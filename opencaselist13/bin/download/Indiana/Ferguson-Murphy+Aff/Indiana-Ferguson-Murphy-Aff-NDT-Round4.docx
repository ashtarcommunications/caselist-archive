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A34C4E" w:rsidP="00A34C4E">
      <w:pPr>
        <w:pStyle w:val="Heading1"/>
      </w:pPr>
      <w:r>
        <w:t xml:space="preserve">Round 4 vs Kentucky GR </w:t>
      </w:r>
    </w:p>
    <w:p w:rsidR="004D3732" w:rsidRPr="00206F79" w:rsidRDefault="004D3732" w:rsidP="004D3732">
      <w:pPr>
        <w:pStyle w:val="Heading2"/>
      </w:pPr>
      <w:r w:rsidRPr="00206F79">
        <w:lastRenderedPageBreak/>
        <w:t xml:space="preserve">1AC </w:t>
      </w:r>
    </w:p>
    <w:p w:rsidR="004D3732" w:rsidRPr="00206F79" w:rsidRDefault="004D3732" w:rsidP="004D3732"/>
    <w:p w:rsidR="004D3732" w:rsidRPr="00206F79" w:rsidRDefault="004D3732" w:rsidP="004D3732">
      <w:pPr>
        <w:pStyle w:val="Heading3"/>
      </w:pPr>
      <w:r w:rsidRPr="00206F79">
        <w:t>Norms</w:t>
      </w:r>
    </w:p>
    <w:p w:rsidR="004D3732" w:rsidRPr="00206F79" w:rsidRDefault="004D3732" w:rsidP="004D3732">
      <w:pPr>
        <w:pStyle w:val="Heading4"/>
        <w:rPr>
          <w:rFonts w:cs="Times New Roman"/>
        </w:rPr>
      </w:pPr>
      <w:r w:rsidRPr="00206F79">
        <w:rPr>
          <w:rFonts w:cs="Times New Roman"/>
        </w:rPr>
        <w:t>Drone prolif is inevitable---the plan establishes norms for restrained use that prevents great powers war.</w:t>
      </w:r>
    </w:p>
    <w:p w:rsidR="004D3732" w:rsidRPr="00206F79" w:rsidRDefault="004D3732" w:rsidP="004D3732">
      <w:r w:rsidRPr="00206F79">
        <w:rPr>
          <w:b/>
        </w:rPr>
        <w:t>Roberts 13</w:t>
      </w:r>
      <w:r w:rsidRPr="00206F79">
        <w:t>. Roberts, Kristen. March 22</w:t>
      </w:r>
      <w:r w:rsidRPr="00206F79">
        <w:rPr>
          <w:vertAlign w:val="superscript"/>
        </w:rPr>
        <w:t>nd</w:t>
      </w:r>
      <w:r w:rsidRPr="00206F79">
        <w:t xml:space="preserve">, 2013. “When the whole world has drones” “ </w:t>
      </w:r>
      <w:hyperlink r:id="rId8" w:history="1">
        <w:r w:rsidRPr="00206F79">
          <w:rPr>
            <w:rStyle w:val="Hyperlink"/>
          </w:rPr>
          <w:t>http://www.nationaljournal.com/magazine/when-the-whole-world-has-drones-20130321</w:t>
        </w:r>
      </w:hyperlink>
      <w:r w:rsidRPr="00206F79">
        <w:rPr>
          <w:rStyle w:val="Hyperlink"/>
        </w:rPr>
        <w:t xml:space="preserve"> </w:t>
      </w:r>
      <w:r w:rsidRPr="00206F79">
        <w:t>(news editor for the National Journal. She has a Masters degree in security studies from Georgetown)</w:t>
      </w:r>
    </w:p>
    <w:p w:rsidR="004D3732" w:rsidRPr="00206F79" w:rsidRDefault="004D3732" w:rsidP="004D3732"/>
    <w:p w:rsidR="004D3732" w:rsidRPr="00206F79" w:rsidRDefault="004D3732" w:rsidP="004D3732">
      <w:pPr>
        <w:rPr>
          <w:sz w:val="14"/>
        </w:rPr>
      </w:pPr>
      <w:r w:rsidRPr="00206F79">
        <w:rPr>
          <w:u w:val="single"/>
        </w:rPr>
        <w:t xml:space="preserve">The </w:t>
      </w:r>
      <w:r w:rsidRPr="00206F79">
        <w:rPr>
          <w:highlight w:val="yellow"/>
          <w:u w:val="single"/>
        </w:rPr>
        <w:t>prolif</w:t>
      </w:r>
      <w:r w:rsidRPr="00206F79">
        <w:rPr>
          <w:u w:val="single"/>
        </w:rPr>
        <w:t xml:space="preserve">eration of drone technology </w:t>
      </w:r>
      <w:r w:rsidRPr="00206F79">
        <w:rPr>
          <w:highlight w:val="yellow"/>
          <w:u w:val="single"/>
        </w:rPr>
        <w:t xml:space="preserve">has moved </w:t>
      </w:r>
      <w:r w:rsidRPr="00206F79">
        <w:rPr>
          <w:u w:val="single"/>
        </w:rPr>
        <w:t xml:space="preserve">well </w:t>
      </w:r>
      <w:r w:rsidRPr="00206F79">
        <w:rPr>
          <w:rStyle w:val="BoldUnderline"/>
          <w:rFonts w:ascii="Times New Roman" w:hAnsi="Times New Roman"/>
          <w:highlight w:val="yellow"/>
        </w:rPr>
        <w:t>beyond the control of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u w:val="single"/>
        </w:rPr>
        <w:t xml:space="preserve"> government and its closest allies</w:t>
      </w:r>
      <w:r w:rsidRPr="00206F79">
        <w:rPr>
          <w:sz w:val="14"/>
        </w:rPr>
        <w:t xml:space="preserve">. </w:t>
      </w:r>
      <w:r w:rsidRPr="00206F79">
        <w:rPr>
          <w:rStyle w:val="StyleBoldUnderline"/>
        </w:rPr>
        <w:t>The aircraft are too easy to obtain, with barriers to entry on the production side crumbling too quickly to place limits on the spread</w:t>
      </w:r>
      <w:r w:rsidRPr="00206F79">
        <w:rPr>
          <w:sz w:val="14"/>
        </w:rPr>
        <w:t xml:space="preserve"> of a technology that promises to transform warfare on a global scale. </w:t>
      </w:r>
      <w:r w:rsidRPr="00206F79">
        <w:rPr>
          <w:rStyle w:val="StyleBoldUnderline"/>
        </w:rPr>
        <w:t>Already, more than 75 countries have remote piloted aircraft. More than 50 nations are building a total of nearly a thousand types</w:t>
      </w:r>
      <w:r w:rsidRPr="00206F79">
        <w:rPr>
          <w:sz w:val="14"/>
        </w:rPr>
        <w:t xml:space="preserve">. At its last display at a trade show in Beijing, China showed off 25 different unmanned aerial vehicles. Not toys or models, but real flying machines. </w:t>
      </w:r>
      <w:r w:rsidRPr="00206F79">
        <w:rPr>
          <w:rStyle w:val="StyleBoldUnderline"/>
        </w:rPr>
        <w:t>It’s a classic</w:t>
      </w:r>
      <w:r w:rsidRPr="00206F79">
        <w:rPr>
          <w:sz w:val="14"/>
        </w:rPr>
        <w:t xml:space="preserve"> and common </w:t>
      </w:r>
      <w:r w:rsidRPr="00206F79">
        <w:rPr>
          <w:rStyle w:val="StyleBoldUnderline"/>
        </w:rPr>
        <w:t>phase in the life cycle of a military innovation</w:t>
      </w:r>
      <w:r w:rsidRPr="00206F79">
        <w:rPr>
          <w:sz w:val="14"/>
        </w:rPr>
        <w:t xml:space="preserve">: </w:t>
      </w:r>
      <w:r w:rsidRPr="00206F79">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206F79">
        <w:rPr>
          <w:sz w:val="14"/>
        </w:rPr>
        <w:t xml:space="preserve">. </w:t>
      </w:r>
      <w:r w:rsidRPr="00206F79">
        <w:rPr>
          <w:rStyle w:val="StyleBoldUnderline"/>
        </w:rPr>
        <w:t xml:space="preserve">This </w:t>
      </w:r>
      <w:r w:rsidRPr="00206F79">
        <w:rPr>
          <w:rStyle w:val="StyleBoldUnderline"/>
          <w:highlight w:val="yellow"/>
        </w:rPr>
        <w:t>tech</w:t>
      </w:r>
      <w:r w:rsidRPr="00206F79">
        <w:rPr>
          <w:rStyle w:val="StyleBoldUnderline"/>
        </w:rPr>
        <w:t xml:space="preserve">nology </w:t>
      </w:r>
      <w:r w:rsidRPr="00206F79">
        <w:rPr>
          <w:rStyle w:val="StyleBoldUnderline"/>
          <w:highlight w:val="yellow"/>
        </w:rPr>
        <w:t>is snowballing</w:t>
      </w:r>
      <w:r w:rsidRPr="00206F79">
        <w:rPr>
          <w:rStyle w:val="StyleBoldUnderline"/>
        </w:rPr>
        <w:t xml:space="preserve"> through a global arena where </w:t>
      </w:r>
      <w:r w:rsidRPr="00206F79">
        <w:rPr>
          <w:rStyle w:val="StyleBoldUnderline"/>
          <w:highlight w:val="yellow"/>
        </w:rPr>
        <w:t xml:space="preserve">the </w:t>
      </w:r>
      <w:r w:rsidRPr="00206F79">
        <w:rPr>
          <w:rStyle w:val="BoldUnderline"/>
          <w:rFonts w:ascii="Times New Roman" w:hAnsi="Times New Roman"/>
          <w:highlight w:val="yellow"/>
        </w:rPr>
        <w:t>main preceden</w:t>
      </w:r>
      <w:r w:rsidRPr="00206F79">
        <w:rPr>
          <w:highlight w:val="yellow"/>
          <w:u w:val="single"/>
        </w:rPr>
        <w:t>t for its application</w:t>
      </w:r>
      <w:r w:rsidRPr="00206F79">
        <w:rPr>
          <w:rStyle w:val="StyleBoldUnderline"/>
        </w:rPr>
        <w:t xml:space="preserve"> </w:t>
      </w:r>
      <w:r w:rsidRPr="00206F79">
        <w:rPr>
          <w:rStyle w:val="StyleBoldUnderline"/>
          <w:highlight w:val="yellow"/>
        </w:rPr>
        <w:t xml:space="preserve">is </w:t>
      </w:r>
      <w:r w:rsidRPr="00206F79">
        <w:rPr>
          <w:rStyle w:val="StyleBoldUnderline"/>
        </w:rPr>
        <w:t xml:space="preserve">the one </w:t>
      </w:r>
      <w:r w:rsidRPr="00206F79">
        <w:rPr>
          <w:rStyle w:val="BoldUnderline"/>
          <w:rFonts w:ascii="Times New Roman" w:hAnsi="Times New Roman"/>
          <w:highlight w:val="yellow"/>
        </w:rPr>
        <w:t>set</w:t>
      </w:r>
      <w:r w:rsidRPr="00206F79">
        <w:rPr>
          <w:rStyle w:val="BoldUnderline"/>
          <w:rFonts w:ascii="Times New Roman" w:hAnsi="Times New Roman"/>
        </w:rPr>
        <w:t xml:space="preserve"> </w:t>
      </w:r>
      <w:r w:rsidRPr="00206F79">
        <w:rPr>
          <w:rStyle w:val="BoldUnderline"/>
          <w:rFonts w:ascii="Times New Roman" w:hAnsi="Times New Roman"/>
          <w:highlight w:val="yellow"/>
        </w:rPr>
        <w:t>by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tates</w:t>
      </w:r>
      <w:r w:rsidRPr="00206F79">
        <w:rPr>
          <w:rStyle w:val="StyleBoldUnderline"/>
        </w:rPr>
        <w:t>; it’s a precedent Washington does not want anyone following</w:t>
      </w:r>
      <w:r w:rsidRPr="00206F79">
        <w:rPr>
          <w:sz w:val="14"/>
        </w:rPr>
        <w:t xml:space="preserve">. </w:t>
      </w:r>
      <w:r w:rsidRPr="00206F79">
        <w:rPr>
          <w:rStyle w:val="StyleBoldUnderline"/>
          <w:highlight w:val="yellow"/>
        </w:rPr>
        <w:t>America</w:t>
      </w:r>
      <w:r w:rsidRPr="00206F79">
        <w:rPr>
          <w:sz w:val="14"/>
          <w:highlight w:val="yellow"/>
        </w:rPr>
        <w:t>,</w:t>
      </w:r>
      <w:r w:rsidRPr="00206F79">
        <w:rPr>
          <w:sz w:val="14"/>
        </w:rPr>
        <w:t xml:space="preserve"> the world’s leading democracy and a country built on a legal and moral framework unlike any other, </w:t>
      </w:r>
      <w:r w:rsidRPr="00206F79">
        <w:rPr>
          <w:rStyle w:val="StyleBoldUnderline"/>
          <w:highlight w:val="yellow"/>
        </w:rPr>
        <w:t>has adopted a</w:t>
      </w:r>
      <w:r w:rsidRPr="00206F79">
        <w:rPr>
          <w:rStyle w:val="StyleBoldUnderline"/>
        </w:rPr>
        <w:t xml:space="preserve"> war-making </w:t>
      </w:r>
      <w:r w:rsidRPr="00206F79">
        <w:rPr>
          <w:rStyle w:val="StyleBoldUnderline"/>
          <w:highlight w:val="yellow"/>
        </w:rPr>
        <w:t>process that</w:t>
      </w:r>
      <w:r w:rsidRPr="00206F79">
        <w:rPr>
          <w:sz w:val="14"/>
        </w:rPr>
        <w:t xml:space="preserve"> too often </w:t>
      </w:r>
      <w:r w:rsidRPr="00206F79">
        <w:rPr>
          <w:rStyle w:val="StyleBoldUnderline"/>
          <w:highlight w:val="yellow"/>
        </w:rPr>
        <w:t>bypasses</w:t>
      </w:r>
      <w:r w:rsidRPr="00206F79">
        <w:rPr>
          <w:sz w:val="14"/>
          <w:highlight w:val="yellow"/>
        </w:rPr>
        <w:t xml:space="preserve"> </w:t>
      </w:r>
      <w:r w:rsidRPr="00206F79">
        <w:rPr>
          <w:rStyle w:val="StyleBoldUnderline"/>
          <w:highlight w:val="yellow"/>
        </w:rPr>
        <w:t>its</w:t>
      </w:r>
      <w:r w:rsidRPr="00206F79">
        <w:rPr>
          <w:sz w:val="14"/>
        </w:rPr>
        <w:t xml:space="preserve"> traditional, regimented, and </w:t>
      </w:r>
      <w:r w:rsidRPr="00206F79">
        <w:rPr>
          <w:rStyle w:val="StyleBoldUnderline"/>
          <w:highlight w:val="yellow"/>
        </w:rPr>
        <w:t>rigorously overseen military in favor of a secret program</w:t>
      </w:r>
      <w:r w:rsidRPr="00206F79">
        <w:rPr>
          <w:rStyle w:val="StyleBoldUnderline"/>
        </w:rPr>
        <w:t xml:space="preserve"> never publicly discussed, based on legal advice never properly vetted</w:t>
      </w:r>
      <w:r w:rsidRPr="00206F79">
        <w:rPr>
          <w:sz w:val="14"/>
        </w:rPr>
        <w:t xml:space="preserve">. </w:t>
      </w:r>
      <w:r w:rsidRPr="00206F79">
        <w:rPr>
          <w:rStyle w:val="StyleBoldUnderline"/>
        </w:rPr>
        <w:t xml:space="preserve">The </w:t>
      </w:r>
      <w:r w:rsidRPr="00206F79">
        <w:rPr>
          <w:rStyle w:val="StyleBoldUnderline"/>
          <w:highlight w:val="yellow"/>
        </w:rPr>
        <w:t>Obama</w:t>
      </w:r>
      <w:r w:rsidRPr="00206F79">
        <w:rPr>
          <w:rStyle w:val="StyleBoldUnderline"/>
        </w:rPr>
        <w:t xml:space="preserve"> administration has </w:t>
      </w:r>
      <w:r w:rsidRPr="00206F79">
        <w:rPr>
          <w:rStyle w:val="StyleBoldUnderline"/>
          <w:highlight w:val="yellow"/>
        </w:rPr>
        <w:t>used</w:t>
      </w:r>
      <w:r w:rsidRPr="00206F79">
        <w:rPr>
          <w:sz w:val="14"/>
        </w:rPr>
        <w:t xml:space="preserve"> its </w:t>
      </w:r>
      <w:r w:rsidRPr="00206F79">
        <w:rPr>
          <w:rStyle w:val="StyleBoldUnderline"/>
          <w:highlight w:val="yellow"/>
        </w:rPr>
        <w:t>executive power to</w:t>
      </w:r>
      <w:r w:rsidRPr="00206F79">
        <w:rPr>
          <w:sz w:val="14"/>
        </w:rPr>
        <w:t xml:space="preserve"> </w:t>
      </w:r>
      <w:r w:rsidRPr="00206F79">
        <w:rPr>
          <w:rStyle w:val="StyleBoldUnderline"/>
        </w:rPr>
        <w:t>refuse or</w:t>
      </w:r>
      <w:r w:rsidRPr="00206F79">
        <w:rPr>
          <w:sz w:val="14"/>
        </w:rPr>
        <w:t xml:space="preserve"> outright </w:t>
      </w:r>
      <w:r w:rsidRPr="00206F79">
        <w:rPr>
          <w:rStyle w:val="StyleBoldUnderline"/>
          <w:highlight w:val="yellow"/>
        </w:rPr>
        <w:t xml:space="preserve">ignore </w:t>
      </w:r>
      <w:r w:rsidRPr="00206F79">
        <w:rPr>
          <w:rStyle w:val="StyleBoldUnderline"/>
        </w:rPr>
        <w:t xml:space="preserve">requests by </w:t>
      </w:r>
      <w:r w:rsidRPr="00206F79">
        <w:rPr>
          <w:rStyle w:val="StyleBoldUnderline"/>
          <w:highlight w:val="yellow"/>
        </w:rPr>
        <w:t>congress</w:t>
      </w:r>
      <w:r w:rsidRPr="00206F79">
        <w:rPr>
          <w:rStyle w:val="StyleBoldUnderline"/>
        </w:rPr>
        <w:t>ional overseers, and</w:t>
      </w:r>
      <w:r w:rsidRPr="00206F79">
        <w:rPr>
          <w:sz w:val="14"/>
        </w:rPr>
        <w:t xml:space="preserve"> it has </w:t>
      </w:r>
      <w:r w:rsidRPr="00206F79">
        <w:rPr>
          <w:rStyle w:val="StyleBoldUnderline"/>
        </w:rPr>
        <w:t>resisted monitoring by federal courts</w:t>
      </w:r>
      <w:r w:rsidRPr="00206F79">
        <w:rPr>
          <w:u w:val="single"/>
        </w:rPr>
        <w:t xml:space="preserve">. To implement </w:t>
      </w:r>
      <w:r w:rsidRPr="00206F79">
        <w:rPr>
          <w:highlight w:val="yellow"/>
          <w:u w:val="single"/>
        </w:rPr>
        <w:t>this covert program,</w:t>
      </w:r>
      <w:r w:rsidRPr="00206F79">
        <w:rPr>
          <w:u w:val="single"/>
        </w:rPr>
        <w:t xml:space="preserve"> the administration has adopted a tool that lowers the threshold for lethal force by reducing the cost and risk of combat. </w:t>
      </w:r>
      <w:r w:rsidRPr="00206F79">
        <w:rPr>
          <w:rStyle w:val="StyleBoldUnderline"/>
        </w:rPr>
        <w:t>This still-expanding</w:t>
      </w:r>
      <w:r w:rsidRPr="00206F79">
        <w:rPr>
          <w:u w:val="single"/>
        </w:rPr>
        <w:t xml:space="preserve"> counterterrorism </w:t>
      </w:r>
      <w:r w:rsidRPr="00206F79">
        <w:rPr>
          <w:rStyle w:val="StyleBoldUnderline"/>
        </w:rPr>
        <w:t>use of drones</w:t>
      </w:r>
      <w:r w:rsidRPr="00206F79">
        <w:rPr>
          <w:u w:val="single"/>
        </w:rPr>
        <w:t xml:space="preserve"> to kill people, including its own citizens, </w:t>
      </w:r>
      <w:r w:rsidRPr="00206F79">
        <w:rPr>
          <w:rStyle w:val="BoldUnderline"/>
          <w:rFonts w:ascii="Times New Roman" w:hAnsi="Times New Roman"/>
        </w:rPr>
        <w:t>outside of traditionally defined battlefields</w:t>
      </w:r>
      <w:r w:rsidRPr="00206F79">
        <w:rPr>
          <w:rStyle w:val="StyleBoldUnderline"/>
        </w:rPr>
        <w:t xml:space="preserve"> and established protocols for warfare, </w:t>
      </w:r>
      <w:r w:rsidRPr="00206F79">
        <w:rPr>
          <w:rStyle w:val="StyleBoldUnderline"/>
          <w:highlight w:val="yellow"/>
        </w:rPr>
        <w:t xml:space="preserve">has given </w:t>
      </w:r>
      <w:r w:rsidRPr="00206F79">
        <w:rPr>
          <w:rStyle w:val="StyleBoldUnderline"/>
        </w:rPr>
        <w:t xml:space="preserve">friends and foes </w:t>
      </w:r>
      <w:r w:rsidRPr="00206F79">
        <w:rPr>
          <w:rStyle w:val="StyleBoldUnderline"/>
          <w:highlight w:val="yellow"/>
        </w:rPr>
        <w:t xml:space="preserve">a green light to employ </w:t>
      </w:r>
      <w:r w:rsidRPr="00206F79">
        <w:rPr>
          <w:rStyle w:val="StyleBoldUnderline"/>
        </w:rPr>
        <w:t>these aircraft in extraterritorial</w:t>
      </w:r>
      <w:r w:rsidRPr="00206F79">
        <w:rPr>
          <w:rStyle w:val="StyleBoldUnderline"/>
          <w:highlight w:val="yellow"/>
        </w:rPr>
        <w:t xml:space="preserve"> operations that could</w:t>
      </w:r>
      <w:r w:rsidRPr="00206F79">
        <w:rPr>
          <w:sz w:val="14"/>
        </w:rPr>
        <w:t xml:space="preserve"> not only affect relations between the nation-states involved but also </w:t>
      </w:r>
      <w:r w:rsidRPr="00206F79">
        <w:rPr>
          <w:rStyle w:val="BoldUnderline"/>
          <w:rFonts w:ascii="Times New Roman" w:hAnsi="Times New Roman"/>
          <w:highlight w:val="yellow"/>
        </w:rPr>
        <w:t>destabilize entire regions</w:t>
      </w:r>
      <w:r w:rsidRPr="00206F79">
        <w:rPr>
          <w:rStyle w:val="StyleBoldUnderline"/>
          <w:highlight w:val="yellow"/>
        </w:rPr>
        <w:t xml:space="preserve"> and</w:t>
      </w:r>
      <w:r w:rsidRPr="00206F79">
        <w:rPr>
          <w:sz w:val="14"/>
        </w:rPr>
        <w:t xml:space="preserve"> </w:t>
      </w:r>
      <w:r w:rsidRPr="00206F79">
        <w:rPr>
          <w:u w:val="single"/>
        </w:rPr>
        <w:t xml:space="preserve">potentially </w:t>
      </w:r>
      <w:r w:rsidRPr="00206F79">
        <w:rPr>
          <w:highlight w:val="yellow"/>
          <w:u w:val="single"/>
        </w:rPr>
        <w:t>upset geopolitical order</w:t>
      </w:r>
      <w:r w:rsidRPr="00206F79">
        <w:rPr>
          <w:u w:val="single"/>
        </w:rPr>
        <w:t>.</w:t>
      </w:r>
      <w:r w:rsidRPr="00206F79">
        <w:rPr>
          <w:sz w:val="14"/>
        </w:rPr>
        <w:t xml:space="preserve"> Hyperbole? Consider this: </w:t>
      </w:r>
      <w:r w:rsidRPr="00206F79">
        <w:rPr>
          <w:rStyle w:val="StyleBoldUnderline"/>
          <w:highlight w:val="yellow"/>
        </w:rPr>
        <w:t>Iran</w:t>
      </w:r>
      <w:r w:rsidRPr="00206F79">
        <w:rPr>
          <w:sz w:val="14"/>
        </w:rPr>
        <w:t xml:space="preserve">, with the approval of Damascus, </w:t>
      </w:r>
      <w:r w:rsidRPr="00206F79">
        <w:rPr>
          <w:rStyle w:val="StyleBoldUnderline"/>
        </w:rPr>
        <w:t>carries out a lethal strike</w:t>
      </w:r>
      <w:r w:rsidRPr="00206F79">
        <w:rPr>
          <w:sz w:val="14"/>
        </w:rPr>
        <w:t xml:space="preserve"> on anti-Syrian forces </w:t>
      </w:r>
      <w:r w:rsidRPr="00206F79">
        <w:rPr>
          <w:rStyle w:val="StyleBoldUnderline"/>
          <w:highlight w:val="yellow"/>
        </w:rPr>
        <w:t>in</w:t>
      </w:r>
      <w:r w:rsidRPr="00206F79">
        <w:rPr>
          <w:rStyle w:val="StyleBoldUnderline"/>
        </w:rPr>
        <w:t xml:space="preserve">side </w:t>
      </w:r>
      <w:r w:rsidRPr="00206F79">
        <w:rPr>
          <w:rStyle w:val="StyleBoldUnderline"/>
          <w:highlight w:val="yellow"/>
        </w:rPr>
        <w:t xml:space="preserve">Syria; Russia </w:t>
      </w:r>
      <w:r w:rsidRPr="00206F79">
        <w:rPr>
          <w:rStyle w:val="StyleBoldUnderline"/>
        </w:rPr>
        <w:t>picks off militants</w:t>
      </w:r>
      <w:r w:rsidRPr="00206F79">
        <w:rPr>
          <w:sz w:val="14"/>
        </w:rPr>
        <w:t xml:space="preserve"> tampering with oil and gas lines </w:t>
      </w:r>
      <w:r w:rsidRPr="00206F79">
        <w:rPr>
          <w:rStyle w:val="StyleBoldUnderline"/>
          <w:highlight w:val="yellow"/>
        </w:rPr>
        <w:t>in Ukraine</w:t>
      </w:r>
      <w:r w:rsidRPr="00206F79">
        <w:rPr>
          <w:sz w:val="14"/>
        </w:rPr>
        <w:t xml:space="preserve"> </w:t>
      </w:r>
      <w:r w:rsidRPr="00206F79">
        <w:rPr>
          <w:rStyle w:val="StyleBoldUnderline"/>
        </w:rPr>
        <w:t xml:space="preserve">or Georgia; </w:t>
      </w:r>
      <w:r w:rsidRPr="00206F79">
        <w:rPr>
          <w:rStyle w:val="StyleBoldUnderline"/>
          <w:highlight w:val="yellow"/>
        </w:rPr>
        <w:t xml:space="preserve">Turkey </w:t>
      </w:r>
      <w:r w:rsidRPr="00206F79">
        <w:rPr>
          <w:rStyle w:val="StyleBoldUnderline"/>
        </w:rPr>
        <w:t xml:space="preserve">arms a U.S.-provided Predator </w:t>
      </w:r>
      <w:r w:rsidRPr="00206F79">
        <w:rPr>
          <w:rStyle w:val="StyleBoldUnderline"/>
          <w:highlight w:val="yellow"/>
        </w:rPr>
        <w:t>to kill Kurdish militants</w:t>
      </w:r>
      <w:r w:rsidRPr="00206F79">
        <w:rPr>
          <w:sz w:val="14"/>
        </w:rPr>
        <w:t xml:space="preserve"> in northern Iraq who it believes are planning attacks along the border. </w:t>
      </w:r>
      <w:r w:rsidRPr="00206F79">
        <w:rPr>
          <w:rStyle w:val="StyleBoldUnderline"/>
        </w:rPr>
        <w:t xml:space="preserve">Label the targets as terrorists, and in each case, </w:t>
      </w:r>
      <w:r w:rsidRPr="00206F79">
        <w:rPr>
          <w:rStyle w:val="StyleBoldUnderline"/>
          <w:highlight w:val="yellow"/>
        </w:rPr>
        <w:t xml:space="preserve">Tehran, Moscow, and Ankara </w:t>
      </w:r>
      <w:r w:rsidRPr="00206F79">
        <w:rPr>
          <w:rStyle w:val="StyleBoldUnderline"/>
        </w:rPr>
        <w:t xml:space="preserve">may </w:t>
      </w:r>
      <w:r w:rsidRPr="00206F79">
        <w:rPr>
          <w:rStyle w:val="StyleBoldUnderline"/>
          <w:highlight w:val="yellow"/>
        </w:rPr>
        <w:t>point to</w:t>
      </w:r>
      <w:r w:rsidRPr="00206F79">
        <w:rPr>
          <w:rStyle w:val="StyleBoldUnderline"/>
        </w:rPr>
        <w:t>ward</w:t>
      </w:r>
      <w:r w:rsidRPr="00206F79">
        <w:rPr>
          <w:rStyle w:val="StyleBoldUnderline"/>
          <w:highlight w:val="yellow"/>
        </w:rPr>
        <w:t xml:space="preserve"> Washington</w:t>
      </w:r>
      <w:r w:rsidRPr="00206F79">
        <w:rPr>
          <w:rStyle w:val="StyleBoldUnderline"/>
        </w:rPr>
        <w:t xml:space="preserve"> and say, we learned it by watching you</w:t>
      </w:r>
      <w:r w:rsidRPr="00206F79">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206F79">
        <w:rPr>
          <w:rStyle w:val="StyleBoldUnderline"/>
          <w:highlight w:val="yellow"/>
        </w:rPr>
        <w:t xml:space="preserve">what goes undiscussed is Washington’s </w:t>
      </w:r>
      <w:r w:rsidRPr="00206F79">
        <w:rPr>
          <w:rStyle w:val="BoldUnderline"/>
          <w:rFonts w:ascii="Times New Roman" w:hAnsi="Times New Roman"/>
        </w:rPr>
        <w:t xml:space="preserve">deliberate </w:t>
      </w:r>
      <w:r w:rsidRPr="00206F79">
        <w:rPr>
          <w:rStyle w:val="BoldUnderline"/>
          <w:rFonts w:ascii="Times New Roman" w:hAnsi="Times New Roman"/>
          <w:highlight w:val="yellow"/>
        </w:rPr>
        <w:t>failure to establish clear</w:t>
      </w:r>
      <w:r w:rsidRPr="00206F79">
        <w:rPr>
          <w:rStyle w:val="BoldUnderline"/>
          <w:rFonts w:ascii="Times New Roman" w:hAnsi="Times New Roman"/>
        </w:rPr>
        <w:t xml:space="preserve"> and demonstrable </w:t>
      </w:r>
      <w:r w:rsidRPr="00206F79">
        <w:rPr>
          <w:rStyle w:val="BoldUnderline"/>
          <w:rFonts w:ascii="Times New Roman" w:hAnsi="Times New Roman"/>
          <w:highlight w:val="yellow"/>
        </w:rPr>
        <w:t>rules for itself that would</w:t>
      </w:r>
      <w:r w:rsidRPr="00206F79">
        <w:t xml:space="preserve"> at minimum </w:t>
      </w:r>
      <w:r w:rsidRPr="00206F79">
        <w:rPr>
          <w:rStyle w:val="BoldUnderline"/>
          <w:rFonts w:ascii="Times New Roman" w:hAnsi="Times New Roman"/>
          <w:highlight w:val="yellow"/>
        </w:rPr>
        <w:t xml:space="preserve">create a </w:t>
      </w:r>
      <w:r w:rsidRPr="00206F79">
        <w:rPr>
          <w:highlight w:val="yellow"/>
          <w:u w:val="single"/>
        </w:rPr>
        <w:t>globally relevant standard for</w:t>
      </w:r>
      <w:r w:rsidRPr="00206F79">
        <w:rPr>
          <w:u w:val="single"/>
        </w:rPr>
        <w:t xml:space="preserve"> deline</w:t>
      </w:r>
      <w:r w:rsidRPr="00206F79">
        <w:rPr>
          <w:rStyle w:val="BoldUnderline"/>
          <w:rFonts w:ascii="Times New Roman" w:hAnsi="Times New Roman"/>
        </w:rPr>
        <w:t xml:space="preserve">ating between </w:t>
      </w:r>
      <w:r w:rsidRPr="00206F79">
        <w:rPr>
          <w:rStyle w:val="BoldUnderline"/>
          <w:rFonts w:ascii="Times New Roman" w:hAnsi="Times New Roman"/>
          <w:highlight w:val="yellow"/>
        </w:rPr>
        <w:t>legitimate and rogue uses</w:t>
      </w:r>
      <w:r w:rsidRPr="00206F79">
        <w:rPr>
          <w:rStyle w:val="StyleBoldUnderline"/>
        </w:rPr>
        <w:t xml:space="preserve"> of</w:t>
      </w:r>
      <w:r w:rsidRPr="00206F79">
        <w:t xml:space="preserve"> </w:t>
      </w:r>
      <w:r w:rsidRPr="00206F79">
        <w:rPr>
          <w:sz w:val="14"/>
        </w:rPr>
        <w:t xml:space="preserve">one of the most awesome </w:t>
      </w:r>
      <w:r w:rsidRPr="00206F79">
        <w:rPr>
          <w:rStyle w:val="StyleBoldUnderline"/>
        </w:rPr>
        <w:t>military robotics capabilities</w:t>
      </w:r>
      <w:r w:rsidRPr="00206F79">
        <w:rPr>
          <w:sz w:val="14"/>
        </w:rPr>
        <w:t xml:space="preserve"> of this generation. THE WRONG QUESTION </w:t>
      </w:r>
      <w:r w:rsidRPr="00206F79">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206F79">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206F79">
        <w:rPr>
          <w:rStyle w:val="StyleBoldUnderline"/>
        </w:rPr>
        <w:t>Other countries, groups, and even individuals can and do fly drones</w:t>
      </w:r>
      <w:r w:rsidRPr="00206F79">
        <w:rPr>
          <w:sz w:val="14"/>
        </w:rPr>
        <w:t xml:space="preserve">. </w:t>
      </w:r>
      <w:r w:rsidRPr="00206F79">
        <w:rPr>
          <w:rStyle w:val="StyleBoldUnderline"/>
        </w:rPr>
        <w:t>But no state or group has nearly the sophisticated network of intelligence and data analysis that gives the United States its strategic advantage</w:t>
      </w:r>
      <w:r w:rsidRPr="00206F79">
        <w:rPr>
          <w:sz w:val="14"/>
        </w:rPr>
        <w:t xml:space="preserve">. </w:t>
      </w:r>
      <w:r w:rsidRPr="00206F79">
        <w:rPr>
          <w:rStyle w:val="StyleBoldUnderline"/>
        </w:rPr>
        <w:t>Although it would be foolish to dismiss the notion that potential U.S. adversaries aspire to attain that type of war-from-afar, pinpoint-strike capability, they have neither the income nor the perceived need to do so</w:t>
      </w:r>
      <w:r w:rsidRPr="00206F79">
        <w:rPr>
          <w:sz w:val="14"/>
        </w:rPr>
        <w:t xml:space="preserve">. </w:t>
      </w:r>
      <w:r w:rsidRPr="00206F79">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206F79">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206F79">
        <w:rPr>
          <w:rStyle w:val="StyleBoldUnderline"/>
        </w:rPr>
        <w:t>Turkey’s not looking to conduct strikes into the Philippines.... But Turkey is looking to be able to carry out long-duration surveillance and potentially strike inside and right on its border</w:t>
      </w:r>
      <w:r w:rsidRPr="00206F79">
        <w:rPr>
          <w:sz w:val="14"/>
        </w:rPr>
        <w:t xml:space="preserve">.” And that’s a NATO ally seeking the capability to conduct missions that would run afoul of U.S. interests in Iraq and the broader Middle East. </w:t>
      </w:r>
      <w:r w:rsidRPr="00206F79">
        <w:rPr>
          <w:rStyle w:val="StyleBoldUnderline"/>
        </w:rPr>
        <w:t>Already, Beijing says it considered a strike in Myanmar to kill a drug lord</w:t>
      </w:r>
      <w:r w:rsidRPr="00206F79">
        <w:rPr>
          <w:sz w:val="14"/>
        </w:rPr>
        <w:t xml:space="preserve"> wanted in the deaths of Chinese sailors. </w:t>
      </w:r>
      <w:r w:rsidRPr="00206F79">
        <w:rPr>
          <w:rStyle w:val="StyleBoldUnderline"/>
          <w:highlight w:val="yellow"/>
        </w:rPr>
        <w:t>What happens if China</w:t>
      </w:r>
      <w:r w:rsidRPr="00206F79">
        <w:rPr>
          <w:sz w:val="14"/>
        </w:rPr>
        <w:t xml:space="preserve"> arms one of its remote-piloted planes and </w:t>
      </w:r>
      <w:r w:rsidRPr="00206F79">
        <w:rPr>
          <w:rStyle w:val="StyleBoldUnderline"/>
          <w:highlight w:val="yellow"/>
        </w:rPr>
        <w:t>strikes</w:t>
      </w:r>
      <w:r w:rsidRPr="00206F79">
        <w:rPr>
          <w:rStyle w:val="StyleBoldUnderline"/>
        </w:rPr>
        <w:t xml:space="preserve"> Philippine or Indian trawlers </w:t>
      </w:r>
      <w:r w:rsidRPr="00206F79">
        <w:rPr>
          <w:rStyle w:val="StyleBoldUnderline"/>
          <w:highlight w:val="yellow"/>
        </w:rPr>
        <w:t>in the S</w:t>
      </w:r>
      <w:r w:rsidRPr="00206F79">
        <w:rPr>
          <w:rStyle w:val="StyleBoldUnderline"/>
        </w:rPr>
        <w:t>outh</w:t>
      </w:r>
      <w:r w:rsidRPr="00206F79">
        <w:rPr>
          <w:rStyle w:val="StyleBoldUnderline"/>
          <w:highlight w:val="yellow"/>
        </w:rPr>
        <w:t xml:space="preserve"> C</w:t>
      </w:r>
      <w:r w:rsidRPr="00206F79">
        <w:rPr>
          <w:rStyle w:val="StyleBoldUnderline"/>
        </w:rPr>
        <w:t xml:space="preserve">hina </w:t>
      </w:r>
      <w:r w:rsidRPr="00206F79">
        <w:rPr>
          <w:rStyle w:val="StyleBoldUnderline"/>
          <w:highlight w:val="yellow"/>
        </w:rPr>
        <w:t>S</w:t>
      </w:r>
      <w:r w:rsidRPr="00206F79">
        <w:rPr>
          <w:rStyle w:val="StyleBoldUnderline"/>
        </w:rPr>
        <w:t>ea</w:t>
      </w:r>
      <w:r w:rsidRPr="00206F79">
        <w:rPr>
          <w:sz w:val="14"/>
        </w:rPr>
        <w:t xml:space="preserve">? </w:t>
      </w:r>
      <w:r w:rsidRPr="00206F79">
        <w:rPr>
          <w:rStyle w:val="StyleBoldUnderline"/>
          <w:highlight w:val="yellow"/>
        </w:rPr>
        <w:t xml:space="preserve">Or </w:t>
      </w:r>
      <w:r w:rsidRPr="00206F79">
        <w:rPr>
          <w:rStyle w:val="StyleBoldUnderline"/>
        </w:rPr>
        <w:t xml:space="preserve">if </w:t>
      </w:r>
      <w:r w:rsidRPr="00206F79">
        <w:rPr>
          <w:rStyle w:val="StyleBoldUnderline"/>
          <w:highlight w:val="yellow"/>
        </w:rPr>
        <w:t>India uses the aircraft to strike</w:t>
      </w:r>
      <w:r w:rsidRPr="00206F79">
        <w:rPr>
          <w:rStyle w:val="StyleBoldUnderline"/>
        </w:rPr>
        <w:t xml:space="preserve"> Lashkar-e-Taiba militants near </w:t>
      </w:r>
      <w:r w:rsidRPr="00206F79">
        <w:rPr>
          <w:rStyle w:val="StyleBoldUnderline"/>
          <w:highlight w:val="yellow"/>
        </w:rPr>
        <w:t>Kashmir</w:t>
      </w:r>
      <w:r w:rsidRPr="00206F79">
        <w:rPr>
          <w:sz w:val="14"/>
        </w:rPr>
        <w:t>? “</w:t>
      </w:r>
      <w:r w:rsidRPr="00206F79">
        <w:rPr>
          <w:rStyle w:val="StyleBoldUnderline"/>
        </w:rPr>
        <w:t>We don’t like other</w:t>
      </w:r>
      <w:r w:rsidRPr="00206F79">
        <w:rPr>
          <w:sz w:val="14"/>
        </w:rPr>
        <w:t xml:space="preserve"> </w:t>
      </w:r>
      <w:r w:rsidRPr="00206F79">
        <w:rPr>
          <w:rStyle w:val="StyleBoldUnderline"/>
          <w:highlight w:val="yellow"/>
        </w:rPr>
        <w:t xml:space="preserve">states using lethal force </w:t>
      </w:r>
      <w:r w:rsidRPr="00206F79">
        <w:rPr>
          <w:rStyle w:val="StyleBoldUnderline"/>
        </w:rPr>
        <w:t>outside their borders</w:t>
      </w:r>
      <w:r w:rsidRPr="00206F79">
        <w:rPr>
          <w:sz w:val="14"/>
        </w:rPr>
        <w:t xml:space="preserve">. </w:t>
      </w:r>
      <w:r w:rsidRPr="00206F79">
        <w:rPr>
          <w:rStyle w:val="StyleBoldUnderline"/>
        </w:rPr>
        <w:t xml:space="preserve">It’s destabilizing. It </w:t>
      </w:r>
      <w:r w:rsidRPr="00206F79">
        <w:rPr>
          <w:rStyle w:val="StyleBoldUnderline"/>
          <w:highlight w:val="yellow"/>
        </w:rPr>
        <w:t>can lead to</w:t>
      </w:r>
      <w:r w:rsidRPr="00206F79">
        <w:rPr>
          <w:sz w:val="14"/>
        </w:rPr>
        <w:t xml:space="preserve"> a sort of </w:t>
      </w:r>
      <w:r w:rsidRPr="00206F79">
        <w:rPr>
          <w:rStyle w:val="BoldUnderline"/>
          <w:rFonts w:ascii="Times New Roman" w:hAnsi="Times New Roman"/>
          <w:highlight w:val="yellow"/>
        </w:rPr>
        <w:t>wider escalation</w:t>
      </w:r>
      <w:r w:rsidRPr="00206F79">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206F79">
        <w:rPr>
          <w:rStyle w:val="StyleBoldUnderline"/>
        </w:rPr>
        <w:t>The United States is smartly using technology to improve combat efficacy, and to make war-fighting more efficient, both in money and manpower. It has been able to conduct</w:t>
      </w:r>
      <w:r w:rsidRPr="00206F79">
        <w:rPr>
          <w:sz w:val="14"/>
        </w:rPr>
        <w:t xml:space="preserve"> more than 400 </w:t>
      </w:r>
      <w:r w:rsidRPr="00206F79">
        <w:rPr>
          <w:rStyle w:val="StyleBoldUnderline"/>
        </w:rPr>
        <w:t>lethal strikes</w:t>
      </w:r>
      <w:r w:rsidRPr="00206F79">
        <w:rPr>
          <w:sz w:val="14"/>
        </w:rPr>
        <w:t xml:space="preserve">, killing more than 3,500 people, in Afghanistan, Pakistan, Yemen, Somalia, and North Africa using drones; </w:t>
      </w:r>
      <w:r w:rsidRPr="00206F79">
        <w:rPr>
          <w:rStyle w:val="StyleBoldUnderline"/>
        </w:rPr>
        <w:t>reducing risk to U.S. personnel; and giving the Pentagon flexibility to use special-forces units elsewhere</w:t>
      </w:r>
      <w:r w:rsidRPr="00206F79">
        <w:rPr>
          <w:sz w:val="14"/>
        </w:rPr>
        <w:t xml:space="preserve">. </w:t>
      </w:r>
      <w:r w:rsidRPr="00206F79">
        <w:rPr>
          <w:rStyle w:val="StyleBoldUnderline"/>
        </w:rPr>
        <w:t>And</w:t>
      </w:r>
      <w:r w:rsidRPr="00206F79">
        <w:rPr>
          <w:sz w:val="14"/>
        </w:rPr>
        <w:t xml:space="preserve">, </w:t>
      </w:r>
      <w:r w:rsidRPr="00206F79">
        <w:rPr>
          <w:rStyle w:val="StyleBoldUnderline"/>
        </w:rPr>
        <w:t>no matter what human-rights groups say, it’s clear that drone use has reduced the number of civilians killed in combat relative to earlier conflicts</w:t>
      </w:r>
      <w:r w:rsidRPr="00206F79">
        <w:rPr>
          <w:sz w:val="14"/>
        </w:rPr>
        <w:t xml:space="preserve">. </w:t>
      </w:r>
      <w:r w:rsidRPr="00206F79">
        <w:rPr>
          <w:rStyle w:val="StyleBoldUnderline"/>
        </w:rPr>
        <w:t>Washington would be foolish not to exploit unmanned aircraft in its long fight against terrorism</w:t>
      </w:r>
      <w:r w:rsidRPr="00206F79">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206F79">
        <w:rPr>
          <w:rStyle w:val="StyleBoldUnderline"/>
        </w:rPr>
        <w:t>unmanned aircraft have conducted 95 percent of all U.S. targeted killings</w:t>
      </w:r>
      <w:r w:rsidRPr="00206F79">
        <w:rPr>
          <w:sz w:val="14"/>
        </w:rPr>
        <w:t xml:space="preserve">. Almost certainly, if drones were unavailable, the United States would not have pursued an equivalent number of manned strikes in Pakistan. </w:t>
      </w:r>
      <w:r w:rsidRPr="00206F79">
        <w:rPr>
          <w:rStyle w:val="StyleBoldUnderline"/>
        </w:rPr>
        <w:t>And what’s true for the United States will be true as well for other countries that own and arm remote piloted aircraft</w:t>
      </w:r>
      <w:r w:rsidRPr="00206F79">
        <w:rPr>
          <w:sz w:val="14"/>
        </w:rPr>
        <w:t>. “The drones—the responsiveness, the persistence, and without putting your personnel at risk—is what makes it a different technology,” Zenko said. “</w:t>
      </w:r>
      <w:r w:rsidRPr="00206F79">
        <w:rPr>
          <w:rStyle w:val="StyleBoldUnderline"/>
        </w:rPr>
        <w:t xml:space="preserve">When other states have this technology, if they follow U.S. practice, </w:t>
      </w:r>
      <w:r w:rsidRPr="00206F79">
        <w:rPr>
          <w:rStyle w:val="StyleBoldUnderline"/>
          <w:highlight w:val="yellow"/>
        </w:rPr>
        <w:t>it will lower the threshold for</w:t>
      </w:r>
      <w:r w:rsidRPr="00206F79">
        <w:rPr>
          <w:rStyle w:val="StyleBoldUnderline"/>
        </w:rPr>
        <w:t xml:space="preserve"> their uses of </w:t>
      </w:r>
      <w:r w:rsidRPr="00206F79">
        <w:rPr>
          <w:rStyle w:val="StyleBoldUnderline"/>
          <w:highlight w:val="yellow"/>
        </w:rPr>
        <w:t>lethal force</w:t>
      </w:r>
      <w:r w:rsidRPr="00206F79">
        <w:rPr>
          <w:rStyle w:val="StyleBoldUnderline"/>
        </w:rPr>
        <w:t xml:space="preserve"> outside their borders. So they will be more likely to conduct targeted killings than they have in the past</w:t>
      </w:r>
      <w:r w:rsidRPr="00206F79">
        <w:rPr>
          <w:sz w:val="14"/>
        </w:rPr>
        <w:t xml:space="preserve">.” </w:t>
      </w:r>
      <w:r w:rsidRPr="00206F79">
        <w:rPr>
          <w:rStyle w:val="StyleBoldUnderline"/>
        </w:rPr>
        <w:t>The Obama administration appears to be aware of and concerned about setting precedents through its targeted-strike program</w:t>
      </w:r>
      <w:r w:rsidRPr="00206F79">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206F79">
        <w:rPr>
          <w:rStyle w:val="StyleBoldUnderline"/>
        </w:rPr>
        <w:t>Indeed, the president’s legal and security advisers have put considerable effort into establishing rules to govern the program</w:t>
      </w:r>
      <w:r w:rsidRPr="00206F79">
        <w:rPr>
          <w:sz w:val="14"/>
        </w:rPr>
        <w:t xml:space="preserve">. Most members of the House and Senate Intelligence committees say they are confident </w:t>
      </w:r>
      <w:r w:rsidRPr="00206F79">
        <w:rPr>
          <w:rStyle w:val="StyleBoldUnderline"/>
        </w:rPr>
        <w:t>the defense and intelligence communities have set an adequate evidentiary bar for determining when a member of al-Qaida or an affiliated group may be added to the target list</w:t>
      </w:r>
      <w:r w:rsidRPr="00206F79">
        <w:rPr>
          <w:sz w:val="14"/>
        </w:rPr>
        <w:t>, for example, and say that the rigor of the process gives them comfort in the level of program oversight within the executive branch. “</w:t>
      </w:r>
      <w:r w:rsidRPr="00206F79">
        <w:rPr>
          <w:rStyle w:val="StyleBoldUnderline"/>
        </w:rPr>
        <w:t>They’re not drawing names out of a hat here</w:t>
      </w:r>
      <w:r w:rsidRPr="00206F79">
        <w:rPr>
          <w:sz w:val="14"/>
        </w:rPr>
        <w:t>,” Rogers said. “</w:t>
      </w:r>
      <w:r w:rsidRPr="00206F79">
        <w:rPr>
          <w:rStyle w:val="StyleBoldUnderline"/>
        </w:rPr>
        <w:t>It is very specific intel-gathering</w:t>
      </w:r>
      <w:r w:rsidRPr="00206F79">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206F79">
        <w:rPr>
          <w:rStyle w:val="StyleBoldUnderline"/>
          <w:highlight w:val="yellow"/>
        </w:rPr>
        <w:t xml:space="preserve">by keeping </w:t>
      </w:r>
      <w:r w:rsidRPr="00206F79">
        <w:rPr>
          <w:rStyle w:val="StyleBoldUnderline"/>
        </w:rPr>
        <w:t xml:space="preserve">legal and </w:t>
      </w:r>
      <w:r w:rsidRPr="00206F79">
        <w:rPr>
          <w:rStyle w:val="StyleBoldUnderline"/>
          <w:highlight w:val="yellow"/>
        </w:rPr>
        <w:t>policy positions secret</w:t>
      </w:r>
      <w:r w:rsidRPr="00206F79">
        <w:rPr>
          <w:rStyle w:val="StyleBoldUnderline"/>
        </w:rPr>
        <w:t>, only partially sharing information even with congressional oversight committees, and declining to open a public discussion about drone use, the president and his team are asking the world to just trust that America is getting this right</w:t>
      </w:r>
      <w:r w:rsidRPr="00206F79">
        <w:rPr>
          <w:sz w:val="14"/>
        </w:rPr>
        <w:t xml:space="preserve">. While some will, </w:t>
      </w:r>
      <w:r w:rsidRPr="00206F79">
        <w:rPr>
          <w:rStyle w:val="StyleBoldUnderline"/>
          <w:highlight w:val="yellow"/>
        </w:rPr>
        <w:t>many people,</w:t>
      </w:r>
      <w:r w:rsidRPr="00206F79">
        <w:rPr>
          <w:rStyle w:val="StyleBoldUnderline"/>
        </w:rPr>
        <w:t xml:space="preserve"> especially </w:t>
      </w:r>
      <w:r w:rsidRPr="00206F79">
        <w:rPr>
          <w:rStyle w:val="StyleBoldUnderline"/>
          <w:highlight w:val="yellow"/>
        </w:rPr>
        <w:t>outside the Un</w:t>
      </w:r>
      <w:r w:rsidRPr="00206F79">
        <w:rPr>
          <w:rStyle w:val="StyleBoldUnderline"/>
        </w:rPr>
        <w:t xml:space="preserve">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will see that approach as hypocritical</w:t>
      </w:r>
      <w:r w:rsidRPr="00206F79">
        <w:rPr>
          <w:rStyle w:val="StyleBoldUnderline"/>
        </w:rPr>
        <w:t>, coming from a government that calls for transparency and the rule of law elsewhere</w:t>
      </w:r>
      <w:r w:rsidRPr="00206F79">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206F79">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206F79">
        <w:rPr>
          <w:sz w:val="14"/>
        </w:rPr>
        <w:t xml:space="preserve">. For example, according to administration officials, </w:t>
      </w:r>
      <w:r w:rsidRPr="00206F79">
        <w:rPr>
          <w:rStyle w:val="StyleBoldUnderline"/>
        </w:rPr>
        <w:t>before a person is added to the targeted strike list, specific criteria should be met</w:t>
      </w:r>
      <w:r w:rsidRPr="00206F79">
        <w:rPr>
          <w:sz w:val="14"/>
        </w:rPr>
        <w:t xml:space="preserve">. </w:t>
      </w:r>
      <w:r w:rsidRPr="00206F79">
        <w:rPr>
          <w:rStyle w:val="StyleBoldUnderline"/>
        </w:rPr>
        <w:t>The target should be a 1) senior, 2) operational 3) leader of al-Qaida or an affiliated group who presents 4) an imminent threat of violent attack 5) against the United States</w:t>
      </w:r>
      <w:r w:rsidRPr="00206F79">
        <w:rPr>
          <w:sz w:val="14"/>
        </w:rPr>
        <w:t xml:space="preserve">. </w:t>
      </w:r>
      <w:r w:rsidRPr="00206F79">
        <w:rPr>
          <w:rStyle w:val="StyleBoldUnderline"/>
        </w:rPr>
        <w:t>But that’s not who is being targeted</w:t>
      </w:r>
      <w:r w:rsidRPr="00206F79">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206F79">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206F79">
        <w:rPr>
          <w:sz w:val="14"/>
        </w:rPr>
        <w:t xml:space="preserve">). U.S. defense and intelligence officials reject any suggestion that the targets are not legitimate. One thing they do not contest, however, is that </w:t>
      </w:r>
      <w:r w:rsidRPr="00206F79">
        <w:rPr>
          <w:rStyle w:val="StyleBoldUnderline"/>
        </w:rPr>
        <w:t xml:space="preserve">the administration’s </w:t>
      </w:r>
      <w:r w:rsidRPr="00206F79">
        <w:rPr>
          <w:rStyle w:val="StyleBoldUnderline"/>
          <w:highlight w:val="yellow"/>
        </w:rPr>
        <w:t>reliance on the</w:t>
      </w:r>
      <w:r w:rsidRPr="00206F79">
        <w:rPr>
          <w:sz w:val="14"/>
        </w:rPr>
        <w:t xml:space="preserve"> post-9/11 </w:t>
      </w:r>
      <w:r w:rsidRPr="00206F79">
        <w:rPr>
          <w:rStyle w:val="StyleBoldUnderline"/>
          <w:highlight w:val="yellow"/>
        </w:rPr>
        <w:t>A</w:t>
      </w:r>
      <w:r w:rsidRPr="00206F79">
        <w:rPr>
          <w:sz w:val="14"/>
        </w:rPr>
        <w:t xml:space="preserve">uthorization for </w:t>
      </w:r>
      <w:r w:rsidRPr="00206F79">
        <w:rPr>
          <w:rStyle w:val="StyleBoldUnderline"/>
          <w:highlight w:val="yellow"/>
        </w:rPr>
        <w:t>U</w:t>
      </w:r>
      <w:r w:rsidRPr="00206F79">
        <w:rPr>
          <w:sz w:val="14"/>
        </w:rPr>
        <w:t xml:space="preserve">se of </w:t>
      </w:r>
      <w:r w:rsidRPr="00206F79">
        <w:rPr>
          <w:rStyle w:val="StyleBoldUnderline"/>
          <w:highlight w:val="yellow"/>
        </w:rPr>
        <w:t>M</w:t>
      </w:r>
      <w:r w:rsidRPr="00206F79">
        <w:rPr>
          <w:sz w:val="14"/>
        </w:rPr>
        <w:t xml:space="preserve">ilitary </w:t>
      </w:r>
      <w:r w:rsidRPr="00206F79">
        <w:rPr>
          <w:rStyle w:val="StyleBoldUnderline"/>
          <w:highlight w:val="yellow"/>
        </w:rPr>
        <w:t>F</w:t>
      </w:r>
      <w:r w:rsidRPr="00206F79">
        <w:rPr>
          <w:sz w:val="14"/>
        </w:rPr>
        <w:t xml:space="preserve">orce </w:t>
      </w:r>
      <w:r w:rsidRPr="00206F79">
        <w:rPr>
          <w:rStyle w:val="StyleBoldUnderline"/>
        </w:rPr>
        <w:t xml:space="preserve">as legal cover for a drone-strike program that has extended well </w:t>
      </w:r>
      <w:r w:rsidRPr="00206F79">
        <w:rPr>
          <w:rStyle w:val="StyleBoldUnderline"/>
          <w:highlight w:val="yellow"/>
        </w:rPr>
        <w:t>beyond</w:t>
      </w:r>
      <w:r w:rsidRPr="00206F79">
        <w:rPr>
          <w:sz w:val="14"/>
        </w:rPr>
        <w:t xml:space="preserve"> al-Qaida in </w:t>
      </w:r>
      <w:r w:rsidRPr="00206F79">
        <w:rPr>
          <w:rStyle w:val="StyleBoldUnderline"/>
          <w:highlight w:val="yellow"/>
        </w:rPr>
        <w:t>Afghanistan or Pakistan is dodgy</w:t>
      </w:r>
      <w:r w:rsidRPr="00206F79">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206F79">
        <w:rPr>
          <w:rStyle w:val="StyleBoldUnderline"/>
        </w:rPr>
        <w:t>the administration, under pressure from allies on Senate Intelligence, agreed to release all of the legal memos the Justice Department drafted in support of targeted killing</w:t>
      </w:r>
      <w:r w:rsidRPr="00206F79">
        <w:rPr>
          <w:sz w:val="14"/>
        </w:rPr>
        <w:t xml:space="preserve">. </w:t>
      </w:r>
      <w:r w:rsidRPr="00206F79">
        <w:rPr>
          <w:rStyle w:val="StyleBoldUnderline"/>
        </w:rPr>
        <w:t>But, beyond that, it’s not certain Obama will do anything more to shine light on this program</w:t>
      </w:r>
      <w:r w:rsidRPr="00206F79">
        <w:rPr>
          <w:sz w:val="14"/>
        </w:rPr>
        <w:t xml:space="preserve">. Except in situations where leaks help it tell a politically expedient story of its skill at killing bad guys, </w:t>
      </w:r>
      <w:r w:rsidRPr="00206F79">
        <w:rPr>
          <w:rStyle w:val="StyleBoldUnderline"/>
          <w:highlight w:val="yellow"/>
        </w:rPr>
        <w:t>the administration has done little to make a case to the public and the world at large for its use of armed drones</w:t>
      </w:r>
      <w:r w:rsidRPr="00206F79">
        <w:rPr>
          <w:sz w:val="14"/>
        </w:rPr>
        <w:t xml:space="preserve">. Already, what’s become apparent is that </w:t>
      </w:r>
      <w:r w:rsidRPr="00206F79">
        <w:rPr>
          <w:rStyle w:val="BoldUnderline"/>
          <w:rFonts w:ascii="Times New Roman" w:hAnsi="Times New Roman"/>
          <w:highlight w:val="yellow"/>
        </w:rPr>
        <w:t>the White House is not interested in changing</w:t>
      </w:r>
      <w:r w:rsidRPr="00206F79">
        <w:rPr>
          <w:rStyle w:val="StyleBoldUnderline"/>
        </w:rPr>
        <w:t xml:space="preserve"> much about </w:t>
      </w:r>
      <w:r w:rsidRPr="00206F79">
        <w:rPr>
          <w:rStyle w:val="StyleBoldUnderline"/>
          <w:highlight w:val="yellow"/>
        </w:rPr>
        <w:t>the way it communicates strike policy</w:t>
      </w:r>
      <w:r w:rsidRPr="00206F79">
        <w:rPr>
          <w:sz w:val="14"/>
        </w:rPr>
        <w:t xml:space="preserve">.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“The destabilizing effects are very, very serious.” Berteau is not alone. Zenko, of the Council on Foreign Relations, has urged officials to quickly establish norms. Singer, at Brookings, argues that </w:t>
      </w:r>
      <w:r w:rsidRPr="00206F79">
        <w:rPr>
          <w:rStyle w:val="BoldUnderline"/>
          <w:rFonts w:ascii="Times New Roman" w:hAnsi="Times New Roman"/>
          <w:highlight w:val="yellow"/>
        </w:rPr>
        <w:t>the window of opportunity for the U</w:t>
      </w:r>
      <w:r w:rsidRPr="00206F79">
        <w:rPr>
          <w:rStyle w:val="BoldUnderline"/>
          <w:rFonts w:ascii="Times New Roman" w:hAnsi="Times New Roman"/>
        </w:rPr>
        <w:t xml:space="preserve">nited </w:t>
      </w:r>
      <w:r w:rsidRPr="00206F79">
        <w:rPr>
          <w:rStyle w:val="BoldUnderline"/>
          <w:rFonts w:ascii="Times New Roman" w:hAnsi="Times New Roman"/>
          <w:highlight w:val="yellow"/>
        </w:rPr>
        <w:t>S</w:t>
      </w:r>
      <w:r w:rsidRPr="00206F79">
        <w:rPr>
          <w:rStyle w:val="BoldUnderline"/>
          <w:rFonts w:ascii="Times New Roman" w:hAnsi="Times New Roman"/>
        </w:rPr>
        <w:t xml:space="preserve">tates </w:t>
      </w:r>
      <w:r w:rsidRPr="00206F79">
        <w:rPr>
          <w:rStyle w:val="BoldUnderline"/>
          <w:rFonts w:ascii="Times New Roman" w:hAnsi="Times New Roman"/>
          <w:highlight w:val="yellow"/>
        </w:rPr>
        <w:t>to create</w:t>
      </w:r>
      <w:r w:rsidRPr="00206F79">
        <w:rPr>
          <w:rStyle w:val="BoldUnderline"/>
          <w:rFonts w:ascii="Times New Roman" w:hAnsi="Times New Roman"/>
        </w:rPr>
        <w:t xml:space="preserve"> stability-supporting </w:t>
      </w:r>
      <w:r w:rsidRPr="00206F79">
        <w:rPr>
          <w:rStyle w:val="BoldUnderline"/>
          <w:rFonts w:ascii="Times New Roman" w:hAnsi="Times New Roman"/>
          <w:highlight w:val="yellow"/>
        </w:rPr>
        <w:t>precedent is quickly closing</w:t>
      </w:r>
      <w:r w:rsidRPr="00206F79">
        <w:rPr>
          <w:rStyle w:val="StyleBoldUnderline"/>
        </w:rPr>
        <w:t>. The problem is, the administration is not thinking far enough down the line</w:t>
      </w:r>
      <w:r w:rsidRPr="00206F79">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206F79">
        <w:rPr>
          <w:rStyle w:val="StyleBoldUnderline"/>
        </w:rPr>
        <w:t>The opportunity to write rules that might at least guide, if not restrain, the world’s view of acceptable drone use remains</w:t>
      </w:r>
      <w:r w:rsidRPr="00206F79">
        <w:rPr>
          <w:sz w:val="14"/>
        </w:rPr>
        <w:t xml:space="preserve">, not least because this is in essence a conventional arms-control issue. </w:t>
      </w:r>
      <w:r w:rsidRPr="00206F79">
        <w:rPr>
          <w:rStyle w:val="StyleBoldUnderline"/>
        </w:rPr>
        <w:t>The international Missile Technology Control Regime</w:t>
      </w:r>
      <w:r w:rsidRPr="00206F79">
        <w:rPr>
          <w:sz w:val="14"/>
        </w:rPr>
        <w:t xml:space="preserve"> attempts to restrict exports of unmanned vehicles capable of carrying weapons of mass destruction, but it </w:t>
      </w:r>
      <w:r w:rsidRPr="00206F79">
        <w:rPr>
          <w:rStyle w:val="StyleBoldUnderline"/>
        </w:rPr>
        <w:t>is voluntary and nonbinding, and it’s under attack by the drone industry as a drag on business</w:t>
      </w:r>
      <w:r w:rsidRPr="00206F79">
        <w:rPr>
          <w:sz w:val="14"/>
        </w:rPr>
        <w:t xml:space="preserve">. Further, </w:t>
      </w:r>
      <w:r w:rsidRPr="00206F79">
        <w:rPr>
          <w:rStyle w:val="StyleBoldUnderline"/>
        </w:rPr>
        <w:t>the technology itself</w:t>
      </w:r>
      <w:r w:rsidRPr="00206F79">
        <w:rPr>
          <w:sz w:val="14"/>
        </w:rPr>
        <w:t xml:space="preserve">, especially when coupled with data and real-time analytics, </w:t>
      </w:r>
      <w:r w:rsidRPr="00206F79">
        <w:rPr>
          <w:rStyle w:val="StyleBoldUnderline"/>
        </w:rPr>
        <w:t>offers the luxury of time and distance that could allow officials to raise the evidentiary bar for strikes</w:t>
      </w:r>
      <w:r w:rsidRPr="00206F79">
        <w:rPr>
          <w:sz w:val="14"/>
        </w:rPr>
        <w:t>—to be closer to certain that their target is the right one. But even without raising standards, tightening up drone</w:t>
      </w:r>
      <w:r w:rsidRPr="00206F79">
        <w:t xml:space="preserve">-specific restrictions in the standing control regime, or creating a new control agreement (which is never easy to pull off absent a bad-state actor threatening attack), </w:t>
      </w:r>
      <w:r w:rsidRPr="00206F79">
        <w:rPr>
          <w:u w:val="single"/>
        </w:rPr>
        <w:t xml:space="preserve">just the process of </w:t>
      </w:r>
      <w:r w:rsidRPr="00206F79">
        <w:rPr>
          <w:highlight w:val="yellow"/>
          <w:u w:val="single"/>
        </w:rPr>
        <w:t xml:space="preserve">lining up </w:t>
      </w:r>
      <w:r w:rsidRPr="00206F79">
        <w:rPr>
          <w:u w:val="single"/>
        </w:rPr>
        <w:t xml:space="preserve">U.S. </w:t>
      </w:r>
      <w:r w:rsidRPr="00206F79">
        <w:rPr>
          <w:highlight w:val="yellow"/>
          <w:u w:val="single"/>
        </w:rPr>
        <w:t>policy with U.S. practice</w:t>
      </w:r>
      <w:r w:rsidRPr="00206F79">
        <w:rPr>
          <w:rStyle w:val="BoldUnderline"/>
          <w:rFonts w:ascii="Times New Roman" w:hAnsi="Times New Roman"/>
          <w:highlight w:val="yellow"/>
        </w:rPr>
        <w:t xml:space="preserve"> would go a long way toward establishing the</w:t>
      </w:r>
      <w:r w:rsidRPr="00206F79">
        <w:rPr>
          <w:rStyle w:val="StyleBoldUnderline"/>
        </w:rPr>
        <w:t xml:space="preserve"> kind of </w:t>
      </w:r>
      <w:r w:rsidRPr="00206F79">
        <w:rPr>
          <w:rStyle w:val="StyleBoldUnderline"/>
          <w:highlight w:val="yellow"/>
        </w:rPr>
        <w:t>precedent</w:t>
      </w:r>
      <w:r w:rsidRPr="00206F79">
        <w:rPr>
          <w:rStyle w:val="StyleBoldUnderline"/>
        </w:rPr>
        <w:t xml:space="preserve"> on use of this technology that </w:t>
      </w:r>
      <w:r w:rsidRPr="00206F79">
        <w:rPr>
          <w:rStyle w:val="StyleBoldUnderline"/>
          <w:highlight w:val="yellow"/>
        </w:rPr>
        <w:t>America</w:t>
      </w:r>
      <w:r w:rsidRPr="00206F79">
        <w:rPr>
          <w:rStyle w:val="StyleBoldUnderline"/>
        </w:rPr>
        <w:t>—in five, 10, or 15 years—</w:t>
      </w:r>
      <w:r w:rsidRPr="00206F79">
        <w:rPr>
          <w:rStyle w:val="StyleBoldUnderline"/>
          <w:highlight w:val="yellow"/>
        </w:rPr>
        <w:t>might find helpful in arguing against another’s actions</w:t>
      </w:r>
      <w:r w:rsidRPr="00206F79">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206F79">
        <w:rPr>
          <w:rStyle w:val="BoldUnderline"/>
          <w:rFonts w:ascii="Times New Roman" w:hAnsi="Times New Roman"/>
          <w:highlight w:val="yellow"/>
        </w:rPr>
        <w:t>norms established by tech</w:t>
      </w:r>
      <w:r w:rsidRPr="00206F79">
        <w:rPr>
          <w:rStyle w:val="BoldUnderline"/>
          <w:rFonts w:ascii="Times New Roman" w:hAnsi="Times New Roman"/>
        </w:rPr>
        <w:t>nology-</w:t>
      </w:r>
      <w:r w:rsidRPr="00206F79">
        <w:rPr>
          <w:rStyle w:val="BoldUnderline"/>
          <w:rFonts w:ascii="Times New Roman" w:hAnsi="Times New Roman"/>
          <w:highlight w:val="yellow"/>
        </w:rPr>
        <w:t xml:space="preserve">leading countries, even when not written </w:t>
      </w:r>
      <w:r w:rsidRPr="00206F79">
        <w:rPr>
          <w:rStyle w:val="BoldUnderline"/>
          <w:rFonts w:ascii="Times New Roman" w:hAnsi="Times New Roman"/>
        </w:rPr>
        <w:t xml:space="preserve">into legal </w:t>
      </w:r>
      <w:r w:rsidRPr="00206F79">
        <w:rPr>
          <w:rStyle w:val="BoldUnderline"/>
          <w:rFonts w:ascii="Times New Roman" w:hAnsi="Times New Roman"/>
          <w:highlight w:val="yellow"/>
        </w:rPr>
        <w:t>agreements</w:t>
      </w:r>
      <w:r w:rsidRPr="00206F79">
        <w:rPr>
          <w:rStyle w:val="BoldUnderline"/>
          <w:rFonts w:ascii="Times New Roman" w:hAnsi="Times New Roman"/>
        </w:rPr>
        <w:t xml:space="preserve"> among nations, </w:t>
      </w:r>
      <w:r w:rsidRPr="00206F79">
        <w:rPr>
          <w:highlight w:val="yellow"/>
          <w:u w:val="single"/>
        </w:rPr>
        <w:t>have shown success in containing</w:t>
      </w:r>
      <w:r w:rsidRPr="00206F79">
        <w:rPr>
          <w:rStyle w:val="BoldUnderline"/>
          <w:rFonts w:ascii="Times New Roman" w:hAnsi="Times New Roman"/>
        </w:rPr>
        <w:t xml:space="preserve"> the use and spread of some </w:t>
      </w:r>
      <w:r w:rsidRPr="00206F79">
        <w:rPr>
          <w:rStyle w:val="BoldUnderline"/>
          <w:rFonts w:ascii="Times New Roman" w:hAnsi="Times New Roman"/>
          <w:highlight w:val="yellow"/>
        </w:rPr>
        <w:t xml:space="preserve">weapons, including </w:t>
      </w:r>
      <w:r w:rsidRPr="00206F79">
        <w:rPr>
          <w:rStyle w:val="BoldUnderline"/>
          <w:rFonts w:ascii="Times New Roman" w:hAnsi="Times New Roman"/>
        </w:rPr>
        <w:t xml:space="preserve">land </w:t>
      </w:r>
      <w:r w:rsidRPr="00206F79">
        <w:rPr>
          <w:rStyle w:val="BoldUnderline"/>
          <w:rFonts w:ascii="Times New Roman" w:hAnsi="Times New Roman"/>
          <w:highlight w:val="yellow"/>
        </w:rPr>
        <w:t xml:space="preserve">mines, </w:t>
      </w:r>
      <w:r w:rsidRPr="00206F79">
        <w:rPr>
          <w:rStyle w:val="BoldUnderline"/>
          <w:rFonts w:ascii="Times New Roman" w:hAnsi="Times New Roman"/>
        </w:rPr>
        <w:t xml:space="preserve">blinding </w:t>
      </w:r>
      <w:r w:rsidRPr="00206F79">
        <w:rPr>
          <w:rStyle w:val="BoldUnderline"/>
          <w:rFonts w:ascii="Times New Roman" w:hAnsi="Times New Roman"/>
          <w:highlight w:val="yellow"/>
        </w:rPr>
        <w:t>lasers, and nuclear bombs</w:t>
      </w:r>
      <w:r w:rsidRPr="00206F79">
        <w:t xml:space="preserve">. Arguably </w:t>
      </w:r>
      <w:r w:rsidRPr="00206F79">
        <w:rPr>
          <w:rStyle w:val="StyleBoldUnderline"/>
        </w:rPr>
        <w:t>more significant than spotty legal regimes</w:t>
      </w:r>
      <w:r w:rsidRPr="00206F79">
        <w:t xml:space="preserve">, however, </w:t>
      </w:r>
      <w:r w:rsidRPr="00206F79">
        <w:rPr>
          <w:rStyle w:val="StyleBoldUnderline"/>
        </w:rPr>
        <w:t xml:space="preserve">is the behavior of the United States. “History shows that </w:t>
      </w:r>
      <w:r w:rsidRPr="00206F79">
        <w:rPr>
          <w:rStyle w:val="StyleBoldUnderline"/>
          <w:highlight w:val="yellow"/>
        </w:rPr>
        <w:t>how states</w:t>
      </w:r>
      <w:r w:rsidRPr="00206F79">
        <w:rPr>
          <w:rStyle w:val="StyleBoldUnderline"/>
        </w:rPr>
        <w:t xml:space="preserve"> adopt and </w:t>
      </w:r>
      <w:r w:rsidRPr="00206F79">
        <w:rPr>
          <w:rStyle w:val="StyleBoldUnderline"/>
          <w:highlight w:val="yellow"/>
        </w:rPr>
        <w:t>use new military capabilities is</w:t>
      </w:r>
      <w:r w:rsidRPr="00206F79">
        <w:rPr>
          <w:rStyle w:val="StyleBoldUnderline"/>
        </w:rPr>
        <w:t xml:space="preserve"> often </w:t>
      </w:r>
      <w:r w:rsidRPr="00206F79">
        <w:rPr>
          <w:rStyle w:val="StyleBoldUnderline"/>
          <w:highlight w:val="yellow"/>
        </w:rPr>
        <w:t xml:space="preserve">influenced by how other states </w:t>
      </w:r>
      <w:r w:rsidRPr="00206F79">
        <w:rPr>
          <w:rStyle w:val="StyleBoldUnderline"/>
        </w:rPr>
        <w:t>have—or have not—</w:t>
      </w:r>
      <w:r w:rsidRPr="00206F79">
        <w:rPr>
          <w:rStyle w:val="StyleBoldUnderline"/>
          <w:highlight w:val="yellow"/>
        </w:rPr>
        <w:t xml:space="preserve">used them </w:t>
      </w:r>
      <w:r w:rsidRPr="00206F79">
        <w:rPr>
          <w:rStyle w:val="StyleBoldUnderline"/>
        </w:rPr>
        <w:t>in the past</w:t>
      </w:r>
      <w:r w:rsidRPr="00206F79">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206F79">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206F79">
        <w:rPr>
          <w:sz w:val="14"/>
        </w:rPr>
        <w:t>.</w:t>
      </w:r>
    </w:p>
    <w:p w:rsidR="004D3732" w:rsidRPr="00206F79" w:rsidRDefault="004D3732" w:rsidP="004D3732">
      <w:pPr>
        <w:rPr>
          <w:sz w:val="14"/>
        </w:rPr>
      </w:pPr>
    </w:p>
    <w:p w:rsidR="004D3732" w:rsidRPr="00206F79" w:rsidRDefault="004D3732" w:rsidP="004D3732">
      <w:pPr>
        <w:rPr>
          <w:sz w:val="14"/>
        </w:rPr>
      </w:pPr>
    </w:p>
    <w:p w:rsidR="004D3732" w:rsidRPr="00206F79" w:rsidRDefault="004D3732" w:rsidP="004D3732">
      <w:pPr>
        <w:rPr>
          <w:sz w:val="14"/>
        </w:rPr>
      </w:pPr>
    </w:p>
    <w:p w:rsidR="004D3732" w:rsidRPr="00206F79" w:rsidRDefault="004D3732" w:rsidP="004D3732">
      <w:pPr>
        <w:pStyle w:val="Heading4"/>
        <w:rPr>
          <w:rFonts w:cs="Times New Roman"/>
        </w:rPr>
      </w:pPr>
      <w:r w:rsidRPr="00206F79">
        <w:rPr>
          <w:rFonts w:cs="Times New Roman"/>
        </w:rPr>
        <w:t xml:space="preserve">That </w:t>
      </w:r>
      <w:r w:rsidRPr="00206F79">
        <w:rPr>
          <w:rFonts w:cs="Times New Roman"/>
          <w:u w:val="single"/>
        </w:rPr>
        <w:t>lowers the threshold</w:t>
      </w:r>
      <w:r w:rsidRPr="00206F79">
        <w:rPr>
          <w:rFonts w:cs="Times New Roman"/>
        </w:rPr>
        <w:t xml:space="preserve"> for use for US policymakers</w:t>
      </w:r>
    </w:p>
    <w:p w:rsidR="004D3732" w:rsidRPr="00206F79" w:rsidRDefault="004D3732" w:rsidP="004D3732">
      <w:r w:rsidRPr="00206F79">
        <w:t>Rosa</w:t>
      </w:r>
      <w:r w:rsidRPr="00206F79">
        <w:rPr>
          <w:rStyle w:val="StyleStyleBold12pt"/>
        </w:rPr>
        <w:t xml:space="preserve"> </w:t>
      </w:r>
      <w:r w:rsidRPr="00206F79">
        <w:rPr>
          <w:b/>
        </w:rPr>
        <w:t>Brooks 13</w:t>
      </w:r>
      <w:r w:rsidRPr="00206F79">
        <w:t>, Prof of Law @ Georgetown University Law Center, Bernard L. Schwartz Senior Fellow, New America Foundation, 4/23/13, The Constitutional and Counterterrorism Implications of Targeted Killing, http://www.judiciary.senate.gov/pdf/04-23-13BrooksTestimony.pdf</w:t>
      </w:r>
    </w:p>
    <w:p w:rsidR="004D3732" w:rsidRPr="00206F79" w:rsidRDefault="004D3732" w:rsidP="004D3732">
      <w:pPr>
        <w:rPr>
          <w:sz w:val="14"/>
        </w:rPr>
      </w:pPr>
      <w:r w:rsidRPr="00206F79">
        <w:rPr>
          <w:sz w:val="14"/>
        </w:rPr>
        <w:t xml:space="preserve">But the advantages of drones are as overstated and misunderstood as the problems they pose — and in some ways, their very perceived advantages cause new problems. </w:t>
      </w:r>
      <w:r w:rsidRPr="00206F79">
        <w:rPr>
          <w:rStyle w:val="StyleBoldUnderline"/>
          <w:highlight w:val="yellow"/>
        </w:rPr>
        <w:t>Drone tech</w:t>
      </w:r>
      <w:r w:rsidRPr="00206F79">
        <w:rPr>
          <w:rStyle w:val="StyleBoldUnderline"/>
        </w:rPr>
        <w:t>nologies temptingly</w:t>
      </w:r>
      <w:r w:rsidRPr="00206F79">
        <w:rPr>
          <w:sz w:val="14"/>
        </w:rPr>
        <w:t xml:space="preserve"> lower or </w:t>
      </w:r>
      <w:r w:rsidRPr="00206F79">
        <w:rPr>
          <w:rStyle w:val="Emphasis"/>
          <w:highlight w:val="yellow"/>
        </w:rPr>
        <w:t>disguise the costs</w:t>
      </w:r>
      <w:r w:rsidRPr="00206F79">
        <w:rPr>
          <w:rStyle w:val="StyleBoldUnderline"/>
          <w:highlight w:val="yellow"/>
        </w:rPr>
        <w:t xml:space="preserve"> </w:t>
      </w:r>
      <w:r w:rsidRPr="00206F79">
        <w:rPr>
          <w:sz w:val="14"/>
        </w:rPr>
        <w:t>of lethal</w:t>
      </w:r>
      <w:r w:rsidRPr="00206F79">
        <w:rPr>
          <w:rStyle w:val="StyleBoldUnderline"/>
          <w:highlight w:val="yellow"/>
        </w:rPr>
        <w:t xml:space="preserve"> </w:t>
      </w:r>
      <w:r w:rsidRPr="00206F79">
        <w:rPr>
          <w:rStyle w:val="Emphasis"/>
          <w:highlight w:val="yellow"/>
        </w:rPr>
        <w:t>force</w:t>
      </w:r>
      <w:r w:rsidRPr="00206F79">
        <w:rPr>
          <w:rStyle w:val="StyleBoldUnderline"/>
        </w:rPr>
        <w:t>, but their availability can blind us to the potentially dangerous longer - term costs and consequences of our strategic choices</w:t>
      </w:r>
      <w:r w:rsidRPr="00206F79">
        <w:rPr>
          <w:sz w:val="14"/>
        </w:rPr>
        <w:t xml:space="preserve">. Armed drones lower the perceived costs of using lethal force in at least three ways. First, </w:t>
      </w:r>
      <w:r w:rsidRPr="00206F79">
        <w:rPr>
          <w:rStyle w:val="StyleBoldUnderline"/>
        </w:rPr>
        <w:t xml:space="preserve">drones </w:t>
      </w:r>
      <w:r w:rsidRPr="00206F79">
        <w:rPr>
          <w:rStyle w:val="Emphasis"/>
        </w:rPr>
        <w:t xml:space="preserve">reduce </w:t>
      </w:r>
      <w:r w:rsidRPr="00206F79">
        <w:rPr>
          <w:rStyle w:val="StyleBoldUnderline"/>
        </w:rPr>
        <w:t>the</w:t>
      </w:r>
      <w:r w:rsidRPr="00206F79">
        <w:rPr>
          <w:rStyle w:val="Emphasis"/>
        </w:rPr>
        <w:t xml:space="preserve"> dollar </w:t>
      </w:r>
      <w:r w:rsidRPr="00206F79">
        <w:rPr>
          <w:rStyle w:val="StyleBoldUnderline"/>
        </w:rPr>
        <w:t>cost of using</w:t>
      </w:r>
      <w:r w:rsidRPr="00206F79">
        <w:rPr>
          <w:rStyle w:val="Emphasis"/>
        </w:rPr>
        <w:t xml:space="preserve"> lethal force</w:t>
      </w:r>
      <w:r w:rsidRPr="00206F79">
        <w:rPr>
          <w:sz w:val="14"/>
        </w:rPr>
        <w:t xml:space="preserve"> </w:t>
      </w:r>
      <w:r w:rsidRPr="00206F79">
        <w:rPr>
          <w:rStyle w:val="StyleBoldUnderline"/>
        </w:rPr>
        <w:t>inside foreign countries</w:t>
      </w:r>
      <w:r w:rsidRPr="00206F79">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206F79">
        <w:rPr>
          <w:rStyle w:val="StyleBoldUnderline"/>
          <w:highlight w:val="yellow"/>
        </w:rPr>
        <w:t xml:space="preserve">drones continue to be </w:t>
      </w:r>
      <w:r w:rsidRPr="00206F79">
        <w:rPr>
          <w:rStyle w:val="Emphasis"/>
          <w:highlight w:val="yellow"/>
        </w:rPr>
        <w:t xml:space="preserve">perceived as cheaper by </w:t>
      </w:r>
      <w:r w:rsidRPr="00206F79">
        <w:rPr>
          <w:rStyle w:val="Emphasis"/>
        </w:rPr>
        <w:t xml:space="preserve">government </w:t>
      </w:r>
      <w:r w:rsidRPr="00206F79">
        <w:rPr>
          <w:rStyle w:val="Emphasis"/>
          <w:highlight w:val="yellow"/>
        </w:rPr>
        <w:t>decision - makers</w:t>
      </w:r>
      <w:r w:rsidRPr="00206F79">
        <w:rPr>
          <w:sz w:val="14"/>
        </w:rPr>
        <w:t xml:space="preserve">. </w:t>
      </w:r>
      <w:r w:rsidRPr="00206F79">
        <w:rPr>
          <w:rStyle w:val="StyleBoldUnderline"/>
        </w:rPr>
        <w:t>Second</w:t>
      </w:r>
      <w:r w:rsidRPr="00206F79">
        <w:rPr>
          <w:sz w:val="14"/>
        </w:rPr>
        <w:t xml:space="preserve">, </w:t>
      </w:r>
      <w:r w:rsidRPr="00206F79">
        <w:rPr>
          <w:rStyle w:val="StyleBoldUnderline"/>
        </w:rPr>
        <w:t xml:space="preserve">relying on drone </w:t>
      </w:r>
      <w:r w:rsidRPr="00206F79">
        <w:rPr>
          <w:rStyle w:val="StyleBoldUnderline"/>
          <w:highlight w:val="yellow"/>
        </w:rPr>
        <w:t>strikes</w:t>
      </w:r>
      <w:r w:rsidRPr="00206F79">
        <w:rPr>
          <w:sz w:val="14"/>
        </w:rPr>
        <w:t xml:space="preserve"> rather than alternative means </w:t>
      </w:r>
      <w:r w:rsidRPr="00206F79">
        <w:rPr>
          <w:rStyle w:val="StyleBoldUnderline"/>
          <w:highlight w:val="yellow"/>
        </w:rPr>
        <w:t xml:space="preserve">reduces </w:t>
      </w:r>
      <w:r w:rsidRPr="00206F79">
        <w:rPr>
          <w:rStyle w:val="StyleBoldUnderline"/>
        </w:rPr>
        <w:t xml:space="preserve">the </w:t>
      </w:r>
      <w:r w:rsidRPr="00206F79">
        <w:rPr>
          <w:rStyle w:val="Emphasis"/>
        </w:rPr>
        <w:t xml:space="preserve">domestic </w:t>
      </w:r>
      <w:r w:rsidRPr="00206F79">
        <w:rPr>
          <w:rStyle w:val="Emphasis"/>
          <w:highlight w:val="yellow"/>
        </w:rPr>
        <w:t xml:space="preserve">political costs </w:t>
      </w:r>
      <w:r w:rsidRPr="00206F79">
        <w:rPr>
          <w:rStyle w:val="StyleBoldUnderline"/>
          <w:highlight w:val="yellow"/>
        </w:rPr>
        <w:t>of</w:t>
      </w:r>
      <w:r w:rsidRPr="00206F79">
        <w:rPr>
          <w:rStyle w:val="StyleBoldUnderline"/>
        </w:rPr>
        <w:t xml:space="preserve"> using lethal</w:t>
      </w:r>
      <w:r w:rsidRPr="00206F79">
        <w:rPr>
          <w:rStyle w:val="Emphasis"/>
        </w:rPr>
        <w:t xml:space="preserve"> </w:t>
      </w:r>
      <w:r w:rsidRPr="00206F79">
        <w:rPr>
          <w:rStyle w:val="Emphasis"/>
          <w:highlight w:val="yellow"/>
        </w:rPr>
        <w:t>force</w:t>
      </w:r>
      <w:r w:rsidRPr="00206F79">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206F79">
        <w:rPr>
          <w:rStyle w:val="StyleBoldUnderline"/>
          <w:highlight w:val="yellow"/>
        </w:rPr>
        <w:t>reducing</w:t>
      </w:r>
      <w:r w:rsidRPr="00206F79">
        <w:rPr>
          <w:rStyle w:val="StyleBoldUnderline"/>
        </w:rPr>
        <w:t xml:space="preserve"> accidental </w:t>
      </w:r>
      <w:r w:rsidRPr="00206F79">
        <w:rPr>
          <w:rStyle w:val="StyleBoldUnderline"/>
          <w:highlight w:val="yellow"/>
        </w:rPr>
        <w:t>civilian casualties</w:t>
      </w:r>
      <w:r w:rsidRPr="00206F79">
        <w:rPr>
          <w:sz w:val="14"/>
        </w:rPr>
        <w:t xml:space="preserve">, 17 precision drone technologies </w:t>
      </w:r>
      <w:r w:rsidRPr="00206F79">
        <w:rPr>
          <w:rStyle w:val="StyleBoldUnderline"/>
          <w:highlight w:val="yellow"/>
        </w:rPr>
        <w:t xml:space="preserve">reduce </w:t>
      </w:r>
      <w:r w:rsidRPr="00206F79">
        <w:rPr>
          <w:rStyle w:val="StyleBoldUnderline"/>
        </w:rPr>
        <w:t>the perceived</w:t>
      </w:r>
      <w:r w:rsidRPr="00206F79">
        <w:rPr>
          <w:sz w:val="14"/>
        </w:rPr>
        <w:t xml:space="preserve"> moral and </w:t>
      </w:r>
      <w:r w:rsidRPr="00206F79">
        <w:rPr>
          <w:rStyle w:val="StyleBoldUnderline"/>
          <w:highlight w:val="yellow"/>
        </w:rPr>
        <w:t xml:space="preserve">reputational costs </w:t>
      </w:r>
      <w:r w:rsidRPr="00206F79">
        <w:rPr>
          <w:rStyle w:val="StyleBoldUnderline"/>
        </w:rPr>
        <w:t>of using lethal force</w:t>
      </w:r>
      <w:r w:rsidRPr="00206F79">
        <w:rPr>
          <w:sz w:val="14"/>
        </w:rPr>
        <w:t xml:space="preserve">. </w:t>
      </w:r>
      <w:r w:rsidRPr="00206F79">
        <w:rPr>
          <w:rStyle w:val="StyleBoldUnderline"/>
        </w:rPr>
        <w:t>The US government is extraordinarily concerned about avoiding unnecessary civilian casualties</w:t>
      </w:r>
      <w:r w:rsidRPr="00206F79">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206F79">
        <w:rPr>
          <w:rStyle w:val="StyleBoldUnderline"/>
          <w:highlight w:val="yellow"/>
        </w:rPr>
        <w:t>When</w:t>
      </w:r>
      <w:r w:rsidRPr="00206F79">
        <w:rPr>
          <w:rStyle w:val="StyleBoldUnderline"/>
        </w:rPr>
        <w:t xml:space="preserve"> new </w:t>
      </w:r>
      <w:r w:rsidRPr="00206F79">
        <w:rPr>
          <w:rStyle w:val="StyleBoldUnderline"/>
          <w:highlight w:val="yellow"/>
        </w:rPr>
        <w:t>tech</w:t>
      </w:r>
      <w:r w:rsidRPr="00206F79">
        <w:rPr>
          <w:rStyle w:val="StyleBoldUnderline"/>
        </w:rPr>
        <w:t>nologies</w:t>
      </w:r>
      <w:r w:rsidRPr="00206F79">
        <w:rPr>
          <w:sz w:val="14"/>
        </w:rPr>
        <w:t xml:space="preserve"> </w:t>
      </w:r>
      <w:r w:rsidRPr="00206F79">
        <w:rPr>
          <w:rStyle w:val="Emphasis"/>
          <w:highlight w:val="yellow"/>
        </w:rPr>
        <w:t>appear to reduce</w:t>
      </w:r>
      <w:r w:rsidRPr="00206F79">
        <w:rPr>
          <w:sz w:val="14"/>
        </w:rPr>
        <w:t xml:space="preserve"> the </w:t>
      </w:r>
      <w:r w:rsidRPr="00206F79">
        <w:rPr>
          <w:rStyle w:val="Emphasis"/>
          <w:highlight w:val="yellow"/>
        </w:rPr>
        <w:t xml:space="preserve">costs of </w:t>
      </w:r>
      <w:r w:rsidRPr="00206F79">
        <w:rPr>
          <w:rStyle w:val="Emphasis"/>
        </w:rPr>
        <w:t>using</w:t>
      </w:r>
      <w:r w:rsidRPr="00206F79">
        <w:rPr>
          <w:rStyle w:val="StyleBoldUnderline"/>
        </w:rPr>
        <w:t xml:space="preserve"> </w:t>
      </w:r>
      <w:r w:rsidRPr="00206F79">
        <w:rPr>
          <w:sz w:val="14"/>
        </w:rPr>
        <w:t>lethal</w:t>
      </w:r>
      <w:r w:rsidRPr="00206F79">
        <w:rPr>
          <w:rStyle w:val="Emphasis"/>
          <w:highlight w:val="yellow"/>
        </w:rPr>
        <w:t xml:space="preserve"> force</w:t>
      </w:r>
      <w:r w:rsidRPr="00206F79">
        <w:rPr>
          <w:sz w:val="14"/>
        </w:rPr>
        <w:t xml:space="preserve">, however, </w:t>
      </w:r>
      <w:r w:rsidRPr="00206F79">
        <w:rPr>
          <w:rStyle w:val="StyleBoldUnderline"/>
          <w:highlight w:val="yellow"/>
        </w:rPr>
        <w:t xml:space="preserve">the </w:t>
      </w:r>
      <w:r w:rsidRPr="00206F79">
        <w:rPr>
          <w:rStyle w:val="Emphasis"/>
          <w:highlight w:val="yellow"/>
        </w:rPr>
        <w:t xml:space="preserve">threshold </w:t>
      </w:r>
      <w:r w:rsidRPr="00206F79">
        <w:rPr>
          <w:rStyle w:val="Emphasis"/>
        </w:rPr>
        <w:t>for deciding to use lethal force</w:t>
      </w:r>
      <w:r w:rsidRPr="00206F79">
        <w:rPr>
          <w:sz w:val="14"/>
        </w:rPr>
        <w:t xml:space="preserve"> correspondingly </w:t>
      </w:r>
      <w:r w:rsidRPr="00206F79">
        <w:rPr>
          <w:rStyle w:val="Emphasis"/>
          <w:highlight w:val="yellow"/>
        </w:rPr>
        <w:t>drops</w:t>
      </w:r>
      <w:r w:rsidRPr="00206F79">
        <w:rPr>
          <w:sz w:val="14"/>
        </w:rPr>
        <w:t xml:space="preserve">, and </w:t>
      </w:r>
      <w:r w:rsidRPr="00206F79">
        <w:rPr>
          <w:rStyle w:val="StyleBoldUnderline"/>
          <w:highlight w:val="yellow"/>
        </w:rPr>
        <w:t>officials will</w:t>
      </w:r>
      <w:r w:rsidRPr="00206F79">
        <w:rPr>
          <w:rStyle w:val="StyleBoldUnderline"/>
        </w:rPr>
        <w:t xml:space="preserve"> be tempted to</w:t>
      </w:r>
      <w:r w:rsidRPr="00206F79">
        <w:rPr>
          <w:rStyle w:val="StyleBoldUnderline"/>
          <w:highlight w:val="yellow"/>
        </w:rPr>
        <w:t xml:space="preserve"> use</w:t>
      </w:r>
      <w:r w:rsidRPr="00206F79">
        <w:rPr>
          <w:sz w:val="14"/>
        </w:rPr>
        <w:t xml:space="preserve"> lethal </w:t>
      </w:r>
      <w:r w:rsidRPr="00206F79">
        <w:rPr>
          <w:rStyle w:val="StyleBoldUnderline"/>
          <w:highlight w:val="yellow"/>
        </w:rPr>
        <w:t xml:space="preserve">force with </w:t>
      </w:r>
      <w:r w:rsidRPr="00206F79">
        <w:rPr>
          <w:rStyle w:val="Emphasis"/>
          <w:highlight w:val="yellow"/>
        </w:rPr>
        <w:t>greater frequency</w:t>
      </w:r>
      <w:r w:rsidRPr="00206F79">
        <w:rPr>
          <w:rStyle w:val="StyleBoldUnderline"/>
          <w:highlight w:val="yellow"/>
        </w:rPr>
        <w:t xml:space="preserve"> and </w:t>
      </w:r>
      <w:r w:rsidRPr="00206F79">
        <w:rPr>
          <w:rStyle w:val="Emphasis"/>
          <w:highlight w:val="yellow"/>
        </w:rPr>
        <w:t>less wisdom</w:t>
      </w:r>
      <w:r w:rsidRPr="00206F79">
        <w:rPr>
          <w:sz w:val="14"/>
        </w:rPr>
        <w:t>.</w:t>
      </w:r>
      <w:r w:rsidRPr="00206F79">
        <w:rPr>
          <w:sz w:val="12"/>
        </w:rPr>
        <w:t>¶</w:t>
      </w:r>
      <w:r w:rsidRPr="00206F79">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206F79">
        <w:rPr>
          <w:rStyle w:val="StyleBoldUnderline"/>
        </w:rPr>
        <w:t xml:space="preserve">drone </w:t>
      </w:r>
      <w:r w:rsidRPr="00206F79">
        <w:rPr>
          <w:rStyle w:val="StyleBoldUnderline"/>
          <w:highlight w:val="yellow"/>
        </w:rPr>
        <w:t xml:space="preserve">strikes have </w:t>
      </w:r>
      <w:r w:rsidRPr="00206F79">
        <w:rPr>
          <w:rStyle w:val="Emphasis"/>
          <w:highlight w:val="yellow"/>
        </w:rPr>
        <w:t xml:space="preserve">spread </w:t>
      </w:r>
      <w:r w:rsidRPr="00206F79">
        <w:rPr>
          <w:rStyle w:val="Emphasis"/>
        </w:rPr>
        <w:t xml:space="preserve">ever further </w:t>
      </w:r>
      <w:r w:rsidRPr="00206F79">
        <w:rPr>
          <w:u w:val="single"/>
        </w:rPr>
        <w:t>from "hot" battlefields,</w:t>
      </w:r>
      <w:r w:rsidRPr="00206F79">
        <w:rPr>
          <w:rStyle w:val="StyleBoldUnderline"/>
        </w:rPr>
        <w:t xml:space="preserve"> migrating </w:t>
      </w:r>
      <w:r w:rsidRPr="00206F79">
        <w:rPr>
          <w:rStyle w:val="StyleBoldUnderline"/>
          <w:highlight w:val="yellow"/>
        </w:rPr>
        <w:t xml:space="preserve">from </w:t>
      </w:r>
      <w:r w:rsidRPr="00206F79">
        <w:rPr>
          <w:rStyle w:val="Emphasis"/>
          <w:highlight w:val="yellow"/>
        </w:rPr>
        <w:t>Pakistan to Yemen to Somalia</w:t>
      </w:r>
      <w:r w:rsidRPr="00206F79">
        <w:rPr>
          <w:rStyle w:val="StyleBoldUnderline"/>
          <w:highlight w:val="yellow"/>
        </w:rPr>
        <w:t xml:space="preserve"> (</w:t>
      </w:r>
      <w:r w:rsidRPr="00206F79">
        <w:rPr>
          <w:rStyle w:val="StyleBoldUnderline"/>
        </w:rPr>
        <w:t>and</w:t>
      </w:r>
      <w:r w:rsidRPr="00206F79">
        <w:rPr>
          <w:sz w:val="14"/>
        </w:rPr>
        <w:t xml:space="preserve"> perhaps to </w:t>
      </w:r>
      <w:r w:rsidRPr="00206F79">
        <w:rPr>
          <w:rStyle w:val="Emphasis"/>
          <w:highlight w:val="yellow"/>
        </w:rPr>
        <w:t>Mali</w:t>
      </w:r>
      <w:r w:rsidRPr="00206F79">
        <w:rPr>
          <w:sz w:val="14"/>
        </w:rPr>
        <w:t xml:space="preserve"> 22 </w:t>
      </w:r>
      <w:r w:rsidRPr="00206F79">
        <w:rPr>
          <w:rStyle w:val="Emphasis"/>
          <w:highlight w:val="yellow"/>
        </w:rPr>
        <w:t>and the Philippines</w:t>
      </w:r>
      <w:r w:rsidRPr="00206F79">
        <w:rPr>
          <w:sz w:val="14"/>
        </w:rPr>
        <w:t xml:space="preserve"> as well). 23</w:t>
      </w:r>
    </w:p>
    <w:p w:rsidR="004D3732" w:rsidRPr="00206F79" w:rsidRDefault="004D3732" w:rsidP="004D3732">
      <w:pPr>
        <w:pStyle w:val="Heading4"/>
        <w:rPr>
          <w:rFonts w:cs="Times New Roman"/>
        </w:rPr>
      </w:pPr>
      <w:r w:rsidRPr="00206F79">
        <w:rPr>
          <w:rFonts w:cs="Times New Roman"/>
        </w:rPr>
        <w:t xml:space="preserve">These conflicts go </w:t>
      </w:r>
      <w:r w:rsidRPr="00206F79">
        <w:rPr>
          <w:rFonts w:cs="Times New Roman"/>
          <w:u w:val="single"/>
        </w:rPr>
        <w:t>nuclear</w:t>
      </w:r>
      <w:r w:rsidRPr="00206F79">
        <w:rPr>
          <w:rFonts w:cs="Times New Roman"/>
        </w:rPr>
        <w:t xml:space="preserve"> --- wrecks global stability</w:t>
      </w:r>
    </w:p>
    <w:p w:rsidR="004D3732" w:rsidRPr="00206F79" w:rsidRDefault="004D3732" w:rsidP="004D3732">
      <w:r w:rsidRPr="00206F79">
        <w:t xml:space="preserve">Michael J </w:t>
      </w:r>
      <w:r w:rsidRPr="00206F79">
        <w:rPr>
          <w:b/>
        </w:rPr>
        <w:t>Boyle 13</w:t>
      </w:r>
      <w:r w:rsidRPr="00206F79">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4D3732" w:rsidRPr="00206F79" w:rsidRDefault="004D3732" w:rsidP="004D3732">
      <w:pPr>
        <w:rPr>
          <w:bCs/>
          <w:u w:val="single"/>
        </w:rPr>
      </w:pPr>
      <w:r w:rsidRPr="00206F79">
        <w:rPr>
          <w:rStyle w:val="StyleBoldUnderline"/>
        </w:rPr>
        <w:t>A</w:t>
      </w:r>
      <w:r w:rsidRPr="00206F79">
        <w:rPr>
          <w:sz w:val="16"/>
        </w:rPr>
        <w:t xml:space="preserve"> second </w:t>
      </w:r>
      <w:r w:rsidRPr="00206F79">
        <w:rPr>
          <w:rStyle w:val="StyleBoldUnderline"/>
        </w:rPr>
        <w:t xml:space="preserve">consequence of the spread of drones is that many of the traditional </w:t>
      </w:r>
      <w:r w:rsidRPr="00206F79">
        <w:rPr>
          <w:rStyle w:val="StyleBoldUnderline"/>
          <w:highlight w:val="yellow"/>
        </w:rPr>
        <w:t xml:space="preserve">concepts which have underwritten </w:t>
      </w:r>
      <w:r w:rsidRPr="00206F79">
        <w:rPr>
          <w:rStyle w:val="Emphasis"/>
          <w:highlight w:val="yellow"/>
        </w:rPr>
        <w:t xml:space="preserve">stability </w:t>
      </w:r>
      <w:r w:rsidRPr="00206F79">
        <w:rPr>
          <w:rStyle w:val="Emphasis"/>
        </w:rPr>
        <w:t>in the international system</w:t>
      </w:r>
      <w:r w:rsidRPr="00206F79">
        <w:rPr>
          <w:rStyle w:val="StyleBoldUnderline"/>
        </w:rPr>
        <w:t xml:space="preserve"> </w:t>
      </w:r>
      <w:r w:rsidRPr="00206F79">
        <w:rPr>
          <w:rStyle w:val="StyleBoldUnderline"/>
          <w:highlight w:val="yellow"/>
        </w:rPr>
        <w:t xml:space="preserve">will be </w:t>
      </w:r>
      <w:r w:rsidRPr="00206F79">
        <w:rPr>
          <w:rStyle w:val="Emphasis"/>
          <w:highlight w:val="yellow"/>
        </w:rPr>
        <w:t>radically reshaped</w:t>
      </w:r>
      <w:r w:rsidRPr="00206F79">
        <w:rPr>
          <w:rStyle w:val="StyleBoldUnderline"/>
          <w:highlight w:val="yellow"/>
        </w:rPr>
        <w:t xml:space="preserve"> </w:t>
      </w:r>
      <w:r w:rsidRPr="00206F79">
        <w:rPr>
          <w:rStyle w:val="StyleBoldUnderline"/>
        </w:rPr>
        <w:t>by drone technology. For example</w:t>
      </w:r>
      <w:r w:rsidRPr="00206F79">
        <w:rPr>
          <w:sz w:val="16"/>
        </w:rPr>
        <w:t xml:space="preserve">, much of the </w:t>
      </w:r>
      <w:r w:rsidRPr="00206F79">
        <w:rPr>
          <w:rStyle w:val="StyleBoldUnderline"/>
          <w:highlight w:val="yellow"/>
        </w:rPr>
        <w:t xml:space="preserve">stability among the </w:t>
      </w:r>
      <w:r w:rsidRPr="00206F79">
        <w:rPr>
          <w:rStyle w:val="Emphasis"/>
          <w:highlight w:val="yellow"/>
        </w:rPr>
        <w:t>Great Powers</w:t>
      </w:r>
      <w:r w:rsidRPr="00206F79">
        <w:rPr>
          <w:rStyle w:val="StyleBoldUnderline"/>
        </w:rPr>
        <w:t xml:space="preserve"> in the international system </w:t>
      </w:r>
      <w:r w:rsidRPr="00206F79">
        <w:rPr>
          <w:rStyle w:val="StyleBoldUnderline"/>
          <w:highlight w:val="yellow"/>
        </w:rPr>
        <w:t>is driven by</w:t>
      </w:r>
      <w:r w:rsidRPr="00206F79">
        <w:rPr>
          <w:sz w:val="16"/>
        </w:rPr>
        <w:t xml:space="preserve"> deterrence, </w:t>
      </w:r>
      <w:r w:rsidRPr="00206F79">
        <w:rPr>
          <w:rStyle w:val="StyleBoldUnderline"/>
        </w:rPr>
        <w:t xml:space="preserve">specifically nuclear </w:t>
      </w:r>
      <w:r w:rsidRPr="00206F79">
        <w:rPr>
          <w:rStyle w:val="StyleBoldUnderline"/>
          <w:highlight w:val="yellow"/>
        </w:rPr>
        <w:t>deterrence</w:t>
      </w:r>
      <w:r w:rsidRPr="00206F79">
        <w:rPr>
          <w:sz w:val="16"/>
        </w:rPr>
        <w:t xml:space="preserve">.135 Deterrence operates with informal rules of the game and tacit bargains that govern what states, particularly those holding nuclear weapons, may and may not do to one another.136 </w:t>
      </w:r>
      <w:r w:rsidRPr="00206F79">
        <w:rPr>
          <w:rStyle w:val="StyleBoldUnderline"/>
        </w:rPr>
        <w:t xml:space="preserve">While it is widely understood that nuclear-capable states will conduct aerial surveillance and spy on one another, </w:t>
      </w:r>
      <w:r w:rsidRPr="00206F79">
        <w:rPr>
          <w:rStyle w:val="StyleBoldUnderline"/>
          <w:highlight w:val="yellow"/>
        </w:rPr>
        <w:t xml:space="preserve">overt </w:t>
      </w:r>
      <w:r w:rsidRPr="00206F79">
        <w:rPr>
          <w:rStyle w:val="StyleBoldUnderline"/>
        </w:rPr>
        <w:t xml:space="preserve">military </w:t>
      </w:r>
      <w:r w:rsidRPr="00206F79">
        <w:rPr>
          <w:rStyle w:val="StyleBoldUnderline"/>
          <w:highlight w:val="yellow"/>
        </w:rPr>
        <w:t>confrontations</w:t>
      </w:r>
      <w:r w:rsidRPr="00206F79">
        <w:rPr>
          <w:rStyle w:val="StyleBoldUnderline"/>
        </w:rPr>
        <w:t xml:space="preserve"> between nuclear powers </w:t>
      </w:r>
      <w:r w:rsidRPr="00206F79">
        <w:rPr>
          <w:rStyle w:val="StyleBoldUnderline"/>
          <w:highlight w:val="yellow"/>
        </w:rPr>
        <w:t xml:space="preserve">are rare because they are </w:t>
      </w:r>
      <w:r w:rsidRPr="00206F79">
        <w:rPr>
          <w:rStyle w:val="StyleBoldUnderline"/>
        </w:rPr>
        <w:t xml:space="preserve">assumed to be costly and </w:t>
      </w:r>
      <w:r w:rsidRPr="00206F79">
        <w:rPr>
          <w:rStyle w:val="StyleBoldUnderline"/>
          <w:highlight w:val="yellow"/>
        </w:rPr>
        <w:t>prone to escalation</w:t>
      </w:r>
      <w:r w:rsidRPr="00206F79">
        <w:rPr>
          <w:rStyle w:val="StyleBoldUnderline"/>
        </w:rPr>
        <w:t>. One open question is whether these states will exercise the same</w:t>
      </w:r>
      <w:r w:rsidRPr="00206F79">
        <w:rPr>
          <w:sz w:val="16"/>
        </w:rPr>
        <w:t xml:space="preserve"> level of </w:t>
      </w:r>
      <w:r w:rsidRPr="00206F79">
        <w:rPr>
          <w:rStyle w:val="StyleBoldUnderline"/>
        </w:rPr>
        <w:t>restraint with drone surveillance, which is</w:t>
      </w:r>
      <w:r w:rsidRPr="00206F79">
        <w:rPr>
          <w:sz w:val="16"/>
        </w:rPr>
        <w:t xml:space="preserve"> </w:t>
      </w:r>
      <w:r w:rsidRPr="00206F79">
        <w:rPr>
          <w:rStyle w:val="StyleBoldUnderline"/>
        </w:rPr>
        <w:t>unmanned, low cost, and</w:t>
      </w:r>
      <w:r w:rsidRPr="00206F79">
        <w:rPr>
          <w:sz w:val="16"/>
        </w:rPr>
        <w:t xml:space="preserve"> possibly </w:t>
      </w:r>
      <w:r w:rsidRPr="00206F79">
        <w:rPr>
          <w:rStyle w:val="StyleBoldUnderline"/>
        </w:rPr>
        <w:t xml:space="preserve">deniable. </w:t>
      </w:r>
      <w:r w:rsidRPr="00206F79">
        <w:rPr>
          <w:rStyle w:val="StyleBoldUnderline"/>
          <w:highlight w:val="yellow"/>
        </w:rPr>
        <w:t xml:space="preserve">States may be </w:t>
      </w:r>
      <w:r w:rsidRPr="00206F79">
        <w:rPr>
          <w:rStyle w:val="Emphasis"/>
          <w:highlight w:val="yellow"/>
        </w:rPr>
        <w:t>more willing to engage in drone overflights</w:t>
      </w:r>
      <w:r w:rsidRPr="00206F79">
        <w:rPr>
          <w:rStyle w:val="StyleBoldUnderline"/>
          <w:highlight w:val="yellow"/>
        </w:rPr>
        <w:t xml:space="preserve"> which test</w:t>
      </w:r>
      <w:r w:rsidRPr="00206F79">
        <w:rPr>
          <w:rStyle w:val="StyleBoldUnderline"/>
        </w:rPr>
        <w:t xml:space="preserve"> the </w:t>
      </w:r>
      <w:r w:rsidRPr="00206F79">
        <w:rPr>
          <w:rStyle w:val="StyleBoldUnderline"/>
          <w:highlight w:val="yellow"/>
        </w:rPr>
        <w:t>resolve</w:t>
      </w:r>
      <w:r w:rsidRPr="00206F79">
        <w:rPr>
          <w:rStyle w:val="StyleBoldUnderline"/>
        </w:rPr>
        <w:t xml:space="preserve"> of their rivals, or</w:t>
      </w:r>
      <w:r w:rsidRPr="00206F79">
        <w:rPr>
          <w:sz w:val="16"/>
        </w:rPr>
        <w:t xml:space="preserve"> engage in ‘salami tactics’ to </w:t>
      </w:r>
      <w:r w:rsidRPr="00206F79">
        <w:rPr>
          <w:rStyle w:val="StyleBoldUnderline"/>
        </w:rPr>
        <w:t>see what kind of drone-led incursion</w:t>
      </w:r>
      <w:r w:rsidRPr="00206F79">
        <w:rPr>
          <w:sz w:val="16"/>
        </w:rPr>
        <w:t xml:space="preserve">, if any, </w:t>
      </w:r>
      <w:r w:rsidRPr="00206F79">
        <w:rPr>
          <w:rStyle w:val="StyleBoldUnderline"/>
        </w:rPr>
        <w:t>will motivate a response</w:t>
      </w:r>
      <w:r w:rsidRPr="00206F79">
        <w:rPr>
          <w:sz w:val="16"/>
        </w:rPr>
        <w:t xml:space="preserve">.137 </w:t>
      </w:r>
      <w:r w:rsidRPr="00206F79">
        <w:rPr>
          <w:rStyle w:val="StyleBoldUnderline"/>
        </w:rPr>
        <w:t>This may have been Hezbollah’s logic in sending a drone into Israeli airspace in October 2012, possibly to relay information on Israel’s nuclear capabilities</w:t>
      </w:r>
      <w:r w:rsidRPr="00206F79">
        <w:rPr>
          <w:sz w:val="16"/>
        </w:rPr>
        <w:t xml:space="preserve">.138 After the incursion, both Hezbollah and Iran boasted that the drone incident demonstrated their military capabilities.139 </w:t>
      </w:r>
      <w:r w:rsidRPr="00206F79">
        <w:rPr>
          <w:rStyle w:val="StyleBoldUnderline"/>
          <w:highlight w:val="yellow"/>
        </w:rPr>
        <w:t>One could imagine</w:t>
      </w:r>
      <w:r w:rsidRPr="00206F79">
        <w:rPr>
          <w:rStyle w:val="StyleBoldUnderline"/>
        </w:rPr>
        <w:t xml:space="preserve"> two </w:t>
      </w:r>
      <w:r w:rsidRPr="00206F79">
        <w:rPr>
          <w:rStyle w:val="StyleBoldUnderline"/>
          <w:highlight w:val="yellow"/>
        </w:rPr>
        <w:t>rival states</w:t>
      </w:r>
      <w:r w:rsidRPr="00206F79">
        <w:rPr>
          <w:rStyle w:val="StyleBoldUnderline"/>
        </w:rPr>
        <w:t>—for example, India and Pakistan—</w:t>
      </w:r>
      <w:r w:rsidRPr="00206F79">
        <w:rPr>
          <w:rStyle w:val="StyleBoldUnderline"/>
          <w:highlight w:val="yellow"/>
        </w:rPr>
        <w:t>deploying drones to test</w:t>
      </w:r>
      <w:r w:rsidRPr="00206F79">
        <w:rPr>
          <w:rStyle w:val="StyleBoldUnderline"/>
        </w:rPr>
        <w:t xml:space="preserve"> each other’s capability and </w:t>
      </w:r>
      <w:r w:rsidRPr="00206F79">
        <w:rPr>
          <w:rStyle w:val="StyleBoldUnderline"/>
          <w:highlight w:val="yellow"/>
        </w:rPr>
        <w:t>resolve, with</w:t>
      </w:r>
      <w:r w:rsidRPr="00206F79">
        <w:rPr>
          <w:rStyle w:val="StyleBoldUnderline"/>
        </w:rPr>
        <w:t xml:space="preserve"> untold </w:t>
      </w:r>
      <w:r w:rsidRPr="00206F79">
        <w:rPr>
          <w:rStyle w:val="StyleBoldUnderline"/>
          <w:highlight w:val="yellow"/>
        </w:rPr>
        <w:t>consequences if</w:t>
      </w:r>
      <w:r w:rsidRPr="00206F79">
        <w:rPr>
          <w:rStyle w:val="StyleBoldUnderline"/>
        </w:rPr>
        <w:t xml:space="preserve"> such </w:t>
      </w:r>
      <w:r w:rsidRPr="00206F79">
        <w:rPr>
          <w:rStyle w:val="StyleBoldUnderline"/>
          <w:highlight w:val="yellow"/>
        </w:rPr>
        <w:t xml:space="preserve">a probe were </w:t>
      </w:r>
      <w:r w:rsidRPr="00206F79">
        <w:rPr>
          <w:rStyle w:val="Emphasis"/>
          <w:highlight w:val="yellow"/>
        </w:rPr>
        <w:t>misinterpreted</w:t>
      </w:r>
      <w:r w:rsidRPr="00206F79">
        <w:rPr>
          <w:rStyle w:val="StyleBoldUnderline"/>
        </w:rPr>
        <w:t xml:space="preserve"> </w:t>
      </w:r>
      <w:r w:rsidRPr="00206F79">
        <w:rPr>
          <w:sz w:val="16"/>
        </w:rPr>
        <w:t>by the other</w:t>
      </w:r>
      <w:r w:rsidRPr="00206F79">
        <w:rPr>
          <w:rStyle w:val="StyleBoldUnderline"/>
        </w:rPr>
        <w:t xml:space="preserve"> </w:t>
      </w:r>
      <w:r w:rsidRPr="00206F79">
        <w:rPr>
          <w:rStyle w:val="Emphasis"/>
        </w:rPr>
        <w:t>as an attack</w:t>
      </w:r>
      <w:r w:rsidRPr="00206F79">
        <w:rPr>
          <w:rStyle w:val="StyleBoldUnderline"/>
        </w:rPr>
        <w:t>. As drones get</w:t>
      </w:r>
      <w:r w:rsidRPr="00206F79">
        <w:rPr>
          <w:sz w:val="16"/>
        </w:rPr>
        <w:t xml:space="preserve"> physically </w:t>
      </w:r>
      <w:r w:rsidRPr="00206F79">
        <w:rPr>
          <w:rStyle w:val="StyleBoldUnderline"/>
        </w:rPr>
        <w:t>smaller</w:t>
      </w:r>
      <w:r w:rsidRPr="00206F79">
        <w:rPr>
          <w:sz w:val="16"/>
        </w:rPr>
        <w:t xml:space="preserve"> and more precise, and as they develop a greater flying range, </w:t>
      </w:r>
      <w:r w:rsidRPr="00206F79">
        <w:rPr>
          <w:rStyle w:val="StyleBoldUnderline"/>
          <w:highlight w:val="yellow"/>
        </w:rPr>
        <w:t>the temptation to use them to spy on a rival’s nuclear program</w:t>
      </w:r>
      <w:r w:rsidRPr="00206F79">
        <w:rPr>
          <w:rStyle w:val="StyleBoldUnderline"/>
        </w:rPr>
        <w:t>me</w:t>
      </w:r>
      <w:r w:rsidRPr="00206F79">
        <w:rPr>
          <w:sz w:val="16"/>
        </w:rPr>
        <w:t xml:space="preserve"> or military installations </w:t>
      </w:r>
      <w:r w:rsidRPr="00206F79">
        <w:rPr>
          <w:rStyle w:val="StyleBoldUnderline"/>
          <w:highlight w:val="yellow"/>
        </w:rPr>
        <w:t>might prove too strong</w:t>
      </w:r>
      <w:r w:rsidRPr="00206F79">
        <w:rPr>
          <w:rStyle w:val="StyleBoldUnderline"/>
        </w:rPr>
        <w:t xml:space="preserve"> to resist.</w:t>
      </w:r>
      <w:r w:rsidRPr="00206F79">
        <w:rPr>
          <w:sz w:val="16"/>
        </w:rPr>
        <w:t xml:space="preserve"> If this were to happen, </w:t>
      </w:r>
      <w:r w:rsidRPr="00206F79">
        <w:rPr>
          <w:rStyle w:val="StyleBoldUnderline"/>
          <w:highlight w:val="yellow"/>
        </w:rPr>
        <w:t>drones might</w:t>
      </w:r>
      <w:r w:rsidRPr="00206F79">
        <w:rPr>
          <w:rStyle w:val="StyleBoldUnderline"/>
        </w:rPr>
        <w:t xml:space="preserve"> gradually </w:t>
      </w:r>
      <w:r w:rsidRPr="00206F79">
        <w:rPr>
          <w:rStyle w:val="Emphasis"/>
          <w:highlight w:val="yellow"/>
        </w:rPr>
        <w:t>erode</w:t>
      </w:r>
      <w:r w:rsidRPr="00206F79">
        <w:rPr>
          <w:rStyle w:val="StyleBoldUnderline"/>
          <w:highlight w:val="yellow"/>
        </w:rPr>
        <w:t xml:space="preserve"> </w:t>
      </w:r>
      <w:r w:rsidRPr="00206F79">
        <w:rPr>
          <w:rStyle w:val="StyleBoldUnderline"/>
        </w:rPr>
        <w:t xml:space="preserve">the </w:t>
      </w:r>
      <w:r w:rsidRPr="00206F79">
        <w:rPr>
          <w:rStyle w:val="Emphasis"/>
          <w:highlight w:val="yellow"/>
        </w:rPr>
        <w:t>deterrent relationships</w:t>
      </w:r>
      <w:r w:rsidRPr="00206F79">
        <w:rPr>
          <w:sz w:val="16"/>
        </w:rPr>
        <w:t xml:space="preserve"> that exist </w:t>
      </w:r>
      <w:r w:rsidRPr="00206F79">
        <w:rPr>
          <w:rStyle w:val="StyleBoldUnderline"/>
          <w:highlight w:val="yellow"/>
        </w:rPr>
        <w:t xml:space="preserve">between </w:t>
      </w:r>
      <w:r w:rsidRPr="00206F79">
        <w:rPr>
          <w:rStyle w:val="StyleBoldUnderline"/>
        </w:rPr>
        <w:t xml:space="preserve">nuclear </w:t>
      </w:r>
      <w:r w:rsidRPr="00206F79">
        <w:rPr>
          <w:rStyle w:val="StyleBoldUnderline"/>
          <w:highlight w:val="yellow"/>
        </w:rPr>
        <w:t>powers</w:t>
      </w:r>
      <w:r w:rsidRPr="00206F79">
        <w:rPr>
          <w:sz w:val="16"/>
        </w:rPr>
        <w:t xml:space="preserve">, thus </w:t>
      </w:r>
      <w:r w:rsidRPr="00206F79">
        <w:rPr>
          <w:rStyle w:val="StyleBoldUnderline"/>
          <w:highlight w:val="yellow"/>
        </w:rPr>
        <w:t xml:space="preserve">magnifying </w:t>
      </w:r>
      <w:r w:rsidRPr="00206F79">
        <w:rPr>
          <w:rStyle w:val="StyleBoldUnderline"/>
        </w:rPr>
        <w:t xml:space="preserve">the </w:t>
      </w:r>
      <w:r w:rsidRPr="00206F79">
        <w:rPr>
          <w:rStyle w:val="StyleBoldUnderline"/>
          <w:highlight w:val="yellow"/>
        </w:rPr>
        <w:t xml:space="preserve">risks of a </w:t>
      </w:r>
      <w:r w:rsidRPr="00206F79">
        <w:rPr>
          <w:rStyle w:val="Emphasis"/>
          <w:highlight w:val="yellow"/>
        </w:rPr>
        <w:t>spiral of conflict</w:t>
      </w:r>
      <w:r w:rsidRPr="00206F79">
        <w:rPr>
          <w:rStyle w:val="StyleBoldUnderline"/>
        </w:rPr>
        <w:t xml:space="preserve"> between them.</w:t>
      </w:r>
    </w:p>
    <w:p w:rsidR="004D3732" w:rsidRPr="00206F79" w:rsidRDefault="004D3732" w:rsidP="004D3732">
      <w:pPr>
        <w:pStyle w:val="Heading4"/>
        <w:rPr>
          <w:rFonts w:cs="Times New Roman"/>
          <w:u w:val="single"/>
        </w:rPr>
      </w:pPr>
      <w:r w:rsidRPr="00206F79">
        <w:rPr>
          <w:rFonts w:cs="Times New Roman"/>
        </w:rPr>
        <w:t xml:space="preserve">That </w:t>
      </w:r>
      <w:r w:rsidRPr="00206F79">
        <w:rPr>
          <w:rFonts w:cs="Times New Roman"/>
          <w:u w:val="single"/>
        </w:rPr>
        <w:t>makes great power war inevitable</w:t>
      </w:r>
      <w:r w:rsidRPr="00206F79">
        <w:rPr>
          <w:rFonts w:cs="Times New Roman"/>
        </w:rPr>
        <w:t xml:space="preserve">---causes escalation as traditional </w:t>
      </w:r>
      <w:r w:rsidRPr="00206F79">
        <w:rPr>
          <w:rFonts w:cs="Times New Roman"/>
          <w:u w:val="single"/>
        </w:rPr>
        <w:t>checks don’t apply</w:t>
      </w:r>
    </w:p>
    <w:p w:rsidR="004D3732" w:rsidRPr="00206F79" w:rsidRDefault="004D3732" w:rsidP="004D3732">
      <w:r w:rsidRPr="00206F79">
        <w:t xml:space="preserve">Eric </w:t>
      </w:r>
      <w:r w:rsidRPr="00206F79">
        <w:rPr>
          <w:b/>
        </w:rPr>
        <w:t>Posner 13</w:t>
      </w:r>
      <w:r w:rsidRPr="00206F79">
        <w:t>, a professor at the University of Chicago Law School, May 15th, 2013, "The Killer Robot War is Coming," Slate, www.slate.com/articles/news_and_politics/view_from_chicago/2013/05/drone_warfare_and_spying_we_need_new_laws.html</w:t>
      </w:r>
    </w:p>
    <w:p w:rsidR="004D3732" w:rsidRPr="00206F79" w:rsidRDefault="004D3732" w:rsidP="004D3732">
      <w:pPr>
        <w:rPr>
          <w:rStyle w:val="StyleBoldUnderline"/>
        </w:rPr>
      </w:pPr>
      <w:r w:rsidRPr="00206F79">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206F79">
        <w:rPr>
          <w:rStyle w:val="StyleBoldUnderline"/>
        </w:rPr>
        <w:t>drones, far more than any other weapon, enable governments to comply with international humanitarian law by avoiding civilian casualties when attacking enemies.</w:t>
      </w:r>
      <w:r w:rsidRPr="00206F79">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206F79">
        <w:rPr>
          <w:sz w:val="12"/>
        </w:rPr>
        <w:t>¶</w:t>
      </w:r>
      <w:r w:rsidRPr="00206F79">
        <w:rPr>
          <w:sz w:val="16"/>
        </w:rPr>
        <w:t xml:space="preserve"> While there is much to be said in favor of these arguments, </w:t>
      </w:r>
      <w:r w:rsidRPr="00206F79">
        <w:rPr>
          <w:rStyle w:val="StyleBoldUnderline"/>
        </w:rPr>
        <w:t xml:space="preserve">drone technology poses a paradox that its defenders have not confronted. </w:t>
      </w:r>
      <w:r w:rsidRPr="00206F79">
        <w:rPr>
          <w:rStyle w:val="StyleBoldUnderline"/>
          <w:highlight w:val="yellow"/>
        </w:rPr>
        <w:t>Because drones are cheap, effective, riskless</w:t>
      </w:r>
      <w:r w:rsidRPr="00206F79">
        <w:rPr>
          <w:rStyle w:val="StyleBoldUnderline"/>
        </w:rPr>
        <w:t xml:space="preserve"> for their operators, and adept at minimizing civilian casualties, </w:t>
      </w:r>
      <w:r w:rsidRPr="00206F79">
        <w:rPr>
          <w:rStyle w:val="StyleBoldUnderline"/>
          <w:highlight w:val="yellow"/>
        </w:rPr>
        <w:t xml:space="preserve">governments may </w:t>
      </w:r>
      <w:r w:rsidRPr="00206F79">
        <w:rPr>
          <w:rStyle w:val="StyleBoldUnderline"/>
        </w:rPr>
        <w:t xml:space="preserve">be </w:t>
      </w:r>
      <w:r w:rsidRPr="00206F79">
        <w:rPr>
          <w:rStyle w:val="Emphasis"/>
        </w:rPr>
        <w:t xml:space="preserve">tempted to </w:t>
      </w:r>
      <w:r w:rsidRPr="00206F79">
        <w:rPr>
          <w:rStyle w:val="Emphasis"/>
          <w:highlight w:val="yellow"/>
        </w:rPr>
        <w:t>use them too frequently</w:t>
      </w:r>
      <w:r w:rsidRPr="00206F79">
        <w:rPr>
          <w:rStyle w:val="StyleBoldUnderline"/>
        </w:rPr>
        <w:t>.</w:t>
      </w:r>
      <w:r w:rsidRPr="00206F79">
        <w:rPr>
          <w:sz w:val="12"/>
        </w:rPr>
        <w:t>¶</w:t>
      </w:r>
      <w:r w:rsidRPr="00206F79">
        <w:rPr>
          <w:sz w:val="16"/>
        </w:rPr>
        <w:t xml:space="preserve"> Indeed, a </w:t>
      </w:r>
      <w:r w:rsidRPr="00206F79">
        <w:rPr>
          <w:rStyle w:val="StyleBoldUnderline"/>
        </w:rPr>
        <w:t xml:space="preserve">panic has already arisen that the government will use drones to place the public under surveillance. </w:t>
      </w:r>
      <w:r w:rsidRPr="00206F79">
        <w:rPr>
          <w:sz w:val="16"/>
        </w:rPr>
        <w:t>Many municipalities have passed laws prohibiting such spying even though it has not yet taken place. Why can’t we just assume that existing privacy laws and constitutional rights are sufficient to prevent abuses?</w:t>
      </w:r>
      <w:r w:rsidRPr="00206F79">
        <w:rPr>
          <w:sz w:val="12"/>
        </w:rPr>
        <w:t>¶</w:t>
      </w:r>
      <w:r w:rsidRPr="00206F79">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206F79">
        <w:rPr>
          <w:sz w:val="12"/>
        </w:rPr>
        <w:t>¶</w:t>
      </w:r>
      <w:r w:rsidRPr="00206F79">
        <w:rPr>
          <w:sz w:val="16"/>
        </w:rPr>
        <w:t xml:space="preserve"> Similarly, </w:t>
      </w:r>
      <w:r w:rsidRPr="00206F79">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206F79">
        <w:rPr>
          <w:rStyle w:val="StyleBoldUnderline"/>
          <w:highlight w:val="yellow"/>
        </w:rPr>
        <w:t>when drones eliminate</w:t>
      </w:r>
      <w:r w:rsidRPr="00206F79">
        <w:rPr>
          <w:rStyle w:val="StyleBoldUnderline"/>
        </w:rPr>
        <w:t xml:space="preserve"> the risk of </w:t>
      </w:r>
      <w:r w:rsidRPr="00206F79">
        <w:rPr>
          <w:rStyle w:val="StyleBoldUnderline"/>
          <w:highlight w:val="yellow"/>
        </w:rPr>
        <w:t xml:space="preserve">casualties, the </w:t>
      </w:r>
      <w:r w:rsidRPr="00206F79">
        <w:rPr>
          <w:rStyle w:val="Emphasis"/>
          <w:highlight w:val="yellow"/>
        </w:rPr>
        <w:t xml:space="preserve">president is </w:t>
      </w:r>
      <w:r w:rsidRPr="00206F79">
        <w:rPr>
          <w:rStyle w:val="Emphasis"/>
        </w:rPr>
        <w:t xml:space="preserve">more </w:t>
      </w:r>
      <w:r w:rsidRPr="00206F79">
        <w:rPr>
          <w:rStyle w:val="Emphasis"/>
          <w:highlight w:val="yellow"/>
        </w:rPr>
        <w:t>likely to launch wars too often</w:t>
      </w:r>
      <w:r w:rsidRPr="00206F79">
        <w:rPr>
          <w:sz w:val="16"/>
        </w:rPr>
        <w:t>.</w:t>
      </w:r>
      <w:r w:rsidRPr="00206F79">
        <w:rPr>
          <w:sz w:val="12"/>
        </w:rPr>
        <w:t>¶</w:t>
      </w:r>
      <w:r w:rsidRPr="00206F79">
        <w:rPr>
          <w:sz w:val="16"/>
        </w:rPr>
        <w:t xml:space="preserve"> </w:t>
      </w:r>
      <w:r w:rsidRPr="00206F79">
        <w:rPr>
          <w:rStyle w:val="Emphasis"/>
        </w:rPr>
        <w:t>The same problem arises internationally</w:t>
      </w:r>
      <w:r w:rsidRPr="00206F79">
        <w:rPr>
          <w:rStyle w:val="StyleBoldUnderline"/>
        </w:rPr>
        <w:t xml:space="preserve">. The international </w:t>
      </w:r>
      <w:r w:rsidRPr="00206F79">
        <w:rPr>
          <w:rStyle w:val="StyleBoldUnderline"/>
          <w:highlight w:val="yellow"/>
        </w:rPr>
        <w:t>laws that predate drones assume that</w:t>
      </w:r>
      <w:r w:rsidRPr="00206F79">
        <w:rPr>
          <w:rStyle w:val="StyleBoldUnderline"/>
        </w:rPr>
        <w:t xml:space="preserve"> military </w:t>
      </w:r>
      <w:r w:rsidRPr="00206F79">
        <w:rPr>
          <w:rStyle w:val="StyleBoldUnderline"/>
          <w:highlight w:val="yellow"/>
        </w:rPr>
        <w:t>intervention</w:t>
      </w:r>
      <w:r w:rsidRPr="00206F79">
        <w:rPr>
          <w:rStyle w:val="StyleBoldUnderline"/>
        </w:rPr>
        <w:t xml:space="preserve"> across borders </w:t>
      </w:r>
      <w:r w:rsidRPr="00206F79">
        <w:rPr>
          <w:rStyle w:val="StyleBoldUnderline"/>
          <w:highlight w:val="yellow"/>
        </w:rPr>
        <w:t xml:space="preserve">risks </w:t>
      </w:r>
      <w:r w:rsidRPr="00206F79">
        <w:rPr>
          <w:rStyle w:val="StyleBoldUnderline"/>
        </w:rPr>
        <w:t xml:space="preserve">significant </w:t>
      </w:r>
      <w:r w:rsidRPr="00206F79">
        <w:rPr>
          <w:rStyle w:val="StyleBoldUnderline"/>
          <w:highlight w:val="yellow"/>
        </w:rPr>
        <w:t>casualties</w:t>
      </w:r>
      <w:r w:rsidRPr="00206F79">
        <w:rPr>
          <w:rStyle w:val="StyleBoldUnderline"/>
        </w:rPr>
        <w:t>.</w:t>
      </w:r>
      <w:r w:rsidRPr="00206F79">
        <w:rPr>
          <w:sz w:val="16"/>
        </w:rPr>
        <w:t xml:space="preserve"> Since that check normally kept the peace, </w:t>
      </w:r>
      <w:r w:rsidRPr="00206F79">
        <w:rPr>
          <w:rStyle w:val="Emphasis"/>
          <w:highlight w:val="yellow"/>
        </w:rPr>
        <w:t>i</w:t>
      </w:r>
      <w:r w:rsidRPr="00206F79">
        <w:rPr>
          <w:sz w:val="16"/>
        </w:rPr>
        <w:t xml:space="preserve">nternational </w:t>
      </w:r>
      <w:r w:rsidRPr="00206F79">
        <w:rPr>
          <w:rStyle w:val="Emphasis"/>
          <w:highlight w:val="yellow"/>
        </w:rPr>
        <w:t>law</w:t>
      </w:r>
      <w:r w:rsidRPr="00206F79">
        <w:rPr>
          <w:sz w:val="16"/>
          <w:highlight w:val="yellow"/>
        </w:rPr>
        <w:t xml:space="preserve"> </w:t>
      </w:r>
      <w:r w:rsidRPr="00206F79">
        <w:rPr>
          <w:rStyle w:val="StyleBoldUnderline"/>
          <w:highlight w:val="yellow"/>
        </w:rPr>
        <w:t xml:space="preserve">could </w:t>
      </w:r>
      <w:r w:rsidRPr="00206F79">
        <w:rPr>
          <w:rStyle w:val="StyleBoldUnderline"/>
        </w:rPr>
        <w:t xml:space="preserve">give a lot of </w:t>
      </w:r>
      <w:r w:rsidRPr="00206F79">
        <w:rPr>
          <w:rStyle w:val="StyleBoldUnderline"/>
          <w:highlight w:val="yellow"/>
        </w:rPr>
        <w:t>leeway</w:t>
      </w:r>
      <w:r w:rsidRPr="00206F79">
        <w:rPr>
          <w:rStyle w:val="StyleBoldUnderline"/>
        </w:rPr>
        <w:t xml:space="preserve"> for using military force </w:t>
      </w:r>
      <w:r w:rsidRPr="00206F79">
        <w:rPr>
          <w:rStyle w:val="StyleBoldUnderline"/>
          <w:highlight w:val="yellow"/>
        </w:rPr>
        <w:t>to chase down terrorists</w:t>
      </w:r>
      <w:r w:rsidRPr="00206F79">
        <w:rPr>
          <w:sz w:val="16"/>
        </w:rPr>
        <w:t xml:space="preserve">. </w:t>
      </w:r>
      <w:r w:rsidRPr="00206F79">
        <w:rPr>
          <w:rStyle w:val="StyleBoldUnderline"/>
          <w:highlight w:val="yellow"/>
        </w:rPr>
        <w:t>But</w:t>
      </w:r>
      <w:r w:rsidRPr="00206F79">
        <w:rPr>
          <w:sz w:val="16"/>
        </w:rPr>
        <w:t xml:space="preserve"> </w:t>
      </w:r>
      <w:r w:rsidRPr="00206F79">
        <w:rPr>
          <w:rStyle w:val="StyleBoldUnderline"/>
        </w:rPr>
        <w:t xml:space="preserve">if the risk of casualties disappears, then </w:t>
      </w:r>
      <w:r w:rsidRPr="00206F79">
        <w:rPr>
          <w:rStyle w:val="Emphasis"/>
          <w:highlight w:val="yellow"/>
        </w:rPr>
        <w:t>nations might too eagerly attack</w:t>
      </w:r>
      <w:r w:rsidRPr="00206F79">
        <w:rPr>
          <w:rStyle w:val="StyleBoldUnderline"/>
          <w:highlight w:val="yellow"/>
        </w:rPr>
        <w:t xml:space="preserve">, resulting in </w:t>
      </w:r>
      <w:r w:rsidRPr="00206F79">
        <w:rPr>
          <w:rStyle w:val="Emphasis"/>
        </w:rPr>
        <w:t xml:space="preserve">blowback and </w:t>
      </w:r>
      <w:r w:rsidRPr="00206F79">
        <w:rPr>
          <w:rStyle w:val="Emphasis"/>
          <w:highlight w:val="yellow"/>
        </w:rPr>
        <w:t>retaliation</w:t>
      </w:r>
      <w:r w:rsidRPr="00206F79">
        <w:rPr>
          <w:sz w:val="16"/>
        </w:rPr>
        <w:t xml:space="preserve">. Ironically, the </w:t>
      </w:r>
      <w:r w:rsidRPr="00206F79">
        <w:rPr>
          <w:rStyle w:val="StyleBoldUnderline"/>
        </w:rPr>
        <w:t xml:space="preserve">reduced threat to civilians in tactical operations could wind up </w:t>
      </w:r>
      <w:r w:rsidRPr="00206F79">
        <w:rPr>
          <w:rStyle w:val="Emphasis"/>
          <w:highlight w:val="yellow"/>
        </w:rPr>
        <w:t>destabilizing relationships between countries</w:t>
      </w:r>
      <w:r w:rsidRPr="00206F79">
        <w:rPr>
          <w:rStyle w:val="StyleBoldUnderline"/>
          <w:highlight w:val="yellow"/>
        </w:rPr>
        <w:t xml:space="preserve">, including </w:t>
      </w:r>
      <w:r w:rsidRPr="00206F79">
        <w:rPr>
          <w:rStyle w:val="StyleBoldUnderline"/>
        </w:rPr>
        <w:t xml:space="preserve">even </w:t>
      </w:r>
      <w:r w:rsidRPr="00206F79">
        <w:rPr>
          <w:rStyle w:val="Emphasis"/>
          <w:highlight w:val="yellow"/>
        </w:rPr>
        <w:t>major powers like the U</w:t>
      </w:r>
      <w:r w:rsidRPr="00206F79">
        <w:rPr>
          <w:rStyle w:val="StyleBoldUnderline"/>
        </w:rPr>
        <w:t xml:space="preserve">nited </w:t>
      </w:r>
      <w:r w:rsidRPr="00206F79">
        <w:rPr>
          <w:rStyle w:val="Emphasis"/>
          <w:highlight w:val="yellow"/>
        </w:rPr>
        <w:t>S</w:t>
      </w:r>
      <w:r w:rsidRPr="00206F79">
        <w:rPr>
          <w:rStyle w:val="StyleBoldUnderline"/>
        </w:rPr>
        <w:t xml:space="preserve">tates </w:t>
      </w:r>
      <w:r w:rsidRPr="00206F79">
        <w:rPr>
          <w:rStyle w:val="Emphasis"/>
          <w:highlight w:val="yellow"/>
        </w:rPr>
        <w:t>and China</w:t>
      </w:r>
      <w:r w:rsidRPr="00206F79">
        <w:rPr>
          <w:rStyle w:val="StyleBoldUnderline"/>
          <w:highlight w:val="yellow"/>
        </w:rPr>
        <w:t xml:space="preserve">, making the </w:t>
      </w:r>
      <w:r w:rsidRPr="00206F79">
        <w:rPr>
          <w:rStyle w:val="StyleBoldUnderline"/>
        </w:rPr>
        <w:t>long-</w:t>
      </w:r>
      <w:r w:rsidRPr="00206F79">
        <w:rPr>
          <w:rStyle w:val="Emphasis"/>
        </w:rPr>
        <w:t xml:space="preserve">term </w:t>
      </w:r>
      <w:r w:rsidRPr="00206F79">
        <w:rPr>
          <w:rStyle w:val="Emphasis"/>
          <w:highlight w:val="yellow"/>
        </w:rPr>
        <w:t xml:space="preserve">threat to </w:t>
      </w:r>
      <w:r w:rsidRPr="00206F79">
        <w:rPr>
          <w:rStyle w:val="Emphasis"/>
        </w:rPr>
        <w:t>human</w:t>
      </w:r>
      <w:r w:rsidRPr="00206F79">
        <w:rPr>
          <w:rStyle w:val="Emphasis"/>
          <w:highlight w:val="yellow"/>
        </w:rPr>
        <w:t xml:space="preserve"> life much greater</w:t>
      </w:r>
      <w:r w:rsidRPr="00206F79">
        <w:rPr>
          <w:sz w:val="16"/>
        </w:rPr>
        <w:t>.</w:t>
      </w:r>
      <w:r w:rsidRPr="00206F79">
        <w:rPr>
          <w:sz w:val="12"/>
        </w:rPr>
        <w:t>¶</w:t>
      </w:r>
      <w:r w:rsidRPr="00206F79">
        <w:rPr>
          <w:sz w:val="16"/>
        </w:rPr>
        <w:t xml:space="preserve"> These three scenarios illustrate the same lesson: that </w:t>
      </w:r>
      <w:r w:rsidRPr="00206F79">
        <w:rPr>
          <w:rStyle w:val="StyleBoldUnderline"/>
        </w:rPr>
        <w:t xml:space="preserve">law and technology work in tandem. When technological barriers limit the risk of government abuse, legal restrictions on governmental action can be looser. </w:t>
      </w:r>
      <w:r w:rsidRPr="00206F79">
        <w:rPr>
          <w:rStyle w:val="Emphasis"/>
        </w:rPr>
        <w:t>When those tech</w:t>
      </w:r>
      <w:r w:rsidRPr="00206F79">
        <w:rPr>
          <w:sz w:val="16"/>
        </w:rPr>
        <w:t xml:space="preserve">nological </w:t>
      </w:r>
      <w:r w:rsidRPr="00206F79">
        <w:rPr>
          <w:rStyle w:val="Emphasis"/>
        </w:rPr>
        <w:t xml:space="preserve">barriers fall, </w:t>
      </w:r>
      <w:r w:rsidRPr="00206F79">
        <w:rPr>
          <w:rStyle w:val="Emphasis"/>
          <w:highlight w:val="yellow"/>
        </w:rPr>
        <w:t>legal restrictions</w:t>
      </w:r>
      <w:r w:rsidRPr="00206F79">
        <w:rPr>
          <w:sz w:val="16"/>
        </w:rPr>
        <w:t xml:space="preserve"> may </w:t>
      </w:r>
      <w:r w:rsidRPr="00206F79">
        <w:rPr>
          <w:rStyle w:val="Emphasis"/>
          <w:highlight w:val="yellow"/>
        </w:rPr>
        <w:t>need to be tightened</w:t>
      </w:r>
      <w:r w:rsidRPr="00206F79">
        <w:rPr>
          <w:rStyle w:val="StyleBoldUnderline"/>
        </w:rPr>
        <w:t>.</w:t>
      </w:r>
    </w:p>
    <w:p w:rsidR="004D3732" w:rsidRPr="00206F79" w:rsidRDefault="004D3732" w:rsidP="004D3732">
      <w:pPr>
        <w:pStyle w:val="Heading4"/>
        <w:rPr>
          <w:rFonts w:cs="Times New Roman"/>
        </w:rPr>
      </w:pPr>
      <w:r w:rsidRPr="00206F79">
        <w:rPr>
          <w:rFonts w:cs="Times New Roman"/>
        </w:rPr>
        <w:t xml:space="preserve">Congressional </w:t>
      </w:r>
      <w:r w:rsidRPr="00206F79">
        <w:rPr>
          <w:rFonts w:cs="Times New Roman"/>
          <w:u w:val="single"/>
        </w:rPr>
        <w:t>inaction</w:t>
      </w:r>
      <w:r w:rsidRPr="00206F79">
        <w:rPr>
          <w:rFonts w:cs="Times New Roman"/>
        </w:rPr>
        <w:t xml:space="preserve"> has made this a defining policy doctrine---expansive executive authority triggers overreach </w:t>
      </w:r>
    </w:p>
    <w:p w:rsidR="004D3732" w:rsidRPr="00206F79" w:rsidRDefault="004D3732" w:rsidP="004D3732">
      <w:r w:rsidRPr="00206F79">
        <w:rPr>
          <w:rStyle w:val="StyleStyleBold12pt"/>
        </w:rPr>
        <w:t>Maxwell 12</w:t>
      </w:r>
      <w:r w:rsidRPr="00206F79">
        <w:t xml:space="preserve"> - Colonel and Judge Advocate, U.S. Army, 1</w:t>
      </w:r>
      <w:r w:rsidRPr="00206F79">
        <w:rPr>
          <w:vertAlign w:val="superscript"/>
        </w:rPr>
        <w:t>st</w:t>
      </w:r>
      <w:r w:rsidRPr="00206F79">
        <w:t xml:space="preserve"> Quarter 2012, “TARGETED KILLING, THE LAW, AND TERRORISTS: FEELING SAFE?,” Joint Force Quarterly, p. 123-130, Mark David Maxwell.</w:t>
      </w:r>
    </w:p>
    <w:p w:rsidR="004D3732" w:rsidRPr="00206F79" w:rsidRDefault="004D3732" w:rsidP="004D3732">
      <w:pPr>
        <w:rPr>
          <w:sz w:val="12"/>
        </w:rPr>
      </w:pPr>
      <w:r w:rsidRPr="00206F79">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206F79">
        <w:rPr>
          <w:rStyle w:val="StyleBoldUnderline"/>
          <w:highlight w:val="yellow"/>
        </w:rPr>
        <w:t>T</w:t>
      </w:r>
      <w:r w:rsidRPr="00206F79">
        <w:rPr>
          <w:rStyle w:val="StyleBoldUnderline"/>
        </w:rPr>
        <w:t xml:space="preserve">argeted </w:t>
      </w:r>
      <w:r w:rsidRPr="00206F79">
        <w:rPr>
          <w:rStyle w:val="StyleBoldUnderline"/>
          <w:highlight w:val="yellow"/>
        </w:rPr>
        <w:t>k</w:t>
      </w:r>
      <w:r w:rsidRPr="00206F79">
        <w:rPr>
          <w:rStyle w:val="StyleBoldUnderline"/>
        </w:rPr>
        <w:t>illing</w:t>
      </w:r>
      <w:r w:rsidRPr="00206F79">
        <w:rPr>
          <w:rStyle w:val="StyleBoldUnderline"/>
          <w:highlight w:val="yellow"/>
        </w:rPr>
        <w:t>s</w:t>
      </w:r>
      <w:r w:rsidRPr="00206F79">
        <w:rPr>
          <w:sz w:val="12"/>
        </w:rPr>
        <w:t xml:space="preserve">, for better or for worse, </w:t>
      </w:r>
      <w:r w:rsidRPr="00206F79">
        <w:rPr>
          <w:rStyle w:val="StyleBoldUnderline"/>
          <w:highlight w:val="yellow"/>
        </w:rPr>
        <w:t xml:space="preserve">have become “a </w:t>
      </w:r>
      <w:r w:rsidRPr="00206F79">
        <w:rPr>
          <w:rStyle w:val="Emphasis"/>
          <w:highlight w:val="yellow"/>
        </w:rPr>
        <w:t xml:space="preserve">defining doctrine of American </w:t>
      </w:r>
      <w:r w:rsidRPr="00206F79">
        <w:rPr>
          <w:rStyle w:val="Emphasis"/>
        </w:rPr>
        <w:t xml:space="preserve">strategic </w:t>
      </w:r>
      <w:r w:rsidRPr="00206F79">
        <w:rPr>
          <w:rStyle w:val="Emphasis"/>
          <w:highlight w:val="yellow"/>
        </w:rPr>
        <w:t>policy</w:t>
      </w:r>
      <w:r w:rsidRPr="00206F79">
        <w:rPr>
          <w:sz w:val="12"/>
        </w:rPr>
        <w:t xml:space="preserve">.”7 Although many U.S. Presidents have reserved the right to use targeted killings in unique circumstances, </w:t>
      </w:r>
      <w:r w:rsidRPr="00206F79">
        <w:rPr>
          <w:rStyle w:val="StyleBoldUnderline"/>
          <w:highlight w:val="yellow"/>
        </w:rPr>
        <w:t xml:space="preserve">making this option </w:t>
      </w:r>
      <w:r w:rsidRPr="00206F79">
        <w:rPr>
          <w:rStyle w:val="StyleBoldUnderline"/>
        </w:rPr>
        <w:t xml:space="preserve">a </w:t>
      </w:r>
      <w:r w:rsidRPr="00206F79">
        <w:rPr>
          <w:rStyle w:val="StyleBoldUnderline"/>
          <w:highlight w:val="yellow"/>
        </w:rPr>
        <w:t xml:space="preserve">formal </w:t>
      </w:r>
      <w:r w:rsidRPr="00206F79">
        <w:rPr>
          <w:rStyle w:val="StyleBoldUnderline"/>
        </w:rPr>
        <w:t xml:space="preserve">part of </w:t>
      </w:r>
      <w:r w:rsidRPr="00206F79">
        <w:rPr>
          <w:sz w:val="12"/>
        </w:rPr>
        <w:t xml:space="preserve">American </w:t>
      </w:r>
      <w:r w:rsidRPr="00206F79">
        <w:rPr>
          <w:rStyle w:val="StyleBoldUnderline"/>
        </w:rPr>
        <w:t>foreign policy incurs</w:t>
      </w:r>
      <w:r w:rsidRPr="00206F79">
        <w:rPr>
          <w:rStyle w:val="StyleBoldUnderline"/>
          <w:highlight w:val="yellow"/>
        </w:rPr>
        <w:t xml:space="preserve"> risks that, </w:t>
      </w:r>
      <w:r w:rsidRPr="00206F79">
        <w:rPr>
          <w:rStyle w:val="Emphasis"/>
          <w:highlight w:val="yellow"/>
        </w:rPr>
        <w:t>unless adroitly controlled</w:t>
      </w:r>
      <w:r w:rsidRPr="00206F79">
        <w:rPr>
          <w:rStyle w:val="StyleBoldUnderline"/>
        </w:rPr>
        <w:t xml:space="preserve"> </w:t>
      </w:r>
      <w:r w:rsidRPr="00206F79">
        <w:rPr>
          <w:sz w:val="12"/>
        </w:rPr>
        <w:t xml:space="preserve">and defined </w:t>
      </w:r>
      <w:r w:rsidRPr="00206F79">
        <w:rPr>
          <w:rStyle w:val="Emphasis"/>
          <w:highlight w:val="yellow"/>
          <w:bdr w:val="single" w:sz="4" w:space="0" w:color="auto"/>
        </w:rPr>
        <w:t>in concert</w:t>
      </w:r>
      <w:r w:rsidRPr="00206F79">
        <w:rPr>
          <w:sz w:val="12"/>
          <w:highlight w:val="yellow"/>
        </w:rPr>
        <w:t xml:space="preserve"> </w:t>
      </w:r>
      <w:r w:rsidRPr="00206F79">
        <w:rPr>
          <w:rStyle w:val="Emphasis"/>
          <w:highlight w:val="yellow"/>
        </w:rPr>
        <w:t>with Congress</w:t>
      </w:r>
      <w:r w:rsidRPr="00206F79">
        <w:rPr>
          <w:sz w:val="12"/>
          <w:highlight w:val="yellow"/>
        </w:rPr>
        <w:t xml:space="preserve">, </w:t>
      </w:r>
      <w:r w:rsidRPr="00206F79">
        <w:rPr>
          <w:rStyle w:val="StyleBoldUnderline"/>
          <w:highlight w:val="yellow"/>
        </w:rPr>
        <w:t xml:space="preserve">could drive our </w:t>
      </w:r>
      <w:r w:rsidRPr="00206F79">
        <w:rPr>
          <w:sz w:val="12"/>
        </w:rPr>
        <w:t xml:space="preserve">practices in the </w:t>
      </w:r>
      <w:r w:rsidRPr="00206F79">
        <w:rPr>
          <w:rStyle w:val="StyleBoldUnderline"/>
          <w:highlight w:val="yellow"/>
        </w:rPr>
        <w:t>use of force</w:t>
      </w:r>
      <w:r w:rsidRPr="00206F79">
        <w:rPr>
          <w:sz w:val="12"/>
        </w:rPr>
        <w:t xml:space="preserve"> in a </w:t>
      </w:r>
      <w:r w:rsidRPr="00206F79">
        <w:rPr>
          <w:rStyle w:val="StyleBoldUnderline"/>
          <w:highlight w:val="yellow"/>
        </w:rPr>
        <w:t xml:space="preserve">direction that is not wise for </w:t>
      </w:r>
      <w:r w:rsidRPr="00206F79">
        <w:rPr>
          <w:rStyle w:val="StyleBoldUnderline"/>
        </w:rPr>
        <w:t>the</w:t>
      </w:r>
      <w:r w:rsidRPr="00206F79">
        <w:rPr>
          <w:sz w:val="12"/>
        </w:rPr>
        <w:t xml:space="preserve"> long-term </w:t>
      </w:r>
      <w:r w:rsidRPr="00206F79">
        <w:rPr>
          <w:rStyle w:val="Emphasis"/>
        </w:rPr>
        <w:t xml:space="preserve">health of the </w:t>
      </w:r>
      <w:r w:rsidRPr="00206F79">
        <w:rPr>
          <w:rStyle w:val="Emphasis"/>
          <w:highlight w:val="yellow"/>
        </w:rPr>
        <w:t>rule of law</w:t>
      </w:r>
      <w:r w:rsidRPr="00206F79">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206F79">
        <w:rPr>
          <w:rStyle w:val="StyleBoldUnderline"/>
          <w:highlight w:val="yellow"/>
        </w:rPr>
        <w:t>The gatekeeper of</w:t>
      </w:r>
      <w:r w:rsidRPr="00206F79">
        <w:rPr>
          <w:rStyle w:val="StyleBoldUnderline"/>
        </w:rPr>
        <w:t xml:space="preserve"> these </w:t>
      </w:r>
      <w:r w:rsidRPr="00206F79">
        <w:rPr>
          <w:rStyle w:val="StyleBoldUnderline"/>
          <w:highlight w:val="yellow"/>
        </w:rPr>
        <w:t xml:space="preserve">Presidential </w:t>
      </w:r>
      <w:r w:rsidRPr="00206F79">
        <w:rPr>
          <w:rStyle w:val="StyleBoldUnderline"/>
        </w:rPr>
        <w:t xml:space="preserve">powers and the </w:t>
      </w:r>
      <w:r w:rsidRPr="00206F79">
        <w:rPr>
          <w:rStyle w:val="Emphasis"/>
        </w:rPr>
        <w:t xml:space="preserve">prevention of their </w:t>
      </w:r>
      <w:r w:rsidRPr="00206F79">
        <w:rPr>
          <w:rStyle w:val="Emphasis"/>
          <w:highlight w:val="yellow"/>
        </w:rPr>
        <w:t>overreach is Congress</w:t>
      </w:r>
      <w:r w:rsidRPr="00206F79">
        <w:rPr>
          <w:sz w:val="12"/>
        </w:rPr>
        <w:t xml:space="preserve">. The Constitution demands nothing less, </w:t>
      </w:r>
      <w:r w:rsidRPr="00206F79">
        <w:rPr>
          <w:rStyle w:val="StyleBoldUnderline"/>
        </w:rPr>
        <w:t xml:space="preserve">but thus far, </w:t>
      </w:r>
      <w:r w:rsidRPr="00206F79">
        <w:rPr>
          <w:rStyle w:val="Emphasis"/>
          <w:highlight w:val="yellow"/>
        </w:rPr>
        <w:t>Congress’s silence is deafening</w:t>
      </w:r>
      <w:r w:rsidRPr="00206F79">
        <w:rPr>
          <w:sz w:val="12"/>
        </w:rPr>
        <w:t xml:space="preserve">. </w:t>
      </w:r>
    </w:p>
    <w:p w:rsidR="004D3732" w:rsidRPr="00206F79" w:rsidRDefault="004D3732" w:rsidP="004D3732">
      <w:pPr>
        <w:pStyle w:val="Heading4"/>
        <w:rPr>
          <w:rFonts w:cs="Times New Roman"/>
        </w:rPr>
      </w:pPr>
      <w:r w:rsidRPr="00206F79">
        <w:rPr>
          <w:rFonts w:cs="Times New Roman"/>
        </w:rPr>
        <w:t>Congressional restrictions are key---prevents global war</w:t>
      </w:r>
    </w:p>
    <w:p w:rsidR="004D3732" w:rsidRPr="00206F79" w:rsidRDefault="004D3732" w:rsidP="004D3732">
      <w:r w:rsidRPr="00206F79">
        <w:t xml:space="preserve">Rosa </w:t>
      </w:r>
      <w:r w:rsidRPr="00206F79">
        <w:rPr>
          <w:b/>
        </w:rPr>
        <w:t>Brooks 13</w:t>
      </w:r>
      <w:r w:rsidRPr="00206F79">
        <w:t>, Professor of Law, Georgetown University Law Center, Bernard L. Schwartz Senior Fellow, New America Foundation, 4/23, The Constitutional and Counterterrorism Implications of Targeted Killing, http://www.judiciary.senate.gov/pdf/04-23-13BrooksTestimony.pdf</w:t>
      </w:r>
    </w:p>
    <w:p w:rsidR="004D3732" w:rsidRPr="00206F79" w:rsidRDefault="004D3732" w:rsidP="004D3732">
      <w:pPr>
        <w:rPr>
          <w:sz w:val="12"/>
        </w:rPr>
      </w:pPr>
      <w:r w:rsidRPr="00206F79">
        <w:rPr>
          <w:sz w:val="12"/>
        </w:rPr>
        <w:t xml:space="preserve">Mr. Chairman, I would like to turn now to the legal framework applicable to US drone strikes. Both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and the international community have long had rules governing armed conflicts</w:t>
      </w:r>
      <w:r w:rsidRPr="00206F79">
        <w:rPr>
          <w:sz w:val="12"/>
        </w:rPr>
        <w:t xml:space="preserve"> and the use of force in national self-defense. These </w:t>
      </w:r>
      <w:r w:rsidRPr="00206F79">
        <w:rPr>
          <w:rStyle w:val="StyleBoldUnderline"/>
        </w:rPr>
        <w:t>rules apply whether the lethal force at issue involves knives</w:t>
      </w:r>
      <w:r w:rsidRPr="00206F79">
        <w:rPr>
          <w:sz w:val="12"/>
        </w:rPr>
        <w:t xml:space="preserve">, handguns, grenades </w:t>
      </w:r>
      <w:r w:rsidRPr="00206F79">
        <w:rPr>
          <w:rStyle w:val="StyleBoldUnderline"/>
        </w:rPr>
        <w:t>or weaponized drones</w:t>
      </w:r>
      <w:r w:rsidRPr="00206F79">
        <w:rPr>
          <w:sz w:val="12"/>
        </w:rPr>
        <w:t xml:space="preserve">. </w:t>
      </w:r>
      <w:r w:rsidRPr="00206F79">
        <w:rPr>
          <w:rStyle w:val="StyleBoldUnderline"/>
        </w:rPr>
        <w:t>When drone technologies are used in traditional armed conflicts—on “hot battlefields</w:t>
      </w:r>
      <w:r w:rsidRPr="00206F79">
        <w:rPr>
          <w:sz w:val="12"/>
        </w:rPr>
        <w:t xml:space="preserve">” such as those in Afghanistan, Iraq or Libya, for instance – </w:t>
      </w:r>
      <w:r w:rsidRPr="00206F79">
        <w:rPr>
          <w:rStyle w:val="StyleBoldUnderline"/>
        </w:rPr>
        <w:t>they pose no new legal issues</w:t>
      </w:r>
      <w:r w:rsidRPr="00206F79">
        <w:rPr>
          <w:sz w:val="12"/>
        </w:rPr>
        <w:t xml:space="preserve">. As Administration officials have stated, their use is subject to the same requirements as the use of other lawful means and methods of warfare.28 </w:t>
      </w:r>
      <w:r w:rsidRPr="00206F79">
        <w:rPr>
          <w:rStyle w:val="StyleBoldUnderline"/>
        </w:rPr>
        <w:t xml:space="preserve">But if </w:t>
      </w:r>
      <w:r w:rsidRPr="00206F79">
        <w:rPr>
          <w:rStyle w:val="StyleBoldUnderline"/>
          <w:highlight w:val="yellow"/>
        </w:rPr>
        <w:t>drones</w:t>
      </w:r>
      <w:r w:rsidRPr="00206F79">
        <w:rPr>
          <w:rStyle w:val="StyleBoldUnderline"/>
        </w:rPr>
        <w:t xml:space="preserve"> used in traditional armed conflicts</w:t>
      </w:r>
      <w:r w:rsidRPr="00206F79">
        <w:rPr>
          <w:sz w:val="12"/>
        </w:rPr>
        <w:t xml:space="preserve"> or traditional self-defense situations </w:t>
      </w:r>
      <w:r w:rsidRPr="00206F79">
        <w:rPr>
          <w:rStyle w:val="StyleBoldUnderline"/>
        </w:rPr>
        <w:t xml:space="preserve">present no “new” legal issues, some of the activities and policies enabled and facilitated by drone technologies </w:t>
      </w:r>
      <w:r w:rsidRPr="00206F79">
        <w:rPr>
          <w:rStyle w:val="Emphasis"/>
          <w:highlight w:val="yellow"/>
        </w:rPr>
        <w:t>pose significant challenges to existing legal frameworks</w:t>
      </w:r>
      <w:r w:rsidRPr="00206F79">
        <w:rPr>
          <w:sz w:val="12"/>
        </w:rPr>
        <w:t xml:space="preserve">. As I have discussed above, the </w:t>
      </w:r>
      <w:r w:rsidRPr="00206F79">
        <w:rPr>
          <w:rStyle w:val="StyleBoldUnderline"/>
        </w:rPr>
        <w:t>availability of</w:t>
      </w:r>
      <w:r w:rsidRPr="00206F79">
        <w:rPr>
          <w:sz w:val="12"/>
        </w:rPr>
        <w:t xml:space="preserve"> perceived low cost of </w:t>
      </w:r>
      <w:r w:rsidRPr="00206F79">
        <w:rPr>
          <w:rStyle w:val="StyleBoldUnderline"/>
        </w:rPr>
        <w:t>drone technologies makes it far easier for the US to “expand the battlefield,” striking targets in places where it would be too dangerous or too politically controversial to send troops</w:t>
      </w:r>
      <w:r w:rsidRPr="00206F79">
        <w:rPr>
          <w:sz w:val="12"/>
        </w:rPr>
        <w:t xml:space="preserve">. </w:t>
      </w:r>
      <w:r w:rsidRPr="00206F79">
        <w:rPr>
          <w:sz w:val="14"/>
        </w:rPr>
        <w:t>Specifically, drone technologies enable the United States to strike targets deep inside foreign states, and do so quickly, efficiently and deniably. As a result, drones have become the tool of choice for so-called “targeted killing” – the deliberate targeting of an individual or group of individuals, whether known by name or targeted based on patterns of activity, inside the borders of a foreign country. It is when drones are used in targeted killings outside of traditional or “hot” battlefields that their use challenges existing legal frameworks. Law is almost always out of date: we make legal rules based on existing conditions and technologies, perhaps with a small nod in the direction of predicted future changes</w:t>
      </w:r>
      <w:r w:rsidRPr="00206F79">
        <w:rPr>
          <w:sz w:val="12"/>
        </w:rPr>
        <w:t xml:space="preserve">. </w:t>
      </w:r>
      <w:r w:rsidRPr="00206F79">
        <w:rPr>
          <w:rStyle w:val="StyleBoldUnderline"/>
        </w:rPr>
        <w:t>As</w:t>
      </w:r>
      <w:r w:rsidRPr="00206F79">
        <w:rPr>
          <w:sz w:val="12"/>
        </w:rPr>
        <w:t xml:space="preserve"> societies and </w:t>
      </w:r>
      <w:r w:rsidRPr="00206F79">
        <w:rPr>
          <w:rStyle w:val="StyleBoldUnderline"/>
        </w:rPr>
        <w:t>technologies change, law increasingly becomes an exercise in jamming square pegs into round holes. Eventually, that process begins to do damage to existing law</w:t>
      </w:r>
      <w:r w:rsidRPr="00206F79">
        <w:rPr>
          <w:sz w:val="12"/>
        </w:rPr>
        <w:t xml:space="preserve">: </w:t>
      </w:r>
      <w:r w:rsidRPr="00206F79">
        <w:rPr>
          <w:rStyle w:val="StyleBoldUnderline"/>
        </w:rPr>
        <w:t>it gets stretched out of shape, or broken. Right now</w:t>
      </w:r>
      <w:r w:rsidRPr="00206F79">
        <w:rPr>
          <w:sz w:val="12"/>
        </w:rPr>
        <w:t xml:space="preserve">, I would argue, </w:t>
      </w:r>
      <w:r w:rsidRPr="00206F79">
        <w:rPr>
          <w:rStyle w:val="StyleBoldUnderline"/>
          <w:highlight w:val="yellow"/>
        </w:rPr>
        <w:t xml:space="preserve">US </w:t>
      </w:r>
      <w:r w:rsidRPr="00206F79">
        <w:rPr>
          <w:rStyle w:val="StyleBoldUnderline"/>
        </w:rPr>
        <w:t xml:space="preserve">drone </w:t>
      </w:r>
      <w:r w:rsidRPr="00206F79">
        <w:rPr>
          <w:rStyle w:val="StyleBoldUnderline"/>
          <w:highlight w:val="yellow"/>
        </w:rPr>
        <w:t xml:space="preserve">policy is on the verge of doing </w:t>
      </w:r>
      <w:r w:rsidRPr="00206F79">
        <w:rPr>
          <w:rStyle w:val="Emphasis"/>
          <w:highlight w:val="yellow"/>
        </w:rPr>
        <w:t>significant damage to the rule of law</w:t>
      </w:r>
      <w:r w:rsidRPr="00206F79">
        <w:rPr>
          <w:rStyle w:val="Emphasis"/>
        </w:rPr>
        <w:t>.</w:t>
      </w:r>
      <w:r w:rsidRPr="00206F79">
        <w:rPr>
          <w:sz w:val="12"/>
        </w:rPr>
        <w:t xml:space="preserve"> </w:t>
      </w:r>
      <w:r w:rsidRPr="00206F79">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206F79">
        <w:rPr>
          <w:rStyle w:val="StyleBoldUnderline"/>
        </w:rPr>
        <w:t>Once you take targeted killings outside hot battlefields, it’s a different story</w:t>
      </w:r>
      <w:r w:rsidRPr="00206F79">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206F79">
        <w:rPr>
          <w:rStyle w:val="StyleBoldUnderline"/>
        </w:rPr>
        <w:t xml:space="preserve">The trouble is, </w:t>
      </w:r>
      <w:r w:rsidRPr="00206F79">
        <w:rPr>
          <w:rStyle w:val="StyleBoldUnderline"/>
          <w:highlight w:val="yellow"/>
        </w:rPr>
        <w:t>no one outside a</w:t>
      </w:r>
      <w:r w:rsidRPr="00206F79">
        <w:rPr>
          <w:rStyle w:val="StyleBoldUnderline"/>
        </w:rPr>
        <w:t xml:space="preserve"> very </w:t>
      </w:r>
      <w:r w:rsidRPr="00206F79">
        <w:rPr>
          <w:rStyle w:val="StyleBoldUnderline"/>
          <w:highlight w:val="yellow"/>
        </w:rPr>
        <w:t>small group within the</w:t>
      </w:r>
      <w:r w:rsidRPr="00206F79">
        <w:rPr>
          <w:rStyle w:val="StyleBoldUnderline"/>
        </w:rPr>
        <w:t xml:space="preserve"> US </w:t>
      </w:r>
      <w:r w:rsidRPr="00206F79">
        <w:rPr>
          <w:rStyle w:val="StyleBoldUnderline"/>
          <w:highlight w:val="yellow"/>
        </w:rPr>
        <w:t>executive branch has any ability to evaluate</w:t>
      </w:r>
      <w:r w:rsidRPr="00206F79">
        <w:rPr>
          <w:sz w:val="12"/>
        </w:rPr>
        <w:t xml:space="preserve"> who is and who isn’t a combatant. </w:t>
      </w:r>
      <w:r w:rsidRPr="00206F79">
        <w:rPr>
          <w:rStyle w:val="StyleBoldUnderline"/>
          <w:highlight w:val="yellow"/>
        </w:rPr>
        <w:t>The war against al Qaeda</w:t>
      </w:r>
      <w:r w:rsidRPr="00206F79">
        <w:rPr>
          <w:rStyle w:val="StyleBoldUnderline"/>
        </w:rPr>
        <w:t xml:space="preserve"> and its associates is not like World War II,</w:t>
      </w:r>
      <w:r w:rsidRPr="00206F79">
        <w:rPr>
          <w:sz w:val="12"/>
        </w:rPr>
        <w:t xml:space="preserve"> or Libya, or even Afghanistan: </w:t>
      </w:r>
      <w:r w:rsidRPr="00206F79">
        <w:rPr>
          <w:rStyle w:val="StyleBoldUnderline"/>
        </w:rPr>
        <w:t xml:space="preserve">it </w:t>
      </w:r>
      <w:r w:rsidRPr="00206F79">
        <w:rPr>
          <w:rStyle w:val="StyleBoldUnderline"/>
          <w:highlight w:val="yellow"/>
        </w:rPr>
        <w:t>is</w:t>
      </w:r>
      <w:r w:rsidRPr="00206F79">
        <w:rPr>
          <w:rStyle w:val="StyleBoldUnderline"/>
        </w:rPr>
        <w:t xml:space="preserve"> an </w:t>
      </w:r>
      <w:r w:rsidRPr="00206F79">
        <w:rPr>
          <w:rStyle w:val="StyleBoldUnderline"/>
          <w:highlight w:val="yellow"/>
        </w:rPr>
        <w:t xml:space="preserve">open-ended </w:t>
      </w:r>
      <w:r w:rsidRPr="00206F79">
        <w:rPr>
          <w:rStyle w:val="StyleBoldUnderline"/>
        </w:rPr>
        <w:t>conflict with an inchoate, undefined adversary</w:t>
      </w:r>
      <w:r w:rsidRPr="00206F79">
        <w:rPr>
          <w:sz w:val="12"/>
        </w:rPr>
        <w:t xml:space="preserve"> (who exactly are al Qaeda’s “associates”?). What is more, targeting decisions in this nebulous “war” are based largely on classified intelligence reporting. </w:t>
      </w:r>
      <w:r w:rsidRPr="00206F79">
        <w:rPr>
          <w:rStyle w:val="StyleBoldUnderline"/>
          <w:highlight w:val="yellow"/>
        </w:rPr>
        <w:t>As a result, Administration assertions</w:t>
      </w:r>
      <w:r w:rsidRPr="00206F79">
        <w:rPr>
          <w:sz w:val="12"/>
        </w:rPr>
        <w:t xml:space="preserve"> about who is a combatant and what constitutes a threat </w:t>
      </w:r>
      <w:r w:rsidRPr="00206F79">
        <w:rPr>
          <w:rStyle w:val="StyleBoldUnderline"/>
          <w:highlight w:val="yellow"/>
        </w:rPr>
        <w:t>are</w:t>
      </w:r>
      <w:r w:rsidRPr="00206F79">
        <w:rPr>
          <w:rStyle w:val="StyleBoldUnderline"/>
        </w:rPr>
        <w:t xml:space="preserve"> entirely </w:t>
      </w:r>
      <w:r w:rsidRPr="00206F79">
        <w:rPr>
          <w:rStyle w:val="StyleBoldUnderline"/>
          <w:highlight w:val="yellow"/>
        </w:rPr>
        <w:t>non-falsifiable</w:t>
      </w:r>
      <w:r w:rsidRPr="00206F79">
        <w:rPr>
          <w:rStyle w:val="StyleBoldUnderline"/>
        </w:rPr>
        <w:t xml:space="preserve">, </w:t>
      </w:r>
      <w:r w:rsidRPr="00206F79">
        <w:rPr>
          <w:rStyle w:val="StyleBoldUnderline"/>
          <w:highlight w:val="yellow"/>
        </w:rPr>
        <w:t>because they're based</w:t>
      </w:r>
      <w:r w:rsidRPr="00206F79">
        <w:rPr>
          <w:rStyle w:val="StyleBoldUnderline"/>
        </w:rPr>
        <w:t xml:space="preserve"> wholly </w:t>
      </w:r>
      <w:r w:rsidRPr="00206F79">
        <w:rPr>
          <w:rStyle w:val="StyleBoldUnderline"/>
          <w:highlight w:val="yellow"/>
        </w:rPr>
        <w:t>on undisclosed evidence</w:t>
      </w:r>
      <w:r w:rsidRPr="00206F79">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206F79">
        <w:rPr>
          <w:rStyle w:val="StyleBoldUnderline"/>
        </w:rPr>
        <w:t>What constitutes “hostilities” in the context of an armed conflict against a non-state actor,</w:t>
      </w:r>
      <w:r w:rsidRPr="00206F79">
        <w:rPr>
          <w:sz w:val="12"/>
        </w:rPr>
        <w:t xml:space="preserve"> and what does it mean to participate in them? </w:t>
      </w:r>
      <w:r w:rsidRPr="00206F79">
        <w:rPr>
          <w:rStyle w:val="StyleBoldUnderline"/>
        </w:rPr>
        <w:t>And just where is the war?</w:t>
      </w:r>
      <w:r w:rsidRPr="00206F79">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206F79">
        <w:rPr>
          <w:rStyle w:val="StyleBoldUnderline"/>
        </w:rPr>
        <w:t>the rule of law problem here is obvious: when “armed conflict” becomes a term flexible enough</w:t>
      </w:r>
      <w:r w:rsidRPr="00206F79">
        <w:rPr>
          <w:sz w:val="12"/>
        </w:rPr>
        <w:t xml:space="preserve"> to be applied both to World War II and to the relations between the United States and “associates” of al Qaeda such as Somalia’s al Shabaab, the concept of armed conflict is not very useful anymore. And </w:t>
      </w:r>
      <w:r w:rsidRPr="00206F79">
        <w:rPr>
          <w:rStyle w:val="StyleBoldUnderline"/>
          <w:highlight w:val="yellow"/>
        </w:rPr>
        <w:t>when we lack clarity</w:t>
      </w:r>
      <w:r w:rsidRPr="00206F79">
        <w:rPr>
          <w:rStyle w:val="StyleBoldUnderline"/>
        </w:rPr>
        <w:t xml:space="preserve"> and consensus on how to recognize “armed conflict,” </w:t>
      </w:r>
      <w:r w:rsidRPr="00206F79">
        <w:rPr>
          <w:rStyle w:val="StyleBoldUnderline"/>
          <w:highlight w:val="yellow"/>
        </w:rPr>
        <w:t>we no longer have a clear</w:t>
      </w:r>
      <w:r w:rsidRPr="00206F79">
        <w:rPr>
          <w:rStyle w:val="StyleBoldUnderline"/>
        </w:rPr>
        <w:t xml:space="preserve"> or principled </w:t>
      </w:r>
      <w:r w:rsidRPr="00206F79">
        <w:rPr>
          <w:rStyle w:val="StyleBoldUnderline"/>
          <w:highlight w:val="yellow"/>
        </w:rPr>
        <w:t xml:space="preserve">basis for deciding how to categorize </w:t>
      </w:r>
      <w:r w:rsidRPr="00206F79">
        <w:rPr>
          <w:rStyle w:val="StyleBoldUnderline"/>
        </w:rPr>
        <w:t xml:space="preserve">US </w:t>
      </w:r>
      <w:r w:rsidRPr="00206F79">
        <w:rPr>
          <w:rStyle w:val="Emphasis"/>
          <w:highlight w:val="yellow"/>
        </w:rPr>
        <w:t>t</w:t>
      </w:r>
      <w:r w:rsidRPr="00206F79">
        <w:rPr>
          <w:rStyle w:val="StyleBoldUnderline"/>
        </w:rPr>
        <w:t xml:space="preserve">argeted </w:t>
      </w:r>
      <w:r w:rsidRPr="00206F79">
        <w:rPr>
          <w:rStyle w:val="Emphasis"/>
          <w:highlight w:val="yellow"/>
        </w:rPr>
        <w:t>k</w:t>
      </w:r>
      <w:r w:rsidRPr="00206F79">
        <w:rPr>
          <w:rStyle w:val="StyleBoldUnderline"/>
        </w:rPr>
        <w:t>illing</w:t>
      </w:r>
      <w:r w:rsidRPr="00206F79">
        <w:rPr>
          <w:rStyle w:val="Emphasis"/>
          <w:highlight w:val="yellow"/>
        </w:rPr>
        <w:t>s</w:t>
      </w:r>
      <w:r w:rsidRPr="00206F79">
        <w:rPr>
          <w:sz w:val="12"/>
        </w:rPr>
        <w:t xml:space="preserve">. Are they, as the US government argues, legal under the laws of war? Or are they, as some human rights groups have argued, unlawful murder? </w:t>
      </w:r>
      <w:r w:rsidRPr="00206F79">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06F79">
        <w:rPr>
          <w:sz w:val="12"/>
        </w:rPr>
        <w:t xml:space="preserve">5. Setting Troubling International Precedents </w:t>
      </w:r>
      <w:r w:rsidRPr="00206F79">
        <w:rPr>
          <w:rStyle w:val="StyleBoldUnderline"/>
        </w:rPr>
        <w:t>Here is an a</w:t>
      </w:r>
      <w:r w:rsidRPr="00206F79">
        <w:rPr>
          <w:sz w:val="12"/>
        </w:rPr>
        <w:t xml:space="preserve">dditional </w:t>
      </w:r>
      <w:r w:rsidRPr="00206F79">
        <w:rPr>
          <w:rStyle w:val="StyleBoldUnderline"/>
        </w:rPr>
        <w:t>reason to worry</w:t>
      </w:r>
      <w:r w:rsidRPr="00206F79">
        <w:rPr>
          <w:sz w:val="12"/>
        </w:rPr>
        <w:t xml:space="preserve"> about the U.S. overreliance on drone strikes: </w:t>
      </w:r>
      <w:r w:rsidRPr="00206F79">
        <w:rPr>
          <w:rStyle w:val="Emphasis"/>
          <w:highlight w:val="yellow"/>
        </w:rPr>
        <w:t>Other states will follow America's example</w:t>
      </w:r>
      <w:r w:rsidRPr="00206F79">
        <w:rPr>
          <w:sz w:val="12"/>
        </w:rPr>
        <w:t xml:space="preserve">, and </w:t>
      </w:r>
      <w:r w:rsidRPr="00206F79">
        <w:rPr>
          <w:rStyle w:val="Emphasis"/>
          <w:highlight w:val="yellow"/>
        </w:rPr>
        <w:t>the results are not likely to be pretty</w:t>
      </w:r>
      <w:r w:rsidRPr="00206F79">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06F79">
        <w:rPr>
          <w:rStyle w:val="StyleBoldUnderline"/>
        </w:rPr>
        <w:t>they would justify such killings using precisely the same legal theories the US currently uses to justify targeted killings in Yemen or Somalia</w:t>
      </w:r>
      <w:r w:rsidRPr="00206F79">
        <w:rPr>
          <w:sz w:val="12"/>
        </w:rPr>
        <w:t xml:space="preserve">. </w:t>
      </w:r>
      <w:r w:rsidRPr="00206F79">
        <w:rPr>
          <w:rStyle w:val="StyleBoldUnderline"/>
        </w:rPr>
        <w:t>We should assume that governments around the world—including those with less than stellar human rights records, such as Russia and China—are taking notice</w:t>
      </w:r>
      <w:r w:rsidRPr="00206F79">
        <w:rPr>
          <w:sz w:val="12"/>
        </w:rPr>
        <w:t xml:space="preserve">. Right now, the United States has a decided technological advantage when it comes to armed drones, but that will not last long. </w:t>
      </w:r>
      <w:r w:rsidRPr="00206F79">
        <w:rPr>
          <w:rStyle w:val="StyleBoldUnderline"/>
          <w:highlight w:val="yellow"/>
        </w:rPr>
        <w:t>We should use this window to advance a robust legal</w:t>
      </w:r>
      <w:r w:rsidRPr="00206F79">
        <w:rPr>
          <w:sz w:val="12"/>
        </w:rPr>
        <w:t xml:space="preserve"> and normative </w:t>
      </w:r>
      <w:r w:rsidRPr="00206F79">
        <w:rPr>
          <w:rStyle w:val="StyleBoldUnderline"/>
          <w:highlight w:val="yellow"/>
        </w:rPr>
        <w:t>framework</w:t>
      </w:r>
      <w:r w:rsidRPr="00206F79">
        <w:rPr>
          <w:rStyle w:val="StyleBoldUnderline"/>
        </w:rPr>
        <w:t xml:space="preserve"> that will help protect against abuses by those states whose leaders can rarely be trusted</w:t>
      </w:r>
      <w:r w:rsidRPr="00206F79">
        <w:rPr>
          <w:sz w:val="12"/>
        </w:rPr>
        <w:t xml:space="preserve">. </w:t>
      </w:r>
      <w:r w:rsidRPr="00206F79">
        <w:rPr>
          <w:rStyle w:val="StyleBoldUnderline"/>
        </w:rPr>
        <w:t>Unfortunately,</w:t>
      </w:r>
      <w:r w:rsidRPr="00206F79">
        <w:rPr>
          <w:rStyle w:val="StyleBoldUnderline"/>
          <w:highlight w:val="yellow"/>
        </w:rPr>
        <w:t xml:space="preserve"> we are</w:t>
      </w:r>
      <w:r w:rsidRPr="00206F79">
        <w:rPr>
          <w:rStyle w:val="StyleBoldUnderline"/>
        </w:rPr>
        <w:t xml:space="preserve"> doing the exact opposite: Instead of articulating</w:t>
      </w:r>
      <w:r w:rsidRPr="00206F79">
        <w:rPr>
          <w:sz w:val="12"/>
        </w:rPr>
        <w:t xml:space="preserve"> </w:t>
      </w:r>
      <w:r w:rsidRPr="00206F79">
        <w:rPr>
          <w:rStyle w:val="StyleBoldUnderline"/>
        </w:rPr>
        <w:t>norms</w:t>
      </w:r>
      <w:r w:rsidRPr="00206F79">
        <w:rPr>
          <w:sz w:val="12"/>
        </w:rPr>
        <w:t xml:space="preserve"> about transparency and accountability, </w:t>
      </w:r>
      <w:r w:rsidRPr="00206F79">
        <w:rPr>
          <w:rStyle w:val="StyleBoldUnderline"/>
        </w:rPr>
        <w:t>the U</w:t>
      </w:r>
      <w:r w:rsidRPr="00206F79">
        <w:rPr>
          <w:sz w:val="12"/>
        </w:rPr>
        <w:t xml:space="preserve">nited </w:t>
      </w:r>
      <w:r w:rsidRPr="00206F79">
        <w:rPr>
          <w:rStyle w:val="StyleBoldUnderline"/>
        </w:rPr>
        <w:t>S</w:t>
      </w:r>
      <w:r w:rsidRPr="00206F79">
        <w:rPr>
          <w:sz w:val="12"/>
        </w:rPr>
        <w:t xml:space="preserve">tates </w:t>
      </w:r>
      <w:r w:rsidRPr="00206F79">
        <w:rPr>
          <w:rStyle w:val="StyleBoldUnderline"/>
        </w:rPr>
        <w:t xml:space="preserve">is effectively </w:t>
      </w:r>
      <w:r w:rsidRPr="00206F79">
        <w:rPr>
          <w:rStyle w:val="StyleBoldUnderline"/>
          <w:highlight w:val="yellow"/>
        </w:rPr>
        <w:t>handing</w:t>
      </w:r>
      <w:r w:rsidRPr="00206F79">
        <w:rPr>
          <w:rStyle w:val="StyleBoldUnderline"/>
        </w:rPr>
        <w:t xml:space="preserve"> China, Russia, and </w:t>
      </w:r>
      <w:r w:rsidRPr="00206F79">
        <w:rPr>
          <w:rStyle w:val="StyleBoldUnderline"/>
          <w:highlight w:val="yellow"/>
        </w:rPr>
        <w:t>every</w:t>
      </w:r>
      <w:r w:rsidRPr="00206F79">
        <w:rPr>
          <w:rStyle w:val="StyleBoldUnderline"/>
        </w:rPr>
        <w:t xml:space="preserve"> other </w:t>
      </w:r>
      <w:r w:rsidRPr="00206F79">
        <w:rPr>
          <w:rStyle w:val="StyleBoldUnderline"/>
          <w:highlight w:val="yellow"/>
        </w:rPr>
        <w:t>repressive state a playbook for how to foment instability</w:t>
      </w:r>
      <w:r w:rsidRPr="00206F79">
        <w:rPr>
          <w:rStyle w:val="StyleBoldUnderline"/>
        </w:rPr>
        <w:t xml:space="preserve"> and –literally -- get away with murder.</w:t>
      </w:r>
      <w:r w:rsidRPr="00206F79">
        <w:rPr>
          <w:sz w:val="12"/>
        </w:rPr>
        <w:t xml:space="preserve"> </w:t>
      </w:r>
      <w:r w:rsidRPr="00206F79">
        <w:rPr>
          <w:rStyle w:val="StyleBoldUnderline"/>
        </w:rPr>
        <w:t>Take the issue of sovereignty</w:t>
      </w:r>
      <w:r w:rsidRPr="00206F79">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206F79">
        <w:rPr>
          <w:rStyle w:val="StyleBoldUnderline"/>
          <w:highlight w:val="yellow"/>
        </w:rPr>
        <w:t>This</w:t>
      </w:r>
      <w:r w:rsidRPr="00206F79">
        <w:rPr>
          <w:rStyle w:val="StyleBoldUnderline"/>
        </w:rPr>
        <w:t xml:space="preserve"> is a legal theory that more or less eviscerates traditional notions of sovereignty, and </w:t>
      </w:r>
      <w:r w:rsidRPr="00206F79">
        <w:rPr>
          <w:rStyle w:val="StyleBoldUnderline"/>
          <w:highlight w:val="yellow"/>
        </w:rPr>
        <w:t>has the potential to</w:t>
      </w:r>
      <w:r w:rsidRPr="00206F79">
        <w:rPr>
          <w:rStyle w:val="StyleBoldUnderline"/>
        </w:rPr>
        <w:t xml:space="preserve"> </w:t>
      </w:r>
      <w:r w:rsidRPr="00206F79">
        <w:rPr>
          <w:rStyle w:val="Emphasis"/>
        </w:rPr>
        <w:t xml:space="preserve">significantly </w:t>
      </w:r>
      <w:r w:rsidRPr="00206F79">
        <w:rPr>
          <w:rStyle w:val="Emphasis"/>
          <w:highlight w:val="yellow"/>
        </w:rPr>
        <w:t>destabilize the</w:t>
      </w:r>
      <w:r w:rsidRPr="00206F79">
        <w:rPr>
          <w:rStyle w:val="Emphasis"/>
        </w:rPr>
        <w:t xml:space="preserve"> already </w:t>
      </w:r>
      <w:r w:rsidRPr="00206F79">
        <w:rPr>
          <w:rStyle w:val="Emphasis"/>
          <w:highlight w:val="yellow"/>
        </w:rPr>
        <w:t>shaky collective security regime</w:t>
      </w:r>
      <w:r w:rsidRPr="00206F79">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206F79">
        <w:rPr>
          <w:sz w:val="12"/>
        </w:rPr>
        <w:t xml:space="preserve"> And, of course, </w:t>
      </w:r>
      <w:r w:rsidRPr="00206F79">
        <w:rPr>
          <w:rStyle w:val="Emphasis"/>
          <w:highlight w:val="yellow"/>
        </w:rPr>
        <w:t>if the US executive branch is the sole arbiter</w:t>
      </w:r>
      <w:r w:rsidRPr="00206F79">
        <w:rPr>
          <w:sz w:val="12"/>
        </w:rPr>
        <w:t xml:space="preserve"> of what constitutes an imminent threat and who constitutes a targetable enemy combatant </w:t>
      </w:r>
      <w:r w:rsidRPr="00206F79">
        <w:rPr>
          <w:rStyle w:val="StyleBoldUnderline"/>
        </w:rPr>
        <w:t>in an ill- defined war, why shouldn’t other states make identical arguments</w:t>
      </w:r>
      <w:r w:rsidRPr="00206F79">
        <w:rPr>
          <w:sz w:val="12"/>
        </w:rPr>
        <w:t>—and use them to justify the killing of dissidents, rivals, or unwanted minorities?</w:t>
      </w:r>
    </w:p>
    <w:p w:rsidR="004D3732" w:rsidRPr="00206F79" w:rsidRDefault="004D3732" w:rsidP="004D3732"/>
    <w:p w:rsidR="004D3732" w:rsidRPr="00206F79" w:rsidRDefault="004D3732" w:rsidP="004D3732">
      <w:pPr>
        <w:pStyle w:val="Heading3"/>
      </w:pPr>
      <w:r w:rsidRPr="00206F79">
        <w:t>Plan</w:t>
      </w:r>
    </w:p>
    <w:p w:rsidR="004D3732" w:rsidRPr="00206F79" w:rsidRDefault="004D3732" w:rsidP="004D3732">
      <w:pPr>
        <w:rPr>
          <w:b/>
        </w:rPr>
      </w:pPr>
    </w:p>
    <w:p w:rsidR="004D3732" w:rsidRPr="00206F79" w:rsidRDefault="004D3732" w:rsidP="004D3732">
      <w:pPr>
        <w:pStyle w:val="Heading4"/>
        <w:rPr>
          <w:rFonts w:cs="Times New Roman"/>
        </w:rPr>
      </w:pPr>
      <w:r w:rsidRPr="00206F79">
        <w:rPr>
          <w:rFonts w:cs="Times New Roman"/>
        </w:rPr>
        <w:t>The United States federal government should statutor</w:t>
      </w:r>
      <w:r>
        <w:rPr>
          <w:rFonts w:cs="Times New Roman"/>
        </w:rPr>
        <w:t>il</w:t>
      </w:r>
      <w:r w:rsidRPr="00206F79">
        <w:rPr>
          <w:rFonts w:cs="Times New Roman"/>
        </w:rPr>
        <w:t xml:space="preserve">y </w:t>
      </w:r>
      <w:r>
        <w:rPr>
          <w:rFonts w:cs="Times New Roman"/>
        </w:rPr>
        <w:t xml:space="preserve">ban </w:t>
      </w:r>
      <w:r w:rsidRPr="00206F79">
        <w:rPr>
          <w:rFonts w:cs="Times New Roman"/>
        </w:rPr>
        <w:t>targeted killing str</w:t>
      </w:r>
      <w:r>
        <w:rPr>
          <w:rFonts w:cs="Times New Roman"/>
        </w:rPr>
        <w:t>ikes carried out under Title 50</w:t>
      </w:r>
    </w:p>
    <w:p w:rsidR="004D3732" w:rsidRPr="00206F79" w:rsidRDefault="004D3732" w:rsidP="004D3732">
      <w:pPr>
        <w:pStyle w:val="Heading3"/>
      </w:pPr>
      <w:r w:rsidRPr="00206F79">
        <w:t>In</w:t>
      </w:r>
      <w:bookmarkStart w:id="0" w:name="_GoBack"/>
      <w:bookmarkEnd w:id="0"/>
      <w:r w:rsidRPr="00206F79">
        <w:t xml:space="preserve">tel </w:t>
      </w:r>
    </w:p>
    <w:p w:rsidR="004D3732" w:rsidRPr="00206F79" w:rsidRDefault="004D3732" w:rsidP="004D3732">
      <w:pPr>
        <w:pStyle w:val="Heading4"/>
        <w:rPr>
          <w:rFonts w:cs="Times New Roman"/>
        </w:rPr>
      </w:pPr>
      <w:r w:rsidRPr="00206F79">
        <w:rPr>
          <w:rFonts w:cs="Times New Roman"/>
        </w:rPr>
        <w:t>Giving up drones is key to preserve CIA analytic culture and global reputation – key to traditional intelligence gathering.</w:t>
      </w:r>
    </w:p>
    <w:p w:rsidR="004D3732" w:rsidRPr="00206F79" w:rsidRDefault="004D3732" w:rsidP="004D3732">
      <w:r w:rsidRPr="00206F79">
        <w:rPr>
          <w:b/>
        </w:rPr>
        <w:t xml:space="preserve">Dowd 13 </w:t>
      </w:r>
      <w:r w:rsidRPr="00206F79">
        <w:t>– (4/16, Maureen, NYT, “The CIA’s Angry Birds,” http://www.nytimes.com/2013/04/17/opinion/the-cias-angry-birds.html?_r=0#h[])</w:t>
      </w:r>
    </w:p>
    <w:p w:rsidR="004D3732" w:rsidRPr="00206F79" w:rsidRDefault="004D3732" w:rsidP="004D3732"/>
    <w:p w:rsidR="004D3732" w:rsidRPr="00206F79" w:rsidRDefault="004D3732" w:rsidP="004D3732">
      <w:pPr>
        <w:rPr>
          <w:sz w:val="16"/>
        </w:rPr>
      </w:pPr>
      <w:r w:rsidRPr="00206F79">
        <w:rPr>
          <w:sz w:val="16"/>
        </w:rPr>
        <w:t xml:space="preserve">Meanwhile, </w:t>
      </w:r>
      <w:r w:rsidRPr="00206F79">
        <w:rPr>
          <w:rStyle w:val="StyleBoldUnderline"/>
          <w:highlight w:val="yellow"/>
        </w:rPr>
        <w:t>the C.I.A. was setting up its own Pentagon</w:t>
      </w:r>
      <w:r w:rsidRPr="00206F79">
        <w:rPr>
          <w:rStyle w:val="StyleBoldUnderline"/>
        </w:rPr>
        <w:t xml:space="preserve"> at Langley,</w:t>
      </w:r>
      <w:r w:rsidRPr="00206F79">
        <w:rPr>
          <w:sz w:val="16"/>
        </w:rPr>
        <w:t xml:space="preserve"> running the ever-expanding paramilitary drone operation. </w:t>
      </w:r>
      <w:r w:rsidRPr="00206F79">
        <w:rPr>
          <w:b/>
          <w:highlight w:val="yellow"/>
          <w:u w:val="single"/>
        </w:rPr>
        <w:t>Spies became soldiers</w:t>
      </w:r>
      <w:r w:rsidRPr="00206F79">
        <w:rPr>
          <w:sz w:val="16"/>
          <w:highlight w:val="yellow"/>
        </w:rPr>
        <w:t>.</w:t>
      </w:r>
      <w:r w:rsidRPr="00206F79">
        <w:rPr>
          <w:sz w:val="16"/>
        </w:rPr>
        <w:t xml:space="preserve"> Mazzetti writes that after 9/11, </w:t>
      </w:r>
      <w:r w:rsidRPr="00206F79">
        <w:rPr>
          <w:rStyle w:val="StyleBoldUnderline"/>
        </w:rPr>
        <w:t xml:space="preserve">the C.I.A. director morphed into “a military commander running a clandestine, global war with a skeleton staff and very little oversight.” </w:t>
      </w:r>
      <w:r w:rsidRPr="00206F79">
        <w:rPr>
          <w:rStyle w:val="StyleBoldUnderline"/>
          <w:highlight w:val="yellow"/>
        </w:rPr>
        <w:t>Why did the C.I.A.,</w:t>
      </w:r>
      <w:r w:rsidRPr="00206F79">
        <w:rPr>
          <w:sz w:val="16"/>
        </w:rPr>
        <w:t xml:space="preserve"> as Gen. James Cartwright asked when he was the vice chairman of the Joint Chiefs of Staff, </w:t>
      </w:r>
      <w:r w:rsidRPr="00206F79">
        <w:rPr>
          <w:rStyle w:val="StyleBoldUnderline"/>
          <w:highlight w:val="yellow"/>
        </w:rPr>
        <w:t>need</w:t>
      </w:r>
      <w:r w:rsidRPr="00206F79">
        <w:rPr>
          <w:rStyle w:val="StyleBoldUnderline"/>
        </w:rPr>
        <w:t xml:space="preserve"> to build “</w:t>
      </w:r>
      <w:r w:rsidRPr="00206F79">
        <w:rPr>
          <w:rStyle w:val="StyleBoldUnderline"/>
          <w:highlight w:val="yellow"/>
        </w:rPr>
        <w:t>a second Air Force</w:t>
      </w:r>
      <w:r w:rsidRPr="00206F79">
        <w:rPr>
          <w:rStyle w:val="StyleBoldUnderline"/>
        </w:rPr>
        <w:t>”? Leon Panetta made the C.I.A. far more militarized and then went to the Pentagon.</w:t>
      </w:r>
      <w:r w:rsidRPr="00206F79">
        <w:rPr>
          <w:sz w:val="16"/>
        </w:rPr>
        <w:t xml:space="preserve"> When an actual military commander, David Petraeus, became head spook in 2011, he embraced the drone program, pushed to expand the fleet and conducted the first robo-targeted killing of an American citizen. </w:t>
      </w:r>
      <w:r w:rsidRPr="00206F79">
        <w:rPr>
          <w:rStyle w:val="StyleBoldUnderline"/>
        </w:rPr>
        <w:t>“A spy agency that</w:t>
      </w:r>
      <w:r w:rsidRPr="00206F79">
        <w:rPr>
          <w:sz w:val="16"/>
        </w:rPr>
        <w:t xml:space="preserve"> on September 11, 2001, </w:t>
      </w:r>
      <w:r w:rsidRPr="00206F79">
        <w:rPr>
          <w:rStyle w:val="StyleBoldUnderline"/>
        </w:rPr>
        <w:t>had been decried as bumbling and risk-averse had</w:t>
      </w:r>
      <w:r w:rsidRPr="00206F79">
        <w:rPr>
          <w:sz w:val="16"/>
        </w:rPr>
        <w:t xml:space="preserve">, under the watchful eye of four successive C.I.A. directors, </w:t>
      </w:r>
      <w:r w:rsidRPr="00206F79">
        <w:rPr>
          <w:rStyle w:val="StyleBoldUnderline"/>
        </w:rPr>
        <w:t>gone on a killing spree,</w:t>
      </w:r>
      <w:r w:rsidRPr="00206F79">
        <w:rPr>
          <w:sz w:val="16"/>
        </w:rPr>
        <w:t xml:space="preserve">” Mazzetti writes. </w:t>
      </w:r>
      <w:r w:rsidRPr="00206F79">
        <w:rPr>
          <w:rStyle w:val="StyleBoldUnderline"/>
        </w:rPr>
        <w:t>The C.I.A. now has a drone base in Saudi Arabia, and</w:t>
      </w:r>
      <w:r w:rsidRPr="00206F79">
        <w:rPr>
          <w:sz w:val="16"/>
        </w:rPr>
        <w:t xml:space="preserve"> both the Pentagon and the spy agency are running parallel drone wars in </w:t>
      </w:r>
      <w:r w:rsidRPr="00206F79">
        <w:rPr>
          <w:u w:val="single"/>
        </w:rPr>
        <w:t>Yemen</w:t>
      </w:r>
      <w:r w:rsidRPr="00206F79">
        <w:rPr>
          <w:sz w:val="16"/>
        </w:rPr>
        <w:t>, each fighting for resources</w:t>
      </w:r>
      <w:r w:rsidRPr="00206F79">
        <w:rPr>
          <w:rStyle w:val="StyleBoldUnderline"/>
        </w:rPr>
        <w:t xml:space="preserve">. And </w:t>
      </w:r>
      <w:r w:rsidRPr="00206F79">
        <w:rPr>
          <w:rStyle w:val="StyleBoldUnderline"/>
          <w:highlight w:val="yellow"/>
        </w:rPr>
        <w:t>the Pentagon continues its foray into</w:t>
      </w:r>
      <w:r w:rsidRPr="00206F79">
        <w:rPr>
          <w:rStyle w:val="StyleBoldUnderline"/>
        </w:rPr>
        <w:t xml:space="preserve"> human </w:t>
      </w:r>
      <w:r w:rsidRPr="00206F79">
        <w:rPr>
          <w:rStyle w:val="StyleBoldUnderline"/>
          <w:highlight w:val="yellow"/>
        </w:rPr>
        <w:t>spying</w:t>
      </w:r>
      <w:r w:rsidRPr="00206F79">
        <w:rPr>
          <w:sz w:val="16"/>
        </w:rPr>
        <w:t xml:space="preserve">. As W. George Jameson, a lawyer who spent 33 years at the C.I.A., lamented: </w:t>
      </w:r>
      <w:r w:rsidRPr="00206F79">
        <w:rPr>
          <w:b/>
          <w:u w:val="single"/>
        </w:rPr>
        <w:t>“</w:t>
      </w:r>
      <w:r w:rsidRPr="00206F79">
        <w:rPr>
          <w:b/>
          <w:highlight w:val="yellow"/>
          <w:u w:val="single"/>
        </w:rPr>
        <w:t>Everything is backwards</w:t>
      </w:r>
      <w:r w:rsidRPr="00206F79">
        <w:rPr>
          <w:b/>
          <w:u w:val="single"/>
        </w:rPr>
        <w:t xml:space="preserve">. </w:t>
      </w:r>
      <w:r w:rsidRPr="00206F79">
        <w:rPr>
          <w:b/>
          <w:highlight w:val="yellow"/>
          <w:u w:val="single"/>
        </w:rPr>
        <w:t>You’ve got an intelligence agency fighting a war and a military organization trying to gather</w:t>
      </w:r>
      <w:r w:rsidRPr="00206F79">
        <w:rPr>
          <w:b/>
          <w:u w:val="single"/>
        </w:rPr>
        <w:t xml:space="preserve"> on-the-ground </w:t>
      </w:r>
      <w:r w:rsidRPr="00206F79">
        <w:rPr>
          <w:b/>
          <w:highlight w:val="yellow"/>
          <w:u w:val="single"/>
        </w:rPr>
        <w:t>intelligence</w:t>
      </w:r>
      <w:r w:rsidRPr="00206F79">
        <w:rPr>
          <w:b/>
          <w:u w:val="single"/>
        </w:rPr>
        <w:t xml:space="preserve">.” </w:t>
      </w:r>
      <w:r w:rsidRPr="00206F79">
        <w:rPr>
          <w:sz w:val="16"/>
        </w:rPr>
        <w:t xml:space="preserve">Mazzetti observes </w:t>
      </w:r>
      <w:r w:rsidRPr="00206F79">
        <w:rPr>
          <w:rStyle w:val="StyleBoldUnderline"/>
        </w:rPr>
        <w:t xml:space="preserve">that </w:t>
      </w:r>
      <w:r w:rsidRPr="00206F79">
        <w:rPr>
          <w:rStyle w:val="StyleBoldUnderline"/>
          <w:highlight w:val="yellow"/>
        </w:rPr>
        <w:t>the C.I.A.</w:t>
      </w:r>
      <w:r w:rsidRPr="00206F79">
        <w:rPr>
          <w:rStyle w:val="StyleBoldUnderline"/>
        </w:rPr>
        <w:t xml:space="preserve">, playing catch-up through so much of the Arab Spring, </w:t>
      </w:r>
      <w:r w:rsidRPr="00206F79">
        <w:rPr>
          <w:rStyle w:val="StyleBoldUnderline"/>
          <w:highlight w:val="yellow"/>
        </w:rPr>
        <w:t>has turned a perilous corner</w:t>
      </w:r>
      <w:r w:rsidRPr="00206F79">
        <w:rPr>
          <w:rStyle w:val="StyleBoldUnderline"/>
        </w:rPr>
        <w:t xml:space="preserve">, </w:t>
      </w:r>
      <w:r w:rsidRPr="00206F79">
        <w:rPr>
          <w:rStyle w:val="StyleBoldUnderline"/>
          <w:highlight w:val="yellow"/>
        </w:rPr>
        <w:t>where a new generation</w:t>
      </w:r>
      <w:r w:rsidRPr="00206F79">
        <w:rPr>
          <w:rStyle w:val="StyleBoldUnderline"/>
        </w:rPr>
        <w:t xml:space="preserve"> at Langley much </w:t>
      </w:r>
      <w:r w:rsidRPr="00206F79">
        <w:rPr>
          <w:rStyle w:val="StyleBoldUnderline"/>
          <w:highlight w:val="yellow"/>
        </w:rPr>
        <w:t>prefers “the adrenaline rush of</w:t>
      </w:r>
      <w:r w:rsidRPr="00206F79">
        <w:rPr>
          <w:rStyle w:val="StyleBoldUnderline"/>
        </w:rPr>
        <w:t xml:space="preserve"> being at the front lines” hunting and </w:t>
      </w:r>
      <w:r w:rsidRPr="00206F79">
        <w:rPr>
          <w:rStyle w:val="StyleBoldUnderline"/>
          <w:highlight w:val="yellow"/>
        </w:rPr>
        <w:t>killing to the</w:t>
      </w:r>
      <w:r w:rsidRPr="00206F79">
        <w:rPr>
          <w:rStyle w:val="StyleBoldUnderline"/>
        </w:rPr>
        <w:t xml:space="preserve"> more </w:t>
      </w:r>
      <w:r w:rsidRPr="00206F79">
        <w:rPr>
          <w:rStyle w:val="StyleBoldUnderline"/>
          <w:highlight w:val="yellow"/>
        </w:rPr>
        <w:t>patient, tedious, “gentle” work of intelligence</w:t>
      </w:r>
      <w:r w:rsidRPr="00206F79">
        <w:rPr>
          <w:rStyle w:val="StyleBoldUnderline"/>
        </w:rPr>
        <w:t xml:space="preserve"> gathering and espionage. </w:t>
      </w:r>
      <w:r w:rsidRPr="00206F79">
        <w:rPr>
          <w:rStyle w:val="StyleBoldUnderline"/>
          <w:highlight w:val="yellow"/>
        </w:rPr>
        <w:t>Relying on foreign spies</w:t>
      </w:r>
      <w:r w:rsidRPr="00206F79">
        <w:rPr>
          <w:sz w:val="16"/>
        </w:rPr>
        <w:t xml:space="preserve"> for counterterrorism information </w:t>
      </w:r>
      <w:r w:rsidRPr="00206F79">
        <w:rPr>
          <w:rStyle w:val="StyleBoldUnderline"/>
          <w:highlight w:val="yellow"/>
        </w:rPr>
        <w:t>can blind you</w:t>
      </w:r>
      <w:r w:rsidRPr="00206F79">
        <w:rPr>
          <w:rStyle w:val="StyleBoldUnderline"/>
        </w:rPr>
        <w:t xml:space="preserve"> to what is really happening on the ground. Ross Newland, a career clandestine officer, told Mazzetti that </w:t>
      </w:r>
      <w:r w:rsidRPr="00206F79">
        <w:rPr>
          <w:rStyle w:val="StyleBoldUnderline"/>
          <w:highlight w:val="yellow"/>
        </w:rPr>
        <w:t>the allure of killing people by remote control is “catnip,” and that the agency should have given up Predators</w:t>
      </w:r>
      <w:r w:rsidRPr="00206F79">
        <w:rPr>
          <w:rStyle w:val="StyleBoldUnderline"/>
        </w:rPr>
        <w:t xml:space="preserve"> and Reapers </w:t>
      </w:r>
      <w:r w:rsidRPr="00206F79">
        <w:rPr>
          <w:rStyle w:val="StyleBoldUnderline"/>
          <w:highlight w:val="yellow"/>
        </w:rPr>
        <w:t>long ago. The</w:t>
      </w:r>
      <w:r w:rsidRPr="00206F79">
        <w:rPr>
          <w:u w:val="single"/>
        </w:rPr>
        <w:t xml:space="preserve"> </w:t>
      </w:r>
      <w:r w:rsidRPr="00206F79">
        <w:rPr>
          <w:sz w:val="16"/>
        </w:rPr>
        <w:t xml:space="preserve">death </w:t>
      </w:r>
      <w:r w:rsidRPr="00206F79">
        <w:rPr>
          <w:rStyle w:val="StyleBoldUnderline"/>
          <w:highlight w:val="yellow"/>
        </w:rPr>
        <w:t>robots have turned the C.I.A. into the villain</w:t>
      </w:r>
      <w:r w:rsidRPr="00206F79">
        <w:rPr>
          <w:sz w:val="16"/>
        </w:rPr>
        <w:t xml:space="preserve"> in places like Pakistan, Newland said, </w:t>
      </w:r>
      <w:r w:rsidRPr="00206F79">
        <w:rPr>
          <w:rStyle w:val="StyleBoldUnderline"/>
          <w:highlight w:val="yellow"/>
        </w:rPr>
        <w:t>where the agency’s mission is supposed to be nurturing relationships to gather intelligence</w:t>
      </w:r>
      <w:r w:rsidRPr="00206F79">
        <w:rPr>
          <w:sz w:val="16"/>
        </w:rPr>
        <w:t>.</w:t>
      </w:r>
    </w:p>
    <w:p w:rsidR="004D3732" w:rsidRPr="00206F79" w:rsidRDefault="004D3732" w:rsidP="004D3732"/>
    <w:p w:rsidR="004D3732" w:rsidRPr="00206F79" w:rsidRDefault="004D3732" w:rsidP="004D3732">
      <w:pPr>
        <w:pStyle w:val="Heading4"/>
        <w:rPr>
          <w:rFonts w:cs="Times New Roman"/>
        </w:rPr>
      </w:pPr>
      <w:r w:rsidRPr="00206F79">
        <w:rPr>
          <w:rFonts w:cs="Times New Roman"/>
        </w:rPr>
        <w:t xml:space="preserve">CIA militarization collapses intel gathering and collapses military effectiveness </w:t>
      </w:r>
      <w:r w:rsidRPr="00206F79">
        <w:rPr>
          <w:rStyle w:val="StyleStyleBold12pt"/>
          <w:rFonts w:cs="Times New Roman"/>
        </w:rPr>
        <w:t>Mazetti and Schmitt 11.</w:t>
      </w:r>
      <w:r w:rsidRPr="00206F79">
        <w:rPr>
          <w:rFonts w:cs="Times New Roman"/>
        </w:rPr>
        <w:t xml:space="preserve"> </w:t>
      </w:r>
      <w:r w:rsidRPr="00206F79">
        <w:rPr>
          <w:rFonts w:cs="Times New Roman"/>
          <w:b w:val="0"/>
        </w:rPr>
        <w:t xml:space="preserve">April 28th, 2011. “Obama’s Pentagon and C.I.A. Picks Show Shift in How U.S. Fights” </w:t>
      </w:r>
      <w:hyperlink r:id="rId9" w:history="1">
        <w:r w:rsidRPr="00206F79">
          <w:rPr>
            <w:rStyle w:val="Hyperlink"/>
            <w:rFonts w:cs="Times New Roman"/>
            <w:b w:val="0"/>
          </w:rPr>
          <w:t>http://www.nytimes.com/2011/04/28/us/28military.html</w:t>
        </w:r>
      </w:hyperlink>
      <w:r w:rsidRPr="00206F79">
        <w:rPr>
          <w:rFonts w:cs="Times New Roman"/>
          <w:b w:val="0"/>
        </w:rPr>
        <w:t xml:space="preserve"> </w:t>
      </w:r>
    </w:p>
    <w:p w:rsidR="004D3732" w:rsidRPr="00206F79" w:rsidRDefault="004D3732" w:rsidP="004D3732"/>
    <w:p w:rsidR="004D3732" w:rsidRPr="00206F79" w:rsidRDefault="004D3732" w:rsidP="004D3732">
      <w:hyperlink r:id="rId10" w:tooltip="More articles about Barack Obama." w:history="1">
        <w:r w:rsidRPr="00206F79">
          <w:rPr>
            <w:rStyle w:val="Hyperlink"/>
          </w:rPr>
          <w:t>President Obama</w:t>
        </w:r>
      </w:hyperlink>
      <w:r w:rsidRPr="00206F79">
        <w:t xml:space="preserve">’s decision to send an intelligence chief to the Pentagon and a four-star general to </w:t>
      </w:r>
      <w:r w:rsidRPr="00206F79">
        <w:rPr>
          <w:rStyle w:val="StyleBoldUnderline"/>
          <w:highlight w:val="yellow"/>
        </w:rPr>
        <w:t>the</w:t>
      </w:r>
      <w:r w:rsidRPr="00206F79">
        <w:rPr>
          <w:rStyle w:val="StyleBoldUnderline"/>
        </w:rPr>
        <w:t xml:space="preserve"> </w:t>
      </w:r>
      <w:hyperlink r:id="rId11" w:tooltip="More articles about the Central Intelligence Agency." w:history="1">
        <w:r w:rsidRPr="00206F79">
          <w:rPr>
            <w:rStyle w:val="StyleBoldUnderline"/>
            <w:highlight w:val="yellow"/>
          </w:rPr>
          <w:t>C</w:t>
        </w:r>
        <w:r w:rsidRPr="00206F79">
          <w:rPr>
            <w:rStyle w:val="StyleBoldUnderline"/>
          </w:rPr>
          <w:t xml:space="preserve">entral </w:t>
        </w:r>
        <w:r w:rsidRPr="00206F79">
          <w:rPr>
            <w:rStyle w:val="StyleBoldUnderline"/>
            <w:highlight w:val="yellow"/>
          </w:rPr>
          <w:t>I</w:t>
        </w:r>
        <w:r w:rsidRPr="00206F79">
          <w:rPr>
            <w:rStyle w:val="StyleBoldUnderline"/>
          </w:rPr>
          <w:t xml:space="preserve">ntelligence </w:t>
        </w:r>
        <w:r w:rsidRPr="00206F79">
          <w:rPr>
            <w:rStyle w:val="StyleBoldUnderline"/>
            <w:highlight w:val="yellow"/>
          </w:rPr>
          <w:t>A</w:t>
        </w:r>
        <w:r w:rsidRPr="00206F79">
          <w:rPr>
            <w:rStyle w:val="StyleBoldUnderline"/>
          </w:rPr>
          <w:t>gency</w:t>
        </w:r>
      </w:hyperlink>
      <w:r w:rsidRPr="00206F79">
        <w:rPr>
          <w:rStyle w:val="StyleBoldUnderline"/>
        </w:rPr>
        <w:t xml:space="preserve"> </w:t>
      </w:r>
      <w:r w:rsidRPr="00206F79">
        <w:rPr>
          <w:rStyle w:val="StyleBoldUnderline"/>
          <w:highlight w:val="yellow"/>
        </w:rPr>
        <w:t>is</w:t>
      </w:r>
      <w:r w:rsidRPr="00206F79">
        <w:t xml:space="preserve"> the latest evidence of a significant shift over the past decade in how the United States fights its battles — the </w:t>
      </w:r>
      <w:r w:rsidRPr="00206F79">
        <w:rPr>
          <w:rStyle w:val="StyleBoldUnderline"/>
          <w:highlight w:val="yellow"/>
        </w:rPr>
        <w:t xml:space="preserve">blurring </w:t>
      </w:r>
      <w:r w:rsidRPr="00206F79">
        <w:rPr>
          <w:rStyle w:val="StyleBoldUnderline"/>
        </w:rPr>
        <w:t xml:space="preserve">of </w:t>
      </w:r>
      <w:r w:rsidRPr="00206F79">
        <w:rPr>
          <w:rStyle w:val="StyleBoldUnderline"/>
          <w:highlight w:val="yellow"/>
        </w:rPr>
        <w:t>lines between soldiers and spies</w:t>
      </w:r>
      <w:r w:rsidRPr="00206F79">
        <w:t xml:space="preserve"> in secret American missions abroad. On Thursday, Mr. Obama is expected to announce that </w:t>
      </w:r>
      <w:hyperlink r:id="rId12" w:tooltip="More articles about Leon E. Panetta." w:history="1">
        <w:r w:rsidRPr="00206F79">
          <w:rPr>
            <w:rStyle w:val="Hyperlink"/>
          </w:rPr>
          <w:t>Leon E. Panetta</w:t>
        </w:r>
      </w:hyperlink>
      <w:r w:rsidRPr="00206F79">
        <w:t xml:space="preserve">, the C.I.A. director, will become secretary of defense, replacing </w:t>
      </w:r>
      <w:hyperlink r:id="rId13" w:tooltip="More articles about Robert M. Gates." w:history="1">
        <w:r w:rsidRPr="00206F79">
          <w:rPr>
            <w:rStyle w:val="Hyperlink"/>
          </w:rPr>
          <w:t>Robert M. Gates</w:t>
        </w:r>
      </w:hyperlink>
      <w:r w:rsidRPr="00206F79">
        <w:t xml:space="preserve">, and that Gen. </w:t>
      </w:r>
      <w:hyperlink r:id="rId14" w:tooltip="More articles about David H. Petraeus." w:history="1">
        <w:r w:rsidRPr="00206F79">
          <w:rPr>
            <w:rStyle w:val="Hyperlink"/>
          </w:rPr>
          <w:t>David H. Petraeus</w:t>
        </w:r>
      </w:hyperlink>
      <w:r w:rsidRPr="00206F79">
        <w:t xml:space="preserve"> will return from Afghanistan to take Mr. Panetta’s job at the C.I.A., a move that is likely to continue this trend.</w:t>
      </w:r>
      <w:r w:rsidRPr="00206F79">
        <w:rPr>
          <w:sz w:val="12"/>
        </w:rPr>
        <w:t xml:space="preserve">¶ </w:t>
      </w:r>
      <w:r w:rsidRPr="00206F79">
        <w:t xml:space="preserve">As C.I.A. director, Mr. Panetta hastened the transformation of the spy agency into a paramilitary organization, overseeing a sharp escalation of the C.I.A.’s bombing campaign in Pakistan using armed </w:t>
      </w:r>
      <w:hyperlink r:id="rId15" w:tooltip="More articles about unmanned aerial vehicles." w:history="1">
        <w:r w:rsidRPr="00206F79">
          <w:rPr>
            <w:rStyle w:val="Hyperlink"/>
          </w:rPr>
          <w:t>drone aircraft</w:t>
        </w:r>
      </w:hyperlink>
      <w:r w:rsidRPr="00206F79">
        <w:t xml:space="preserve">, and an increase in the number of secret bases and covert operatives in remote parts of Afghanistan. </w:t>
      </w:r>
      <w:r w:rsidRPr="00206F79">
        <w:rPr>
          <w:sz w:val="12"/>
        </w:rPr>
        <w:t xml:space="preserve">¶ </w:t>
      </w:r>
      <w:r w:rsidRPr="00206F79">
        <w:t xml:space="preserve">General Petraeus, meanwhile, has aggressively pushed the military deeper into the C.I.A.’s turf, using Special Operations troops and private security contractors to conduct secret intelligence missions. As commander of the United States Central Command in September 2009, he also signed a classified order authorizing American Special Operations troops to collect intelligence in Saudi Arabia, Jordan, Iran and other places outside of traditional war zones. </w:t>
      </w:r>
      <w:r w:rsidRPr="00206F79">
        <w:rPr>
          <w:sz w:val="12"/>
        </w:rPr>
        <w:t xml:space="preserve">¶ </w:t>
      </w:r>
      <w:r w:rsidRPr="00206F79">
        <w:t xml:space="preserve">The result is that American </w:t>
      </w:r>
      <w:r w:rsidRPr="00206F79">
        <w:rPr>
          <w:rStyle w:val="StyleBoldUnderline"/>
          <w:highlight w:val="yellow"/>
        </w:rPr>
        <w:t>military and intelligence operatives are at times virtually indistinguishable from each other</w:t>
      </w:r>
      <w:r w:rsidRPr="00206F79">
        <w:t xml:space="preserve"> as they carry out classified operations in the Middle East and Central Asia. Some members of Congress have complained that </w:t>
      </w:r>
      <w:r w:rsidRPr="00206F79">
        <w:rPr>
          <w:rStyle w:val="StyleBoldUnderline"/>
          <w:highlight w:val="yellow"/>
        </w:rPr>
        <w:t>this new way of war allows for scant debate about the scope and scale of military op</w:t>
      </w:r>
      <w:r w:rsidRPr="00206F79">
        <w:rPr>
          <w:rStyle w:val="StyleBoldUnderline"/>
        </w:rPr>
        <w:t>eration</w:t>
      </w:r>
      <w:r w:rsidRPr="00206F79">
        <w:rPr>
          <w:rStyle w:val="StyleBoldUnderline"/>
          <w:highlight w:val="yellow"/>
        </w:rPr>
        <w:t>s.</w:t>
      </w:r>
      <w:r w:rsidRPr="00206F79">
        <w:rPr>
          <w:rStyle w:val="StyleBoldUnderline"/>
        </w:rPr>
        <w:t xml:space="preserve"> In fact, the American </w:t>
      </w:r>
      <w:r w:rsidRPr="00206F79">
        <w:rPr>
          <w:rStyle w:val="StyleBoldUnderline"/>
          <w:highlight w:val="yellow"/>
        </w:rPr>
        <w:t>spy and military agencies operate in such secrecy</w:t>
      </w:r>
      <w:r w:rsidRPr="00206F79">
        <w:rPr>
          <w:rStyle w:val="StyleBoldUnderline"/>
        </w:rPr>
        <w:t xml:space="preserve"> now </w:t>
      </w:r>
      <w:r w:rsidRPr="00206F79">
        <w:rPr>
          <w:rStyle w:val="StyleBoldUnderline"/>
          <w:highlight w:val="yellow"/>
        </w:rPr>
        <w:t>that it is</w:t>
      </w:r>
      <w:r w:rsidRPr="00206F79">
        <w:rPr>
          <w:rStyle w:val="StyleBoldUnderline"/>
        </w:rPr>
        <w:t xml:space="preserve"> often </w:t>
      </w:r>
      <w:r w:rsidRPr="00206F79">
        <w:rPr>
          <w:rStyle w:val="StyleBoldUnderline"/>
          <w:highlight w:val="yellow"/>
        </w:rPr>
        <w:t>hard to come by</w:t>
      </w:r>
      <w:r w:rsidRPr="00206F79">
        <w:rPr>
          <w:rStyle w:val="StyleBoldUnderline"/>
        </w:rPr>
        <w:t xml:space="preserve"> specific </w:t>
      </w:r>
      <w:r w:rsidRPr="00206F79">
        <w:rPr>
          <w:rStyle w:val="StyleBoldUnderline"/>
          <w:highlight w:val="yellow"/>
        </w:rPr>
        <w:t>information</w:t>
      </w:r>
      <w:r w:rsidRPr="00206F79">
        <w:rPr>
          <w:highlight w:val="yellow"/>
        </w:rPr>
        <w:t xml:space="preserve"> </w:t>
      </w:r>
      <w:r w:rsidRPr="00206F79">
        <w:t>about the American role in major missions in Iraq, Afghanistan, Pakistan and now Libya and Yemen.</w:t>
      </w:r>
      <w:r w:rsidRPr="00206F79">
        <w:rPr>
          <w:sz w:val="12"/>
        </w:rPr>
        <w:t xml:space="preserve">¶ </w:t>
      </w:r>
      <w:r w:rsidRPr="00206F79">
        <w:t xml:space="preserve">The operations have also created tension with important allies like Pakistan, while raising fresh questions about whether spies and soldiers deserve the same legal protections. </w:t>
      </w:r>
      <w:r w:rsidRPr="00206F79">
        <w:rPr>
          <w:sz w:val="12"/>
        </w:rPr>
        <w:t xml:space="preserve">¶ </w:t>
      </w:r>
      <w:r w:rsidRPr="00206F79">
        <w:t>Officials acknowledge that the lines between soldiering and spying have blurred. “It’s really irrelevant whether you call it a covert action or a military special operation,” said</w:t>
      </w:r>
      <w:hyperlink r:id="rId16" w:tooltip="More articles about Dennis Blair." w:history="1">
        <w:r w:rsidRPr="00206F79">
          <w:rPr>
            <w:rStyle w:val="Hyperlink"/>
          </w:rPr>
          <w:t>Dennis C. Blair</w:t>
        </w:r>
      </w:hyperlink>
      <w:r w:rsidRPr="00206F79">
        <w:t xml:space="preserve">, a retired four-star admiral and a former director of national intelligence. “I don’t really think there is any distinction.” </w:t>
      </w:r>
      <w:r w:rsidRPr="00206F79">
        <w:rPr>
          <w:sz w:val="12"/>
        </w:rPr>
        <w:t xml:space="preserve">¶ </w:t>
      </w:r>
      <w:r w:rsidRPr="00206F79">
        <w:t xml:space="preserve">The phenomenon </w:t>
      </w:r>
      <w:r w:rsidRPr="00206F79">
        <w:rPr>
          <w:rStyle w:val="StyleBoldUnderline"/>
        </w:rPr>
        <w:t xml:space="preserve">of </w:t>
      </w:r>
      <w:r w:rsidRPr="00206F79">
        <w:rPr>
          <w:rStyle w:val="StyleBoldUnderline"/>
          <w:highlight w:val="yellow"/>
        </w:rPr>
        <w:t>the C.I.A.</w:t>
      </w:r>
      <w:r w:rsidRPr="00206F79">
        <w:rPr>
          <w:rStyle w:val="StyleBoldUnderline"/>
        </w:rPr>
        <w:t xml:space="preserve"> becoming more like the Pentagon, and vice versa, has critics inside both organizations. Some inside the C.I.A.’s clandestine service believe that its </w:t>
      </w:r>
      <w:r w:rsidRPr="00206F79">
        <w:rPr>
          <w:rStyle w:val="StyleBoldUnderline"/>
          <w:highlight w:val="yellow"/>
        </w:rPr>
        <w:t>bombing campaign</w:t>
      </w:r>
      <w:r w:rsidRPr="00206F79">
        <w:rPr>
          <w:rStyle w:val="StyleBoldUnderline"/>
        </w:rPr>
        <w:t xml:space="preserve"> in Pakistan, which has become a cornerstone of the Obama administration’s counterterrorism strategy, </w:t>
      </w:r>
      <w:r w:rsidRPr="00206F79">
        <w:rPr>
          <w:rStyle w:val="StyleBoldUnderline"/>
          <w:highlight w:val="yellow"/>
        </w:rPr>
        <w:t>has distorted the agency’s</w:t>
      </w:r>
      <w:r w:rsidRPr="00206F79">
        <w:rPr>
          <w:rStyle w:val="StyleBoldUnderline"/>
        </w:rPr>
        <w:t xml:space="preserve"> historic </w:t>
      </w:r>
      <w:r w:rsidRPr="00206F79">
        <w:rPr>
          <w:rStyle w:val="StyleBoldUnderline"/>
          <w:highlight w:val="yellow"/>
        </w:rPr>
        <w:t>mission as a</w:t>
      </w:r>
      <w:r w:rsidRPr="00206F79">
        <w:rPr>
          <w:rStyle w:val="StyleBoldUnderline"/>
        </w:rPr>
        <w:t xml:space="preserve"> civilian </w:t>
      </w:r>
      <w:r w:rsidRPr="00206F79">
        <w:rPr>
          <w:rStyle w:val="StyleBoldUnderline"/>
          <w:highlight w:val="yellow"/>
        </w:rPr>
        <w:t>espionage agency</w:t>
      </w:r>
      <w:r w:rsidRPr="00206F79">
        <w:t xml:space="preserve"> and turned it into an arm of the Defense Department. </w:t>
      </w:r>
      <w:r w:rsidRPr="00206F79">
        <w:rPr>
          <w:sz w:val="12"/>
        </w:rPr>
        <w:t xml:space="preserve">¶ </w:t>
      </w:r>
      <w:hyperlink r:id="rId17" w:tooltip="More articles about Henry A. Crumpton." w:history="1">
        <w:r w:rsidRPr="00206F79">
          <w:rPr>
            <w:rStyle w:val="Hyperlink"/>
          </w:rPr>
          <w:t>Henry A. Crumpton</w:t>
        </w:r>
      </w:hyperlink>
      <w:r w:rsidRPr="00206F79">
        <w:t>, a career C.I.A. officer and formerly the State Department’s top counterterrorism official, praised General Petraeus as “one of the most sophisticated consumers of intelligence.” But Mr. Crumpton warned more broadly of the “militarization of intelligence” as current or former uniformed officers assume senior jobs in the sprawling American intelligence apparatus.</w:t>
      </w:r>
      <w:r w:rsidRPr="00206F79">
        <w:rPr>
          <w:sz w:val="12"/>
        </w:rPr>
        <w:t xml:space="preserve">¶ </w:t>
      </w:r>
      <w:r w:rsidRPr="00206F79">
        <w:t xml:space="preserve">For example, </w:t>
      </w:r>
      <w:hyperlink r:id="rId18" w:tooltip="More articles about James R. Clapper." w:history="1">
        <w:r w:rsidRPr="00206F79">
          <w:rPr>
            <w:rStyle w:val="Hyperlink"/>
          </w:rPr>
          <w:t>James R. Clapper Jr.</w:t>
        </w:r>
      </w:hyperlink>
      <w:r w:rsidRPr="00206F79">
        <w:t xml:space="preserve">, a retired </w:t>
      </w:r>
      <w:hyperlink r:id="rId19" w:tooltip="More articles about the U.S. Air Force." w:history="1">
        <w:r w:rsidRPr="00206F79">
          <w:rPr>
            <w:rStyle w:val="Hyperlink"/>
          </w:rPr>
          <w:t>Air Force</w:t>
        </w:r>
      </w:hyperlink>
      <w:r w:rsidRPr="00206F79">
        <w:t xml:space="preserve"> general, is director of national intelligence, Mr. Obama’s top intelligence adviser. Maj. Gen. Michael Flynn, formerly the senior intelligence officer in Afghanistan, is soon expected to become one of Mr. Clapper’s top deputies.</w:t>
      </w:r>
      <w:r w:rsidRPr="00206F79">
        <w:rPr>
          <w:sz w:val="12"/>
        </w:rPr>
        <w:t xml:space="preserve">¶ </w:t>
      </w:r>
      <w:r w:rsidRPr="00206F79">
        <w:t>“If the intelligence community is populated by military officers, they understandably are going to reflect their experiences,” Mr. Crumpton said.</w:t>
      </w:r>
      <w:r w:rsidRPr="00206F79">
        <w:rPr>
          <w:sz w:val="12"/>
        </w:rPr>
        <w:t xml:space="preserve">¶ </w:t>
      </w:r>
      <w:r w:rsidRPr="00206F79">
        <w:t>At the Pentagon, the new roles raise legal concerns. The more that soldiers are used for espionage operations overseas, the more they are at risk of being thrown in jail and denied</w:t>
      </w:r>
      <w:hyperlink r:id="rId20" w:tooltip="Recent and archival news about the Geneva Conventions." w:history="1">
        <w:r w:rsidRPr="00206F79">
          <w:rPr>
            <w:rStyle w:val="Hyperlink"/>
          </w:rPr>
          <w:t>Geneva Convention</w:t>
        </w:r>
      </w:hyperlink>
      <w:r w:rsidRPr="00206F79">
        <w:t xml:space="preserve"> protections if they are captured by hostile governments. </w:t>
      </w:r>
      <w:r w:rsidRPr="00206F79">
        <w:rPr>
          <w:sz w:val="12"/>
        </w:rPr>
        <w:t xml:space="preserve">¶ </w:t>
      </w:r>
      <w:r w:rsidRPr="00206F79">
        <w:t xml:space="preserve">And yet few believe that the trend is likely to be reversed. A succession of wars has strained the ranks of both the Pentagon and the C.I.A., and the United States has come to believe that many of its </w:t>
      </w:r>
      <w:r w:rsidRPr="00206F79">
        <w:rPr>
          <w:rStyle w:val="StyleBoldUnderline"/>
          <w:highlight w:val="yellow"/>
        </w:rPr>
        <w:t>current enemies are best fought with timely intelligence rather than</w:t>
      </w:r>
      <w:r w:rsidRPr="00206F79">
        <w:rPr>
          <w:rStyle w:val="StyleBoldUnderline"/>
        </w:rPr>
        <w:t xml:space="preserve"> overwhelming </w:t>
      </w:r>
      <w:r w:rsidRPr="00206F79">
        <w:rPr>
          <w:rStyle w:val="StyleBoldUnderline"/>
          <w:highlight w:val="yellow"/>
        </w:rPr>
        <w:t>military</w:t>
      </w:r>
      <w:r w:rsidRPr="00206F79">
        <w:rPr>
          <w:rStyle w:val="StyleBoldUnderline"/>
        </w:rPr>
        <w:t xml:space="preserve"> fire</w:t>
      </w:r>
      <w:r w:rsidRPr="00206F79">
        <w:rPr>
          <w:rStyle w:val="StyleBoldUnderline"/>
          <w:highlight w:val="yellow"/>
        </w:rPr>
        <w:t>power</w:t>
      </w:r>
      <w:r w:rsidRPr="00206F79">
        <w:rPr>
          <w:rStyle w:val="StyleBoldUnderline"/>
        </w:rPr>
        <w:t>. ¶ These factors have pushed military and intelligence operatives more closely together in the years since the Sept. 11, 2001, attacks. ¶ “</w:t>
      </w:r>
      <w:r w:rsidRPr="00206F79">
        <w:rPr>
          <w:rStyle w:val="StyleBoldUnderline"/>
          <w:highlight w:val="yellow"/>
        </w:rPr>
        <w:t>In the field, there is a blurring of the mission,”</w:t>
      </w:r>
      <w:r w:rsidRPr="00206F79">
        <w:rPr>
          <w:rStyle w:val="StyleBoldUnderline"/>
        </w:rPr>
        <w:t xml:space="preserve"> said Senator </w:t>
      </w:r>
      <w:hyperlink r:id="rId21" w:tooltip="More articles about Jack Reed." w:history="1">
        <w:r w:rsidRPr="00206F79">
          <w:rPr>
            <w:rStyle w:val="StyleBoldUnderline"/>
          </w:rPr>
          <w:t>Jack Reed</w:t>
        </w:r>
      </w:hyperlink>
      <w:r w:rsidRPr="00206F79">
        <w:rPr>
          <w:rStyle w:val="StyleBoldUnderline"/>
        </w:rPr>
        <w:t xml:space="preserve">, a senior Rhode Island Democrat on the Armed Services Committee who served as an officer in the 82nd Airborne Division. “Military operations can buy time to build up local security forces, but </w:t>
      </w:r>
      <w:r w:rsidRPr="00206F79">
        <w:rPr>
          <w:rStyle w:val="StyleBoldUnderline"/>
          <w:highlight w:val="yellow"/>
        </w:rPr>
        <w:t xml:space="preserve">intelligence is the key to operations and </w:t>
      </w:r>
      <w:r w:rsidRPr="00206F79">
        <w:rPr>
          <w:rStyle w:val="StyleBoldUnderline"/>
        </w:rPr>
        <w:t>for</w:t>
      </w:r>
      <w:r w:rsidRPr="00206F79">
        <w:rPr>
          <w:rStyle w:val="StyleBoldUnderline"/>
          <w:highlight w:val="yellow"/>
        </w:rPr>
        <w:t xml:space="preserve"> anticipating your adversary.</w:t>
      </w:r>
      <w:r w:rsidRPr="00206F79">
        <w:rPr>
          <w:rStyle w:val="StyleBoldUnderline"/>
        </w:rPr>
        <w:t>”</w:t>
      </w:r>
      <w:r w:rsidRPr="00206F79">
        <w:t xml:space="preserve"> </w:t>
      </w:r>
      <w:r w:rsidRPr="00206F79">
        <w:rPr>
          <w:sz w:val="12"/>
        </w:rPr>
        <w:t xml:space="preserve">¶ </w:t>
      </w:r>
    </w:p>
    <w:p w:rsidR="004D3732" w:rsidRPr="00206F79" w:rsidRDefault="004D3732" w:rsidP="004D3732"/>
    <w:p w:rsidR="004D3732" w:rsidRPr="00206F79" w:rsidRDefault="004D3732" w:rsidP="004D3732">
      <w:pPr>
        <w:pStyle w:val="Heading4"/>
        <w:rPr>
          <w:rFonts w:cs="Times New Roman"/>
        </w:rPr>
      </w:pPr>
      <w:r w:rsidRPr="00206F79">
        <w:rPr>
          <w:rFonts w:cs="Times New Roman"/>
        </w:rPr>
        <w:t>Institutional inertia means now is key</w:t>
      </w:r>
    </w:p>
    <w:p w:rsidR="004D3732" w:rsidRPr="00206F79" w:rsidRDefault="004D3732" w:rsidP="004D3732">
      <w:r w:rsidRPr="00206F79">
        <w:rPr>
          <w:b/>
        </w:rPr>
        <w:t>Scahill 12</w:t>
      </w:r>
      <w:r w:rsidRPr="00206F79">
        <w:t xml:space="preserve"> – (11/14, Jeremy, Puffin Foundation Writing Fellow at The Nation Institute, an award-winning investigative journalist, author of Dirty Wars and Blackwater, “The Petraeus Legacy: A Paramilitary CIA?” </w:t>
      </w:r>
      <w:hyperlink r:id="rId22" w:anchor="axzz2YPwmfs7A" w:history="1">
        <w:r w:rsidRPr="00206F79">
          <w:rPr>
            <w:rStyle w:val="Hyperlink"/>
          </w:rPr>
          <w:t>http://www.thenation.com/article/171247/petraeus-legacy-paramilitary-cia#axzz2YPwmfs7A</w:t>
        </w:r>
      </w:hyperlink>
      <w:r w:rsidRPr="00206F79">
        <w:t>)</w:t>
      </w:r>
      <w:r w:rsidRPr="00206F79">
        <w:tab/>
      </w:r>
    </w:p>
    <w:p w:rsidR="004D3732" w:rsidRPr="00206F79" w:rsidRDefault="004D3732" w:rsidP="004D3732"/>
    <w:p w:rsidR="004D3732" w:rsidRPr="00206F79" w:rsidRDefault="004D3732" w:rsidP="004D3732">
      <w:pPr>
        <w:rPr>
          <w:sz w:val="16"/>
        </w:rPr>
      </w:pPr>
      <w:r w:rsidRPr="00206F79">
        <w:rPr>
          <w:sz w:val="16"/>
        </w:rPr>
        <w:t xml:space="preserve">While much of the media focus on l’affaire </w:t>
      </w:r>
      <w:r w:rsidRPr="00206F79">
        <w:rPr>
          <w:u w:val="single"/>
        </w:rPr>
        <w:t>Petraeus</w:t>
      </w:r>
      <w:r w:rsidRPr="00206F79">
        <w:rPr>
          <w:sz w:val="16"/>
        </w:rPr>
        <w:t xml:space="preserve"> has centered on the CIA director’s sexual relationship with his biographer, Paula Broadwell, the scandal </w:t>
      </w:r>
      <w:r w:rsidRPr="00206F79">
        <w:rPr>
          <w:u w:val="single"/>
        </w:rPr>
        <w:t>opens a window onto a different and more consequential relationship</w:t>
      </w:r>
      <w:r w:rsidRPr="00206F79">
        <w:rPr>
          <w:sz w:val="16"/>
        </w:rPr>
        <w:t>—</w:t>
      </w:r>
      <w:r w:rsidRPr="00206F79">
        <w:rPr>
          <w:u w:val="single"/>
        </w:rPr>
        <w:t xml:space="preserve">that between </w:t>
      </w:r>
      <w:r w:rsidRPr="00206F79">
        <w:rPr>
          <w:highlight w:val="yellow"/>
          <w:u w:val="single"/>
        </w:rPr>
        <w:t>the CIA and</w:t>
      </w:r>
      <w:r w:rsidRPr="00206F79">
        <w:rPr>
          <w:u w:val="single"/>
        </w:rPr>
        <w:t xml:space="preserve"> the military’s </w:t>
      </w:r>
      <w:r w:rsidRPr="00206F79">
        <w:rPr>
          <w:highlight w:val="yellow"/>
          <w:u w:val="single"/>
        </w:rPr>
        <w:t>J</w:t>
      </w:r>
      <w:r w:rsidRPr="00206F79">
        <w:rPr>
          <w:sz w:val="16"/>
        </w:rPr>
        <w:t xml:space="preserve">oint </w:t>
      </w:r>
      <w:r w:rsidRPr="00206F79">
        <w:rPr>
          <w:highlight w:val="yellow"/>
          <w:u w:val="single"/>
        </w:rPr>
        <w:t>S</w:t>
      </w:r>
      <w:r w:rsidRPr="00206F79">
        <w:rPr>
          <w:sz w:val="16"/>
        </w:rPr>
        <w:t xml:space="preserve">pecial </w:t>
      </w:r>
      <w:r w:rsidRPr="00206F79">
        <w:rPr>
          <w:highlight w:val="yellow"/>
          <w:u w:val="single"/>
        </w:rPr>
        <w:t>O</w:t>
      </w:r>
      <w:r w:rsidRPr="00206F79">
        <w:rPr>
          <w:sz w:val="16"/>
        </w:rPr>
        <w:t xml:space="preserve">perations </w:t>
      </w:r>
      <w:r w:rsidRPr="00206F79">
        <w:rPr>
          <w:highlight w:val="yellow"/>
          <w:u w:val="single"/>
        </w:rPr>
        <w:t>C</w:t>
      </w:r>
      <w:r w:rsidRPr="00206F79">
        <w:rPr>
          <w:sz w:val="16"/>
        </w:rPr>
        <w:t xml:space="preserve">ommand. In a behind-the-scenes turf war that has raged since 9/11, </w:t>
      </w:r>
      <w:r w:rsidRPr="00206F79">
        <w:rPr>
          <w:b/>
          <w:u w:val="single"/>
        </w:rPr>
        <w:t xml:space="preserve">the two government bodies </w:t>
      </w:r>
      <w:r w:rsidRPr="00206F79">
        <w:rPr>
          <w:b/>
          <w:highlight w:val="yellow"/>
          <w:u w:val="single"/>
        </w:rPr>
        <w:t>have fought for control of the</w:t>
      </w:r>
      <w:r w:rsidRPr="00206F79">
        <w:rPr>
          <w:b/>
          <w:u w:val="single"/>
        </w:rPr>
        <w:t xml:space="preserve"> expanding </w:t>
      </w:r>
      <w:r w:rsidRPr="00206F79">
        <w:rPr>
          <w:b/>
          <w:highlight w:val="yellow"/>
          <w:u w:val="single"/>
        </w:rPr>
        <w:t>global wars</w:t>
      </w:r>
      <w:r w:rsidRPr="00206F79">
        <w:rPr>
          <w:b/>
          <w:u w:val="single"/>
        </w:rPr>
        <w:t xml:space="preserve"> waged by the United States</w:t>
      </w:r>
      <w:r w:rsidRPr="00206F79">
        <w:rPr>
          <w:sz w:val="16"/>
        </w:rPr>
        <w:t xml:space="preserve">—a turf war that JSOC has largely won. </w:t>
      </w:r>
      <w:r w:rsidRPr="00206F79">
        <w:rPr>
          <w:highlight w:val="yellow"/>
          <w:u w:val="single"/>
        </w:rPr>
        <w:t>Petraeus</w:t>
      </w:r>
      <w:r w:rsidRPr="00206F79">
        <w:rPr>
          <w:sz w:val="16"/>
        </w:rPr>
        <w:t xml:space="preserve">, an instrumental player in this power struggle, </w:t>
      </w:r>
      <w:r w:rsidRPr="00206F79">
        <w:rPr>
          <w:b/>
          <w:highlight w:val="yellow"/>
          <w:u w:val="single"/>
        </w:rPr>
        <w:t>leaves</w:t>
      </w:r>
      <w:r w:rsidRPr="00206F79">
        <w:rPr>
          <w:b/>
          <w:u w:val="single"/>
        </w:rPr>
        <w:t xml:space="preserve"> behind </w:t>
      </w:r>
      <w:r w:rsidRPr="00206F79">
        <w:rPr>
          <w:b/>
          <w:highlight w:val="yellow"/>
          <w:u w:val="single"/>
        </w:rPr>
        <w:t>an agency</w:t>
      </w:r>
      <w:r w:rsidRPr="00206F79">
        <w:rPr>
          <w:b/>
          <w:u w:val="single"/>
        </w:rPr>
        <w:t xml:space="preserve"> </w:t>
      </w:r>
      <w:r w:rsidRPr="00206F79">
        <w:rPr>
          <w:b/>
          <w:highlight w:val="yellow"/>
          <w:u w:val="single"/>
        </w:rPr>
        <w:t>that</w:t>
      </w:r>
      <w:r w:rsidRPr="00206F79">
        <w:rPr>
          <w:b/>
          <w:u w:val="single"/>
        </w:rPr>
        <w:t xml:space="preserve"> has </w:t>
      </w:r>
      <w:r w:rsidRPr="00206F79">
        <w:rPr>
          <w:b/>
          <w:highlight w:val="yellow"/>
          <w:u w:val="single"/>
        </w:rPr>
        <w:t>strayed from intelligence to paramilitary</w:t>
      </w:r>
      <w:r w:rsidRPr="00206F79">
        <w:rPr>
          <w:b/>
          <w:u w:val="single"/>
        </w:rPr>
        <w:t xml:space="preserve">-type </w:t>
      </w:r>
      <w:r w:rsidRPr="00206F79">
        <w:rPr>
          <w:b/>
          <w:highlight w:val="yellow"/>
          <w:u w:val="single"/>
        </w:rPr>
        <w:t>activities</w:t>
      </w:r>
      <w:r w:rsidRPr="00206F79">
        <w:rPr>
          <w:sz w:val="16"/>
        </w:rPr>
        <w:t xml:space="preserve">. Though his legacy will be defined largely by the scandal that ended his career, to many within military and intelligence circles, Petraeus’s career trajectory, from commander of US military forces in Iraq and Afghanistan to the helm of the CIA, is a symbol of this evolution. “I would not say that CIA has been taken over by the military, but </w:t>
      </w:r>
      <w:r w:rsidRPr="00206F79">
        <w:rPr>
          <w:u w:val="single"/>
        </w:rPr>
        <w:t xml:space="preserve">I would say that </w:t>
      </w:r>
      <w:r w:rsidRPr="00206F79">
        <w:rPr>
          <w:highlight w:val="yellow"/>
          <w:u w:val="single"/>
        </w:rPr>
        <w:t>the CIA has become</w:t>
      </w:r>
      <w:r w:rsidRPr="00206F79">
        <w:rPr>
          <w:u w:val="single"/>
        </w:rPr>
        <w:t xml:space="preserve"> more </w:t>
      </w:r>
      <w:r w:rsidRPr="00206F79">
        <w:rPr>
          <w:highlight w:val="yellow"/>
          <w:u w:val="single"/>
        </w:rPr>
        <w:t>militarized</w:t>
      </w:r>
      <w:r w:rsidRPr="00206F79">
        <w:rPr>
          <w:sz w:val="16"/>
        </w:rPr>
        <w:t xml:space="preserve">,” Philip </w:t>
      </w:r>
      <w:r w:rsidRPr="00206F79">
        <w:rPr>
          <w:u w:val="single"/>
        </w:rPr>
        <w:t>Giraldi, a retired career</w:t>
      </w:r>
      <w:r w:rsidRPr="00206F79">
        <w:rPr>
          <w:sz w:val="16"/>
        </w:rPr>
        <w:t xml:space="preserve"> CIA </w:t>
      </w:r>
      <w:r w:rsidRPr="00206F79">
        <w:rPr>
          <w:u w:val="single"/>
        </w:rPr>
        <w:t>case officer, told The Nation.</w:t>
      </w:r>
      <w:r w:rsidRPr="00206F79">
        <w:rPr>
          <w:sz w:val="16"/>
        </w:rPr>
        <w:t xml:space="preserve"> “</w:t>
      </w:r>
      <w:r w:rsidRPr="00206F79">
        <w:rPr>
          <w:u w:val="single"/>
        </w:rPr>
        <w:t>A considerable part of the CIA budget is now no longer spying; it’s supporting paramilitaries who work closely with JSOC to kill terrorists, and to run the drone program.</w:t>
      </w:r>
      <w:r w:rsidRPr="00206F79">
        <w:rPr>
          <w:sz w:val="16"/>
        </w:rPr>
        <w:t xml:space="preserve">” </w:t>
      </w:r>
      <w:r w:rsidRPr="00206F79">
        <w:rPr>
          <w:highlight w:val="yellow"/>
          <w:u w:val="single"/>
        </w:rPr>
        <w:t>The CIA</w:t>
      </w:r>
      <w:r w:rsidRPr="00206F79">
        <w:rPr>
          <w:sz w:val="16"/>
        </w:rPr>
        <w:t>, he added, “</w:t>
      </w:r>
      <w:r w:rsidRPr="00206F79">
        <w:rPr>
          <w:highlight w:val="yellow"/>
          <w:u w:val="single"/>
        </w:rPr>
        <w:t>is a killing machine</w:t>
      </w:r>
      <w:r w:rsidRPr="00206F79">
        <w:rPr>
          <w:u w:val="single"/>
        </w:rPr>
        <w:t xml:space="preserve"> now</w:t>
      </w:r>
      <w:r w:rsidRPr="00206F79">
        <w:rPr>
          <w:sz w:val="16"/>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206F79">
        <w:rPr>
          <w:u w:val="single"/>
        </w:rPr>
        <w:t>During Petraeus’s short tenure</w:t>
      </w:r>
      <w:r w:rsidRPr="00206F79">
        <w:rPr>
          <w:sz w:val="16"/>
        </w:rPr>
        <w:t xml:space="preserve"> at the CIA, </w:t>
      </w:r>
      <w:r w:rsidRPr="00206F79">
        <w:rPr>
          <w:highlight w:val="yellow"/>
          <w:u w:val="single"/>
        </w:rPr>
        <w:t>drone strikes</w:t>
      </w:r>
      <w:r w:rsidRPr="00206F79">
        <w:rPr>
          <w:u w:val="single"/>
        </w:rPr>
        <w:t xml:space="preserve"> conducted by the agency,</w:t>
      </w:r>
      <w:r w:rsidRPr="00206F79">
        <w:rPr>
          <w:sz w:val="16"/>
        </w:rPr>
        <w:t xml:space="preserve"> sometimes in conjunction with JSOC, </w:t>
      </w:r>
      <w:r w:rsidRPr="00206F79">
        <w:rPr>
          <w:highlight w:val="yellow"/>
          <w:u w:val="single"/>
        </w:rPr>
        <w:t>escalated dramatically</w:t>
      </w:r>
      <w:r w:rsidRPr="00206F79">
        <w:rPr>
          <w:sz w:val="16"/>
        </w:rPr>
        <w:t xml:space="preserve"> in Yemen; in his first month in office, he oversaw a series of strikes that killed three US citizens, including 16-year-old Abdulrahman Awlaki. In some cases, such as the raid that killed Osama bin Laden in Pakistan, commandos from the elite JSOC operated under the auspices of the CIA, so that the mission could be kept secret if it went wrong. </w:t>
      </w:r>
      <w:r w:rsidRPr="00206F79">
        <w:rPr>
          <w:u w:val="single"/>
        </w:rPr>
        <w:t xml:space="preserve">One </w:t>
      </w:r>
      <w:r w:rsidRPr="00206F79">
        <w:rPr>
          <w:sz w:val="16"/>
        </w:rPr>
        <w:t xml:space="preserve">current </w:t>
      </w:r>
      <w:r w:rsidRPr="00206F79">
        <w:rPr>
          <w:u w:val="single"/>
        </w:rPr>
        <w:t>State Department liaison</w:t>
      </w:r>
      <w:r w:rsidRPr="00206F79">
        <w:rPr>
          <w:sz w:val="16"/>
        </w:rPr>
        <w:t xml:space="preserve"> who has also worked extensively with JSOC </w:t>
      </w:r>
      <w:r w:rsidRPr="00206F79">
        <w:rPr>
          <w:u w:val="single"/>
        </w:rPr>
        <w:t>describes the CIA as becoming “a mini-Special Operations Command that purports to be an intelligence agency.”</w:t>
      </w:r>
      <w:r w:rsidRPr="00206F79">
        <w:rPr>
          <w:sz w:val="16"/>
        </w:rPr>
        <w:t xml:space="preserve"> For all the praise Petraeus won for his counterinsurgency strategy and the “surge” in Iraq, he says, </w:t>
      </w:r>
      <w:r w:rsidRPr="00206F79">
        <w:rPr>
          <w:u w:val="single"/>
        </w:rPr>
        <w:t>his real legacy is as a “political tool,”</w:t>
      </w:r>
      <w:r w:rsidRPr="00206F79">
        <w:rPr>
          <w:sz w:val="16"/>
        </w:rPr>
        <w:t xml:space="preserve"> an enabler of those within the national security apparatus who want to see a continuation of covert global mini-wars. </w:t>
      </w:r>
      <w:r w:rsidRPr="00206F79">
        <w:rPr>
          <w:u w:val="single"/>
        </w:rPr>
        <w:t>Pointing to the “mystique that surrounds JSOC”</w:t>
      </w:r>
      <w:r w:rsidRPr="00206F79">
        <w:rPr>
          <w:sz w:val="16"/>
        </w:rPr>
        <w:t xml:space="preserve"> and Adm. William McRaven, commander of the Special Operations Command, </w:t>
      </w:r>
      <w:r w:rsidRPr="00206F79">
        <w:rPr>
          <w:u w:val="single"/>
        </w:rPr>
        <w:t>the liaison says, “Petraeus was trying to implement that kind of command climate at the CIA.”</w:t>
      </w:r>
      <w:r w:rsidRPr="00206F79">
        <w:rPr>
          <w:sz w:val="16"/>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 Retired Army Col. W. </w:t>
      </w:r>
      <w:r w:rsidRPr="00206F79">
        <w:rPr>
          <w:u w:val="single"/>
        </w:rPr>
        <w:t>Patrick Lang, a former senior defense intelligence official, says that Petraeus’s arrogance</w:t>
      </w:r>
      <w:r w:rsidRPr="00206F79">
        <w:rPr>
          <w:sz w:val="16"/>
        </w:rPr>
        <w:t>—“smoothly concealed beneath the appearance of the warrior scholar”—</w:t>
      </w:r>
      <w:r w:rsidRPr="00206F79">
        <w:rPr>
          <w:u w:val="single"/>
        </w:rPr>
        <w:t>made him deeply unpopular</w:t>
      </w:r>
      <w:r w:rsidRPr="00206F79">
        <w:rPr>
          <w:sz w:val="16"/>
        </w:rPr>
        <w:t xml:space="preserve"> among the military’s high-ranking officers. Dismissing the media’s portrayal of Petraeus as a “super soldier” and great military leader as “phony bullshit,” </w:t>
      </w:r>
      <w:r w:rsidRPr="00206F79">
        <w:rPr>
          <w:u w:val="single"/>
        </w:rPr>
        <w:t>Lang describes him as the product of a military promotion system that encourages generals to think of themselves as “divinely selected.”</w:t>
      </w:r>
      <w:r w:rsidRPr="00206F79">
        <w:rPr>
          <w:sz w:val="16"/>
        </w:rPr>
        <w:t xml:space="preserve">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w:t>
      </w:r>
      <w:r w:rsidRPr="00206F79">
        <w:rPr>
          <w:u w:val="single"/>
        </w:rPr>
        <w:t xml:space="preserve">Arriving at the CIA, </w:t>
      </w:r>
      <w:r w:rsidRPr="00206F79">
        <w:rPr>
          <w:sz w:val="16"/>
        </w:rPr>
        <w:t xml:space="preserve">Lang says, </w:t>
      </w:r>
      <w:r w:rsidRPr="00206F79">
        <w:rPr>
          <w:highlight w:val="yellow"/>
          <w:u w:val="single"/>
        </w:rPr>
        <w:t>Petraeus “wanted to drag them in</w:t>
      </w:r>
      <w:r w:rsidRPr="00206F79">
        <w:rPr>
          <w:u w:val="single"/>
        </w:rPr>
        <w:t xml:space="preserve"> the </w:t>
      </w:r>
      <w:r w:rsidRPr="00206F79">
        <w:rPr>
          <w:highlight w:val="yellow"/>
          <w:u w:val="single"/>
        </w:rPr>
        <w:t>covert action</w:t>
      </w:r>
      <w:r w:rsidRPr="00206F79">
        <w:rPr>
          <w:u w:val="single"/>
        </w:rPr>
        <w:t xml:space="preserve"> direction and to be a major player.” </w:t>
      </w:r>
      <w:r w:rsidRPr="00206F79">
        <w:rPr>
          <w:sz w:val="16"/>
        </w:rPr>
        <w:t xml:space="preserve">As for Petraeus’s future, the State Department liaison said, “There will be a lot of profits to be made by him and his immediate circle of advisers, as they’re given a soft landing, whether it’s in academia or within the nexus of the military-industrial complex.” </w:t>
      </w:r>
      <w:r w:rsidRPr="00206F79">
        <w:rPr>
          <w:u w:val="single"/>
        </w:rPr>
        <w:t>Giraldi</w:t>
      </w:r>
      <w:r w:rsidRPr="00206F79">
        <w:rPr>
          <w:sz w:val="16"/>
        </w:rPr>
        <w:t xml:space="preserve">, the former senior CIA officer, </w:t>
      </w:r>
      <w:r w:rsidRPr="00206F79">
        <w:rPr>
          <w:u w:val="single"/>
        </w:rPr>
        <w:t>expressed concern that</w:t>
      </w:r>
      <w:r w:rsidRPr="00206F79">
        <w:rPr>
          <w:sz w:val="16"/>
        </w:rPr>
        <w:t xml:space="preserve"> in these circumstances, </w:t>
      </w:r>
      <w:r w:rsidRPr="00206F79">
        <w:rPr>
          <w:b/>
          <w:highlight w:val="yellow"/>
          <w:u w:val="single"/>
        </w:rPr>
        <w:t>the “CIA is going to forget how to spy.</w:t>
      </w:r>
      <w:r w:rsidRPr="00206F79">
        <w:rPr>
          <w:highlight w:val="yellow"/>
          <w:u w:val="single"/>
        </w:rPr>
        <w:t>”</w:t>
      </w:r>
      <w:r w:rsidRPr="00206F79">
        <w:rPr>
          <w:sz w:val="16"/>
        </w:rPr>
        <w:t xml:space="preserve"> </w:t>
      </w:r>
      <w:r w:rsidRPr="00206F79">
        <w:rPr>
          <w:u w:val="single"/>
        </w:rPr>
        <w:t>He also noted the “long-term consequence” of the militarization of the CIA</w:t>
      </w:r>
      <w:r w:rsidRPr="00206F79">
        <w:rPr>
          <w:sz w:val="16"/>
        </w:rPr>
        <w:t xml:space="preserve">: “every bureaucracy in the world is best at protecting itself. So </w:t>
      </w:r>
      <w:r w:rsidRPr="00206F79">
        <w:rPr>
          <w:b/>
          <w:highlight w:val="yellow"/>
          <w:u w:val="single"/>
        </w:rPr>
        <w:t>once the CIA becomes</w:t>
      </w:r>
      <w:r w:rsidRPr="00206F79">
        <w:rPr>
          <w:b/>
          <w:u w:val="single"/>
        </w:rPr>
        <w:t xml:space="preserve"> a </w:t>
      </w:r>
      <w:r w:rsidRPr="00206F79">
        <w:rPr>
          <w:b/>
          <w:highlight w:val="yellow"/>
          <w:u w:val="single"/>
        </w:rPr>
        <w:t>paramilitary</w:t>
      </w:r>
      <w:r w:rsidRPr="00206F79">
        <w:rPr>
          <w:b/>
          <w:u w:val="single"/>
        </w:rPr>
        <w:t xml:space="preserve"> organization, </w:t>
      </w:r>
      <w:r w:rsidRPr="00206F79">
        <w:rPr>
          <w:b/>
          <w:highlight w:val="yellow"/>
          <w:u w:val="single"/>
        </w:rPr>
        <w:t>there’s</w:t>
      </w:r>
      <w:r w:rsidRPr="00206F79">
        <w:rPr>
          <w:b/>
          <w:u w:val="single"/>
        </w:rPr>
        <w:t xml:space="preserve"> going to be </w:t>
      </w:r>
      <w:r w:rsidRPr="00206F79">
        <w:rPr>
          <w:b/>
          <w:highlight w:val="yellow"/>
          <w:u w:val="single"/>
        </w:rPr>
        <w:t>in-built pressure to keep going in that direction</w:t>
      </w:r>
      <w:r w:rsidRPr="00206F79">
        <w:rPr>
          <w:sz w:val="16"/>
        </w:rPr>
        <w:t xml:space="preserve">. Because </w:t>
      </w:r>
      <w:r w:rsidRPr="00206F79">
        <w:rPr>
          <w:highlight w:val="yellow"/>
          <w:u w:val="single"/>
        </w:rPr>
        <w:t>you’ll have people</w:t>
      </w:r>
      <w:r w:rsidRPr="00206F79">
        <w:rPr>
          <w:u w:val="single"/>
        </w:rPr>
        <w:t xml:space="preserve"> at the senior levels</w:t>
      </w:r>
      <w:r w:rsidRPr="00206F79">
        <w:rPr>
          <w:sz w:val="16"/>
        </w:rPr>
        <w:t xml:space="preserve"> in the organization </w:t>
      </w:r>
      <w:r w:rsidRPr="00206F79">
        <w:rPr>
          <w:highlight w:val="yellow"/>
          <w:u w:val="single"/>
        </w:rPr>
        <w:t>who have come up that way and are protective of</w:t>
      </w:r>
      <w:r w:rsidRPr="00206F79">
        <w:rPr>
          <w:u w:val="single"/>
        </w:rPr>
        <w:t xml:space="preserve"> what they see as </w:t>
      </w:r>
      <w:r w:rsidRPr="00206F79">
        <w:rPr>
          <w:highlight w:val="yellow"/>
          <w:u w:val="single"/>
        </w:rPr>
        <w:t>their turf</w:t>
      </w:r>
      <w:r w:rsidRPr="00206F79">
        <w:rPr>
          <w:sz w:val="16"/>
        </w:rPr>
        <w:t>,” he told me. “</w:t>
      </w:r>
      <w:r w:rsidRPr="00206F79">
        <w:rPr>
          <w:b/>
          <w:highlight w:val="yellow"/>
          <w:u w:val="single"/>
        </w:rPr>
        <w:t>That’s the</w:t>
      </w:r>
      <w:r w:rsidRPr="00206F79">
        <w:rPr>
          <w:b/>
          <w:u w:val="single"/>
        </w:rPr>
        <w:t xml:space="preserve"> big </w:t>
      </w:r>
      <w:r w:rsidRPr="00206F79">
        <w:rPr>
          <w:b/>
          <w:highlight w:val="yellow"/>
          <w:u w:val="single"/>
        </w:rPr>
        <w:t>danger</w:t>
      </w:r>
      <w:r w:rsidRPr="00206F79">
        <w:rPr>
          <w:sz w:val="16"/>
        </w:rPr>
        <w:t xml:space="preserve">.” </w:t>
      </w:r>
    </w:p>
    <w:p w:rsidR="004D3732" w:rsidRPr="00206F79" w:rsidRDefault="004D3732" w:rsidP="004D3732"/>
    <w:p w:rsidR="004D3732" w:rsidRPr="00206F79" w:rsidRDefault="004D3732" w:rsidP="004D3732"/>
    <w:p w:rsidR="004D3732" w:rsidRPr="00206F79" w:rsidRDefault="004D3732" w:rsidP="004D3732">
      <w:pPr>
        <w:pStyle w:val="Heading4"/>
        <w:rPr>
          <w:rFonts w:cs="Times New Roman"/>
        </w:rPr>
      </w:pPr>
      <w:r w:rsidRPr="00206F79">
        <w:rPr>
          <w:rFonts w:cs="Times New Roman"/>
        </w:rPr>
        <w:t>More resources are irrelevant – culture and focus are key</w:t>
      </w:r>
    </w:p>
    <w:p w:rsidR="004D3732" w:rsidRPr="00206F79" w:rsidRDefault="004D3732" w:rsidP="004D3732">
      <w:r w:rsidRPr="00206F79">
        <w:rPr>
          <w:b/>
        </w:rPr>
        <w:t>Divoll 12</w:t>
      </w:r>
      <w:r w:rsidRPr="00206F79">
        <w:t xml:space="preserve"> – (12/3, Vicki, former general counsel to the Senate Select Committee on Intelligence and former deputy legal adviser of C.I.A.’s Counterterrorist Center, “Stick to the Basic Tasks It Was Created For,” NYT, http://www.nytimes.com/roomfordebate/2012/12/03/a-new-director-or-a-new-direction-for-the-cia/stick-to-the-basic-tasks-it-was-created-for)</w:t>
      </w:r>
    </w:p>
    <w:p w:rsidR="004D3732" w:rsidRPr="00206F79" w:rsidRDefault="004D3732" w:rsidP="004D3732"/>
    <w:p w:rsidR="004D3732" w:rsidRPr="00206F79" w:rsidRDefault="004D3732" w:rsidP="004D3732">
      <w:pPr>
        <w:rPr>
          <w:sz w:val="16"/>
        </w:rPr>
      </w:pPr>
      <w:r w:rsidRPr="00206F79">
        <w:rPr>
          <w:highlight w:val="yellow"/>
          <w:u w:val="single"/>
        </w:rPr>
        <w:t>After 9/11 it was convenient</w:t>
      </w:r>
      <w:r w:rsidRPr="00206F79">
        <w:rPr>
          <w:sz w:val="16"/>
        </w:rPr>
        <w:t xml:space="preserve">, and perhaps necessary, </w:t>
      </w:r>
      <w:r w:rsidRPr="00206F79">
        <w:rPr>
          <w:highlight w:val="yellow"/>
          <w:u w:val="single"/>
        </w:rPr>
        <w:t>to turn to the C.I.A.</w:t>
      </w:r>
      <w:r w:rsidRPr="00206F79">
        <w:rPr>
          <w:u w:val="single"/>
        </w:rPr>
        <w:t xml:space="preserve"> for all things</w:t>
      </w:r>
      <w:r w:rsidRPr="00206F79">
        <w:rPr>
          <w:sz w:val="16"/>
        </w:rPr>
        <w:t xml:space="preserve">. </w:t>
      </w:r>
      <w:r w:rsidRPr="00206F79">
        <w:rPr>
          <w:highlight w:val="yellow"/>
          <w:u w:val="single"/>
        </w:rPr>
        <w:t>They had</w:t>
      </w:r>
      <w:r w:rsidRPr="00206F79">
        <w:rPr>
          <w:u w:val="single"/>
        </w:rPr>
        <w:t xml:space="preserve"> an arsenal of </w:t>
      </w:r>
      <w:r w:rsidRPr="00206F79">
        <w:rPr>
          <w:sz w:val="16"/>
        </w:rPr>
        <w:t xml:space="preserve">unmanned </w:t>
      </w:r>
      <w:r w:rsidRPr="00206F79">
        <w:rPr>
          <w:highlight w:val="yellow"/>
          <w:u w:val="single"/>
        </w:rPr>
        <w:t>drones</w:t>
      </w:r>
      <w:r w:rsidRPr="00206F79">
        <w:rPr>
          <w:u w:val="single"/>
        </w:rPr>
        <w:t xml:space="preserve"> </w:t>
      </w:r>
      <w:r w:rsidRPr="00206F79">
        <w:rPr>
          <w:sz w:val="16"/>
        </w:rPr>
        <w:t xml:space="preserve">capable of scouring the earth to watch the enemy – </w:t>
      </w:r>
      <w:r w:rsidRPr="00206F79">
        <w:rPr>
          <w:u w:val="single"/>
        </w:rPr>
        <w:t>and</w:t>
      </w:r>
      <w:r w:rsidRPr="00206F79">
        <w:rPr>
          <w:sz w:val="16"/>
        </w:rPr>
        <w:t xml:space="preserve">, yes, </w:t>
      </w:r>
      <w:r w:rsidRPr="00206F79">
        <w:rPr>
          <w:u w:val="single"/>
        </w:rPr>
        <w:t>they could be armed</w:t>
      </w:r>
      <w:r w:rsidRPr="00206F79">
        <w:rPr>
          <w:sz w:val="16"/>
        </w:rPr>
        <w:t xml:space="preserve">. Back then, </w:t>
      </w:r>
      <w:r w:rsidRPr="00206F79">
        <w:rPr>
          <w:u w:val="single"/>
        </w:rPr>
        <w:t>the Air Force didn’t want them</w:t>
      </w:r>
      <w:r w:rsidRPr="00206F79">
        <w:rPr>
          <w:sz w:val="16"/>
        </w:rPr>
        <w:t xml:space="preserve">, but the C.I.A. did. And they were ready. </w:t>
      </w:r>
      <w:r w:rsidRPr="00206F79">
        <w:rPr>
          <w:u w:val="single"/>
        </w:rPr>
        <w:t>The C.I.A. was designed to focus on figuring out what needs to be done, how it could be done and what the consequences would be. The C.I.A. had</w:t>
      </w:r>
      <w:r w:rsidRPr="00206F79">
        <w:rPr>
          <w:sz w:val="16"/>
        </w:rPr>
        <w:t xml:space="preserve"> a directorate of case officers whose personality and training made them </w:t>
      </w:r>
      <w:r w:rsidRPr="00206F79">
        <w:rPr>
          <w:u w:val="single"/>
        </w:rPr>
        <w:t>experts in getting information from reticent people</w:t>
      </w:r>
      <w:r w:rsidRPr="00206F79">
        <w:rPr>
          <w:sz w:val="16"/>
        </w:rPr>
        <w:t xml:space="preserve">. </w:t>
      </w:r>
      <w:r w:rsidRPr="00206F79">
        <w:rPr>
          <w:u w:val="single"/>
        </w:rPr>
        <w:t>They had been taught to use the art of persuasion, not coercion</w:t>
      </w:r>
      <w:r w:rsidRPr="00206F79">
        <w:rPr>
          <w:sz w:val="16"/>
        </w:rPr>
        <w:t xml:space="preserve">, but if the president wanted sticks rather than carrots, they could and would adapt. Uniquely, the C.I.A. had a network of officers in place, worldwide, ready to do what was needed – and they were quick learners. </w:t>
      </w:r>
      <w:r w:rsidRPr="00206F79">
        <w:rPr>
          <w:highlight w:val="yellow"/>
          <w:u w:val="single"/>
        </w:rPr>
        <w:t>The C.I.A. has always been</w:t>
      </w:r>
      <w:r w:rsidRPr="00206F79">
        <w:rPr>
          <w:u w:val="single"/>
        </w:rPr>
        <w:t xml:space="preserve"> </w:t>
      </w:r>
      <w:r w:rsidRPr="00206F79">
        <w:rPr>
          <w:highlight w:val="yellow"/>
          <w:u w:val="single"/>
        </w:rPr>
        <w:t>willing</w:t>
      </w:r>
      <w:r w:rsidRPr="00206F79">
        <w:rPr>
          <w:u w:val="single"/>
        </w:rPr>
        <w:t xml:space="preserve"> and able </w:t>
      </w:r>
      <w:r w:rsidRPr="00206F79">
        <w:rPr>
          <w:highlight w:val="yellow"/>
          <w:u w:val="single"/>
        </w:rPr>
        <w:t>to morph</w:t>
      </w:r>
      <w:r w:rsidRPr="00206F79">
        <w:rPr>
          <w:u w:val="single"/>
        </w:rPr>
        <w:t xml:space="preserve"> into whatever the policymakers of the time want it to be.</w:t>
      </w:r>
      <w:r w:rsidRPr="00206F79">
        <w:rPr>
          <w:sz w:val="16"/>
        </w:rPr>
        <w:t xml:space="preserve"> </w:t>
      </w:r>
      <w:r w:rsidRPr="00206F79">
        <w:rPr>
          <w:u w:val="single"/>
        </w:rPr>
        <w:t>It is a flexible, can-do cadre of officers</w:t>
      </w:r>
      <w:r w:rsidRPr="00206F79">
        <w:rPr>
          <w:sz w:val="16"/>
        </w:rPr>
        <w:t xml:space="preserve">, selected and trained to think outside the box, assess a problem and solve it. </w:t>
      </w:r>
      <w:r w:rsidRPr="00206F79">
        <w:rPr>
          <w:b/>
          <w:highlight w:val="yellow"/>
          <w:u w:val="single"/>
        </w:rPr>
        <w:t>But by asking the C.I.A. to do all of these things, something else has to give</w:t>
      </w:r>
      <w:r w:rsidRPr="00206F79">
        <w:rPr>
          <w:b/>
          <w:u w:val="single"/>
        </w:rPr>
        <w:t>.</w:t>
      </w:r>
      <w:r w:rsidRPr="00206F79">
        <w:rPr>
          <w:sz w:val="16"/>
        </w:rPr>
        <w:t xml:space="preserve"> </w:t>
      </w:r>
      <w:r w:rsidRPr="00206F79">
        <w:rPr>
          <w:highlight w:val="yellow"/>
          <w:u w:val="single"/>
        </w:rPr>
        <w:t>No matter how many resources you throw at it, the agency cannot maintain its core mission</w:t>
      </w:r>
      <w:r w:rsidRPr="00206F79">
        <w:rPr>
          <w:u w:val="single"/>
        </w:rPr>
        <w:t xml:space="preserve"> if its focus is diverted in too many directions. Since its creation, the C.I.A. has given policymakers</w:t>
      </w:r>
      <w:r w:rsidRPr="00206F79">
        <w:rPr>
          <w:sz w:val="16"/>
        </w:rPr>
        <w:t xml:space="preserve"> its best estimate of the </w:t>
      </w:r>
      <w:r w:rsidRPr="00206F79">
        <w:rPr>
          <w:u w:val="single"/>
        </w:rPr>
        <w:t xml:space="preserve">plans, intentions and capabilities of </w:t>
      </w:r>
      <w:r w:rsidRPr="00206F79">
        <w:rPr>
          <w:sz w:val="16"/>
        </w:rPr>
        <w:t xml:space="preserve">foreign nations and </w:t>
      </w:r>
      <w:r w:rsidRPr="00206F79">
        <w:rPr>
          <w:u w:val="single"/>
        </w:rPr>
        <w:t>entities that seek to do us harm</w:t>
      </w:r>
      <w:r w:rsidRPr="00206F79">
        <w:rPr>
          <w:sz w:val="16"/>
        </w:rPr>
        <w:t xml:space="preserve">. </w:t>
      </w:r>
      <w:r w:rsidRPr="00206F79">
        <w:rPr>
          <w:u w:val="single"/>
        </w:rPr>
        <w:t>To do that, its officers recruit human assets, develop innovative technology and apply expert analysis</w:t>
      </w:r>
      <w:r w:rsidRPr="00206F79">
        <w:rPr>
          <w:sz w:val="16"/>
        </w:rPr>
        <w:t xml:space="preserve"> to the fruits of the collection. Thus, </w:t>
      </w:r>
      <w:r w:rsidRPr="00206F79">
        <w:rPr>
          <w:b/>
          <w:highlight w:val="yellow"/>
          <w:u w:val="single"/>
        </w:rPr>
        <w:t xml:space="preserve">the </w:t>
      </w:r>
      <w:r w:rsidRPr="00206F79">
        <w:rPr>
          <w:b/>
          <w:u w:val="single"/>
        </w:rPr>
        <w:t xml:space="preserve">C.I.A.’s core </w:t>
      </w:r>
      <w:r w:rsidRPr="00206F79">
        <w:rPr>
          <w:b/>
          <w:highlight w:val="yellow"/>
          <w:u w:val="single"/>
        </w:rPr>
        <w:t>mission was to assess and predict</w:t>
      </w:r>
      <w:r w:rsidRPr="00206F79">
        <w:rPr>
          <w:sz w:val="16"/>
        </w:rPr>
        <w:t xml:space="preserve">. We designed the agency to focus on figuring out what needs to be done, whether and how it could be done and, most important, what the consequences of those actions would likely be. </w:t>
      </w:r>
      <w:r w:rsidRPr="00206F79">
        <w:rPr>
          <w:highlight w:val="yellow"/>
          <w:u w:val="single"/>
        </w:rPr>
        <w:t>The focus</w:t>
      </w:r>
      <w:r w:rsidRPr="00206F79">
        <w:rPr>
          <w:u w:val="single"/>
        </w:rPr>
        <w:t xml:space="preserve"> of the men and women of the C.I.A.</w:t>
      </w:r>
      <w:r w:rsidRPr="00206F79">
        <w:rPr>
          <w:sz w:val="16"/>
        </w:rPr>
        <w:t xml:space="preserve"> – indeed, </w:t>
      </w:r>
      <w:r w:rsidRPr="00206F79">
        <w:rPr>
          <w:highlight w:val="yellow"/>
          <w:u w:val="single"/>
        </w:rPr>
        <w:t>the entire culture</w:t>
      </w:r>
      <w:r w:rsidRPr="00206F79">
        <w:rPr>
          <w:u w:val="single"/>
        </w:rPr>
        <w:t xml:space="preserve"> of the agency</w:t>
      </w:r>
      <w:r w:rsidRPr="00206F79">
        <w:rPr>
          <w:sz w:val="16"/>
        </w:rPr>
        <w:t xml:space="preserve"> – </w:t>
      </w:r>
      <w:r w:rsidRPr="00206F79">
        <w:rPr>
          <w:highlight w:val="yellow"/>
          <w:u w:val="single"/>
        </w:rPr>
        <w:t>has been hijacked</w:t>
      </w:r>
      <w:r w:rsidRPr="00206F79">
        <w:rPr>
          <w:u w:val="single"/>
        </w:rPr>
        <w:t xml:space="preserve"> for purposes that are contrary to its original mission</w:t>
      </w:r>
      <w:r w:rsidRPr="00206F79">
        <w:rPr>
          <w:sz w:val="16"/>
        </w:rPr>
        <w:t>. It does not take an intelligence expert to imagine the vast amount of human and technical resources it has taken to identify and locate 2,500 people that were found to have met the standards to justify killing them, according to a recent Times article, and to conduct operations to do so.</w:t>
      </w:r>
    </w:p>
    <w:p w:rsidR="004D3732" w:rsidRDefault="004D3732" w:rsidP="004D3732">
      <w:pPr>
        <w:rPr>
          <w:sz w:val="16"/>
        </w:rPr>
      </w:pPr>
    </w:p>
    <w:p w:rsidR="004D3732" w:rsidRDefault="004D3732" w:rsidP="004D3732">
      <w:pPr>
        <w:rPr>
          <w:sz w:val="16"/>
        </w:rPr>
      </w:pPr>
    </w:p>
    <w:p w:rsidR="004D3732" w:rsidRDefault="004D3732" w:rsidP="004D3732">
      <w:pPr>
        <w:pStyle w:val="Heading4"/>
      </w:pPr>
      <w:r>
        <w:t>CIA effectiveness key to intelligence – central and lead human intel agency</w:t>
      </w:r>
    </w:p>
    <w:p w:rsidR="004D3732" w:rsidRDefault="004D3732" w:rsidP="004D3732">
      <w:r w:rsidRPr="00C34C6C">
        <w:t>Zegart 4/16/9</w:t>
      </w:r>
      <w:r>
        <w:t xml:space="preserve"> (http://www.samefacts.com/2009/04/everything-else/dont-kill-the-cia/</w:t>
      </w:r>
    </w:p>
    <w:p w:rsidR="004D3732" w:rsidRPr="00C34C6C" w:rsidRDefault="004D3732" w:rsidP="004D3732">
      <w:r>
        <w:t>Amy B. Zegart is co-director of the Center for International Security and Cooperation, a senior fellow at the Hoover Institution, and professor of political economy at Stanford’s Graduate School of Business)</w:t>
      </w:r>
    </w:p>
    <w:p w:rsidR="004D3732" w:rsidRPr="00C34C6C" w:rsidRDefault="004D3732" w:rsidP="004D3732">
      <w:pPr>
        <w:rPr>
          <w:rStyle w:val="StyleBoldUnderline"/>
        </w:rPr>
      </w:pPr>
      <w:r>
        <w:t xml:space="preserve">3. </w:t>
      </w:r>
      <w:r w:rsidRPr="00C34C6C">
        <w:rPr>
          <w:rStyle w:val="StyleBoldUnderline"/>
          <w:highlight w:val="yellow"/>
        </w:rPr>
        <w:t>There’s a reason the CIA has the word “Central” in its name</w:t>
      </w:r>
      <w:r>
        <w:t xml:space="preserve">. </w:t>
      </w:r>
      <w:r w:rsidRPr="00C34C6C">
        <w:rPr>
          <w:rStyle w:val="StyleBoldUnderline"/>
          <w:highlight w:val="yellow"/>
        </w:rPr>
        <w:t>It was created</w:t>
      </w:r>
      <w:r w:rsidRPr="00DD12C2">
        <w:rPr>
          <w:rStyle w:val="StyleBoldUnderline"/>
        </w:rPr>
        <w:t xml:space="preserve"> </w:t>
      </w:r>
      <w:r>
        <w:t xml:space="preserve">in 1947 </w:t>
      </w:r>
      <w:r w:rsidRPr="00C34C6C">
        <w:rPr>
          <w:rStyle w:val="StyleBoldUnderline"/>
          <w:highlight w:val="yellow"/>
        </w:rPr>
        <w:t>to integrate all the</w:t>
      </w:r>
      <w:r w:rsidRPr="00DD12C2">
        <w:rPr>
          <w:rStyle w:val="StyleBoldUnderline"/>
        </w:rPr>
        <w:t xml:space="preserve"> disparate pieces of </w:t>
      </w:r>
      <w:r w:rsidRPr="00C34C6C">
        <w:rPr>
          <w:rStyle w:val="StyleBoldUnderline"/>
          <w:highlight w:val="yellow"/>
        </w:rPr>
        <w:t>intel</w:t>
      </w:r>
      <w:r w:rsidRPr="00DD12C2">
        <w:rPr>
          <w:rStyle w:val="StyleBoldUnderline"/>
        </w:rPr>
        <w:t xml:space="preserve">ligence </w:t>
      </w:r>
      <w:r w:rsidRPr="00C34C6C">
        <w:rPr>
          <w:rStyle w:val="StyleBoldUnderline"/>
          <w:highlight w:val="yellow"/>
        </w:rPr>
        <w:t>floating around</w:t>
      </w:r>
      <w:r w:rsidRPr="00DD12C2">
        <w:rPr>
          <w:rStyle w:val="StyleBoldUnderline"/>
        </w:rPr>
        <w:t xml:space="preserve"> military intelligence </w:t>
      </w:r>
      <w:r w:rsidRPr="00C34C6C">
        <w:rPr>
          <w:rStyle w:val="StyleBoldUnderline"/>
          <w:highlight w:val="yellow"/>
        </w:rPr>
        <w:t>agencies</w:t>
      </w:r>
      <w:r w:rsidRPr="00C34C6C">
        <w:rPr>
          <w:highlight w:val="yellow"/>
        </w:rPr>
        <w:t>,</w:t>
      </w:r>
      <w:r>
        <w:t xml:space="preserve"> the State Dept. and the Justice Dept. In 1941, clues to the Japanese attack at Pearl Harbor were scattered throughout the U.S. government, but no one agency had the job of putting them together. That became CIA’s mission. It may not have performed that mission well, but </w:t>
      </w:r>
      <w:r w:rsidRPr="00C34C6C">
        <w:rPr>
          <w:rStyle w:val="StyleBoldUnderline"/>
          <w:highlight w:val="yellow"/>
        </w:rPr>
        <w:t>it’s the best we’ve got.</w:t>
      </w:r>
      <w:r>
        <w:rPr>
          <w:rStyle w:val="StyleBoldUnderline"/>
        </w:rPr>
        <w:t xml:space="preserve"> </w:t>
      </w:r>
      <w:r>
        <w:t xml:space="preserve">4. </w:t>
      </w:r>
      <w:r w:rsidRPr="00C34C6C">
        <w:rPr>
          <w:rStyle w:val="StyleBoldUnderline"/>
          <w:highlight w:val="yellow"/>
        </w:rPr>
        <w:t>CIA is also the lead agency for human intel</w:t>
      </w:r>
      <w:r w:rsidRPr="00C34C6C">
        <w:rPr>
          <w:rStyle w:val="StyleBoldUnderline"/>
        </w:rPr>
        <w:t>ligence</w:t>
      </w:r>
      <w:r w:rsidRPr="00C34C6C">
        <w:rPr>
          <w:rStyle w:val="StyleBoldUnderline"/>
          <w:highlight w:val="yellow"/>
        </w:rPr>
        <w:t xml:space="preserve"> collection</w:t>
      </w:r>
      <w:r>
        <w:t xml:space="preserve">. And let’s face it, </w:t>
      </w:r>
      <w:r w:rsidRPr="00C34C6C">
        <w:rPr>
          <w:rStyle w:val="StyleBoldUnderline"/>
          <w:highlight w:val="yellow"/>
        </w:rPr>
        <w:t>human intel</w:t>
      </w:r>
      <w:r w:rsidRPr="00C34C6C">
        <w:rPr>
          <w:rStyle w:val="StyleBoldUnderline"/>
        </w:rPr>
        <w:t>ligence</w:t>
      </w:r>
      <w:r w:rsidRPr="00C34C6C">
        <w:rPr>
          <w:rStyle w:val="StyleBoldUnderline"/>
          <w:highlight w:val="yellow"/>
        </w:rPr>
        <w:t xml:space="preserve"> is more important than eve</w:t>
      </w:r>
      <w:r w:rsidRPr="00C34C6C">
        <w:rPr>
          <w:highlight w:val="yellow"/>
        </w:rPr>
        <w:t>r</w:t>
      </w:r>
      <w:r>
        <w:t xml:space="preserve">. In the Cold War, most good intelligence involved counting things like Soviet missiles. Today, </w:t>
      </w:r>
      <w:r w:rsidRPr="00C34C6C">
        <w:rPr>
          <w:rStyle w:val="StyleBoldUnderline"/>
        </w:rPr>
        <w:t>good intelligence requires getting inside our enemies’ heads</w:t>
      </w:r>
      <w:r>
        <w:t xml:space="preserve">. It doesn’t help much to know how many box cutters or truck bombs al Qaeda owns. President Obama seems to get what Yglesias does not: </w:t>
      </w:r>
      <w:r w:rsidRPr="00C34C6C">
        <w:rPr>
          <w:rStyle w:val="StyleBoldUnderline"/>
          <w:highlight w:val="yellow"/>
        </w:rPr>
        <w:t>he needs the CIA now more than eve</w:t>
      </w:r>
      <w:r w:rsidRPr="00C34C6C">
        <w:rPr>
          <w:rStyle w:val="StyleBoldUnderline"/>
        </w:rPr>
        <w:t>r</w:t>
      </w:r>
      <w:r>
        <w:t>. He’s got the fullest plate in modern history, with two wars, one whopper economic crisis, terrorists, nuclear proliferators, and failing states</w:t>
      </w:r>
      <w:r w:rsidRPr="00C34C6C">
        <w:rPr>
          <w:rStyle w:val="StyleBoldUnderline"/>
        </w:rPr>
        <w:t xml:space="preserve">. </w:t>
      </w:r>
      <w:r w:rsidRPr="003C19D7">
        <w:rPr>
          <w:rStyle w:val="StyleBoldUnderline"/>
          <w:highlight w:val="yellow"/>
        </w:rPr>
        <w:t>Intell</w:t>
      </w:r>
      <w:r w:rsidRPr="00C34C6C">
        <w:rPr>
          <w:rStyle w:val="StyleBoldUnderline"/>
        </w:rPr>
        <w:t xml:space="preserve">igence does not predict the future, but it </w:t>
      </w:r>
      <w:r w:rsidRPr="003C19D7">
        <w:rPr>
          <w:rStyle w:val="StyleBoldUnderline"/>
          <w:highlight w:val="yellow"/>
        </w:rPr>
        <w:t>bounds the uncertainty of it to help the president make better decisions</w:t>
      </w:r>
      <w:r w:rsidRPr="00C34C6C">
        <w:rPr>
          <w:rStyle w:val="StyleBoldUnderline"/>
        </w:rPr>
        <w:t>.</w:t>
      </w:r>
      <w:r>
        <w:t xml:space="preserve"> Sometimes the CIA is tragically wrong. Sometimes it’s ugly. But make no mistake: the </w:t>
      </w:r>
      <w:r w:rsidRPr="003C19D7">
        <w:rPr>
          <w:rStyle w:val="StyleBoldUnderline"/>
          <w:highlight w:val="yellow"/>
        </w:rPr>
        <w:t>CIA is</w:t>
      </w:r>
      <w:r w:rsidRPr="00C34C6C">
        <w:rPr>
          <w:rStyle w:val="StyleBoldUnderline"/>
        </w:rPr>
        <w:t xml:space="preserve"> </w:t>
      </w:r>
      <w:r w:rsidRPr="003C19D7">
        <w:rPr>
          <w:rStyle w:val="StyleBoldUnderline"/>
          <w:highlight w:val="yellow"/>
        </w:rPr>
        <w:t>vital to protecting American</w:t>
      </w:r>
      <w:r w:rsidRPr="00C34C6C">
        <w:rPr>
          <w:rStyle w:val="StyleBoldUnderline"/>
        </w:rPr>
        <w:t xml:space="preserve"> lives and </w:t>
      </w:r>
      <w:r w:rsidRPr="003C19D7">
        <w:rPr>
          <w:rStyle w:val="StyleBoldUnderline"/>
          <w:highlight w:val="yellow"/>
        </w:rPr>
        <w:t>interests.</w:t>
      </w:r>
    </w:p>
    <w:p w:rsidR="004D3732" w:rsidRPr="00DD12C2" w:rsidRDefault="004D3732" w:rsidP="004D3732"/>
    <w:p w:rsidR="004D3732" w:rsidRPr="00206F79" w:rsidRDefault="004D3732" w:rsidP="004D3732">
      <w:pPr>
        <w:pStyle w:val="Heading4"/>
        <w:rPr>
          <w:rFonts w:cs="Times New Roman"/>
        </w:rPr>
      </w:pPr>
      <w:r w:rsidRPr="00206F79">
        <w:rPr>
          <w:rFonts w:cs="Times New Roman"/>
        </w:rPr>
        <w:t xml:space="preserve">Plan makes intelligence more effective – solves future conflicts and boosts warfighting capabilities. </w:t>
      </w:r>
    </w:p>
    <w:p w:rsidR="004D3732" w:rsidRPr="00206F79" w:rsidRDefault="004D3732" w:rsidP="004D3732">
      <w:pPr>
        <w:rPr>
          <w:rStyle w:val="StyleStyleBold12pt"/>
        </w:rPr>
      </w:pPr>
      <w:r w:rsidRPr="00206F79">
        <w:rPr>
          <w:b/>
        </w:rPr>
        <w:t>Elder, 12</w:t>
      </w:r>
      <w:r w:rsidRPr="00206F79">
        <w:t xml:space="preserve"> (Gregory Elder works in the Defense Intelligence Agency. He has advanced degrees in Strategy and Policy and Ethnic Political Violence. His essay “Guns, Gas, and Lost Opportunities” won the 2004 US Army Strategic Landpower Award. “Intelligence in War: It Can Be Decisive Winning with Intelligence.” </w:t>
      </w:r>
      <w:hyperlink r:id="rId23" w:history="1">
        <w:r w:rsidRPr="00206F79">
          <w:rPr>
            <w:rStyle w:val="Hyperlink"/>
          </w:rPr>
          <w:t>https://www.cia.gov/library/center-for-the-study-of-intelligence/csi-publications/csi-studies/studies/vol50no2/html_files/Intelligence_War_2.htm</w:t>
        </w:r>
      </w:hyperlink>
      <w:r w:rsidRPr="00206F79">
        <w:t>)</w:t>
      </w:r>
    </w:p>
    <w:p w:rsidR="004D3732" w:rsidRPr="00206F79" w:rsidRDefault="004D3732" w:rsidP="004D3732">
      <w:pPr>
        <w:rPr>
          <w:sz w:val="16"/>
        </w:rPr>
      </w:pPr>
      <w:r w:rsidRPr="00206F79">
        <w:rPr>
          <w:sz w:val="16"/>
        </w:rPr>
        <w:t>Force and its employment are significant in driving outcomes in combat. However</w:t>
      </w:r>
      <w:r w:rsidRPr="00206F79">
        <w:rPr>
          <w:rStyle w:val="StyleBoldUnderline"/>
        </w:rPr>
        <w:t xml:space="preserve">, </w:t>
      </w:r>
      <w:r w:rsidRPr="00206F79">
        <w:rPr>
          <w:rStyle w:val="StyleBoldUnderline"/>
          <w:highlight w:val="yellow"/>
        </w:rPr>
        <w:t>it is operational and tactical intel</w:t>
      </w:r>
      <w:r w:rsidRPr="00206F79">
        <w:rPr>
          <w:rStyle w:val="StyleBoldUnderline"/>
        </w:rPr>
        <w:t>ligence</w:t>
      </w:r>
      <w:r w:rsidRPr="00206F79">
        <w:rPr>
          <w:sz w:val="16"/>
        </w:rPr>
        <w:t xml:space="preserve">, not necessarily numbers, technology, or tactics, </w:t>
      </w:r>
      <w:r w:rsidRPr="00206F79">
        <w:rPr>
          <w:rStyle w:val="StyleBoldUnderline"/>
          <w:highlight w:val="yellow"/>
        </w:rPr>
        <w:t>that</w:t>
      </w:r>
      <w:r w:rsidRPr="00206F79">
        <w:rPr>
          <w:rStyle w:val="StyleBoldUnderline"/>
        </w:rPr>
        <w:t xml:space="preserve"> can </w:t>
      </w:r>
      <w:r w:rsidRPr="00206F79">
        <w:rPr>
          <w:rStyle w:val="StyleBoldUnderline"/>
          <w:highlight w:val="yellow"/>
        </w:rPr>
        <w:t xml:space="preserve">have the most decisive impact on </w:t>
      </w:r>
      <w:r w:rsidRPr="00206F79">
        <w:rPr>
          <w:rStyle w:val="StyleBoldUnderline"/>
        </w:rPr>
        <w:t>how</w:t>
      </w:r>
      <w:r w:rsidRPr="00206F79">
        <w:rPr>
          <w:rStyle w:val="StyleBoldUnderline"/>
          <w:highlight w:val="yellow"/>
        </w:rPr>
        <w:t xml:space="preserve"> </w:t>
      </w:r>
      <w:r w:rsidRPr="00206F79">
        <w:rPr>
          <w:rStyle w:val="StyleBoldUnderline"/>
        </w:rPr>
        <w:t xml:space="preserve">forces are employed and how </w:t>
      </w:r>
      <w:r w:rsidRPr="00206F79">
        <w:rPr>
          <w:rStyle w:val="StyleBoldUnderline"/>
          <w:highlight w:val="yellow"/>
        </w:rPr>
        <w:t xml:space="preserve">success </w:t>
      </w:r>
      <w:r w:rsidRPr="00206F79">
        <w:rPr>
          <w:rStyle w:val="StyleBoldUnderline"/>
        </w:rPr>
        <w:t xml:space="preserve">is achieved </w:t>
      </w:r>
      <w:r w:rsidRPr="00206F79">
        <w:rPr>
          <w:rStyle w:val="StyleBoldUnderline"/>
          <w:highlight w:val="yellow"/>
        </w:rPr>
        <w:t>in wartime operations</w:t>
      </w:r>
      <w:r w:rsidRPr="00206F79">
        <w:rPr>
          <w:sz w:val="16"/>
          <w:highlight w:val="yellow"/>
        </w:rPr>
        <w:t xml:space="preserve">. </w:t>
      </w:r>
      <w:r w:rsidRPr="00206F79">
        <w:rPr>
          <w:rStyle w:val="StyleBoldUnderline"/>
          <w:highlight w:val="yellow"/>
        </w:rPr>
        <w:t>History</w:t>
      </w:r>
      <w:r w:rsidRPr="00206F79">
        <w:rPr>
          <w:rStyle w:val="StyleBoldUnderline"/>
        </w:rPr>
        <w:t xml:space="preserve"> repeatedly has </w:t>
      </w:r>
      <w:r w:rsidRPr="00206F79">
        <w:rPr>
          <w:rStyle w:val="StyleBoldUnderline"/>
          <w:highlight w:val="yellow"/>
        </w:rPr>
        <w:t>demonstrated</w:t>
      </w:r>
      <w:r w:rsidRPr="00206F79">
        <w:rPr>
          <w:rStyle w:val="StyleBoldUnderline"/>
        </w:rPr>
        <w:t xml:space="preserve"> that numerically</w:t>
      </w:r>
      <w:r w:rsidRPr="00206F79">
        <w:rPr>
          <w:rStyle w:val="StyleBoldUnderline"/>
          <w:highlight w:val="yellow"/>
        </w:rPr>
        <w:t xml:space="preserve"> inferior forces</w:t>
      </w:r>
      <w:r w:rsidRPr="00206F79">
        <w:rPr>
          <w:sz w:val="16"/>
        </w:rPr>
        <w:t xml:space="preserve">, armed with less capable technologies, </w:t>
      </w:r>
      <w:r w:rsidRPr="00206F79">
        <w:rPr>
          <w:rStyle w:val="StyleBoldUnderline"/>
          <w:highlight w:val="yellow"/>
        </w:rPr>
        <w:t>can win when leaders are armed with accurate intel</w:t>
      </w:r>
      <w:r w:rsidRPr="00206F79">
        <w:rPr>
          <w:rStyle w:val="StyleBoldUnderline"/>
        </w:rPr>
        <w:t>ligence they believe they can act upon</w:t>
      </w:r>
      <w:r w:rsidRPr="00206F79">
        <w:rPr>
          <w:sz w:val="16"/>
        </w:rPr>
        <w:t xml:space="preserve">. </w:t>
      </w:r>
      <w:r w:rsidRPr="00206F79">
        <w:rPr>
          <w:rStyle w:val="StyleBoldUnderline"/>
        </w:rPr>
        <w:t xml:space="preserve">Such </w:t>
      </w:r>
      <w:r w:rsidRPr="00206F79">
        <w:rPr>
          <w:rStyle w:val="StyleBoldUnderline"/>
          <w:highlight w:val="yellow"/>
        </w:rPr>
        <w:t>intelligence can be a force multiplier</w:t>
      </w:r>
      <w:r w:rsidRPr="00206F79">
        <w:rPr>
          <w:rStyle w:val="StyleBoldUnderline"/>
        </w:rPr>
        <w:t>.</w:t>
      </w:r>
      <w:r w:rsidRPr="00206F79">
        <w:rPr>
          <w:sz w:val="16"/>
        </w:rPr>
        <w:t xml:space="preserve"> Therefore, </w:t>
      </w:r>
      <w:r w:rsidRPr="00206F79">
        <w:rPr>
          <w:rStyle w:val="StyleBoldUnderline"/>
        </w:rPr>
        <w:t xml:space="preserve">considering the value of force employment, technology, and mass without placing a corresponding value on intelligence is a mistake. </w:t>
      </w:r>
      <w:r w:rsidRPr="00206F79">
        <w:rPr>
          <w:sz w:val="16"/>
        </w:rPr>
        <w:t xml:space="preserve">In this article I explore the role of tactical and operational intelligence in dictating force employment schemes and as a decisive element in five strategically significant battles— the First Battle of Bull Run (1861), Tannenberg (1914), Midway (1942), Inchon (1950), and the Israeli air strike initiating the Six-Day War in 1967—and I will demonstrate that it was neither technology nor material superiority that won the day, but </w:t>
      </w:r>
      <w:r w:rsidRPr="00206F79">
        <w:rPr>
          <w:rStyle w:val="StyleBoldUnderline"/>
        </w:rPr>
        <w:t>accurate, timely, actionable intelligence, combined with leaders willing to treat intelligence as a primary factor in deciding outcomes.</w:t>
      </w:r>
      <w:r w:rsidRPr="00206F79">
        <w:rPr>
          <w:sz w:val="16"/>
        </w:rPr>
        <w:t xml:space="preserve"> In each case, </w:t>
      </w:r>
      <w:r w:rsidRPr="00206F79">
        <w:rPr>
          <w:rStyle w:val="StyleBoldUnderline"/>
          <w:highlight w:val="yellow"/>
        </w:rPr>
        <w:t>intelligence gave commanders</w:t>
      </w:r>
      <w:r w:rsidRPr="00206F79">
        <w:rPr>
          <w:rStyle w:val="StyleBoldUnderline"/>
        </w:rPr>
        <w:t xml:space="preserve"> the </w:t>
      </w:r>
      <w:r w:rsidRPr="00206F79">
        <w:rPr>
          <w:rStyle w:val="StyleBoldUnderline"/>
          <w:highlight w:val="yellow"/>
        </w:rPr>
        <w:t>knowledge of the battlefield</w:t>
      </w:r>
      <w:r w:rsidRPr="00206F79">
        <w:rPr>
          <w:rStyle w:val="StyleBoldUnderline"/>
        </w:rPr>
        <w:t xml:space="preserve"> </w:t>
      </w:r>
      <w:r w:rsidRPr="00206F79">
        <w:rPr>
          <w:sz w:val="16"/>
        </w:rPr>
        <w:t xml:space="preserve">(battlespace awareness) </w:t>
      </w:r>
      <w:r w:rsidRPr="00206F79">
        <w:rPr>
          <w:rStyle w:val="StyleBoldUnderline"/>
          <w:highlight w:val="yellow"/>
        </w:rPr>
        <w:t>and the understanding of their foe to focus</w:t>
      </w:r>
      <w:r w:rsidRPr="00206F79">
        <w:rPr>
          <w:rStyle w:val="StyleBoldUnderline"/>
        </w:rPr>
        <w:t xml:space="preserve"> their </w:t>
      </w:r>
      <w:r w:rsidRPr="00206F79">
        <w:rPr>
          <w:rStyle w:val="StyleBoldUnderline"/>
          <w:highlight w:val="yellow"/>
        </w:rPr>
        <w:t>forces at the right place and time to win</w:t>
      </w:r>
      <w:r w:rsidRPr="00206F79">
        <w:rPr>
          <w:rStyle w:val="StyleBoldUnderline"/>
        </w:rPr>
        <w:t xml:space="preserve"> when</w:t>
      </w:r>
      <w:r w:rsidRPr="00206F79">
        <w:rPr>
          <w:sz w:val="16"/>
        </w:rPr>
        <w:t xml:space="preserve">, in all probability, </w:t>
      </w:r>
      <w:r w:rsidRPr="00206F79">
        <w:rPr>
          <w:rStyle w:val="StyleBoldUnderline"/>
        </w:rPr>
        <w:t>they should have been defeated</w:t>
      </w:r>
      <w:r w:rsidRPr="00206F79">
        <w:rPr>
          <w:sz w:val="16"/>
        </w:rPr>
        <w:t>.</w:t>
      </w:r>
      <w:r w:rsidRPr="00206F79">
        <w:rPr>
          <w:sz w:val="8"/>
          <w:szCs w:val="8"/>
        </w:rPr>
        <w:t xml:space="preserve"> Certainly ADM Chester Nimitz, faced with the job of reversing the losses at Pearl Harbor, would have disputed RADM Thomas A. Brooks’ assertion that intelligence is a secondary factor in war, as would General P. T. Beauregard, who, in 1861, faced the grim possibility of losing the first major battle of the Civil War.[4] [Top of Page] The Battle of Bull Run: 21 July 1861 The battle may be most renowned for the last minute heroics of General “Stonewall” Jackson on Henry House Hill, which led to the rout of the Union army, but the Confederates were able to employ the forces needed to win at Bull Run because they had created, months earlier, an intricate spy network in Washington, DC. By the time the fledgling Union Army had organized itself for its first major campaign into Virginia, its troop strengths, dispositions, and plans had long been compromised. Said Beauregard, commanding Confederate forces in northern Virginia, “I was almost as well advised of the strength of the hostile army in my front as its commander.”[5] In May 1861, just weeks after the announcement of the fall of Fort Sumter, a spy in the quartermaster office of the US War Department had begun recruiting a ring of Confederate sympathizers in the nation’s capital. Among these were bankers, clerks, couriers, housewives, and Rose Greenhow, proprietor of a respectable salon frequented by senior government and military officials. While the network mobilized, a Union force of nearly 36,000 was organizing and training just across the Potomac River. Its commander, General Irvin McDowell, was under pressure from Lincoln to strike the Confederates at the earliest possible date. While the Union Army was concentrated, Confederate forces were split, with 21,000 stationed at Manassas Junction under Beauregard, and 12,800 under General Joseph E. Johnston near Harper’s Ferry. Combined, the Confederate troops still numbered fewer than the Federals, and divided, they stood little chance against a concerted Union offensive. Yet, authorities in Richmond, worried about a Federal incursion down the Shenandoah Valley by a force of 18,000 at Harpers Ferry, had told Beauregard he could unite the two armies only if an attack was imminent. Thus, a McDowell move toward Manassas would spark a race in which Johnston would have to rush to Beauregrad’s aid across piedmont terrain and with limited railroad access. His ability to win this race was possible only if he received timely, detailed, and believable intelligence indicating when, where, and with what forces McDowell would strike. Beauregard’s fate rested in the hands of a few neophyte clandestine agents. On 10 July the network demonstrated its worth, as Rose Greenhow sent word that “McDowell has certainly been ordered to advance on the sixteenth.”[6] This intelligence, however, proved insufficient to start the race. President Davis denied requests to authorize relocation of Johnston’s army. Beauregard, fearing the worst, sent a plea to Greenhow for intelligence reconfirming the date and planned movement of Union forces. On 16 July, she sent word that the Federal forces would move out that very day, marching from Arlington to Manassas, via Centreville, a distance of only 20 miles. This information immediately made its way to Richmond. Consequently, orders were dispatched that night directing Johnston to move south in haste and unite with Beauregard’s forces on the Bull Run. First Battle of Bull Run McDowell began his march on the 16th, as Greenhow had reported, crossed the Bull Run at Sudley Ford on the 21st, and attacked the Confederate left flank on Matthews Hill. Fighting raged throughout the day, and Beauregard’s forces were driven back to Henry Hill. Defeat seemed imminent. Late in the afternoon, however, Johnston’s reinforcements, having arrived via rail at Manassas Junction the night before, made their way to the battle and broke the Union right flank. What seemed a victory for the Federals rapidly deteriorated into a disorganized retreat. And while it was Jackson’s brigade under Johnston’s command that turned the tide of a hard fought battle, it was espionage that provided alternatives to Confederate political and military decisionmakers, allowing them to concentrate their forces and demonstrate that they could defeat the Union in a major engagement. Victory was not certain—defeat was avoided only as a result of the decision to reinforce Beauregard. In What If?, Stephen Sears suggests that without a geographic point at which to regroup, the Confederate Army might have dissolved and the rebellion ended in its first year if the Union had won that day.[7] Intelligence in this case gave the Confederates several advantages. First, with reliable information on the Union order of battle and strategy, they were able to split their smaller forces to defend the Shenandoah Valley and to maintain a check on McDowell’s army. Second, because of the existence of timely indicators and warning, it was inconceivable that the Federals could execute a surprise attack against the Confederates; agents were able to provide fresh, corroborated information on everything the Federals did. Finally, Beauregard knew the strength of his opponent and the route of attack and, therefore, had the ability to consolidate and position his forces on the most advantageous ground. This was all the more important as McDowell had a well-developed concept of operations and superior numbers. Yet force alone cannot win the day. [Top of Page] Battle of Tannenberg: 23–30 August 1914 The Battle of Tannenberg was one of the largest, yet least known, strategically decisive victories in modern warfare. Its outcome allowed the Germans to recover momentum after their loss at the Battle of the Marne on the Western Front, to save Prussia from the Russians, to defeat three successive Russian armies, and to deal the first of several blows leading to the Treaty of Brest Litovsk and the Russian Revolution in 1917. Of the roughly 150,000 Russian soldiers who fought in the battle of Tannenberg, some 30,000 were killed or wounded and another 95,000 captured. The Germans suffered fewer than 20,000 casualties, captured more than 500 guns, and filled dozens of trains with captured equipment for transport to Germany. After losing at Tannenberg, the Russian army could not muster enough offensive strength to re-enter Germany again until World War II. It was nothing short of a complete victory for Germany, and it came in large part because of the German Army’s successful use of intelligence. Modifying the Schlieffen Plan at the outset of the war, Germany sent only one army, the Eighth, to the Eastern Front to face the presumed, slow-to-mobilize Russian armies. Misperceiving how quickly the Russians could bring their forces to bear, the Eighth quickly found itself facing two Russian armies—the First moving west into Prussia, and the Second driving northwest from southern Prussia. While the German Eighth Army was comparable in size to each of the Russian armies, it could not face a combined assault. Battle of Tannenberg The Russian First Army struck first and won a victory at the Battle of Gumbinnen on 20 August 1914. It did not seize the initiative, however, choosing instead to wait until the Second Army could move north to catch the Germans in a pincer. This gave Helmuth von Moltke, the German Chief of Staff in Berlin, time to replace the commander of the Eighth Army, General Maximilian von Prittwitz, with Generals Paul von Hindenburg and Erich Ludendorff, and to regroup. Rather than concede Prussia to the Russians or potentially face another defeat at the hands of the First Army, Ludendorff looked south for an opening to attack the Russian Second Army. He authorized the movement of a corps from Gumbinnen south via railroad to attack the Second Army’s left flank. He also considered marching the bulk of his remaining forces south to envelop the right flank—this, however, would leave northern Prussia exposed to the First Army. Shifting fronts would be risky. While both side’s staffs planned for the coming great battle, a secret war was waged behind the scenes by cryptologists. Early in the days of radio communications, neither side was particularly astute in communications security, and both exposed their vulnerabilities over the airwaves. But the poorly educated and trained Russian cryptologists were unable even to master their simple cipher system and, in the case of the First Army, did not use a communications code. This led to frequent lapses in security and resulted in operators repeatedly resending messages, often uncoded, in plain language. The result was a windfall of intelligence for the Germans. Intercepting Russian communications, German cryptologists deduced troop strengths and movement schedules, picked up orders, and, most importantly, messages between the First and Second Armies that showed how poorly the two were coordinating their efforts.[8] While the German staff can be credited with developing the concept of operations that would lead to victory in the engagement, it was communications intelligence that provided a clear picture of the battlefield, or in today’s parlance, the battlespace awareness. As the single German corps under General Hermann von Francois began its attack against the exposed left flank of the Second Army on 27 August, two particularly important unencrypted communications transmitted by the Russian First and Second Armies were intercepted.[9] The first, sent by General Paul von Rennenkampf, commander of the First Army, revealed the distance between the two armies and that Rennenkampf needed at least three days before his army could join the Second Army in attacking the Germans. This suggested to Ludendorff that he need not worry about First Army assistance to the Second or exploitation of the gap created by his own army’s movement south. The second intercept, a communiqué from the Second Army, provided a complete description of its dispositions and planned route of attack to the north. As important as the first, this gave Ludendorff the foreknowledge he needed to achieve surprise and a concentration of force against an exposed adversary. As the bulk of the German Eighth Army advanced on the right flank of the Russian’s Second Army and the Russians’ plight became apparent, German cryptologists began intercepting pleas for assistance, as well as orders from General Zhilinski, overall commander of Russian forces, directing the First Army to move northwest, away from Second Army—a clear sign that the Russian leaders did not have a clear understanding of German dispositions or just how precarious Second Army’s situation was. This knowledge emboldened the Germans. With the two corps from Gumbinnen and Francois’ corps to the south, the German forces swept around the Second Army and on 29 August completed the encirclement that would spell its demise. By destroying Second Army with relatively little loss, Hindenburg and Ludendorff could turn north against the First Army and a newly formed army, the Tenth. These were defeated at the Battle of First and Second Masurian Lakes and effectively destroyed Russia’s capacity for carrying out offensive operations against Germany. Intelligence at Tannenberg did not win the battle, but it did play a decisive role in dictating the way the Germans employed their units against a force that was, overall, larger than theirs. German leaders had a thorough understanding of their adversary’s capabilities, schedules, and concept of operations, and this knowledge allowed them to exploit Russian vulnerabilities and defeat them in detail. Thus, if “[O]nly numbers can annihilate,” as suggested by Lord Nelson, the successful exploitation of intelligence in this case demonstrates that they need not be superior numbers.[10] [Top of Page] The Battle of Midway: 4-7 June 1942 Midway was one of the decisive battles of history. The loss of her fleet carrier force deprived Japan of the initiative; henceforward she was on the defensive—attempting to hold the great spread of the Southern Resources Area and contiguous regions she had so handily won.… Two basic factors led to the result: first and foremost, the American knowledge of the Japanese secret codes, which presented Nimitz with an accurate picture of Japanese intentions and dispositions. —R. Earnest and Trevor Dupuy[11] As with battles on land, intelligence can drive the employment schemes necessary for a leader to win against superior odds at sea. Midway, a battle in which intelligence allowed the United States to spring a trap against what the Japanese had planned as their own ambush, resulted in an immediate shift in the balance of sea power in the Pacific. The Japanese Navy, which had a fleet of six carriers before the battle, lost four at Midway, and it lost the bulk of its trained pilots and hundreds of aircraft. While the United States would lose one carrier, it was left with five spread throughout the world. Thirteen more were under construction. Yamamoto believed that for Japan to win the war it would need to destroy the carriers early.[12] Due in large part to the foresight provided by US naval intelligence, he failed. Following the victory at Pearl Harbor, Japanese strategists had different conceptions about how to proceed in the war in the Pacific. However, James Doolittle’s carrier strike on Tokyo in April 1942 gave impetus to the argument that what was needed was the destruction of America’s carrier fleet. In considering the options, Yamamoto believed that the United States, whose naval order of battle in the Pacific after the Pearl Harbor strike was significantly less than that of Japan, would not risk a major fleet engagement for anything other than defense of a vital target. Midway fit this bill.[13] Were the Japanese to take Midway, they would threaten not only the Hawaiian Islands, but they could use Midway as a springboard for attacks on the continental United States. As such, a direct attack against Midway would force the US hand. In this, Yamamoto was right. Meanwhile, the United States was facing its own strategic dilemmas. Having lost so much of its fleet at Pearl Harbor, it had only limited options. First, the United States was committed to a defensive war in the Pacific—they had to react to Japanese actions, and, second, since they were committed to defend the Hawaii-Australia line with inferior numbers and weapons, the only real chance for success was to concentrate their forces at the right place at the right time.[14] To succeed, therefore, foreknowledge of the Japanese plans was vital. And if the US command had it, it could compensate for the disproportionately large force that Japan could bring to bear. And foreknowledge the US Navy had. Since World War I, the Navy had placed a good deal of effort into developing a strong communications intelligence capability. Its OP-20-G Navy Radio Intelligence Section had over the years garnered a number of successes, including breaking many of the Japanese Navy’s codes. While diverted from conducting operational intelligence prior to Pearl Harbor, OP-20-G had reestablished its functional capabilities by March 1942 and was reporting daily on hundreds of Japanese naval intercepts.[15] The Japanese, like the Russians before Tannenberg, committed the egregious error of having to resend messages because command elements used outdated code books—US cryptologists had the benefit of capturing transmissions in both old and new codes, thereby providing multiple opportunities to mine transmissions for useful intelligence. OP-20-G’s successful reporting of Japanese naval movements prior to the Battle of the Coral Sea, which ADM Nimitz had used to determine what forces to commit, bolstered its credibility. Even as the Coral Sea engagement was being waged, intercepts strongly suggested a major Japanese combined, amphibious buildup. Naval intelligence determined in early May the composition of Japanese forces, where they were staging, and their operational schedules.[16] The precise location of attack, however, was more difficult to surmise because the codes for Japanese geographic designators remained unknown. Nimitz believed the Japanese would strike Oahu; others felt the target was the US West Coast. OP-20-G, though, reasoned that the target was Midway. In order to validate their position, the cryptologists successfully used a ruse to get the Japanese to reveal their target. The idea was to send a message, via the cable to Midway, to the Commanding Officer of the Naval Base instructing him to “…send a plain language message to Com 14 (Commandant 14th Naval District) stating in effect, that the distillation plant had suffered a serious casualty and that fresh water was urgently needed—to which Com 14 would reply, (also in plain language), that water barges would be sent, under tow, soonest.[17] Soon after that message was sent, a Japanese message was intercepted noting that “AF is short of water.” OP-20-G was able to report to Admiral Nimitz that the objective was, indeed, Midway. By the time the Japanese changed their cipher codes on 28 May, it was too late. Having been provided Yamamoto’s strategy, order of battle, transit dates, and carrier strike point, Nimitz had what he needed to commit his forces to battle. Rather than fall into a Japanese trap, Nimitz could set one himself by concentrating his forces against an unsuspecting enemy. Deploying three carriers north of Midway to lie in wait, Nimitz had nearly evened the odds. On 2 June 1942, with a good understanding of the general whereabouts of the Japanese fleet—a result of communications intercepts from the Japanese carriers—a US Navy patrol aircraft located and maintained regular contact with it.[18] In the ensuing battle, US intelligence, surveillance, and reconnaissance allowed for the coup de main on 4 June when dive-bomber squadrons from the carriers caught the Japanese completely by surprise, sinking the carriers Akagi, Kaga, and Hiryu. Having gained the advantage, US forces traded blows, sinking the Hiryu, while losing Yorktown. In addition to the lost four carriers, three Japanese battleships were damaged, two heavy cruisers sunk and three more damaged, and several destroyers and auxiliary ships were sunk. But, what if in mid-May 1942, a Japanese sailor, after transcribing a radio message he had just intercepted from Midway Island, had turned to his superior to ask, “Why are they broadcasting this message in the clear?”… A simple question, heightened alertness, and suddenly what historians have often described as the decisive US advantage in the close-run Battle of Midway might well have become the Japanese side’s key to a great victory in the central Pacific, dramatically altering the course of the Second World War.[19] Keegan’s analysis of the battle in Intelligence and War stresses that even with all the intelligence that Nimitz had, and while striking a sizable blow to the Japanese, it had nearly been a major US defeat: [M]idway demonstrates that even possession of the best intelligence does not guarantee victory…. A little less intuition by McClusky of Bombing 6, a little more intellectual resolution by Nagumo, and it would have been the carriers of TF 16 and 17, not those of Yamamoto’s Mobile Force, which would have been left burning and bereft in the bright waters of the Pacific on 4 June 1942.[20] This conclusion misses the point. Battle is always risky and can be swayed one way or another by sheer chance. Yet the US Navy would never have had the opportunity at Midway to avoid the Japanese trap and to concentrate its forces in a surprise attack against an adversary with numerical superiority had it not been for operational and tactical intelligence of the kind it received. “Armed with the support of excellent communications intelligence and of his superiors in Washington, CINCPAC was able to satisfy all three of Clausewitz’s ‘principles of warfare’: decision, concentration, and offensive action.”[21] Foreknowledge, not willpower, was the most decisive factor at Midway. [Top of Page] Inchon Landing: 15 September 1950 The first three examples illustrate how intelligence can help lead to victory through clandestine intelligence operations designed to provide indications and warning information of impending attacks or operations. Another way is through the support intelligence gives to planning, when it provides information on the adversary’s capabilities and vulnerabilities—in today’s terminology “intelligence preparation of the battlespace.” “Intelligence reduces the unknowns that planners must face and forms the basis for both deliberate and crisis action planning,” the Naval Doctrinal Publication points out.[22] In the case of the amphibious assault at Inchon, an attack that led to the collapse of the North Korean army and the taking of some 125,000 prisoners, intelligence gathering and planning allowed US forces to overcome geographic disadvantages and take the enemy by surprise. On 25 June 1950 four columns of North Korean infantry and tanks under the command of Marshal Choe Yong Gun surprised the world by driving south and pushing South Korean and contingents of US forces to the southeast corner of the Korean peninsula. While winning a series of tactical successes, the North was unable to gain its strategic objective— command of all Korea—and was faced with the proposition of using all its remaining forces against the last allied forces holding the Pusan perimeter. Through August and into September, the North threw 13 infantry and two armored divisions (98,000 men) at the Allies, necessitating the commitment of all UN reserves. And while the North suffered horrendous casualties, its tenacious attacks and acceptance of losses suggested a stronger force than they had. General MacArthur, the supreme allied commander in Korea, considered a major counterstroke to catch Choe’s forces in a net. This would involve a two-pronged attack in which an amphibious landing would be made on the west coast. The amphibious assault was designed to sever Choe’s lines of communication and retreat and would be coupled with a break-out from the Pusan perimeter. Two questions, however, had to be answered: (1) Where should the landing occur? and (2) What forces could the enemy bring to bear when it began? The intelligence community set about answering these questions. After a prototypical Intelligence Preparation of the Battlespace, General Douglas MacArthur decided that naval forces could dramatically alter the course of the war by seizing Inchon, a major port on Korea’s Yellow Sea coast. Possession of Inchon would enable the allies to recapture a key air base, and mount a major ground offensive on Seoul which would cut off North Korean forces in the south.[23] Inchon, however, was not ideal. The 45-mile-long approach from the open ocean to the landing area would be complicated by tides— which caused the water’s depth in the landing area to recede to dangerously low depths—and the proximity of several small islands occupied by North Korean forces. To be successful, the Allies would need to clear the islands, intelligence would need to be collected on water depths, and enemy troop strengths in the surrounding area ascertained. In addition, a forward reconnaissance element would need to be in place to provide eyes and ears to the Marines assigned to the assault. The assignment fell to a Naval Intelligence officer attached to the ROK Navy, LT Eugene Clark. Clark, a veteran of the OSS, recruited local fishermen and partisans for his team. Deployed on the 26th of August, he and his team silenced opposition on most of the islands by 8 September and began a thorough reconnaissance of approaches and Inchon itself.[24] Particularly crucial to success was the assessment of the depths and advice to planners on where and when to strike. Clark and a companion measured tides and found that the mud flats initially selected for the attack were not suitable to withstand the weight of fully armed marines. This critical piece of what today would be known as measurements and signatures intelligence (MASINT) averted what could have been a disaster, as the landing plans were modified to account for the findings. Clark and his men also held key positions up to the morning of the attack and lit beacons to guide the lead elements of the assault force. While Clark was providing on-site intelligence, planners were aided by imagery and human intelligence. Aerial photographs and reports from former inhabitants were used in shaping the operational plans for the amphibious task force commander, RADM James Doyle and his staff. Taken with Clark’s information, “intelligence helped Admiral Doyle select the best water approach, set the time for the amphibious assaults, and identify the North Korean Army line of communication as a critical vulnerability.”[25] Additionally, the intelligence estimates suggested that the North did not have forces enough in the area to offer significant resistance to the landing or to the recapture of Seoul.[26] With a full understanding of what he faced, MacArthur told the Joint Chiefs of Staff that he could conduct a successful amphibious operation. Meanwhile, he and his staff developed a concept of operations that would allow for concentration of force, and surprise, against a most vulnerable enemy point. This comprehensive planning bore fruit on 15 September, when the allied amphibious task force launched its initial assault from the sea. By the 19th, the 1st Marine Division seized the air base at Kimpo and began the assault on Seoul. U.S. Army troops pushed out from the Inchon beachhead and on the 27th linked up with their comrades advancing north from the Pusan perimeter. Two days later, the Marines captured Seoul. Thus, by skillfully incorporating intelligence into operational planning, in a little more than two weeks, allied forces were able to oust the invaders from the Republic of Korea.[27] The role of intelligence in the Inchon landing is significant if for no other reason than it shows how central it is to planning a victorious campaign. Intelligence at Inchon was not happenstance, like the discovery of Lee’s lost orders before Antietam, but a conscious and necessary task assigned by leadership; before MacArthur could determine how to employ his forces, he first had to know whether he could attack or not and where he could attack if it was possible. By emphasizing intelligence, MacArthur conducted a masterful offensive and avoided an American Gallipoli. [Top of Page] The Six-Day War: 5 June 1967 Israeli intelligence was outstanding, having pinpointed the location of every Egyptian squadron, revealed the layout of every air base, and mastered every detail of Egyptian Air Force operational procedure…. During the course of the morning, the Israelis struck 18 of Egypt’s Air Force bases, cratering runways, blowing up aircraft, and destroying support facilities. The Egyptians lost over 300 of their 420 combat aircraft, and 100 of their 350 qualified combat pilots. —Kenneth Pollack[28] Israeli intelligence was, indeed, outstanding in the Six-Day War. It demonstrated how strategic intelligence can be used in conjunction with operational intelligence to provide senior decisionmakers information necessary to make well-informed national security decisions and to give leaders opportunities to mitigate the numerical superiority of an adversary. Yet, just as Israeli intelligence in this case can be viewed as an example of how intelligence operations should be conducted, Egypt’s poor intelligence opened the door to its own defeat. In 1967, Israel faced a monumental security task: defense of the nation against several Arab armed forces that, when combined, held an advantages of two to one in manpower, two to one in tanks, seven to one in artillery, three to one in aircraft, and four to one in warships. On its southern border, Israel had roughly 70,000 troops in the Sinai against Egypt’s 100,000; 700 tanks against 950; and it had to distribute its 200 aircraft across all fronts while facing Egypt’s concentrated 430.[29] Nor could Israel count on technological superiority to overcome the odds. Israeli intelligence, for example, had scored a coup by obtaining a MiG-21 fighter from an Iraqi defector, and it had determined that Egypt’s MiGs were better than all but their Mirage aircraft. Egyptian artillery was superior, and their T-55 tanks were more capable than the majority of Israel’s tanks.[30] And while Israeli forces were better trained, had superior leadership, and had a far more flexible doctrine, Egypt’s army could boast that the majority of its soldiers were combat veterans. Israel faced a similar situation to its north, against Syria and Lebanon, and to its east, against Jordan. Finally, Israel faced a hostile international community; the United States was an ally but eager to avoid any spark that could ignite a conflict with Egypt’s ally, the Soviet Union. Events began spinning into war in November 1966, with the signing of an Egyptian and Syrian alliance, and led to an Egyptian threat to use force on 18 May 1967. Egypt had mobilized its military and announced combat readiness in the Sinai, followed on the 23rd by a closure of the Straits of Tiran, blockading the Israeli port of Eliat. Israel took these acts, particularly the blockade, to be cause for war. Further, Israeli intelligence was able to verify that Egypt had plans for an attack, code named Asad, on Eliat and other targets in the Negev on the 27th. This revelation was passed to the United States, which placed sufficient pressure on the Soviet Union and Egypt to force a cancellation of the attack.[31] But all other diplomatic efforts failed, and the Israelis confronted the decision of (1) preempting their enemies’ first strikes; (2) allowing themselves to be hit first by a numerically stronger adversary; or (3) continuing an unacceptable status quo. Israel chose to attack first. A preemptive strike against the Arabs had always been a major part of the Israeli concept of operations, but it was their military intelligence, under the command of the bright and aggressive Aharon Yariv, that proved decisive. ‘Know your enemy’ was not, Yariv told his heads of departments, merely a figure of speech; it had to be taken literally. It was not enough to know Arab strategy on the grand scale; Yariv wanted to know everything about every Arab unit down to the menus served in the sergeants’ mess.[32] And, quite literally, Israeli intelligence had a clearer picture of the Egyptian order of battle and capabilities than did Egypt’s own commanders. In the two-years before the Six-Day War, Yariv not only set about knowing the whereabouts of every Arab air base, but also having each inspected. Israeli intelligence officers, often working as chefs or coopting Egyptian soldiers, provided a complete picture of the EAF, including: the whereabouts of every aircraft and name/information on the pilot; the name, background, status, and schedule of every base commander; schedules and turnovers of Egyptian radar controllers; reveille and morning schedules for the pilots and ground crews; the complete Egyptian battle codes and communications networks; and when senior air officials would be absent from their commands, and unable to direct operations.[33] From this information, Israeli intelligence developed a precise targeting package. It knew when the EAF would be most vulnerable–when the aircraft would be most exposed; when the pilots would be slowest in getting to their aircraft for flight operations; and when leadership would be unable to provide direction. With comparable intelligence on Egypt’s land forces and effectiveness, Yariv believed that Israel could not conceivably lose the war. “So finely tuned was his intelligence apparatus that he was able to predict an outcome which was to astonish the world when it was all over.”[34] Coupled with military operational intelligence, the Israeli Mossad—its state intelligence agency—had developed relationships with foreign governments and intelligence agencies that provided new and corroborated strategic and tactical intelligence before the war. The relationship with the United States, in particular, served a critical role before the preemptive strike by making clear to both the CIA and Pentagon that war was inevitable and getting tacit buy-in on the plan. “The United States understood Israel’s reasoning and did not object to the preemptive attack. Amit’s (head of the Mossad) achievement in secret diplomacy was built upon the international intelligence links which the Mossad had worked so hard to foster for years.”[35] Knowing that the United States would not condemn the attack and armed with an exceptionally well-developed plan, Israeli leaders authorized the use of force, thus seizing the initiative from their adversaries. The preemptive air strike proved decisive. The attack caught the Egyptian Air Force with its commander, General Mahmud, out of contact with his forces. “In his absence, the EAF was paralyzed. Without specific authorization, the vast majority of Egypt’s air force officers, from air sector commanders all the way down to pilots, were uwilling to take even the most obvious emergency procedures.”[36] Only eight MiGs got into the air to defend their airfields; every one was shot down. The airfields that were undamaged in the initial strikes managed to get only 20 aircraft into the air, all of which were either shot down or crashed when they could find no undamaged airstrips to which to return. All told, three-quarters of the EAF was destroyed in the first hours of the war. Intelligence had paved the way for the Israeli Air Force to win one of the most lopsided victories in history. But credit for Israel’s success cannot be explained by its intelligence alone; indicators and warning should have prepared the Egyptians for what was to come. As Kenneth Pollack contends, “There was a colossal failure on the part of Cairo’s intelligence services to provide the Egyptian military with the information required to fight Israel.” He notes that Egyptian intelligence: was biased to the political climate and, therefore, did not provide clear and decisive analysis on whether Israel was going to attack; issued reports to commanders that changed daily and were often contradictory; provided no credible intelligence on Israel’s order of battle, effectiveness, doctrine, or planned strategy; had no intelligence on where Israeli forces were and, to the extent that it had information, fell victim to Israel’s denial and deception campaign; and did not understand the concept of flexibility stressed by the Israeli military in conducting joint and independent operations.[37] As a result of these failings, even had Egypt’s military been better trained and led, it was at a significant disadvantage from the outset. Once combat began, Egyptian forces had no understanding of where Israel would strike, with what force, in what manner, with what tactics or effect, over what duration, or with what objective—in short, they were blind. [Top of Page] Conclusion Kimmel stood by the window of his office at the submarine base, his jaw set in stony anguish. As he watched the disaster across the harbor unfold with terrible fury, a .50-caliber machine gun bullet crashed through the glass. It brushed the admiral before it clanged to the floor. It cut his white jacket and raised a welt on his chest. “It would have been merciful had it killed me.” —RADM Edwin Layton[38] The great military victory we achieved in Desert Storm and the minimal losses sustained by U.S. and Coalition forces can be directly attributed to the excellent intelligence picture we had on the Iraqis. —General H. Norman Schwarzkopf III, U.S. Army[39] Battle is a physical activity and requires force. And yet</w:t>
      </w:r>
      <w:r w:rsidRPr="00206F79">
        <w:rPr>
          <w:sz w:val="16"/>
        </w:rPr>
        <w:t xml:space="preserve">, </w:t>
      </w:r>
      <w:r w:rsidRPr="00206F79">
        <w:rPr>
          <w:rStyle w:val="StyleBoldUnderline"/>
        </w:rPr>
        <w:t>to speak of force without associating a corresponding value to intelligence is akin to speaking of a boxer without eyes or a brain</w:t>
      </w:r>
      <w:r w:rsidRPr="00206F79">
        <w:rPr>
          <w:sz w:val="16"/>
        </w:rPr>
        <w:t>. Additionally, “</w:t>
      </w:r>
      <w:r w:rsidRPr="00206F79">
        <w:rPr>
          <w:rStyle w:val="StyleBoldUnderline"/>
          <w:highlight w:val="yellow"/>
        </w:rPr>
        <w:t>employment of force” is hollow</w:t>
      </w:r>
      <w:r w:rsidRPr="00206F79">
        <w:rPr>
          <w:rStyle w:val="StyleBoldUnderline"/>
        </w:rPr>
        <w:t xml:space="preserve"> </w:t>
      </w:r>
      <w:r w:rsidRPr="00206F79">
        <w:rPr>
          <w:rStyle w:val="StyleBoldUnderline"/>
          <w:highlight w:val="yellow"/>
        </w:rPr>
        <w:t>without</w:t>
      </w:r>
      <w:r w:rsidRPr="00206F79">
        <w:rPr>
          <w:rStyle w:val="StyleBoldUnderline"/>
        </w:rPr>
        <w:t xml:space="preserve"> an </w:t>
      </w:r>
      <w:r w:rsidRPr="00206F79">
        <w:rPr>
          <w:rStyle w:val="StyleBoldUnderline"/>
          <w:highlight w:val="yellow"/>
        </w:rPr>
        <w:t>understanding of where,</w:t>
      </w:r>
      <w:r w:rsidRPr="00206F79">
        <w:rPr>
          <w:rStyle w:val="StyleBoldUnderline"/>
        </w:rPr>
        <w:t xml:space="preserve"> in what conditions and geography, </w:t>
      </w:r>
      <w:r w:rsidRPr="00206F79">
        <w:rPr>
          <w:rStyle w:val="StyleBoldUnderline"/>
          <w:highlight w:val="yellow"/>
        </w:rPr>
        <w:t>and against whom to employ force</w:t>
      </w:r>
      <w:r w:rsidRPr="00206F79">
        <w:rPr>
          <w:sz w:val="16"/>
        </w:rPr>
        <w:t xml:space="preserve">. Success in the physical act of battle requires well-trained soldiers who are properly equipped, led by strong leadership willing to use force against a clear objective, employing it correctly, and sacrificing when necessary. But </w:t>
      </w:r>
      <w:r w:rsidRPr="00206F79">
        <w:rPr>
          <w:rStyle w:val="StyleBoldUnderline"/>
          <w:highlight w:val="yellow"/>
        </w:rPr>
        <w:t>it</w:t>
      </w:r>
      <w:r w:rsidRPr="00206F79">
        <w:rPr>
          <w:sz w:val="16"/>
        </w:rPr>
        <w:t xml:space="preserve"> also </w:t>
      </w:r>
      <w:r w:rsidRPr="00206F79">
        <w:rPr>
          <w:rStyle w:val="StyleBoldUnderline"/>
          <w:highlight w:val="yellow"/>
        </w:rPr>
        <w:t>requires foresight</w:t>
      </w:r>
      <w:r w:rsidRPr="00206F79">
        <w:rPr>
          <w:rStyle w:val="StyleBoldUnderline"/>
        </w:rPr>
        <w:t xml:space="preserve">, analysis, eyes and ears, </w:t>
      </w:r>
      <w:r w:rsidRPr="00206F79">
        <w:rPr>
          <w:rStyle w:val="StyleBoldUnderline"/>
          <w:highlight w:val="yellow"/>
        </w:rPr>
        <w:t>and the development of a playbook on how to win</w:t>
      </w:r>
      <w:r w:rsidRPr="00206F79">
        <w:rPr>
          <w:sz w:val="16"/>
          <w:highlight w:val="yellow"/>
        </w:rPr>
        <w:t>—</w:t>
      </w:r>
      <w:r w:rsidRPr="00206F79">
        <w:rPr>
          <w:rStyle w:val="StyleBoldUnderline"/>
          <w:highlight w:val="yellow"/>
        </w:rPr>
        <w:t>it takes intel</w:t>
      </w:r>
      <w:r w:rsidRPr="00206F79">
        <w:rPr>
          <w:rStyle w:val="StyleBoldUnderline"/>
        </w:rPr>
        <w:t>ligence</w:t>
      </w:r>
      <w:r w:rsidRPr="00206F79">
        <w:rPr>
          <w:sz w:val="16"/>
        </w:rPr>
        <w:t>. Therefore, just as Keegan correctly states that “</w:t>
      </w:r>
      <w:r w:rsidRPr="00206F79">
        <w:rPr>
          <w:rStyle w:val="StyleBoldUnderline"/>
        </w:rPr>
        <w:t>Knowledge of what the enemy can do and of what he intends is never enough to ensure security</w:t>
      </w:r>
      <w:r w:rsidRPr="00206F79">
        <w:rPr>
          <w:sz w:val="16"/>
        </w:rPr>
        <w:t xml:space="preserve">,” so too, having superior forces equipped with better technology is no insurance for victory when opposing an enemy that invests in intelligence.[40] </w:t>
      </w:r>
      <w:r w:rsidRPr="00206F79">
        <w:rPr>
          <w:rStyle w:val="StyleBoldUnderline"/>
          <w:highlight w:val="yellow"/>
        </w:rPr>
        <w:t>Absolute power does not win absolutely</w:t>
      </w:r>
      <w:r w:rsidRPr="00206F79">
        <w:rPr>
          <w:rStyle w:val="StyleBoldUnderline"/>
        </w:rPr>
        <w:t xml:space="preserve">. </w:t>
      </w:r>
      <w:r w:rsidRPr="00206F79">
        <w:rPr>
          <w:sz w:val="16"/>
        </w:rPr>
        <w:t xml:space="preserve">None of the battles described were won by intelligence alone—victory was achieved by the application of force. However, in each case, </w:t>
      </w:r>
      <w:r w:rsidRPr="00206F79">
        <w:rPr>
          <w:rStyle w:val="StyleBoldUnderline"/>
        </w:rPr>
        <w:t>the victor could only employ the forces necessary to achieve victory through the advantage of foreknowledge</w:t>
      </w:r>
      <w:r w:rsidRPr="00206F79">
        <w:rPr>
          <w:sz w:val="16"/>
        </w:rPr>
        <w:t xml:space="preserve">. What would have happened, for instance, had Jackson not reached Bull Run in time to “stand like a Stonewall”? How would Germany have fared had it been faced with defeat on the Eastern Front just one month after the initiation of hostilities in 1914? How would Nimitz have handled the Japanese attack on Midway had he not known in advance of the trap? How successful would the Inchon landings have been if intelligence had not warned of the mud flats on the approaches to the proposed landing sites? And, how much longer and precarious would the 1967 war have been had Israel’s intelligence not warned of the impending Arab attack, or had it not expended so much effort in knowing every detail of its adversaries force composition? </w:t>
      </w:r>
      <w:r w:rsidRPr="00206F79">
        <w:rPr>
          <w:rStyle w:val="StyleBoldUnderline"/>
        </w:rPr>
        <w:t>Intelligence “failures,”</w:t>
      </w:r>
      <w:r w:rsidRPr="00206F79">
        <w:rPr>
          <w:sz w:val="16"/>
        </w:rPr>
        <w:t xml:space="preserve"> too, </w:t>
      </w:r>
      <w:r w:rsidRPr="00206F79">
        <w:rPr>
          <w:rStyle w:val="StyleBoldUnderline"/>
        </w:rPr>
        <w:t>tell of the significance intelligence plays.</w:t>
      </w:r>
      <w:r w:rsidRPr="00206F79">
        <w:rPr>
          <w:sz w:val="16"/>
        </w:rPr>
        <w:t xml:space="preserve"> </w:t>
      </w:r>
      <w:r w:rsidRPr="00206F79">
        <w:rPr>
          <w:rStyle w:val="StyleBoldUnderline"/>
        </w:rPr>
        <w:t>Pearl Harbor, Tet, or, for that matter, the attacks of September 11th, do not diminish the importance of intelligence but rather demonstrate the impact of not placing sufficient emphasis on it</w:t>
      </w:r>
      <w:r w:rsidRPr="00206F79">
        <w:rPr>
          <w:sz w:val="16"/>
        </w:rPr>
        <w:t xml:space="preserve">. Britain’s failed intelligence and misunderstanding regarding Japan’s military capabilities prior to 1942, for example, doomed its army of some 146,000 in Singapore to a crushing defeat at the hands of only 35,000.[41] </w:t>
      </w:r>
      <w:r w:rsidRPr="00206F79">
        <w:rPr>
          <w:rStyle w:val="StyleBoldUnderline"/>
        </w:rPr>
        <w:t>History abounds with such examples.</w:t>
      </w:r>
      <w:r w:rsidRPr="00206F79">
        <w:rPr>
          <w:sz w:val="16"/>
        </w:rPr>
        <w:t xml:space="preserve"> As in the past, </w:t>
      </w:r>
      <w:r w:rsidRPr="00206F79">
        <w:rPr>
          <w:rStyle w:val="StyleBoldUnderline"/>
          <w:highlight w:val="yellow"/>
        </w:rPr>
        <w:t>intelligence will</w:t>
      </w:r>
      <w:r w:rsidRPr="00206F79">
        <w:rPr>
          <w:rStyle w:val="StyleBoldUnderline"/>
        </w:rPr>
        <w:t xml:space="preserve"> continue to </w:t>
      </w:r>
      <w:r w:rsidRPr="00206F79">
        <w:rPr>
          <w:rStyle w:val="StyleBoldUnderline"/>
          <w:highlight w:val="yellow"/>
        </w:rPr>
        <w:t>play a vital role in future conflicts</w:t>
      </w:r>
      <w:r w:rsidRPr="00206F79">
        <w:rPr>
          <w:sz w:val="16"/>
          <w:highlight w:val="yellow"/>
        </w:rPr>
        <w:t>.</w:t>
      </w:r>
      <w:r w:rsidRPr="00206F79">
        <w:rPr>
          <w:sz w:val="16"/>
        </w:rPr>
        <w:t xml:space="preserve"> As General Hugh Shelton, former chairman of the joint chiefs of staff, noted in 2000: “</w:t>
      </w:r>
      <w:r w:rsidRPr="00206F79">
        <w:rPr>
          <w:rStyle w:val="StyleBoldUnderline"/>
        </w:rPr>
        <w:t>Successful employment of modern weapons systems, new operational concepts, and innovative combat techniques</w:t>
      </w:r>
      <w:r w:rsidRPr="00206F79">
        <w:rPr>
          <w:sz w:val="16"/>
        </w:rPr>
        <w:t xml:space="preserve">— particularly those involving forces that are lighter, faster, more agile, and more lethal—also </w:t>
      </w:r>
      <w:r w:rsidRPr="00206F79">
        <w:rPr>
          <w:rStyle w:val="StyleBoldUnderline"/>
        </w:rPr>
        <w:t>depends on rapid, precise, accurate, and detailed intelligence</w:t>
      </w:r>
      <w:r w:rsidRPr="00206F79">
        <w:rPr>
          <w:sz w:val="16"/>
        </w:rPr>
        <w:t>.”[42] It behooves the planner, the operator, political and military leadership, and members of the Intelligence Community to understand this and not relegate intelligence to a secondary status as authors such as John Keegan suggest. The strongest boxer cannot defeat the foe he hasn’t studied or cannot see.</w:t>
      </w:r>
    </w:p>
    <w:p w:rsidR="004D3732" w:rsidRPr="00206F79" w:rsidRDefault="004D3732" w:rsidP="004D3732">
      <w:pPr>
        <w:rPr>
          <w:rStyle w:val="StyleBoldUnderline"/>
        </w:rPr>
      </w:pPr>
    </w:p>
    <w:p w:rsidR="004D3732" w:rsidRPr="00206F79" w:rsidRDefault="004D3732" w:rsidP="004D3732">
      <w:pPr>
        <w:pStyle w:val="Heading4"/>
        <w:rPr>
          <w:rFonts w:cs="Times New Roman"/>
        </w:rPr>
      </w:pPr>
      <w:r w:rsidRPr="00206F79">
        <w:rPr>
          <w:rFonts w:cs="Times New Roman"/>
        </w:rPr>
        <w:t xml:space="preserve">Its revers causal- absent effective intel war fighting capabilities collapse </w:t>
      </w:r>
    </w:p>
    <w:p w:rsidR="004D3732" w:rsidRPr="00206F79" w:rsidRDefault="004D3732" w:rsidP="004D3732">
      <w:r w:rsidRPr="00206F79">
        <w:rPr>
          <w:b/>
        </w:rPr>
        <w:t>Deputies Committee of the National Security Council, 96</w:t>
      </w:r>
      <w:r w:rsidRPr="00206F79">
        <w:t xml:space="preserve"> (senior policy representatives from the Departments of State, Defense, Justice, and Treasury, the Joint Chiefs of Staff, and the Office of Management and Budget, as well as the President's National Security Advisor, “The Role of Intelligence” </w:t>
      </w:r>
      <w:hyperlink r:id="rId24" w:history="1">
        <w:r w:rsidRPr="00206F79">
          <w:rPr>
            <w:rStyle w:val="Hyperlink"/>
          </w:rPr>
          <w:t>http://www.fas.org/irp/offdocs/int006.html</w:t>
        </w:r>
      </w:hyperlink>
      <w:r w:rsidRPr="00206F79">
        <w:t>)</w:t>
      </w:r>
    </w:p>
    <w:p w:rsidR="004D3732" w:rsidRPr="00206F79" w:rsidRDefault="004D3732" w:rsidP="004D3732"/>
    <w:p w:rsidR="004D3732" w:rsidRPr="00206F79" w:rsidRDefault="004D3732" w:rsidP="004D3732">
      <w:pPr>
        <w:rPr>
          <w:rStyle w:val="StyleBoldUnderline"/>
        </w:rPr>
      </w:pPr>
      <w:r w:rsidRPr="00206F79">
        <w:rPr>
          <w:rStyle w:val="StyleBoldUnderline"/>
        </w:rPr>
        <w:t xml:space="preserve">Another traditional mission of the </w:t>
      </w:r>
      <w:r w:rsidRPr="00206F79">
        <w:rPr>
          <w:rStyle w:val="StyleBoldUnderline"/>
          <w:highlight w:val="yellow"/>
        </w:rPr>
        <w:t>Intell</w:t>
      </w:r>
      <w:r w:rsidRPr="00206F79">
        <w:rPr>
          <w:rStyle w:val="StyleBoldUnderline"/>
        </w:rPr>
        <w:t xml:space="preserve">igence Community is to </w:t>
      </w:r>
      <w:r w:rsidRPr="00206F79">
        <w:rPr>
          <w:rStyle w:val="StyleBoldUnderline"/>
          <w:highlight w:val="yellow"/>
        </w:rPr>
        <w:t>provide</w:t>
      </w:r>
      <w:r w:rsidRPr="00206F79">
        <w:rPr>
          <w:rStyle w:val="StyleBoldUnderline"/>
        </w:rPr>
        <w:t xml:space="preserve"> support to U.S. military operations</w:t>
      </w:r>
      <w:r w:rsidRPr="00206F79">
        <w:t xml:space="preserve">. </w:t>
      </w:r>
      <w:r w:rsidRPr="00206F79">
        <w:rPr>
          <w:rStyle w:val="StyleBoldUnderline"/>
        </w:rPr>
        <w:t xml:space="preserve">This mission encompasses not only </w:t>
      </w:r>
      <w:r w:rsidRPr="00206F79">
        <w:rPr>
          <w:rStyle w:val="StyleBoldUnderline"/>
          <w:highlight w:val="yellow"/>
        </w:rPr>
        <w:t>warning of attack</w:t>
      </w:r>
      <w:r w:rsidRPr="00206F79">
        <w:rPr>
          <w:rStyle w:val="StyleBoldUnderline"/>
        </w:rPr>
        <w:t xml:space="preserve"> on U.S. territory and installations, but </w:t>
      </w:r>
      <w:r w:rsidRPr="00206F79">
        <w:rPr>
          <w:rStyle w:val="StyleBoldUnderline"/>
          <w:highlight w:val="yellow"/>
        </w:rPr>
        <w:t>also providing information needed to plan for and carry out military operations</w:t>
      </w:r>
      <w:r w:rsidRPr="00206F79">
        <w:rPr>
          <w:rStyle w:val="StyleBoldUnderline"/>
        </w:rPr>
        <w:t xml:space="preserve"> of all kinds.</w:t>
      </w:r>
      <w:r w:rsidRPr="00206F79">
        <w:t xml:space="preserve"> In the past, </w:t>
      </w:r>
      <w:r w:rsidRPr="00206F79">
        <w:rPr>
          <w:rStyle w:val="StyleBoldUnderline"/>
          <w:highlight w:val="yellow"/>
        </w:rPr>
        <w:t>this has</w:t>
      </w:r>
      <w:r w:rsidRPr="00206F79">
        <w:rPr>
          <w:rStyle w:val="StyleBoldUnderline"/>
        </w:rPr>
        <w:t xml:space="preserve"> largely </w:t>
      </w:r>
      <w:r w:rsidRPr="00206F79">
        <w:rPr>
          <w:rStyle w:val="StyleBoldUnderline"/>
          <w:highlight w:val="yellow"/>
        </w:rPr>
        <w:t>involved the provision of order of battle information</w:t>
      </w:r>
      <w:r w:rsidRPr="00206F79">
        <w:rPr>
          <w:rStyle w:val="StyleBoldUnderline"/>
        </w:rPr>
        <w:t xml:space="preserve"> on opposing military forces: their size, nature, location, morale and capabilities. In recent years, however, this mission has been rapidly expanding. </w:t>
      </w:r>
      <w:r w:rsidRPr="00206F79">
        <w:t xml:space="preserve">U.S. military operations since the Cold War have been carried out largely in the context of multilateral commitments of forces, increasing the need for joint planning and execution. Ironically, the number of occasions where U.S. military forces have been deployed outside the United States since the Cold War has greatly exceeded the rate of such deployments during the Cold War. Moreover, neither the location of such deployments, e.g. Panama, Somalia, Rwanda, Haiti, nor their purposes, e.g. preventing famine or genocide, "nation building," emergency evacuations, were typical of the Cold War period. </w:t>
      </w:r>
      <w:r w:rsidRPr="00206F79">
        <w:rPr>
          <w:rStyle w:val="StyleBoldUnderline"/>
        </w:rPr>
        <w:t>Recent years have also seen radical change in the nature of warfare</w:t>
      </w:r>
      <w:r w:rsidRPr="00206F79">
        <w:t xml:space="preserve">. The 1991 Persian Gulf war lasted only a few weeks, but signaled a quantum leap in U.S. military capability. The world saw U.S. weapons fired from aircraft, ships, and land batteries far from the point of impact and delivered with pinpoint precision and devastating consequences. The war ended quickly, and U.S. casualties were minimal. To a large degree, </w:t>
      </w:r>
      <w:r w:rsidRPr="00206F79">
        <w:rPr>
          <w:rStyle w:val="StyleBoldUnderline"/>
        </w:rPr>
        <w:t>American success in the Persian Gulf war was due to information provided by intelligence systems both at the national and tactical levels</w:t>
      </w:r>
      <w:r w:rsidRPr="00206F79">
        <w:t xml:space="preserve">. While achieving timely dissemination of such information was not without its problems, </w:t>
      </w:r>
      <w:r w:rsidRPr="00206F79">
        <w:rPr>
          <w:rStyle w:val="StyleBoldUnderline"/>
        </w:rPr>
        <w:t>never before had so much information been gathered and relayed to a combat force so rapidly with such effect</w:t>
      </w:r>
      <w:r w:rsidRPr="00206F79">
        <w:t xml:space="preserve">. </w:t>
      </w:r>
      <w:r w:rsidRPr="00206F79">
        <w:rPr>
          <w:rStyle w:val="StyleBoldUnderline"/>
        </w:rPr>
        <w:t xml:space="preserve">The military began to look even more seriously at how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capabilities could be brought to bear on their problems</w:t>
      </w:r>
      <w:r w:rsidRPr="00206F79">
        <w:rPr>
          <w:rStyle w:val="StyleBoldUnderline"/>
        </w:rPr>
        <w:t xml:space="preserve">. U.S. </w:t>
      </w:r>
      <w:r w:rsidRPr="00206F79">
        <w:rPr>
          <w:rStyle w:val="StyleBoldUnderline"/>
          <w:highlight w:val="yellow"/>
        </w:rPr>
        <w:t>intelligence should</w:t>
      </w:r>
      <w:r w:rsidRPr="00206F79">
        <w:rPr>
          <w:rStyle w:val="StyleBoldUnderline"/>
        </w:rPr>
        <w:t xml:space="preserve"> also </w:t>
      </w:r>
      <w:r w:rsidRPr="00206F79">
        <w:rPr>
          <w:rStyle w:val="StyleBoldUnderline"/>
          <w:highlight w:val="yellow"/>
        </w:rPr>
        <w:t>continue to support defense planning</w:t>
      </w:r>
      <w:r w:rsidRPr="00206F79">
        <w:t xml:space="preserve">, another traditional mission. </w:t>
      </w:r>
      <w:r w:rsidRPr="00206F79">
        <w:rPr>
          <w:rStyle w:val="StyleBoldUnderline"/>
        </w:rPr>
        <w:t>This mission entails providing information on foreign military capabilities in order for defense planners to shape the size, nature, and disposition of U.S. military forces</w:t>
      </w:r>
      <w:r w:rsidRPr="00206F79">
        <w:t xml:space="preserve">. </w:t>
      </w:r>
      <w:r w:rsidRPr="00206F79">
        <w:rPr>
          <w:rStyle w:val="StyleBoldUnderline"/>
          <w:highlight w:val="yellow"/>
        </w:rPr>
        <w:t>It</w:t>
      </w:r>
      <w:r w:rsidRPr="00206F79">
        <w:rPr>
          <w:rStyle w:val="StyleBoldUnderline"/>
        </w:rPr>
        <w:t xml:space="preserve"> also </w:t>
      </w:r>
      <w:r w:rsidRPr="00206F79">
        <w:rPr>
          <w:rStyle w:val="StyleBoldUnderline"/>
          <w:highlight w:val="yellow"/>
        </w:rPr>
        <w:t>includes</w:t>
      </w:r>
      <w:r w:rsidRPr="00206F79">
        <w:rPr>
          <w:rStyle w:val="StyleBoldUnderline"/>
        </w:rPr>
        <w:t xml:space="preserve"> necessary </w:t>
      </w:r>
      <w:r w:rsidRPr="00206F79">
        <w:rPr>
          <w:rStyle w:val="StyleBoldUnderline"/>
          <w:highlight w:val="yellow"/>
        </w:rPr>
        <w:t>info</w:t>
      </w:r>
      <w:r w:rsidRPr="00206F79">
        <w:rPr>
          <w:rStyle w:val="StyleBoldUnderline"/>
        </w:rPr>
        <w:t xml:space="preserve">rmation </w:t>
      </w:r>
      <w:r w:rsidRPr="00206F79">
        <w:rPr>
          <w:rStyle w:val="StyleBoldUnderline"/>
          <w:highlight w:val="yellow"/>
        </w:rPr>
        <w:t>to guide military research</w:t>
      </w:r>
      <w:r w:rsidRPr="00206F79">
        <w:rPr>
          <w:rStyle w:val="StyleBoldUnderline"/>
        </w:rPr>
        <w:t xml:space="preserve"> and </w:t>
      </w:r>
      <w:r w:rsidRPr="00206F79">
        <w:rPr>
          <w:rStyle w:val="StyleBoldUnderline"/>
          <w:highlight w:val="yellow"/>
        </w:rPr>
        <w:t>development activities and future military acquisition</w:t>
      </w:r>
      <w:r w:rsidRPr="00206F79">
        <w:rPr>
          <w:rStyle w:val="StyleBoldUnderline"/>
        </w:rPr>
        <w:t xml:space="preserve"> decisions.</w:t>
      </w:r>
      <w:r w:rsidRPr="00206F79">
        <w:t xml:space="preserve"> </w:t>
      </w:r>
      <w:r w:rsidRPr="00206F79">
        <w:rPr>
          <w:rStyle w:val="StyleBoldUnderline"/>
        </w:rPr>
        <w:t>It</w:t>
      </w:r>
      <w:r w:rsidRPr="00206F79">
        <w:t xml:space="preserve"> </w:t>
      </w:r>
      <w:r w:rsidRPr="00206F79">
        <w:rPr>
          <w:rStyle w:val="StyleBoldUnderline"/>
        </w:rPr>
        <w:t>encompasses information about foreign military tactics and capabilities, which can then be used to train and protect U.S. forces.</w:t>
      </w:r>
    </w:p>
    <w:p w:rsidR="004D3732" w:rsidRPr="00206F79" w:rsidRDefault="004D3732" w:rsidP="004D3732">
      <w:pPr>
        <w:rPr>
          <w:sz w:val="16"/>
        </w:rPr>
      </w:pPr>
    </w:p>
    <w:p w:rsidR="004D3732" w:rsidRPr="00043DA1" w:rsidRDefault="004D3732" w:rsidP="004D3732">
      <w:pPr>
        <w:pStyle w:val="Heading4"/>
      </w:pPr>
      <w:r>
        <w:t>Warfighting is key to heg</w:t>
      </w:r>
    </w:p>
    <w:p w:rsidR="004D3732" w:rsidRPr="00043DA1" w:rsidRDefault="004D3732" w:rsidP="004D3732">
      <w:pPr>
        <w:rPr>
          <w:sz w:val="16"/>
        </w:rPr>
      </w:pPr>
      <w:r w:rsidRPr="00043DA1">
        <w:rPr>
          <w:b/>
        </w:rPr>
        <w:t xml:space="preserve">Flourney and Davidson 12 </w:t>
      </w:r>
      <w:r w:rsidRPr="00043DA1">
        <w:rPr>
          <w:sz w:val="16"/>
        </w:rPr>
        <w:t>(Michèle Angelique Flournoy, former </w:t>
      </w:r>
      <w:hyperlink r:id="rId25" w:tooltip="Under Secretary of Defense for Policy" w:history="1">
        <w:r w:rsidRPr="00043DA1">
          <w:rPr>
            <w:rStyle w:val="Hyperlink"/>
            <w:sz w:val="16"/>
          </w:rPr>
          <w:t>Under Secretary of Defense for Policy</w:t>
        </w:r>
      </w:hyperlink>
      <w:r w:rsidRPr="00043DA1">
        <w:rPr>
          <w:sz w:val="16"/>
        </w:rPr>
        <w:t xml:space="preserve"> of the United States, Janine Davidson holds a PhD and a Master's of Arts degree in international studies, “Obama's New Global Posture: The Logic of U.S. Foreign Deployments,” Foreign Affairs, Jul/Aug 2012, 54-63, ProQuest) </w:t>
      </w:r>
    </w:p>
    <w:p w:rsidR="004D3732" w:rsidRPr="00043DA1" w:rsidRDefault="004D3732" w:rsidP="004D3732">
      <w:pPr>
        <w:rPr>
          <w:u w:val="single"/>
        </w:rPr>
      </w:pPr>
      <w:r w:rsidRPr="00043DA1">
        <w:rPr>
          <w:sz w:val="16"/>
        </w:rPr>
        <w:t xml:space="preserve">During the Pentagon's last global posture review, in 2004, then U.S. Secretary of Defense Donald Rumsfeld's guiding principle was closing overseas bases and bringing home U.S. troops stationed abroad. In contrast, the Obama administration has emphasized making the country's forward posture more e/cient and eaective. </w:t>
      </w:r>
      <w:r w:rsidRPr="00043DA1">
        <w:rPr>
          <w:highlight w:val="cyan"/>
          <w:u w:val="single"/>
        </w:rPr>
        <w:t>American forces</w:t>
      </w:r>
      <w:r w:rsidRPr="00043DA1">
        <w:rPr>
          <w:u w:val="single"/>
        </w:rPr>
        <w:t xml:space="preserve"> stationed abroad should be aiming to prevent conflict</w:t>
      </w:r>
      <w:r w:rsidRPr="00043DA1">
        <w:rPr>
          <w:sz w:val="16"/>
        </w:rPr>
        <w:t xml:space="preserve">, </w:t>
      </w:r>
      <w:r w:rsidRPr="00043DA1">
        <w:rPr>
          <w:u w:val="single"/>
        </w:rPr>
        <w:t>build</w:t>
      </w:r>
      <w:r w:rsidRPr="00043DA1">
        <w:rPr>
          <w:sz w:val="16"/>
        </w:rPr>
        <w:t xml:space="preserve"> the </w:t>
      </w:r>
      <w:r w:rsidRPr="00043DA1">
        <w:rPr>
          <w:u w:val="single"/>
        </w:rPr>
        <w:t>capacity of</w:t>
      </w:r>
      <w:r w:rsidRPr="00043DA1">
        <w:rPr>
          <w:sz w:val="16"/>
        </w:rPr>
        <w:t xml:space="preserve"> </w:t>
      </w:r>
      <w:r w:rsidRPr="00043DA1">
        <w:rPr>
          <w:u w:val="single"/>
        </w:rPr>
        <w:t xml:space="preserve">key partners, maintain core alliances, and </w:t>
      </w:r>
      <w:r w:rsidRPr="00043DA1">
        <w:rPr>
          <w:highlight w:val="cyan"/>
          <w:u w:val="single"/>
        </w:rPr>
        <w:t>ensure</w:t>
      </w:r>
      <w:r w:rsidRPr="00043DA1">
        <w:rPr>
          <w:sz w:val="16"/>
        </w:rPr>
        <w:t xml:space="preserve"> the </w:t>
      </w:r>
      <w:r w:rsidRPr="00043DA1">
        <w:rPr>
          <w:u w:val="single"/>
        </w:rPr>
        <w:t xml:space="preserve">U.S. military's </w:t>
      </w:r>
      <w:r w:rsidRPr="00043DA1">
        <w:rPr>
          <w:highlight w:val="cyan"/>
          <w:u w:val="single"/>
        </w:rPr>
        <w:t>ability to secure American interests</w:t>
      </w:r>
      <w:r w:rsidRPr="00043DA1">
        <w:rPr>
          <w:sz w:val="16"/>
        </w:rPr>
        <w:t xml:space="preserve"> in critical regions. </w:t>
      </w:r>
      <w:r w:rsidRPr="00043DA1">
        <w:rPr>
          <w:u w:val="single"/>
        </w:rPr>
        <w:t>Forward</w:t>
      </w:r>
      <w:r w:rsidRPr="00043DA1">
        <w:rPr>
          <w:sz w:val="16"/>
        </w:rPr>
        <w:t xml:space="preserve"> </w:t>
      </w:r>
      <w:r w:rsidRPr="00043DA1">
        <w:rPr>
          <w:u w:val="single"/>
        </w:rPr>
        <w:t>engagement</w:t>
      </w:r>
      <w:r w:rsidRPr="00043DA1">
        <w:rPr>
          <w:sz w:val="16"/>
        </w:rPr>
        <w:t xml:space="preserve">, as this approach is called, </w:t>
      </w:r>
      <w:r w:rsidRPr="00043DA1">
        <w:rPr>
          <w:u w:val="single"/>
        </w:rPr>
        <w:t>does not mean policing</w:t>
      </w:r>
      <w:r w:rsidRPr="00043DA1">
        <w:rPr>
          <w:sz w:val="16"/>
        </w:rPr>
        <w:t xml:space="preserve"> the </w:t>
      </w:r>
      <w:r w:rsidRPr="00043DA1">
        <w:rPr>
          <w:u w:val="single"/>
        </w:rPr>
        <w:t>world or letting other countries free-ride</w:t>
      </w:r>
      <w:r w:rsidRPr="00043DA1">
        <w:rPr>
          <w:sz w:val="16"/>
        </w:rPr>
        <w:t xml:space="preserve"> on</w:t>
      </w:r>
      <w:r w:rsidRPr="00043DA1">
        <w:rPr>
          <w:u w:val="single"/>
        </w:rPr>
        <w:t xml:space="preserve"> </w:t>
      </w:r>
      <w:r w:rsidRPr="00043DA1">
        <w:rPr>
          <w:highlight w:val="cyan"/>
          <w:u w:val="single"/>
        </w:rPr>
        <w:t>U.S. security</w:t>
      </w:r>
      <w:r w:rsidRPr="00043DA1">
        <w:rPr>
          <w:u w:val="single"/>
        </w:rPr>
        <w:t xml:space="preserve"> </w:t>
      </w:r>
      <w:r w:rsidRPr="00043DA1">
        <w:rPr>
          <w:highlight w:val="cyan"/>
          <w:u w:val="single"/>
        </w:rPr>
        <w:t>guarantees</w:t>
      </w:r>
      <w:r w:rsidRPr="00043DA1">
        <w:rPr>
          <w:sz w:val="16"/>
          <w:highlight w:val="cyan"/>
        </w:rPr>
        <w:t xml:space="preserve">. </w:t>
      </w:r>
      <w:r w:rsidRPr="00043DA1">
        <w:rPr>
          <w:highlight w:val="cyan"/>
          <w:u w:val="single"/>
        </w:rPr>
        <w:t>And partnership does not mean relinquishing</w:t>
      </w:r>
      <w:r w:rsidRPr="00043DA1">
        <w:rPr>
          <w:sz w:val="16"/>
        </w:rPr>
        <w:t xml:space="preserve"> American </w:t>
      </w:r>
      <w:r w:rsidRPr="00043DA1">
        <w:rPr>
          <w:highlight w:val="cyan"/>
          <w:u w:val="single"/>
        </w:rPr>
        <w:t>sovereignty to</w:t>
      </w:r>
      <w:r w:rsidRPr="00043DA1">
        <w:rPr>
          <w:u w:val="single"/>
        </w:rPr>
        <w:t xml:space="preserve"> </w:t>
      </w:r>
      <w:r w:rsidRPr="00043DA1">
        <w:rPr>
          <w:sz w:val="16"/>
        </w:rPr>
        <w:t xml:space="preserve">regional and international </w:t>
      </w:r>
      <w:r w:rsidRPr="00043DA1">
        <w:rPr>
          <w:highlight w:val="cyan"/>
          <w:u w:val="single"/>
        </w:rPr>
        <w:t>institutions</w:t>
      </w:r>
      <w:r w:rsidRPr="00043DA1">
        <w:rPr>
          <w:sz w:val="16"/>
        </w:rPr>
        <w:t xml:space="preserve">. Rather, forward engagement means leveraging the United States' biggest strength, the ability to lead, while encouraging others to share the burden. The </w:t>
      </w:r>
      <w:r w:rsidRPr="00043DA1">
        <w:rPr>
          <w:u w:val="single"/>
        </w:rPr>
        <w:t xml:space="preserve">cornerstone of </w:t>
      </w:r>
      <w:r w:rsidRPr="00043DA1">
        <w:rPr>
          <w:sz w:val="16"/>
        </w:rPr>
        <w:t xml:space="preserve">forward </w:t>
      </w:r>
      <w:r w:rsidRPr="00043DA1">
        <w:rPr>
          <w:u w:val="single"/>
        </w:rPr>
        <w:t>engagement will be positioning U.S. troops in</w:t>
      </w:r>
      <w:r w:rsidRPr="00043DA1">
        <w:rPr>
          <w:sz w:val="16"/>
        </w:rPr>
        <w:t xml:space="preserve"> vital </w:t>
      </w:r>
      <w:r w:rsidRPr="00043DA1">
        <w:rPr>
          <w:u w:val="single"/>
        </w:rPr>
        <w:t>regions to help deter</w:t>
      </w:r>
      <w:r w:rsidRPr="00043DA1">
        <w:rPr>
          <w:sz w:val="16"/>
        </w:rPr>
        <w:t xml:space="preserve"> major </w:t>
      </w:r>
      <w:r w:rsidRPr="00043DA1">
        <w:rPr>
          <w:u w:val="single"/>
        </w:rPr>
        <w:t>conflicts and promote</w:t>
      </w:r>
      <w:r w:rsidRPr="00043DA1">
        <w:rPr>
          <w:sz w:val="16"/>
        </w:rPr>
        <w:t xml:space="preserve"> </w:t>
      </w:r>
      <w:r w:rsidRPr="00043DA1">
        <w:rPr>
          <w:u w:val="single"/>
        </w:rPr>
        <w:t>stability</w:t>
      </w:r>
      <w:r w:rsidRPr="00043DA1">
        <w:rPr>
          <w:sz w:val="16"/>
        </w:rPr>
        <w:t xml:space="preserve">, particularly in Asia and the Middle East. As the long-term U.S. deployments in Europe and Asia have demonstrated, the physical </w:t>
      </w:r>
      <w:r w:rsidRPr="00043DA1">
        <w:rPr>
          <w:highlight w:val="cyan"/>
          <w:u w:val="single"/>
        </w:rPr>
        <w:t>presence of military forces sends</w:t>
      </w:r>
      <w:r w:rsidRPr="00043DA1">
        <w:rPr>
          <w:sz w:val="16"/>
        </w:rPr>
        <w:t xml:space="preserve"> a powerful </w:t>
      </w:r>
      <w:r w:rsidRPr="00043DA1">
        <w:rPr>
          <w:highlight w:val="cyan"/>
          <w:u w:val="single"/>
        </w:rPr>
        <w:t>message to potential adversaries</w:t>
      </w:r>
      <w:r w:rsidRPr="00043DA1">
        <w:rPr>
          <w:sz w:val="16"/>
        </w:rPr>
        <w:t xml:space="preserve">. Some believe that troops garrisoned at home are just as eaective a deterrent, given the global reach and technological superiority of the U.S. armed forces. But that argument, which was the cornerstone of Rumsfeld's posture vision, ignores the realities of time, distance, logistics, and politics. As the United States' experience in the two Iraq wars demonstrated, it takes weeks, if not months, to deploy a force of the size and strength required for some of the most likely and most dangerous scenarios the United States could face around the world. Furthermore, moving troops from the United States to a conflict zone just as tensions begin to rise can exacerbate or escalate a crisis. </w:t>
      </w:r>
      <w:r w:rsidRPr="00043DA1">
        <w:rPr>
          <w:highlight w:val="cyan"/>
          <w:u w:val="single"/>
        </w:rPr>
        <w:t>Forward-postured forces also reassure allies of</w:t>
      </w:r>
      <w:r w:rsidRPr="00043DA1">
        <w:rPr>
          <w:u w:val="single"/>
        </w:rPr>
        <w:t xml:space="preserve"> </w:t>
      </w:r>
      <w:r w:rsidRPr="00043DA1">
        <w:rPr>
          <w:sz w:val="16"/>
        </w:rPr>
        <w:t xml:space="preserve">the </w:t>
      </w:r>
      <w:r w:rsidRPr="00043DA1">
        <w:rPr>
          <w:u w:val="single"/>
        </w:rPr>
        <w:t>U</w:t>
      </w:r>
      <w:r w:rsidRPr="00043DA1">
        <w:rPr>
          <w:sz w:val="16"/>
        </w:rPr>
        <w:t xml:space="preserve">nited </w:t>
      </w:r>
      <w:r w:rsidRPr="00043DA1">
        <w:rPr>
          <w:u w:val="single"/>
        </w:rPr>
        <w:t>S</w:t>
      </w:r>
      <w:r w:rsidRPr="00043DA1">
        <w:rPr>
          <w:sz w:val="16"/>
        </w:rPr>
        <w:t xml:space="preserve">tates' </w:t>
      </w:r>
      <w:r w:rsidRPr="00043DA1">
        <w:rPr>
          <w:highlight w:val="cyan"/>
          <w:u w:val="single"/>
        </w:rPr>
        <w:t>commitment to</w:t>
      </w:r>
      <w:r w:rsidRPr="00043DA1">
        <w:rPr>
          <w:u w:val="single"/>
        </w:rPr>
        <w:t xml:space="preserve"> their </w:t>
      </w:r>
      <w:r w:rsidRPr="00043DA1">
        <w:rPr>
          <w:highlight w:val="cyan"/>
          <w:u w:val="single"/>
        </w:rPr>
        <w:t>security</w:t>
      </w:r>
      <w:r w:rsidRPr="00043DA1">
        <w:rPr>
          <w:sz w:val="16"/>
        </w:rPr>
        <w:t xml:space="preserve">. On the Korean Peninsula, for example, the presence of some 28,000 U.S. personnel reminds Seoul that the United States stands ready to defend South Korea against North Korean aggression. Further south, U.S. naval and air forces engaged in Australia, the Philippines, Singapore, and Thailand give allies in Southeast Asia greater confidence that the United States will not abandon the region at a time of great change and uncertainty. </w:t>
      </w:r>
      <w:r w:rsidRPr="00043DA1">
        <w:rPr>
          <w:highlight w:val="cyan"/>
          <w:u w:val="single"/>
        </w:rPr>
        <w:t>Should deterrence</w:t>
      </w:r>
      <w:r w:rsidRPr="00043DA1">
        <w:rPr>
          <w:u w:val="single"/>
        </w:rPr>
        <w:t xml:space="preserve"> </w:t>
      </w:r>
      <w:r w:rsidRPr="00043DA1">
        <w:rPr>
          <w:highlight w:val="cyan"/>
          <w:u w:val="single"/>
        </w:rPr>
        <w:t>fail, forward-stationed</w:t>
      </w:r>
      <w:r w:rsidRPr="00043DA1">
        <w:rPr>
          <w:u w:val="single"/>
        </w:rPr>
        <w:t xml:space="preserve"> military </w:t>
      </w:r>
      <w:r w:rsidRPr="00043DA1">
        <w:rPr>
          <w:highlight w:val="cyan"/>
          <w:u w:val="single"/>
        </w:rPr>
        <w:t>forces are well placed to facilitate</w:t>
      </w:r>
      <w:r w:rsidRPr="00043DA1">
        <w:rPr>
          <w:u w:val="single"/>
        </w:rPr>
        <w:t xml:space="preserve"> a collective </w:t>
      </w:r>
      <w:r w:rsidRPr="00043DA1">
        <w:rPr>
          <w:highlight w:val="cyan"/>
          <w:u w:val="single"/>
        </w:rPr>
        <w:t>response</w:t>
      </w:r>
      <w:r w:rsidRPr="00043DA1">
        <w:rPr>
          <w:sz w:val="16"/>
        </w:rPr>
        <w:t xml:space="preserve">. As the recent nato operation in Libya showed, responding to threats requires guaranteed access to supply routes and bases, diplomatic support, and, ideally, the help of allies in the field. Quickly assembling a posse to get the bad guys might have worked in old Westerns, but it does not work in complex, hightech military operations. For those, common command-and-control protocols, interoperable technologies, doctrines, and planning processes should be developed well in advance. And more than any other forces, forward-stationed forces can spearhead those preparations. </w:t>
      </w:r>
      <w:r w:rsidRPr="00043DA1">
        <w:rPr>
          <w:u w:val="single"/>
        </w:rPr>
        <w:t>They can conduct</w:t>
      </w:r>
      <w:r w:rsidRPr="00043DA1">
        <w:rPr>
          <w:sz w:val="16"/>
        </w:rPr>
        <w:t xml:space="preserve"> regular </w:t>
      </w:r>
      <w:r w:rsidRPr="00043DA1">
        <w:rPr>
          <w:u w:val="single"/>
        </w:rPr>
        <w:t>training exercises with allies to identify and correct shortfalls, build trust among U.S. and allied service members, and develop</w:t>
      </w:r>
      <w:r w:rsidRPr="00043DA1">
        <w:rPr>
          <w:sz w:val="16"/>
        </w:rPr>
        <w:t xml:space="preserve"> the shared </w:t>
      </w:r>
      <w:r w:rsidRPr="00043DA1">
        <w:rPr>
          <w:u w:val="single"/>
        </w:rPr>
        <w:t>practices that make the militaries work together</w:t>
      </w:r>
      <w:r w:rsidRPr="00043DA1">
        <w:rPr>
          <w:sz w:val="16"/>
        </w:rPr>
        <w:t xml:space="preserve"> more eaectively</w:t>
      </w:r>
      <w:r w:rsidRPr="00043DA1">
        <w:rPr>
          <w:u w:val="single"/>
        </w:rPr>
        <w:t xml:space="preserve"> in the field</w:t>
      </w:r>
      <w:r w:rsidRPr="00043DA1">
        <w:rPr>
          <w:sz w:val="16"/>
        </w:rPr>
        <w:t xml:space="preserve">. </w:t>
      </w:r>
      <w:r w:rsidRPr="00043DA1">
        <w:rPr>
          <w:highlight w:val="cyan"/>
          <w:u w:val="single"/>
        </w:rPr>
        <w:t>Another</w:t>
      </w:r>
      <w:r w:rsidRPr="00043DA1">
        <w:rPr>
          <w:sz w:val="16"/>
        </w:rPr>
        <w:t xml:space="preserve"> good </w:t>
      </w:r>
      <w:r w:rsidRPr="00043DA1">
        <w:rPr>
          <w:highlight w:val="cyan"/>
          <w:u w:val="single"/>
        </w:rPr>
        <w:t>reason for forces to remain</w:t>
      </w:r>
      <w:r w:rsidRPr="00043DA1">
        <w:rPr>
          <w:u w:val="single"/>
        </w:rPr>
        <w:t xml:space="preserve"> engaged abroad</w:t>
      </w:r>
      <w:r w:rsidRPr="00043DA1">
        <w:rPr>
          <w:sz w:val="16"/>
        </w:rPr>
        <w:t xml:space="preserve">, even in peacetime, </w:t>
      </w:r>
      <w:r w:rsidRPr="00043DA1">
        <w:rPr>
          <w:highlight w:val="cyan"/>
          <w:u w:val="single"/>
        </w:rPr>
        <w:t>is to serve as</w:t>
      </w:r>
      <w:r w:rsidRPr="00043DA1">
        <w:rPr>
          <w:u w:val="single"/>
        </w:rPr>
        <w:t xml:space="preserve"> an </w:t>
      </w:r>
      <w:r w:rsidRPr="00043DA1">
        <w:rPr>
          <w:highlight w:val="cyan"/>
          <w:u w:val="single"/>
        </w:rPr>
        <w:t>investment in burden sharing</w:t>
      </w:r>
      <w:r w:rsidRPr="00043DA1">
        <w:rPr>
          <w:sz w:val="16"/>
        </w:rPr>
        <w:t xml:space="preserve">. Training and conducting real-world missions with allies and partners, such as the United States' multilateral antipiracy operations oa the Horn of Africa and its freedom-of-navigation exercises in the Persian Gulf, helps build up their capacities. </w:t>
      </w:r>
      <w:r w:rsidRPr="00043DA1">
        <w:rPr>
          <w:highlight w:val="cyan"/>
          <w:u w:val="single"/>
        </w:rPr>
        <w:t>Such engagement</w:t>
      </w:r>
      <w:r w:rsidRPr="00043DA1">
        <w:rPr>
          <w:sz w:val="16"/>
        </w:rPr>
        <w:t xml:space="preserve"> also </w:t>
      </w:r>
      <w:r w:rsidRPr="00043DA1">
        <w:rPr>
          <w:highlight w:val="cyan"/>
          <w:u w:val="single"/>
        </w:rPr>
        <w:t>promotes</w:t>
      </w:r>
      <w:r w:rsidRPr="00043DA1">
        <w:rPr>
          <w:sz w:val="16"/>
        </w:rPr>
        <w:t xml:space="preserve"> a </w:t>
      </w:r>
      <w:r w:rsidRPr="00043DA1">
        <w:rPr>
          <w:highlight w:val="cyan"/>
          <w:u w:val="single"/>
        </w:rPr>
        <w:t>shared vision of</w:t>
      </w:r>
      <w:r w:rsidRPr="00043DA1">
        <w:rPr>
          <w:sz w:val="16"/>
          <w:highlight w:val="cyan"/>
        </w:rPr>
        <w:t xml:space="preserve"> </w:t>
      </w:r>
      <w:r w:rsidRPr="00043DA1">
        <w:rPr>
          <w:highlight w:val="cyan"/>
          <w:u w:val="single"/>
        </w:rPr>
        <w:t>the world</w:t>
      </w:r>
      <w:r w:rsidRPr="00043DA1">
        <w:rPr>
          <w:sz w:val="16"/>
        </w:rPr>
        <w:t xml:space="preserve">, </w:t>
      </w:r>
      <w:r w:rsidRPr="00043DA1">
        <w:rPr>
          <w:u w:val="single"/>
        </w:rPr>
        <w:t>in which</w:t>
      </w:r>
      <w:r w:rsidRPr="00043DA1">
        <w:rPr>
          <w:sz w:val="16"/>
        </w:rPr>
        <w:t xml:space="preserve"> the </w:t>
      </w:r>
      <w:r w:rsidRPr="00043DA1">
        <w:rPr>
          <w:u w:val="single"/>
        </w:rPr>
        <w:t>rule of law dominates, disputes can be resolved without</w:t>
      </w:r>
      <w:r w:rsidRPr="00043DA1">
        <w:rPr>
          <w:sz w:val="16"/>
        </w:rPr>
        <w:t xml:space="preserve"> the </w:t>
      </w:r>
      <w:r w:rsidRPr="00043DA1">
        <w:rPr>
          <w:u w:val="single"/>
        </w:rPr>
        <w:t>use of force, and commerce flows</w:t>
      </w:r>
      <w:r w:rsidRPr="00043DA1">
        <w:rPr>
          <w:sz w:val="16"/>
        </w:rPr>
        <w:t xml:space="preserve"> </w:t>
      </w:r>
      <w:r w:rsidRPr="00043DA1">
        <w:rPr>
          <w:u w:val="single"/>
        </w:rPr>
        <w:t>freely</w:t>
      </w:r>
      <w:r w:rsidRPr="00043DA1">
        <w:rPr>
          <w:sz w:val="16"/>
        </w:rPr>
        <w:t xml:space="preserve">. In turn, </w:t>
      </w:r>
      <w:r w:rsidRPr="00043DA1">
        <w:rPr>
          <w:u w:val="single"/>
        </w:rPr>
        <w:t>such partners</w:t>
      </w:r>
      <w:r w:rsidRPr="00043DA1">
        <w:rPr>
          <w:sz w:val="16"/>
        </w:rPr>
        <w:t xml:space="preserve"> are more able to </w:t>
      </w:r>
      <w:r w:rsidRPr="00043DA1">
        <w:rPr>
          <w:u w:val="single"/>
        </w:rPr>
        <w:t>address problems</w:t>
      </w:r>
      <w:r w:rsidRPr="00043DA1">
        <w:rPr>
          <w:sz w:val="16"/>
        </w:rPr>
        <w:t xml:space="preserve"> at home </w:t>
      </w:r>
      <w:r w:rsidRPr="00043DA1">
        <w:rPr>
          <w:u w:val="single"/>
        </w:rPr>
        <w:t>without</w:t>
      </w:r>
      <w:r w:rsidRPr="00043DA1">
        <w:rPr>
          <w:sz w:val="16"/>
        </w:rPr>
        <w:t xml:space="preserve"> the </w:t>
      </w:r>
      <w:r w:rsidRPr="00043DA1">
        <w:rPr>
          <w:u w:val="single"/>
        </w:rPr>
        <w:t>need for U.S. forces</w:t>
      </w:r>
      <w:r w:rsidRPr="00043DA1">
        <w:rPr>
          <w:sz w:val="16"/>
        </w:rPr>
        <w:t xml:space="preserve">. Such relatively small investments in peacetime activities can mean not having to put American men and women in harm's way later. </w:t>
      </w:r>
      <w:r w:rsidRPr="00043DA1">
        <w:rPr>
          <w:highlight w:val="cyan"/>
          <w:u w:val="single"/>
        </w:rPr>
        <w:t>Forward engagement is</w:t>
      </w:r>
      <w:r w:rsidRPr="00043DA1">
        <w:rPr>
          <w:u w:val="single"/>
        </w:rPr>
        <w:t xml:space="preserve"> not only </w:t>
      </w:r>
      <w:r w:rsidRPr="00043DA1">
        <w:rPr>
          <w:highlight w:val="cyan"/>
          <w:u w:val="single"/>
        </w:rPr>
        <w:t>an eaective way to safeguard</w:t>
      </w:r>
      <w:r w:rsidRPr="00043DA1">
        <w:rPr>
          <w:u w:val="single"/>
        </w:rPr>
        <w:t xml:space="preserve"> </w:t>
      </w:r>
      <w:r w:rsidRPr="00043DA1">
        <w:rPr>
          <w:highlight w:val="cyan"/>
          <w:u w:val="single"/>
        </w:rPr>
        <w:t>U.S.</w:t>
      </w:r>
      <w:r w:rsidRPr="00043DA1">
        <w:rPr>
          <w:u w:val="single"/>
        </w:rPr>
        <w:t xml:space="preserve"> national security </w:t>
      </w:r>
      <w:r w:rsidRPr="00043DA1">
        <w:rPr>
          <w:highlight w:val="cyan"/>
          <w:u w:val="single"/>
        </w:rPr>
        <w:t>interests</w:t>
      </w:r>
      <w:r w:rsidRPr="00043DA1">
        <w:rPr>
          <w:u w:val="single"/>
        </w:rPr>
        <w:t>; it is also a responsible and e/cient way to position U.S. forces in a time of economic constraint</w:t>
      </w:r>
      <w:r w:rsidRPr="00043DA1">
        <w:rPr>
          <w:sz w:val="16"/>
        </w:rPr>
        <w:t xml:space="preserve">. The political scientists Joseph </w:t>
      </w:r>
      <w:r w:rsidRPr="00043DA1">
        <w:rPr>
          <w:highlight w:val="cyan"/>
          <w:u w:val="single"/>
        </w:rPr>
        <w:t>Parent and</w:t>
      </w:r>
      <w:r w:rsidRPr="00043DA1">
        <w:rPr>
          <w:sz w:val="16"/>
        </w:rPr>
        <w:t xml:space="preserve"> Paul </w:t>
      </w:r>
      <w:r w:rsidRPr="00043DA1">
        <w:rPr>
          <w:highlight w:val="cyan"/>
          <w:u w:val="single"/>
        </w:rPr>
        <w:t>MacDonald argued</w:t>
      </w:r>
      <w:r w:rsidRPr="00043DA1">
        <w:rPr>
          <w:sz w:val="16"/>
        </w:rPr>
        <w:t xml:space="preserve"> in these pages ("The Wisdom of Retrenchment," November/December 2011) that </w:t>
      </w:r>
      <w:r w:rsidRPr="00043DA1">
        <w:rPr>
          <w:highlight w:val="cyan"/>
          <w:u w:val="single"/>
        </w:rPr>
        <w:t>closing</w:t>
      </w:r>
      <w:r w:rsidRPr="00043DA1">
        <w:rPr>
          <w:u w:val="single"/>
        </w:rPr>
        <w:t xml:space="preserve"> U.S. overseas </w:t>
      </w:r>
      <w:r w:rsidRPr="00043DA1">
        <w:rPr>
          <w:highlight w:val="cyan"/>
          <w:u w:val="single"/>
        </w:rPr>
        <w:t>bases and bringing</w:t>
      </w:r>
      <w:r w:rsidRPr="00043DA1">
        <w:rPr>
          <w:u w:val="single"/>
        </w:rPr>
        <w:t xml:space="preserve"> U.S. </w:t>
      </w:r>
      <w:r w:rsidRPr="00043DA1">
        <w:rPr>
          <w:highlight w:val="cyan"/>
          <w:u w:val="single"/>
        </w:rPr>
        <w:t>personnel home would save billions</w:t>
      </w:r>
      <w:r w:rsidRPr="00043DA1">
        <w:rPr>
          <w:u w:val="single"/>
        </w:rPr>
        <w:t xml:space="preserve"> of dollars. </w:t>
      </w:r>
      <w:r w:rsidRPr="00043DA1">
        <w:rPr>
          <w:highlight w:val="cyan"/>
          <w:u w:val="single"/>
        </w:rPr>
        <w:t>Such an argument misunderstands how U.S. armed forces are sustained</w:t>
      </w:r>
      <w:r w:rsidRPr="00043DA1">
        <w:rPr>
          <w:u w:val="single"/>
        </w:rPr>
        <w:t xml:space="preserve"> abroad </w:t>
      </w:r>
      <w:r w:rsidRPr="00043DA1">
        <w:rPr>
          <w:highlight w:val="cyan"/>
          <w:u w:val="single"/>
        </w:rPr>
        <w:t>and underestimates</w:t>
      </w:r>
      <w:r w:rsidRPr="00043DA1">
        <w:rPr>
          <w:u w:val="single"/>
        </w:rPr>
        <w:t xml:space="preserve"> the </w:t>
      </w:r>
      <w:r w:rsidRPr="00043DA1">
        <w:rPr>
          <w:highlight w:val="cyan"/>
          <w:u w:val="single"/>
        </w:rPr>
        <w:t>expense of relocating them</w:t>
      </w:r>
      <w:r w:rsidRPr="00043DA1">
        <w:rPr>
          <w:u w:val="single"/>
        </w:rPr>
        <w:t>.</w:t>
      </w:r>
      <w:r w:rsidRPr="00043DA1">
        <w:rPr>
          <w:sz w:val="16"/>
        </w:rPr>
        <w:t xml:space="preserve"> The United States has 1.4 million men and women in uniform. All of them, and their families, must be housed and trained somewhere. It is not necessarily cheaper to do that in the United States, especially since some countries, including Germany, Japan, and South Korea, help foot the bill for U.S. facilities stationed there. Furthermore, it would be a colossal misallocation of resources to abandon significant capital investments-for example, the world-class U.S. Army training center in Hohenfels, Germany-only to build duplicate facilities at home. The United States should position its forces to provide national security in the most e/cient and responsible way possible. In the coming years, the </w:t>
      </w:r>
      <w:r w:rsidRPr="00043DA1">
        <w:rPr>
          <w:highlight w:val="cyan"/>
          <w:u w:val="single"/>
        </w:rPr>
        <w:t>U.S. military will</w:t>
      </w:r>
      <w:r w:rsidRPr="00043DA1">
        <w:rPr>
          <w:u w:val="single"/>
        </w:rPr>
        <w:t xml:space="preserve"> likely </w:t>
      </w:r>
      <w:r w:rsidRPr="00043DA1">
        <w:rPr>
          <w:highlight w:val="cyan"/>
          <w:u w:val="single"/>
        </w:rPr>
        <w:t>be operating in</w:t>
      </w:r>
      <w:r w:rsidRPr="00043DA1">
        <w:rPr>
          <w:u w:val="single"/>
        </w:rPr>
        <w:t xml:space="preserve"> a </w:t>
      </w:r>
      <w:r w:rsidRPr="00043DA1">
        <w:rPr>
          <w:highlight w:val="cyan"/>
          <w:u w:val="single"/>
        </w:rPr>
        <w:t>tight budget</w:t>
      </w:r>
      <w:r w:rsidRPr="00043DA1">
        <w:rPr>
          <w:u w:val="single"/>
        </w:rPr>
        <w:t xml:space="preserve"> environment</w:t>
      </w:r>
      <w:r w:rsidRPr="00043DA1">
        <w:rPr>
          <w:sz w:val="16"/>
        </w:rPr>
        <w:t xml:space="preserve">, but Washington can get more for less by positioning a larger percentage of its forces in key regions. Take, for example, the rotation cycles of U.S. naval ships. For every ship out securing sealanes or deterring aggression, there are three others in various stages of maintenance or in transit. Porting ships closer to their areas of operation in Europe or Asia would save each vessel three to four weeks in transit time and would require keeping one-third fewer ships in U.S. inventories. </w:t>
      </w:r>
      <w:r w:rsidRPr="00043DA1">
        <w:rPr>
          <w:highlight w:val="cyan"/>
          <w:u w:val="single"/>
        </w:rPr>
        <w:t>That</w:t>
      </w:r>
      <w:r w:rsidRPr="00043DA1">
        <w:rPr>
          <w:u w:val="single"/>
        </w:rPr>
        <w:t xml:space="preserve"> alone </w:t>
      </w:r>
      <w:r w:rsidRPr="00043DA1">
        <w:rPr>
          <w:highlight w:val="cyan"/>
          <w:u w:val="single"/>
        </w:rPr>
        <w:t>would save billions of dollars in</w:t>
      </w:r>
      <w:r w:rsidRPr="00043DA1">
        <w:rPr>
          <w:u w:val="single"/>
        </w:rPr>
        <w:t xml:space="preserve"> acquisition, operations, and maintenance </w:t>
      </w:r>
      <w:r w:rsidRPr="00043DA1">
        <w:rPr>
          <w:highlight w:val="cyan"/>
          <w:u w:val="single"/>
        </w:rPr>
        <w:t>costs</w:t>
      </w:r>
      <w:r w:rsidRPr="00043DA1">
        <w:rPr>
          <w:sz w:val="16"/>
        </w:rPr>
        <w:t xml:space="preserve">. Similarly, the </w:t>
      </w:r>
      <w:r w:rsidRPr="00043DA1">
        <w:rPr>
          <w:highlight w:val="cyan"/>
          <w:u w:val="single"/>
        </w:rPr>
        <w:t>strategic forward stationing</w:t>
      </w:r>
      <w:r w:rsidRPr="00043DA1">
        <w:rPr>
          <w:u w:val="single"/>
        </w:rPr>
        <w:t xml:space="preserve"> of U.S. forces</w:t>
      </w:r>
      <w:r w:rsidRPr="00043DA1">
        <w:rPr>
          <w:sz w:val="16"/>
        </w:rPr>
        <w:t xml:space="preserve">, combined with periodic rotations by U.S. forces to train with allies, </w:t>
      </w:r>
      <w:r w:rsidRPr="00043DA1">
        <w:rPr>
          <w:highlight w:val="cyan"/>
          <w:u w:val="single"/>
        </w:rPr>
        <w:t>makes</w:t>
      </w:r>
      <w:r w:rsidRPr="00043DA1">
        <w:rPr>
          <w:u w:val="single"/>
        </w:rPr>
        <w:t xml:space="preserve"> the </w:t>
      </w:r>
      <w:r w:rsidRPr="00043DA1">
        <w:rPr>
          <w:highlight w:val="cyan"/>
          <w:u w:val="single"/>
        </w:rPr>
        <w:t>best use of American resources, enhances cooperation and</w:t>
      </w:r>
      <w:r w:rsidRPr="00043DA1">
        <w:rPr>
          <w:u w:val="single"/>
        </w:rPr>
        <w:t xml:space="preserve"> </w:t>
      </w:r>
      <w:r w:rsidRPr="00043DA1">
        <w:rPr>
          <w:highlight w:val="cyan"/>
          <w:u w:val="single"/>
        </w:rPr>
        <w:t>burden sharing, and ensures</w:t>
      </w:r>
      <w:r w:rsidRPr="00043DA1">
        <w:rPr>
          <w:u w:val="single"/>
        </w:rPr>
        <w:t xml:space="preserve"> that the </w:t>
      </w:r>
      <w:r w:rsidRPr="00043DA1">
        <w:rPr>
          <w:highlight w:val="cyan"/>
          <w:u w:val="single"/>
        </w:rPr>
        <w:t>military is positioned</w:t>
      </w:r>
      <w:r w:rsidRPr="00043DA1">
        <w:rPr>
          <w:u w:val="single"/>
        </w:rPr>
        <w:t xml:space="preserve"> and </w:t>
      </w:r>
      <w:r w:rsidRPr="00043DA1">
        <w:rPr>
          <w:highlight w:val="cyan"/>
          <w:u w:val="single"/>
        </w:rPr>
        <w:t>ready to respond</w:t>
      </w:r>
      <w:r w:rsidRPr="00043DA1">
        <w:rPr>
          <w:u w:val="single"/>
        </w:rPr>
        <w:t xml:space="preserve"> to emerging threats and crises.</w:t>
      </w:r>
    </w:p>
    <w:p w:rsidR="004D3732" w:rsidRPr="00043DA1" w:rsidRDefault="004D3732" w:rsidP="004D3732"/>
    <w:p w:rsidR="004D3732" w:rsidRPr="00043DA1" w:rsidRDefault="004D3732" w:rsidP="004D3732">
      <w:pPr>
        <w:rPr>
          <w:b/>
        </w:rPr>
      </w:pPr>
      <w:r w:rsidRPr="00043DA1">
        <w:rPr>
          <w:b/>
        </w:rPr>
        <w:t>Absent effective U.S. power – global wars will ensue</w:t>
      </w:r>
    </w:p>
    <w:p w:rsidR="004D3732" w:rsidRPr="00043DA1" w:rsidRDefault="004D3732" w:rsidP="004D3732">
      <w:pPr>
        <w:rPr>
          <w:sz w:val="16"/>
        </w:rPr>
      </w:pPr>
      <w:r w:rsidRPr="00043DA1">
        <w:rPr>
          <w:b/>
        </w:rPr>
        <w:t xml:space="preserve">Brooks et al 13 </w:t>
      </w:r>
      <w:r w:rsidRPr="00043DA1">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4D3732" w:rsidRPr="00B02ABB" w:rsidRDefault="004D3732" w:rsidP="004D3732">
      <w:pPr>
        <w:rPr>
          <w:sz w:val="12"/>
        </w:rPr>
      </w:pPr>
      <w:r w:rsidRPr="00043DA1">
        <w:rPr>
          <w:sz w:val="12"/>
        </w:rPr>
        <w:t xml:space="preserve">A core premise of </w:t>
      </w:r>
      <w:r w:rsidRPr="00043DA1">
        <w:rPr>
          <w:rStyle w:val="Emphasis"/>
          <w:highlight w:val="cyan"/>
        </w:rPr>
        <w:t>deep engagement</w:t>
      </w:r>
      <w:r w:rsidRPr="00043DA1">
        <w:rPr>
          <w:sz w:val="12"/>
        </w:rPr>
        <w:t xml:space="preserve"> is that it </w:t>
      </w:r>
      <w:r w:rsidRPr="00043DA1">
        <w:rPr>
          <w:rStyle w:val="StyleBoldUnderline"/>
          <w:highlight w:val="cyan"/>
        </w:rPr>
        <w:t>prevents</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emergence</w:t>
      </w:r>
      <w:r w:rsidRPr="00043DA1">
        <w:rPr>
          <w:rStyle w:val="StyleBoldUnderline"/>
          <w:highlight w:val="cyan"/>
        </w:rPr>
        <w:t xml:space="preserve"> of</w:t>
      </w:r>
      <w:r w:rsidRPr="00043DA1">
        <w:rPr>
          <w:sz w:val="12"/>
        </w:rPr>
        <w:t xml:space="preserve"> a far more </w:t>
      </w:r>
      <w:r w:rsidRPr="00043DA1">
        <w:rPr>
          <w:rStyle w:val="StyleBoldUnderline"/>
          <w:highlight w:val="cyan"/>
        </w:rPr>
        <w:t>dangerous</w:t>
      </w:r>
      <w:r w:rsidRPr="00043DA1">
        <w:rPr>
          <w:rStyle w:val="StyleBoldUnderline"/>
        </w:rPr>
        <w:t xml:space="preserve"> </w:t>
      </w:r>
      <w:r w:rsidRPr="00043DA1">
        <w:rPr>
          <w:sz w:val="12"/>
        </w:rPr>
        <w:t>global</w:t>
      </w:r>
      <w:r w:rsidRPr="00043DA1">
        <w:rPr>
          <w:rStyle w:val="StyleBoldUnderline"/>
        </w:rPr>
        <w:t xml:space="preserve"> </w:t>
      </w:r>
      <w:r w:rsidRPr="00043DA1">
        <w:rPr>
          <w:sz w:val="12"/>
        </w:rPr>
        <w:t>security</w:t>
      </w:r>
      <w:r w:rsidRPr="00043DA1">
        <w:rPr>
          <w:rStyle w:val="StyleBoldUnderline"/>
        </w:rPr>
        <w:t xml:space="preserve"> </w:t>
      </w:r>
      <w:r w:rsidRPr="00043DA1">
        <w:rPr>
          <w:rStyle w:val="StyleBoldUnderline"/>
          <w:highlight w:val="cyan"/>
        </w:rPr>
        <w:t>environment</w:t>
      </w:r>
      <w:r w:rsidRPr="00043DA1">
        <w:rPr>
          <w:sz w:val="12"/>
        </w:rPr>
        <w:t>. For one thing, as noted above, the</w:t>
      </w:r>
      <w:r w:rsidRPr="00043DA1">
        <w:rPr>
          <w:rStyle w:val="StyleBoldUnderline"/>
        </w:rPr>
        <w:t xml:space="preserve"> </w:t>
      </w:r>
      <w:r w:rsidRPr="00043DA1">
        <w:rPr>
          <w:rStyle w:val="StyleBoldUnderline"/>
          <w:highlight w:val="cyan"/>
        </w:rPr>
        <w:t>U</w:t>
      </w:r>
      <w:r w:rsidRPr="00043DA1">
        <w:rPr>
          <w:sz w:val="12"/>
        </w:rPr>
        <w:t xml:space="preserve">nited </w:t>
      </w:r>
      <w:r w:rsidRPr="00043DA1">
        <w:rPr>
          <w:rStyle w:val="StyleBoldUnderline"/>
          <w:highlight w:val="cyan"/>
        </w:rPr>
        <w:t>S</w:t>
      </w:r>
      <w:r w:rsidRPr="00043DA1">
        <w:rPr>
          <w:sz w:val="12"/>
        </w:rPr>
        <w:t>tates’ overseas</w:t>
      </w:r>
      <w:r w:rsidRPr="00043DA1">
        <w:rPr>
          <w:rStyle w:val="StyleBoldUnderline"/>
        </w:rPr>
        <w:t xml:space="preserve"> </w:t>
      </w:r>
      <w:r w:rsidRPr="00043DA1">
        <w:rPr>
          <w:rStyle w:val="StyleBoldUnderline"/>
          <w:highlight w:val="cyan"/>
        </w:rPr>
        <w:t>presence gives it</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leverage</w:t>
      </w:r>
      <w:r w:rsidRPr="00043DA1">
        <w:rPr>
          <w:rStyle w:val="StyleBoldUnderline"/>
          <w:highlight w:val="cyan"/>
        </w:rPr>
        <w:t xml:space="preserve"> to restrain partners from</w:t>
      </w:r>
      <w:r w:rsidRPr="00043DA1">
        <w:rPr>
          <w:rStyle w:val="StyleBoldUnderline"/>
        </w:rPr>
        <w:t xml:space="preserve"> </w:t>
      </w:r>
      <w:r w:rsidRPr="00043DA1">
        <w:rPr>
          <w:sz w:val="12"/>
        </w:rPr>
        <w:t>taking</w:t>
      </w:r>
      <w:r w:rsidRPr="00043DA1">
        <w:rPr>
          <w:rStyle w:val="StyleBoldUnderline"/>
        </w:rPr>
        <w:t xml:space="preserve"> </w:t>
      </w:r>
      <w:r w:rsidRPr="00043DA1">
        <w:rPr>
          <w:rStyle w:val="StyleBoldUnderline"/>
          <w:highlight w:val="cyan"/>
        </w:rPr>
        <w:t>provocative action</w:t>
      </w:r>
      <w:r w:rsidRPr="00043DA1">
        <w:rPr>
          <w:sz w:val="12"/>
        </w:rPr>
        <w:t xml:space="preserve">. Perhaps more important, its core </w:t>
      </w:r>
      <w:r w:rsidRPr="00043DA1">
        <w:rPr>
          <w:rStyle w:val="Emphasis"/>
          <w:highlight w:val="cyan"/>
        </w:rPr>
        <w:t>alliance commitments</w:t>
      </w:r>
      <w:r w:rsidRPr="00043DA1">
        <w:rPr>
          <w:sz w:val="12"/>
        </w:rPr>
        <w:t xml:space="preserve"> also </w:t>
      </w:r>
      <w:r w:rsidRPr="00043DA1">
        <w:rPr>
          <w:rStyle w:val="StyleBoldUnderline"/>
          <w:highlight w:val="cyan"/>
        </w:rPr>
        <w:t>deter states</w:t>
      </w:r>
      <w:r w:rsidRPr="00043DA1">
        <w:rPr>
          <w:rStyle w:val="StyleBoldUnderline"/>
        </w:rPr>
        <w:t xml:space="preserve"> </w:t>
      </w:r>
      <w:r w:rsidRPr="00043DA1">
        <w:rPr>
          <w:sz w:val="12"/>
        </w:rPr>
        <w:t>with aspirations to regional hegemony</w:t>
      </w:r>
      <w:r w:rsidRPr="00043DA1">
        <w:rPr>
          <w:rStyle w:val="StyleBoldUnderline"/>
        </w:rPr>
        <w:t xml:space="preserve"> </w:t>
      </w:r>
      <w:r w:rsidRPr="00043DA1">
        <w:rPr>
          <w:rStyle w:val="StyleBoldUnderline"/>
          <w:highlight w:val="cyan"/>
        </w:rPr>
        <w:t>from contemplating expansion</w:t>
      </w:r>
      <w:r w:rsidRPr="00043DA1">
        <w:rPr>
          <w:sz w:val="12"/>
        </w:rPr>
        <w:t xml:space="preserve"> and make its partners more secure, reducing their incentive to adopt solutions to their security problems that threaten others and thus stoke security dilemmas. The contention that engaged </w:t>
      </w:r>
      <w:r w:rsidRPr="00043DA1">
        <w:rPr>
          <w:rStyle w:val="Emphasis"/>
          <w:highlight w:val="cyan"/>
        </w:rPr>
        <w:t>U.S. power dampens the</w:t>
      </w:r>
      <w:r w:rsidRPr="00043DA1">
        <w:rPr>
          <w:rStyle w:val="StyleBoldUnderline"/>
        </w:rPr>
        <w:t xml:space="preserve"> </w:t>
      </w:r>
      <w:r w:rsidRPr="00043DA1">
        <w:rPr>
          <w:sz w:val="12"/>
        </w:rPr>
        <w:t>baleful</w:t>
      </w:r>
      <w:r w:rsidRPr="00043DA1">
        <w:rPr>
          <w:rStyle w:val="StyleBoldUnderline"/>
        </w:rPr>
        <w:t xml:space="preserve"> </w:t>
      </w:r>
      <w:r w:rsidRPr="00043DA1">
        <w:rPr>
          <w:rStyle w:val="Emphasis"/>
          <w:highlight w:val="cyan"/>
        </w:rPr>
        <w:t>effects of anarchy</w:t>
      </w:r>
      <w:r w:rsidRPr="00043DA1">
        <w:rPr>
          <w:sz w:val="12"/>
        </w:rPr>
        <w:t xml:space="preserve"> is consistent with influential variants of realist theory. Indeed, arguably the scariest portrayal of the war-prone world that would emerge absent the “American Pacifier” is provided in the works of John </w:t>
      </w:r>
      <w:r w:rsidRPr="00043DA1">
        <w:rPr>
          <w:rStyle w:val="StyleBoldUnderline"/>
          <w:highlight w:val="cyan"/>
        </w:rPr>
        <w:t>Mearsheimer</w:t>
      </w:r>
      <w:r w:rsidRPr="00043DA1">
        <w:rPr>
          <w:sz w:val="12"/>
        </w:rPr>
        <w:t xml:space="preserve">, who </w:t>
      </w:r>
      <w:r w:rsidRPr="00043DA1">
        <w:rPr>
          <w:rStyle w:val="StyleBoldUnderline"/>
          <w:highlight w:val="cyan"/>
        </w:rPr>
        <w:t>forecasts dangerous multipolar regions replete with security competition, arms races</w:t>
      </w:r>
      <w:r w:rsidRPr="00043DA1">
        <w:rPr>
          <w:rStyle w:val="StyleBoldUnderline"/>
        </w:rPr>
        <w:t xml:space="preserve">, </w:t>
      </w:r>
      <w:r w:rsidRPr="00043DA1">
        <w:rPr>
          <w:sz w:val="12"/>
        </w:rPr>
        <w:t xml:space="preserve">nuclear proliferation and associated preventive war temptations, regional rivalries, </w:t>
      </w:r>
      <w:r w:rsidRPr="00043DA1">
        <w:rPr>
          <w:rStyle w:val="StyleBoldUnderline"/>
          <w:highlight w:val="cyan"/>
        </w:rPr>
        <w:t>and</w:t>
      </w:r>
      <w:r w:rsidRPr="00043DA1">
        <w:rPr>
          <w:sz w:val="12"/>
        </w:rPr>
        <w:t xml:space="preserve"> even runs at regional hegemony and </w:t>
      </w:r>
      <w:r w:rsidRPr="00043DA1">
        <w:rPr>
          <w:rStyle w:val="Emphasis"/>
          <w:highlight w:val="cyan"/>
        </w:rPr>
        <w:t>full-scale great power war</w:t>
      </w:r>
      <w:r w:rsidRPr="00043DA1">
        <w:rPr>
          <w:rStyle w:val="Emphasis"/>
        </w:rPr>
        <w:t>.</w:t>
      </w:r>
      <w:r w:rsidRPr="00043DA1">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043DA1">
        <w:rPr>
          <w:rStyle w:val="StyleBoldUnderline"/>
          <w:highlight w:val="cyan"/>
        </w:rPr>
        <w:t>Europe</w:t>
      </w:r>
      <w:r w:rsidRPr="00043DA1">
        <w:rPr>
          <w:rStyle w:val="StyleBoldUnderline"/>
        </w:rPr>
        <w:t xml:space="preserve"> </w:t>
      </w:r>
      <w:r w:rsidRPr="00043DA1">
        <w:rPr>
          <w:sz w:val="12"/>
        </w:rPr>
        <w:t>that</w:t>
      </w:r>
      <w:r w:rsidRPr="00043DA1">
        <w:rPr>
          <w:rStyle w:val="StyleBoldUnderline"/>
        </w:rPr>
        <w:t xml:space="preserve"> </w:t>
      </w:r>
      <w:r w:rsidRPr="00043DA1">
        <w:rPr>
          <w:rStyle w:val="StyleBoldUnderline"/>
          <w:highlight w:val="cyan"/>
        </w:rPr>
        <w:t>is incapable of securing itself from</w:t>
      </w:r>
      <w:r w:rsidRPr="00043DA1">
        <w:rPr>
          <w:sz w:val="12"/>
        </w:rPr>
        <w:t xml:space="preserve"> various </w:t>
      </w:r>
      <w:r w:rsidRPr="00043DA1">
        <w:rPr>
          <w:rStyle w:val="StyleBoldUnderline"/>
          <w:highlight w:val="cyan"/>
        </w:rPr>
        <w:t>threats that could be destabilizing</w:t>
      </w:r>
      <w:r w:rsidRPr="00043DA1">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043DA1">
        <w:rPr>
          <w:rStyle w:val="StyleBoldUnderline"/>
          <w:highlight w:val="cyan"/>
        </w:rPr>
        <w:t>Israel, Egypt, and Saudi Arabia</w:t>
      </w:r>
      <w:r w:rsidRPr="00043DA1">
        <w:rPr>
          <w:sz w:val="12"/>
        </w:rPr>
        <w:t>—</w:t>
      </w:r>
      <w:r w:rsidRPr="00043DA1">
        <w:rPr>
          <w:rStyle w:val="StyleBoldUnderline"/>
          <w:highlight w:val="cyan"/>
        </w:rPr>
        <w:t>might take actions</w:t>
      </w:r>
      <w:r w:rsidRPr="00043DA1">
        <w:rPr>
          <w:rStyle w:val="StyleBoldUnderline"/>
        </w:rPr>
        <w:t xml:space="preserve"> </w:t>
      </w:r>
      <w:r w:rsidRPr="00043DA1">
        <w:rPr>
          <w:sz w:val="12"/>
        </w:rPr>
        <w:t xml:space="preserve">upon U.S. retrenchment </w:t>
      </w:r>
      <w:r w:rsidRPr="00043DA1">
        <w:rPr>
          <w:rStyle w:val="StyleBoldUnderline"/>
          <w:highlight w:val="cyan"/>
        </w:rPr>
        <w:t>that would intensify security dilemmas</w:t>
      </w:r>
      <w:r w:rsidRPr="00043DA1">
        <w:rPr>
          <w:sz w:val="12"/>
        </w:rPr>
        <w:t xml:space="preserve">. And concerning East Asia, pessimism regarding the region’s prospects without the American pacifier is pronounced. Arguably the principal concern expressed by area experts is that </w:t>
      </w:r>
      <w:r w:rsidRPr="00043DA1">
        <w:rPr>
          <w:rStyle w:val="StyleBoldUnderline"/>
          <w:highlight w:val="cyan"/>
        </w:rPr>
        <w:t>Japan and South Korea</w:t>
      </w:r>
      <w:r w:rsidRPr="00043DA1">
        <w:rPr>
          <w:rStyle w:val="StyleBoldUnderline"/>
        </w:rPr>
        <w:t xml:space="preserve"> </w:t>
      </w:r>
      <w:r w:rsidRPr="00043DA1">
        <w:rPr>
          <w:sz w:val="12"/>
        </w:rPr>
        <w:t>are likely to</w:t>
      </w:r>
      <w:r w:rsidRPr="00043DA1">
        <w:rPr>
          <w:rStyle w:val="StyleBoldUnderline"/>
        </w:rPr>
        <w:t xml:space="preserve"> </w:t>
      </w:r>
      <w:r w:rsidRPr="00043DA1">
        <w:rPr>
          <w:rStyle w:val="StyleBoldUnderline"/>
          <w:highlight w:val="cyan"/>
        </w:rPr>
        <w:t>obtain a nuclear capacity</w:t>
      </w:r>
      <w:r w:rsidRPr="00043DA1">
        <w:rPr>
          <w:sz w:val="12"/>
        </w:rPr>
        <w:t xml:space="preserve"> and increase their military commitments, </w:t>
      </w:r>
      <w:r w:rsidRPr="00043DA1">
        <w:rPr>
          <w:rStyle w:val="StyleBoldUnderline"/>
          <w:highlight w:val="cyan"/>
        </w:rPr>
        <w:t>which could stoke a destabilizing reaction from China</w:t>
      </w:r>
      <w:r w:rsidRPr="00043DA1">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43DA1">
        <w:rPr>
          <w:rStyle w:val="Emphasis"/>
          <w:highlight w:val="cyan"/>
        </w:rPr>
        <w:t>Burgeoning</w:t>
      </w:r>
      <w:r w:rsidRPr="00043DA1">
        <w:rPr>
          <w:rStyle w:val="StyleBoldUnderline"/>
          <w:highlight w:val="cyan"/>
        </w:rPr>
        <w:t xml:space="preserve"> research across the</w:t>
      </w:r>
      <w:r w:rsidRPr="00043DA1">
        <w:rPr>
          <w:sz w:val="12"/>
        </w:rPr>
        <w:t xml:space="preserve"> social and other </w:t>
      </w:r>
      <w:r w:rsidRPr="00043DA1">
        <w:rPr>
          <w:rStyle w:val="StyleBoldUnderline"/>
          <w:highlight w:val="cyan"/>
        </w:rPr>
        <w:t>sciences</w:t>
      </w:r>
      <w:r w:rsidRPr="00043DA1">
        <w:rPr>
          <w:sz w:val="12"/>
        </w:rPr>
        <w:t xml:space="preserve">, however, </w:t>
      </w:r>
      <w:r w:rsidRPr="00043DA1">
        <w:rPr>
          <w:rStyle w:val="StyleBoldUnderline"/>
          <w:highlight w:val="cyan"/>
        </w:rPr>
        <w:t>undermines that core assumption</w:t>
      </w:r>
      <w:r w:rsidRPr="00043DA1">
        <w:rPr>
          <w:sz w:val="12"/>
        </w:rPr>
        <w:t xml:space="preserve">: </w:t>
      </w:r>
      <w:r w:rsidRPr="00043DA1">
        <w:rPr>
          <w:rStyle w:val="StyleBoldUnderline"/>
          <w:highlight w:val="cyan"/>
        </w:rPr>
        <w:t>states have preferences</w:t>
      </w:r>
      <w:r w:rsidRPr="00043DA1">
        <w:rPr>
          <w:sz w:val="12"/>
        </w:rPr>
        <w:t xml:space="preserve"> not only for security but also </w:t>
      </w:r>
      <w:r w:rsidRPr="00043DA1">
        <w:rPr>
          <w:rStyle w:val="StyleBoldUnderline"/>
          <w:highlight w:val="cyan"/>
        </w:rPr>
        <w:t>for prestige, status, and other aims</w:t>
      </w:r>
      <w:r w:rsidRPr="00043DA1">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043DA1">
        <w:rPr>
          <w:rStyle w:val="Emphasis"/>
          <w:highlight w:val="cyan"/>
        </w:rPr>
        <w:t>the withdrawal of</w:t>
      </w:r>
      <w:r w:rsidRPr="00043DA1">
        <w:rPr>
          <w:sz w:val="12"/>
        </w:rPr>
        <w:t xml:space="preserve"> the </w:t>
      </w:r>
      <w:r w:rsidRPr="00043DA1">
        <w:rPr>
          <w:rStyle w:val="Emphasis"/>
          <w:highlight w:val="cyan"/>
        </w:rPr>
        <w:t>America</w:t>
      </w:r>
      <w:r w:rsidRPr="00043DA1">
        <w:rPr>
          <w:sz w:val="12"/>
        </w:rPr>
        <w:t xml:space="preserve">n pacifier </w:t>
      </w:r>
      <w:r w:rsidRPr="00043DA1">
        <w:rPr>
          <w:rStyle w:val="Emphasis"/>
          <w:highlight w:val="cyan"/>
        </w:rPr>
        <w:t>will yield</w:t>
      </w:r>
      <w:r w:rsidRPr="00043DA1">
        <w:rPr>
          <w:sz w:val="12"/>
        </w:rPr>
        <w:t xml:space="preserve"> either a competitive regional</w:t>
      </w:r>
      <w:r w:rsidRPr="00043DA1">
        <w:rPr>
          <w:rStyle w:val="StyleBoldUnderline"/>
        </w:rPr>
        <w:t xml:space="preserve"> </w:t>
      </w:r>
      <w:r w:rsidRPr="00043DA1">
        <w:rPr>
          <w:rStyle w:val="Emphasis"/>
          <w:highlight w:val="cyan"/>
        </w:rPr>
        <w:t>multipolarity complete with</w:t>
      </w:r>
      <w:r w:rsidRPr="00043DA1">
        <w:rPr>
          <w:sz w:val="12"/>
        </w:rPr>
        <w:t xml:space="preserve"> associated insecurity, arms racing, </w:t>
      </w:r>
      <w:r w:rsidRPr="00043DA1">
        <w:rPr>
          <w:rStyle w:val="Emphasis"/>
          <w:highlight w:val="cyan"/>
        </w:rPr>
        <w:t>crisis instability, nuclear proliferation, and</w:t>
      </w:r>
      <w:r w:rsidRPr="00043DA1">
        <w:rPr>
          <w:sz w:val="12"/>
        </w:rPr>
        <w:t xml:space="preserve"> the like, or bids for regional hegemony, which may be beyond the capacity of local great powers to contain (and which in any case would generate intensely competitive behavior, possibly including regional </w:t>
      </w:r>
      <w:r w:rsidRPr="00043DA1">
        <w:rPr>
          <w:rStyle w:val="Emphasis"/>
          <w:highlight w:val="cyan"/>
        </w:rPr>
        <w:t>great power war</w:t>
      </w:r>
      <w:r w:rsidRPr="00043DA1">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043DA1">
        <w:rPr>
          <w:rStyle w:val="StyleBoldUnderline"/>
          <w:highlight w:val="cyan"/>
        </w:rPr>
        <w:t>one would see</w:t>
      </w:r>
      <w:r w:rsidRPr="00043DA1">
        <w:rPr>
          <w:sz w:val="12"/>
        </w:rPr>
        <w:t xml:space="preserve"> overall higher levels of military spending and innovation and a higher likelihood of competitive regional</w:t>
      </w:r>
      <w:r w:rsidRPr="00043DA1">
        <w:rPr>
          <w:rStyle w:val="StyleBoldUnderline"/>
        </w:rPr>
        <w:t xml:space="preserve"> </w:t>
      </w:r>
      <w:r w:rsidRPr="00043DA1">
        <w:rPr>
          <w:rStyle w:val="Emphasis"/>
          <w:highlight w:val="cyan"/>
        </w:rPr>
        <w:t>proxy wars and arming of client states</w:t>
      </w:r>
      <w:r w:rsidRPr="00043DA1">
        <w:rPr>
          <w:sz w:val="12"/>
        </w:rPr>
        <w:t xml:space="preserve">—all of which would be concerning, in part because it would promote a faster diffusion of military power away from the United States. Greater regional insecurity could well feed proliferation cascades, as states such as </w:t>
      </w:r>
      <w:r w:rsidRPr="00043DA1">
        <w:rPr>
          <w:rStyle w:val="StyleBoldUnderline"/>
          <w:highlight w:val="cyan"/>
        </w:rPr>
        <w:t>Egypt, Japan, South Korea, Taiwan, and Saudi Arabia</w:t>
      </w:r>
      <w:r w:rsidRPr="00043DA1">
        <w:rPr>
          <w:sz w:val="12"/>
        </w:rPr>
        <w:t xml:space="preserve"> all </w:t>
      </w:r>
      <w:r w:rsidRPr="00043DA1">
        <w:rPr>
          <w:rStyle w:val="StyleBoldUnderline"/>
          <w:highlight w:val="cyan"/>
        </w:rPr>
        <w:t>might</w:t>
      </w:r>
      <w:r w:rsidRPr="00043DA1">
        <w:rPr>
          <w:sz w:val="12"/>
        </w:rPr>
        <w:t xml:space="preserve"> choose to </w:t>
      </w:r>
      <w:r w:rsidRPr="00043DA1">
        <w:rPr>
          <w:rStyle w:val="StyleBoldUnderline"/>
          <w:highlight w:val="cyan"/>
        </w:rPr>
        <w:t>create nuclear forces</w:t>
      </w:r>
      <w:r w:rsidRPr="00043DA1">
        <w:rPr>
          <w:sz w:val="12"/>
        </w:rPr>
        <w:t>.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043DA1">
        <w:rPr>
          <w:rStyle w:val="StyleBoldUnderline"/>
        </w:rPr>
        <w:t xml:space="preserve"> </w:t>
      </w:r>
      <w:r w:rsidRPr="00043DA1">
        <w:rPr>
          <w:rStyle w:val="StyleBoldUnderline"/>
          <w:highlight w:val="cyan"/>
        </w:rPr>
        <w:t>the debate over the stability of prolif</w:t>
      </w:r>
      <w:r w:rsidRPr="00043DA1">
        <w:rPr>
          <w:sz w:val="12"/>
        </w:rPr>
        <w:t xml:space="preserve">eration </w:t>
      </w:r>
      <w:r w:rsidRPr="00043DA1">
        <w:rPr>
          <w:rStyle w:val="StyleBoldUnderline"/>
          <w:highlight w:val="cyan"/>
        </w:rPr>
        <w:t>changes as the numbers go up</w:t>
      </w:r>
      <w:r w:rsidRPr="00043DA1">
        <w:rPr>
          <w:sz w:val="12"/>
        </w:rPr>
        <w:t>. Proliferation</w:t>
      </w:r>
      <w:r w:rsidRPr="00043DA1">
        <w:rPr>
          <w:rStyle w:val="StyleBoldUnderline"/>
        </w:rPr>
        <w:t xml:space="preserve"> </w:t>
      </w:r>
      <w:r w:rsidRPr="00043DA1">
        <w:rPr>
          <w:rStyle w:val="StyleBoldUnderline"/>
          <w:highlight w:val="cyan"/>
        </w:rPr>
        <w:t>optimism rests on assumptions of rationality</w:t>
      </w:r>
      <w:r w:rsidRPr="00043DA1">
        <w:rPr>
          <w:rStyle w:val="StyleBoldUnderline"/>
        </w:rPr>
        <w:t xml:space="preserve"> </w:t>
      </w:r>
      <w:r w:rsidRPr="00043DA1">
        <w:rPr>
          <w:sz w:val="12"/>
        </w:rPr>
        <w:t xml:space="preserve">and narrow security preferences. In social science, however, </w:t>
      </w:r>
      <w:r w:rsidRPr="00043DA1">
        <w:rPr>
          <w:rStyle w:val="StyleBoldUnderline"/>
          <w:highlight w:val="cyan"/>
        </w:rPr>
        <w:t>such assumptions are inevitably probabilistic</w:t>
      </w:r>
      <w:r w:rsidRPr="00043DA1">
        <w:rPr>
          <w:sz w:val="12"/>
        </w:rPr>
        <w:t xml:space="preserve">. Optimists assume that most states are led by rational leaders, most will overcome organizational problems and resist the temptation to preempt before feared neighbors nuclearize, and most pursue only security and are risk averse. </w:t>
      </w:r>
      <w:r w:rsidRPr="00043DA1">
        <w:rPr>
          <w:rStyle w:val="StyleBoldUnderline"/>
          <w:highlight w:val="cyan"/>
        </w:rPr>
        <w:t>Confidence</w:t>
      </w:r>
      <w:r w:rsidRPr="00043DA1">
        <w:rPr>
          <w:rStyle w:val="StyleBoldUnderline"/>
        </w:rPr>
        <w:t xml:space="preserve"> </w:t>
      </w:r>
      <w:r w:rsidRPr="00043DA1">
        <w:rPr>
          <w:sz w:val="12"/>
        </w:rPr>
        <w:t>in such probabilistic assumptions</w:t>
      </w:r>
      <w:r w:rsidRPr="00043DA1">
        <w:rPr>
          <w:rStyle w:val="StyleBoldUnderline"/>
        </w:rPr>
        <w:t xml:space="preserve"> </w:t>
      </w:r>
      <w:r w:rsidRPr="00043DA1">
        <w:rPr>
          <w:rStyle w:val="StyleBoldUnderline"/>
          <w:highlight w:val="cyan"/>
        </w:rPr>
        <w:t>declines if the world were to move from nine to</w:t>
      </w:r>
      <w:r w:rsidRPr="00043DA1">
        <w:rPr>
          <w:sz w:val="12"/>
        </w:rPr>
        <w:t xml:space="preserve"> twenty, thirty, or </w:t>
      </w:r>
      <w:r w:rsidRPr="00043DA1">
        <w:rPr>
          <w:rStyle w:val="StyleBoldUnderline"/>
          <w:highlight w:val="cyan"/>
        </w:rPr>
        <w:t>forty nuclear states</w:t>
      </w:r>
      <w:r w:rsidRPr="00043DA1">
        <w:rPr>
          <w:sz w:val="12"/>
        </w:rPr>
        <w:t>. In addition, many of the other dangers noted by analysts who are concerned about the destabilizing effects of nuclear</w:t>
      </w:r>
      <w:r w:rsidRPr="00043DA1">
        <w:rPr>
          <w:rStyle w:val="StyleBoldUnderline"/>
        </w:rPr>
        <w:t xml:space="preserve"> </w:t>
      </w:r>
      <w:r w:rsidRPr="00043DA1">
        <w:rPr>
          <w:sz w:val="12"/>
        </w:rPr>
        <w:t>proliferation—including</w:t>
      </w:r>
      <w:r w:rsidRPr="00043DA1">
        <w:rPr>
          <w:rStyle w:val="StyleBoldUnderline"/>
        </w:rPr>
        <w:t xml:space="preserve"> </w:t>
      </w:r>
      <w:r w:rsidRPr="00043DA1">
        <w:rPr>
          <w:rStyle w:val="StyleBoldUnderline"/>
          <w:highlight w:val="cyan"/>
        </w:rPr>
        <w:t>the risk of accidents and the prospects that</w:t>
      </w:r>
      <w:r w:rsidRPr="00043DA1">
        <w:rPr>
          <w:sz w:val="12"/>
        </w:rPr>
        <w:t xml:space="preserve"> some new nuclear</w:t>
      </w:r>
      <w:r w:rsidRPr="00043DA1">
        <w:rPr>
          <w:rStyle w:val="StyleBoldUnderline"/>
        </w:rPr>
        <w:t xml:space="preserve"> </w:t>
      </w:r>
      <w:r w:rsidRPr="00043DA1">
        <w:rPr>
          <w:rStyle w:val="StyleBoldUnderline"/>
          <w:highlight w:val="cyan"/>
        </w:rPr>
        <w:t>powers will not</w:t>
      </w:r>
      <w:r w:rsidRPr="00043DA1">
        <w:rPr>
          <w:sz w:val="12"/>
        </w:rPr>
        <w:t xml:space="preserve"> </w:t>
      </w:r>
      <w:r w:rsidRPr="00043DA1">
        <w:rPr>
          <w:rStyle w:val="StyleBoldUnderline"/>
          <w:highlight w:val="cyan"/>
        </w:rPr>
        <w:t>have</w:t>
      </w:r>
      <w:r w:rsidRPr="00043DA1">
        <w:rPr>
          <w:sz w:val="12"/>
        </w:rPr>
        <w:t xml:space="preserve"> truly </w:t>
      </w:r>
      <w:r w:rsidRPr="00043DA1">
        <w:rPr>
          <w:rStyle w:val="StyleBoldUnderline"/>
          <w:highlight w:val="cyan"/>
        </w:rPr>
        <w:t>survivable forces</w:t>
      </w:r>
      <w:r w:rsidRPr="00043DA1">
        <w:rPr>
          <w:sz w:val="12"/>
        </w:rPr>
        <w:t>—seem prone to</w:t>
      </w:r>
      <w:r w:rsidRPr="00043DA1">
        <w:rPr>
          <w:rStyle w:val="StyleBoldUnderline"/>
        </w:rPr>
        <w:t xml:space="preserve"> </w:t>
      </w:r>
      <w:r w:rsidRPr="00043DA1">
        <w:rPr>
          <w:rStyle w:val="StyleBoldUnderline"/>
          <w:highlight w:val="cyan"/>
        </w:rPr>
        <w:t>go up</w:t>
      </w:r>
      <w:r w:rsidRPr="00043DA1">
        <w:rPr>
          <w:rStyle w:val="StyleBoldUnderline"/>
        </w:rPr>
        <w:t xml:space="preserve"> </w:t>
      </w:r>
      <w:r w:rsidRPr="00043DA1">
        <w:rPr>
          <w:sz w:val="12"/>
        </w:rPr>
        <w:t xml:space="preserve">as the number of nuclear powers grows. 80 Moreover, the risk of “unforeseen </w:t>
      </w:r>
      <w:r w:rsidRPr="00043DA1">
        <w:rPr>
          <w:rStyle w:val="StyleBoldUnderline"/>
          <w:highlight w:val="cyan"/>
        </w:rPr>
        <w:t>crisis dynamics</w:t>
      </w:r>
      <w:r w:rsidRPr="00043DA1">
        <w:rPr>
          <w:sz w:val="12"/>
        </w:rPr>
        <w:t xml:space="preserve">” that </w:t>
      </w:r>
      <w:r w:rsidRPr="00043DA1">
        <w:rPr>
          <w:rStyle w:val="StyleBoldUnderline"/>
          <w:highlight w:val="cyan"/>
        </w:rPr>
        <w:t xml:space="preserve">could </w:t>
      </w:r>
      <w:r w:rsidRPr="00043DA1">
        <w:rPr>
          <w:rStyle w:val="Emphasis"/>
          <w:highlight w:val="cyan"/>
        </w:rPr>
        <w:t>spin out of control</w:t>
      </w:r>
      <w:r w:rsidRPr="00043DA1">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will</w:t>
      </w:r>
      <w:r w:rsidRPr="00043DA1">
        <w:rPr>
          <w:rStyle w:val="StyleBoldUnderline"/>
        </w:rPr>
        <w:t xml:space="preserve"> </w:t>
      </w:r>
      <w:r w:rsidRPr="00043DA1">
        <w:rPr>
          <w:sz w:val="12"/>
        </w:rPr>
        <w:t>have to</w:t>
      </w:r>
      <w:r w:rsidRPr="00043DA1">
        <w:rPr>
          <w:rStyle w:val="StyleBoldUnderline"/>
        </w:rPr>
        <w:t xml:space="preserve"> </w:t>
      </w:r>
      <w:r w:rsidRPr="00043DA1">
        <w:rPr>
          <w:rStyle w:val="StyleBoldUnderline"/>
          <w:highlight w:val="cyan"/>
        </w:rPr>
        <w:t>play a key role in countering China</w:t>
      </w:r>
      <w:r w:rsidRPr="00043DA1">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043DA1">
        <w:rPr>
          <w:rStyle w:val="Emphasis"/>
          <w:highlight w:val="cyan"/>
        </w:rPr>
        <w:t>the argument that U.S.</w:t>
      </w:r>
      <w:r w:rsidRPr="00043DA1">
        <w:rPr>
          <w:sz w:val="12"/>
        </w:rPr>
        <w:t xml:space="preserve"> </w:t>
      </w:r>
      <w:r w:rsidRPr="00043DA1">
        <w:rPr>
          <w:b/>
          <w:sz w:val="12"/>
        </w:rPr>
        <w:t xml:space="preserve">security </w:t>
      </w:r>
      <w:r w:rsidRPr="00043DA1">
        <w:rPr>
          <w:rStyle w:val="Emphasis"/>
          <w:highlight w:val="cyan"/>
        </w:rPr>
        <w:t>commitments are unnecessary</w:t>
      </w:r>
      <w:r w:rsidRPr="00043DA1">
        <w:rPr>
          <w:b/>
          <w:sz w:val="12"/>
        </w:rPr>
        <w:t xml:space="preserve"> for peace </w:t>
      </w:r>
      <w:r w:rsidRPr="00043DA1">
        <w:rPr>
          <w:rStyle w:val="Emphasis"/>
          <w:highlight w:val="cyan"/>
        </w:rPr>
        <w:t>is countered by a lot of scholarship</w:t>
      </w:r>
      <w:r w:rsidRPr="00043DA1">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043DA1">
        <w:rPr>
          <w:rStyle w:val="Emphasis"/>
          <w:highlight w:val="cyan"/>
        </w:rPr>
        <w:t>the case for retrenchment misses the</w:t>
      </w:r>
      <w:r w:rsidRPr="00043DA1">
        <w:rPr>
          <w:sz w:val="12"/>
        </w:rPr>
        <w:t xml:space="preserve"> underlying</w:t>
      </w:r>
      <w:r w:rsidRPr="00043DA1">
        <w:rPr>
          <w:rStyle w:val="StyleBoldUnderline"/>
        </w:rPr>
        <w:t xml:space="preserve"> </w:t>
      </w:r>
      <w:r w:rsidRPr="00043DA1">
        <w:rPr>
          <w:rStyle w:val="Emphasis"/>
          <w:highlight w:val="cyan"/>
        </w:rPr>
        <w:t>logic of</w:t>
      </w:r>
      <w:r w:rsidRPr="00043DA1">
        <w:rPr>
          <w:rStyle w:val="StyleBoldUnderline"/>
        </w:rPr>
        <w:t xml:space="preserve"> </w:t>
      </w:r>
      <w:r w:rsidRPr="00043DA1">
        <w:rPr>
          <w:sz w:val="12"/>
        </w:rPr>
        <w:t>the</w:t>
      </w:r>
      <w:r w:rsidRPr="00043DA1">
        <w:rPr>
          <w:rStyle w:val="StyleBoldUnderline"/>
        </w:rPr>
        <w:t xml:space="preserve"> </w:t>
      </w:r>
      <w:r w:rsidRPr="00043DA1">
        <w:rPr>
          <w:rStyle w:val="Emphasis"/>
          <w:highlight w:val="cyan"/>
        </w:rPr>
        <w:t>deep engagement</w:t>
      </w:r>
      <w:r w:rsidRPr="00043DA1">
        <w:rPr>
          <w:rStyle w:val="StyleBoldUnderline"/>
        </w:rPr>
        <w:t xml:space="preserve"> </w:t>
      </w:r>
      <w:r w:rsidRPr="00043DA1">
        <w:rPr>
          <w:sz w:val="12"/>
        </w:rPr>
        <w:t xml:space="preserve">strategy. By supplying reassurance, deterrence, and active management, </w:t>
      </w:r>
      <w:r w:rsidRPr="00043DA1">
        <w:rPr>
          <w:rStyle w:val="StyleBoldUnderline"/>
          <w:highlight w:val="cyan"/>
        </w:rPr>
        <w:t>the U</w:t>
      </w:r>
      <w:r w:rsidRPr="00043DA1">
        <w:rPr>
          <w:sz w:val="12"/>
        </w:rPr>
        <w:t xml:space="preserve">nited </w:t>
      </w:r>
      <w:r w:rsidRPr="00043DA1">
        <w:rPr>
          <w:rStyle w:val="StyleBoldUnderline"/>
          <w:highlight w:val="cyan"/>
        </w:rPr>
        <w:t>S</w:t>
      </w:r>
      <w:r w:rsidRPr="00043DA1">
        <w:rPr>
          <w:sz w:val="12"/>
        </w:rPr>
        <w:t xml:space="preserve">tates </w:t>
      </w:r>
      <w:r w:rsidRPr="00043DA1">
        <w:rPr>
          <w:rStyle w:val="StyleBoldUnderline"/>
          <w:highlight w:val="cyan"/>
        </w:rPr>
        <w:t>lowers security competition</w:t>
      </w:r>
      <w:r w:rsidRPr="00043DA1">
        <w:rPr>
          <w:sz w:val="12"/>
        </w:rPr>
        <w:t xml:space="preserve"> in the world’s key regions, thereby </w:t>
      </w:r>
      <w:r w:rsidRPr="00043DA1">
        <w:rPr>
          <w:rStyle w:val="StyleBoldUnderline"/>
          <w:highlight w:val="cyan"/>
        </w:rPr>
        <w:t>preventing</w:t>
      </w:r>
      <w:r w:rsidRPr="00043DA1">
        <w:rPr>
          <w:rStyle w:val="StyleBoldUnderline"/>
        </w:rPr>
        <w:t xml:space="preserve"> </w:t>
      </w:r>
      <w:r w:rsidRPr="00043DA1">
        <w:rPr>
          <w:sz w:val="12"/>
        </w:rPr>
        <w:t>the emergence of</w:t>
      </w:r>
      <w:r w:rsidRPr="00043DA1">
        <w:rPr>
          <w:rStyle w:val="StyleBoldUnderline"/>
        </w:rPr>
        <w:t xml:space="preserve"> </w:t>
      </w:r>
      <w:r w:rsidRPr="00043DA1">
        <w:rPr>
          <w:rStyle w:val="StyleBoldUnderline"/>
          <w:highlight w:val="cyan"/>
        </w:rPr>
        <w:t>a hothouse atmosphere for</w:t>
      </w:r>
      <w:r w:rsidRPr="00043DA1">
        <w:rPr>
          <w:rStyle w:val="StyleBoldUnderline"/>
        </w:rPr>
        <w:t xml:space="preserve"> </w:t>
      </w:r>
      <w:r w:rsidRPr="00043DA1">
        <w:rPr>
          <w:sz w:val="12"/>
        </w:rPr>
        <w:t>growing</w:t>
      </w:r>
      <w:r w:rsidRPr="00043DA1">
        <w:rPr>
          <w:rStyle w:val="StyleBoldUnderline"/>
        </w:rPr>
        <w:t xml:space="preserve"> </w:t>
      </w:r>
      <w:r w:rsidRPr="00043DA1">
        <w:rPr>
          <w:rStyle w:val="StyleBoldUnderline"/>
          <w:highlight w:val="cyan"/>
        </w:rPr>
        <w:t>new military capabilities</w:t>
      </w:r>
      <w:r w:rsidRPr="00043DA1">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 n</w:t>
      </w:r>
    </w:p>
    <w:p w:rsidR="004D3732" w:rsidRDefault="004D3732" w:rsidP="004D3732">
      <w:pPr>
        <w:rPr>
          <w:sz w:val="16"/>
        </w:rPr>
      </w:pPr>
    </w:p>
    <w:p w:rsidR="004D3732" w:rsidRPr="00206F79" w:rsidRDefault="004D3732" w:rsidP="004D3732">
      <w:pPr>
        <w:rPr>
          <w:sz w:val="16"/>
        </w:rPr>
      </w:pPr>
    </w:p>
    <w:p w:rsidR="004D3732" w:rsidRPr="00206F79" w:rsidRDefault="004D3732" w:rsidP="004D3732">
      <w:pPr>
        <w:pStyle w:val="Heading4"/>
        <w:rPr>
          <w:rFonts w:cs="Times New Roman"/>
        </w:rPr>
      </w:pPr>
      <w:r w:rsidRPr="00206F79">
        <w:rPr>
          <w:rFonts w:cs="Times New Roman"/>
        </w:rPr>
        <w:t xml:space="preserve">Intel is key to diplomacy- solves every major impact and makes all conflict less likely </w:t>
      </w:r>
    </w:p>
    <w:p w:rsidR="004D3732" w:rsidRPr="00206F79" w:rsidRDefault="004D3732" w:rsidP="004D3732">
      <w:r w:rsidRPr="00206F79">
        <w:rPr>
          <w:b/>
        </w:rPr>
        <w:t>Sims, 12</w:t>
      </w:r>
      <w:r w:rsidRPr="00206F79">
        <w:t xml:space="preserve"> (Jennifer E. Sims, a senior fellow at the Chicago Council on Global Affairs, served as deputy assistant secretary of state for intelligence coordination and as coordinator for intelligence resources and planning at the Department of State. Gordon Adams is a professor of international relations at the School of International Service, American University. He was the senior White House official for national security budgets from 1993 to 1997. “Demilitarize the C.I.A.” http://www.nytimes.com/roomfordebate/2012/12/03/a-new-director-or-a-new-direction-for-the-cia/demilitarize-the-cia)</w:t>
      </w:r>
    </w:p>
    <w:p w:rsidR="004D3732" w:rsidRPr="00206F79" w:rsidRDefault="004D3732" w:rsidP="004D3732"/>
    <w:p w:rsidR="004D3732" w:rsidRPr="00206F79" w:rsidRDefault="004D3732" w:rsidP="004D3732">
      <w:r w:rsidRPr="00206F79">
        <w:t xml:space="preserve">Although the departure of General Petraeus is a significant loss for the intelligence community, it is also an opportunity to better balance intelligence support for military and diplomatic operations. This will be no easy challenge. Roughly 80 percent of the intelligence budget is financed through the Defense Department – an old administrative arrangement that was never meant to bias intelligence agencies’ support for military operations over diplomatic ones. </w:t>
      </w:r>
      <w:r w:rsidRPr="00206F79">
        <w:rPr>
          <w:rStyle w:val="StyleBoldUnderline"/>
          <w:highlight w:val="yellow"/>
        </w:rPr>
        <w:t xml:space="preserve">The agency should </w:t>
      </w:r>
      <w:r w:rsidRPr="00206F79">
        <w:rPr>
          <w:rStyle w:val="StyleBoldUnderline"/>
        </w:rPr>
        <w:t xml:space="preserve">be rededicated to </w:t>
      </w:r>
      <w:r w:rsidRPr="00206F79">
        <w:rPr>
          <w:rStyle w:val="StyleBoldUnderline"/>
          <w:highlight w:val="yellow"/>
        </w:rPr>
        <w:t>support diplomatic operations.</w:t>
      </w:r>
      <w:r w:rsidRPr="00206F79">
        <w:t xml:space="preserve"> </w:t>
      </w:r>
      <w:r w:rsidRPr="00206F79">
        <w:rPr>
          <w:rStyle w:val="StyleBoldUnderline"/>
        </w:rPr>
        <w:t xml:space="preserve">Our </w:t>
      </w:r>
      <w:r w:rsidRPr="00206F79">
        <w:rPr>
          <w:rStyle w:val="StyleBoldUnderline"/>
          <w:highlight w:val="yellow"/>
        </w:rPr>
        <w:t>ambassadors need</w:t>
      </w:r>
      <w:r w:rsidRPr="00206F79">
        <w:rPr>
          <w:rStyle w:val="StyleBoldUnderline"/>
        </w:rPr>
        <w:t xml:space="preserve"> robust </w:t>
      </w:r>
      <w:r w:rsidRPr="00206F79">
        <w:rPr>
          <w:rStyle w:val="StyleBoldUnderline"/>
          <w:highlight w:val="yellow"/>
        </w:rPr>
        <w:t>intel</w:t>
      </w:r>
      <w:r w:rsidRPr="00206F79">
        <w:rPr>
          <w:rStyle w:val="StyleBoldUnderline"/>
        </w:rPr>
        <w:t xml:space="preserve">ligence </w:t>
      </w:r>
      <w:r w:rsidRPr="00206F79">
        <w:rPr>
          <w:rStyle w:val="StyleBoldUnderline"/>
          <w:highlight w:val="yellow"/>
        </w:rPr>
        <w:t>to manage crises</w:t>
      </w:r>
      <w:r w:rsidRPr="00206F79">
        <w:rPr>
          <w:rStyle w:val="StyleBoldUnderline"/>
        </w:rPr>
        <w:t xml:space="preserve">. </w:t>
      </w:r>
      <w:r w:rsidRPr="00206F79">
        <w:t xml:space="preserve">Since the end of the cold war, however, </w:t>
      </w:r>
      <w:r w:rsidRPr="00206F79">
        <w:rPr>
          <w:rStyle w:val="StyleBoldUnderline"/>
        </w:rPr>
        <w:t xml:space="preserve">well-informed </w:t>
      </w:r>
      <w:r w:rsidRPr="00206F79">
        <w:rPr>
          <w:rStyle w:val="StyleBoldUnderline"/>
          <w:highlight w:val="yellow"/>
        </w:rPr>
        <w:t>observers</w:t>
      </w:r>
      <w:r w:rsidRPr="00206F79">
        <w:rPr>
          <w:rStyle w:val="StyleBoldUnderline"/>
        </w:rPr>
        <w:t xml:space="preserve"> on both sides of the political aisle </w:t>
      </w:r>
      <w:r w:rsidRPr="00206F79">
        <w:rPr>
          <w:rStyle w:val="StyleBoldUnderline"/>
          <w:highlight w:val="yellow"/>
        </w:rPr>
        <w:t>have seen a trend toward the militarization of intel</w:t>
      </w:r>
      <w:r w:rsidRPr="00206F79">
        <w:rPr>
          <w:rStyle w:val="StyleBoldUnderline"/>
        </w:rPr>
        <w:t xml:space="preserve">ligence </w:t>
      </w:r>
      <w:r w:rsidRPr="00206F79">
        <w:rPr>
          <w:rStyle w:val="StyleBoldUnderline"/>
          <w:highlight w:val="yellow"/>
        </w:rPr>
        <w:t>operation</w:t>
      </w:r>
      <w:r w:rsidRPr="00206F79">
        <w:rPr>
          <w:rStyle w:val="StyleBoldUnderline"/>
        </w:rPr>
        <w:t>s</w:t>
      </w:r>
      <w:r w:rsidRPr="00206F79">
        <w:t xml:space="preserve">. As the United States engaged in wars in Somalia, the Balkans, Iraq and </w:t>
      </w:r>
      <w:r w:rsidRPr="00206F79">
        <w:rPr>
          <w:rStyle w:val="StyleBoldUnderline"/>
        </w:rPr>
        <w:t xml:space="preserve">Afghanistan diplomatic budgets declined relative to military ones and the intelligence community increasingly justified operations by emphasizing support for the war planners and fighters. </w:t>
      </w:r>
      <w:r w:rsidRPr="00206F79">
        <w:rPr>
          <w:rStyle w:val="StyleBoldUnderline"/>
          <w:highlight w:val="yellow"/>
        </w:rPr>
        <w:t>Improved intel</w:t>
      </w:r>
      <w:r w:rsidRPr="00206F79">
        <w:rPr>
          <w:rStyle w:val="StyleBoldUnderline"/>
        </w:rPr>
        <w:t xml:space="preserve">ligence </w:t>
      </w:r>
      <w:r w:rsidRPr="00206F79">
        <w:rPr>
          <w:rStyle w:val="StyleBoldUnderline"/>
          <w:highlight w:val="yellow"/>
        </w:rPr>
        <w:t>support to military operations is a good thing</w:t>
      </w:r>
      <w:r w:rsidRPr="00206F79">
        <w:t xml:space="preserve">; </w:t>
      </w:r>
      <w:r w:rsidRPr="00206F79">
        <w:rPr>
          <w:rStyle w:val="StyleBoldUnderline"/>
          <w:highlight w:val="yellow"/>
        </w:rPr>
        <w:t>we need to win the wars we fight</w:t>
      </w:r>
      <w:r w:rsidRPr="00206F79">
        <w:rPr>
          <w:rStyle w:val="StyleBoldUnderline"/>
        </w:rPr>
        <w:t>.</w:t>
      </w:r>
      <w:r w:rsidRPr="00206F79">
        <w:t xml:space="preserve"> But perhaps the most important lesson from the Benghazi attack, during which an American ambassador lost his life trying to help Libyans build a new democracy, is that </w:t>
      </w:r>
      <w:r w:rsidRPr="00206F79">
        <w:rPr>
          <w:rStyle w:val="StyleBoldUnderline"/>
          <w:highlight w:val="yellow"/>
        </w:rPr>
        <w:t>diplomacy is on the front line too</w:t>
      </w:r>
      <w:r w:rsidRPr="00206F79">
        <w:t xml:space="preserve">. </w:t>
      </w:r>
      <w:r w:rsidRPr="00206F79">
        <w:rPr>
          <w:rStyle w:val="StyleBoldUnderline"/>
          <w:highlight w:val="yellow"/>
        </w:rPr>
        <w:t>It</w:t>
      </w:r>
      <w:r w:rsidRPr="00206F79">
        <w:rPr>
          <w:rStyle w:val="StyleBoldUnderline"/>
        </w:rPr>
        <w:t xml:space="preserve"> also carries risks and </w:t>
      </w:r>
      <w:r w:rsidRPr="00206F79">
        <w:rPr>
          <w:rStyle w:val="StyleBoldUnderline"/>
          <w:highlight w:val="yellow"/>
        </w:rPr>
        <w:t>needs strong intell</w:t>
      </w:r>
      <w:r w:rsidRPr="00206F79">
        <w:rPr>
          <w:rStyle w:val="StyleBoldUnderline"/>
        </w:rPr>
        <w:t xml:space="preserve">igence </w:t>
      </w:r>
      <w:r w:rsidRPr="00206F79">
        <w:rPr>
          <w:rStyle w:val="StyleBoldUnderline"/>
          <w:highlight w:val="yellow"/>
        </w:rPr>
        <w:t>to be effective</w:t>
      </w:r>
      <w:r w:rsidRPr="00206F79">
        <w:rPr>
          <w:rStyle w:val="StyleBoldUnderline"/>
        </w:rPr>
        <w:t xml:space="preserve">. </w:t>
      </w:r>
      <w:r w:rsidRPr="00206F79">
        <w:t xml:space="preserve">The United States has over 280 diplomatic posts worldwide. </w:t>
      </w:r>
      <w:r w:rsidRPr="00206F79">
        <w:rPr>
          <w:rStyle w:val="StyleBoldUnderline"/>
          <w:highlight w:val="yellow"/>
        </w:rPr>
        <w:t>They are working on drug interdiction, arms control negotiations, border security, counterterror</w:t>
      </w:r>
      <w:r w:rsidRPr="00206F79">
        <w:rPr>
          <w:rStyle w:val="StyleBoldUnderline"/>
        </w:rPr>
        <w:t xml:space="preserve">ism, </w:t>
      </w:r>
      <w:r w:rsidRPr="00206F79">
        <w:rPr>
          <w:rStyle w:val="StyleBoldUnderline"/>
          <w:highlight w:val="yellow"/>
        </w:rPr>
        <w:t>access to</w:t>
      </w:r>
      <w:r w:rsidRPr="00206F79">
        <w:rPr>
          <w:rStyle w:val="StyleBoldUnderline"/>
        </w:rPr>
        <w:t xml:space="preserve"> energy and </w:t>
      </w:r>
      <w:r w:rsidRPr="00206F79">
        <w:rPr>
          <w:rStyle w:val="StyleBoldUnderline"/>
          <w:highlight w:val="yellow"/>
        </w:rPr>
        <w:t>trade, implementing sanctions,</w:t>
      </w:r>
      <w:r w:rsidRPr="00206F79">
        <w:rPr>
          <w:rStyle w:val="StyleBoldUnderline"/>
        </w:rPr>
        <w:t xml:space="preserve"> fair trade and the like. </w:t>
      </w:r>
      <w:r w:rsidRPr="00206F79">
        <w:rPr>
          <w:rStyle w:val="StyleBoldUnderline"/>
          <w:highlight w:val="yellow"/>
        </w:rPr>
        <w:t>Intell</w:t>
      </w:r>
      <w:r w:rsidRPr="00206F79">
        <w:rPr>
          <w:rStyle w:val="StyleBoldUnderline"/>
        </w:rPr>
        <w:t xml:space="preserve">igence </w:t>
      </w:r>
      <w:r w:rsidRPr="00206F79">
        <w:rPr>
          <w:rStyle w:val="StyleBoldUnderline"/>
          <w:highlight w:val="yellow"/>
        </w:rPr>
        <w:t>helps diplomats recognize everything from cheating on agreements to social unrest and surprise attack</w:t>
      </w:r>
      <w:r w:rsidRPr="00206F79">
        <w:rPr>
          <w:rStyle w:val="StyleBoldUnderline"/>
        </w:rPr>
        <w:t xml:space="preserve">. And </w:t>
      </w:r>
      <w:r w:rsidRPr="00206F79">
        <w:rPr>
          <w:rStyle w:val="StyleBoldUnderline"/>
          <w:highlight w:val="yellow"/>
        </w:rPr>
        <w:t>it helps them make decisions that lower the risk</w:t>
      </w:r>
      <w:r w:rsidRPr="00206F79">
        <w:rPr>
          <w:rStyle w:val="StyleBoldUnderline"/>
        </w:rPr>
        <w:t xml:space="preserve">s and consequences </w:t>
      </w:r>
      <w:r w:rsidRPr="00206F79">
        <w:rPr>
          <w:rStyle w:val="StyleBoldUnderline"/>
          <w:highlight w:val="yellow"/>
        </w:rPr>
        <w:t>of war</w:t>
      </w:r>
      <w:r w:rsidRPr="00206F79">
        <w:t xml:space="preserve">. </w:t>
      </w:r>
      <w:r w:rsidRPr="00206F79">
        <w:rPr>
          <w:rStyle w:val="StyleBoldUnderline"/>
        </w:rPr>
        <w:t>The new director should rededicate the C.I.A. to supporting these diplomatic operations.</w:t>
      </w:r>
      <w:r w:rsidRPr="00206F79">
        <w:t xml:space="preserve"> </w:t>
      </w:r>
      <w:r w:rsidRPr="00206F79">
        <w:rPr>
          <w:rStyle w:val="StyleBoldUnderline"/>
        </w:rPr>
        <w:t xml:space="preserve">Our ambassadors need robust intelligence to manage the Syrian crisis, ease the transition in Afghanistan, help advise and rebuild war-torn countries such as Libya, ensure the security of Americans and their borders, move food and other resources safely from ports to refugees, and resolve conflicts that cost U.S. companies money and jobs. </w:t>
      </w:r>
      <w:r w:rsidRPr="00206F79">
        <w:t>The new C.I.A. director needs to understand these non-military requirements and fight for the resources necessary to support civilian decision-making.</w:t>
      </w:r>
    </w:p>
    <w:p w:rsidR="004D3732" w:rsidRPr="00206F79" w:rsidRDefault="004D3732" w:rsidP="004D3732">
      <w:pPr>
        <w:rPr>
          <w:rStyle w:val="StyleBoldUnderline"/>
        </w:rPr>
      </w:pPr>
    </w:p>
    <w:p w:rsidR="004D3732" w:rsidRPr="00206F79" w:rsidRDefault="004D3732" w:rsidP="004D3732">
      <w:pPr>
        <w:pStyle w:val="Heading4"/>
        <w:shd w:val="clear" w:color="auto" w:fill="FFFFFF" w:themeFill="background1"/>
        <w:rPr>
          <w:rFonts w:cs="Times New Roman"/>
        </w:rPr>
      </w:pPr>
      <w:r w:rsidRPr="00206F79">
        <w:rPr>
          <w:rFonts w:cs="Times New Roman"/>
        </w:rPr>
        <w:t>The plan shifts the CIA to focus to intel – key to drone effectiveness</w:t>
      </w:r>
    </w:p>
    <w:p w:rsidR="004D3732" w:rsidRPr="00206F79" w:rsidRDefault="004D3732" w:rsidP="004D3732">
      <w:pPr>
        <w:shd w:val="clear" w:color="auto" w:fill="FFFFFF" w:themeFill="background1"/>
      </w:pPr>
      <w:r w:rsidRPr="00206F79">
        <w:t xml:space="preserve">Kenneth </w:t>
      </w:r>
      <w:r w:rsidRPr="00206F79">
        <w:rPr>
          <w:rStyle w:val="StyleStyleBold12pt"/>
        </w:rPr>
        <w:t>Anderson, 13</w:t>
      </w:r>
      <w:r w:rsidRPr="00206F79">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26" w:history="1">
        <w:r w:rsidRPr="00206F79">
          <w:rPr>
            <w:rStyle w:val="Hyperlink"/>
          </w:rPr>
          <w:t>http://www.lawfareblog.com/2013/05/taking-the-cia-out-of-drone-strikes-the-obama-administrations-yemen-experience/</w:t>
        </w:r>
      </w:hyperlink>
      <w:r w:rsidRPr="00206F79">
        <w:t>, May 28, 2013)</w:t>
      </w:r>
    </w:p>
    <w:p w:rsidR="004D3732" w:rsidRPr="00206F79" w:rsidRDefault="004D3732" w:rsidP="004D3732">
      <w:pPr>
        <w:shd w:val="clear" w:color="auto" w:fill="FFFFFF" w:themeFill="background1"/>
        <w:rPr>
          <w:bCs/>
          <w:u w:val="single"/>
        </w:rPr>
      </w:pPr>
      <w:r w:rsidRPr="00206F79">
        <w:rPr>
          <w:sz w:val="16"/>
        </w:rPr>
        <w:t xml:space="preserve">Washington Post national security reporter Greg Miller has an excellent story in Sunday’s paper on the operational role of the CIA in drone warfare.  Back at the time of the Brennan confirmation hearings, and even before, </w:t>
      </w:r>
      <w:r w:rsidRPr="00206F79">
        <w:rPr>
          <w:rStyle w:val="StyleBoldUnderline"/>
        </w:rPr>
        <w:t xml:space="preserve">there had been discussion that </w:t>
      </w:r>
      <w:r w:rsidRPr="00206F79">
        <w:rPr>
          <w:rStyle w:val="StyleBoldUnderline"/>
          <w:highlight w:val="yellow"/>
        </w:rPr>
        <w:t>the CIA would be pulled</w:t>
      </w:r>
      <w:r w:rsidRPr="00206F79">
        <w:rPr>
          <w:rStyle w:val="StyleBoldUnderline"/>
        </w:rPr>
        <w:t xml:space="preserve"> – even if only gradually – </w:t>
      </w:r>
      <w:r w:rsidRPr="00206F79">
        <w:rPr>
          <w:rStyle w:val="StyleBoldUnderline"/>
          <w:highlight w:val="yellow"/>
        </w:rPr>
        <w:t xml:space="preserve">out of drone warfare </w:t>
      </w:r>
      <w:r w:rsidRPr="00206F79">
        <w:rPr>
          <w:rStyle w:val="StyleBoldUnderline"/>
        </w:rPr>
        <w:t>and this form of using lethal force would be turned over the military.</w:t>
      </w:r>
      <w:r w:rsidRPr="00206F79">
        <w:rPr>
          <w:sz w:val="16"/>
        </w:rPr>
        <w:t xml:space="preserve">  </w:t>
      </w:r>
      <w:r w:rsidRPr="00206F79">
        <w:rPr>
          <w:rStyle w:val="StyleBoldUnderline"/>
        </w:rPr>
        <w:t xml:space="preserve">The </w:t>
      </w:r>
      <w:r w:rsidRPr="00206F79">
        <w:rPr>
          <w:rStyle w:val="StyleBoldUnderline"/>
          <w:highlight w:val="yellow"/>
        </w:rPr>
        <w:t xml:space="preserve">CIA would </w:t>
      </w:r>
      <w:r w:rsidRPr="00206F79">
        <w:rPr>
          <w:rStyle w:val="Emphasis"/>
          <w:highlight w:val="yellow"/>
        </w:rPr>
        <w:t>re-focus itself on intel</w:t>
      </w:r>
      <w:r w:rsidRPr="00206F79">
        <w:rPr>
          <w:rStyle w:val="StyleBoldUnderline"/>
        </w:rPr>
        <w:t xml:space="preserve">ligence gathering and analysis, </w:t>
      </w:r>
      <w:r w:rsidRPr="00206F79">
        <w:rPr>
          <w:rStyle w:val="StyleBoldUnderline"/>
          <w:highlight w:val="yellow"/>
        </w:rPr>
        <w:t xml:space="preserve">which </w:t>
      </w:r>
      <w:r w:rsidRPr="00206F79">
        <w:rPr>
          <w:rStyle w:val="StyleBoldUnderline"/>
        </w:rPr>
        <w:t xml:space="preserve">many commentators inside and outside government said </w:t>
      </w:r>
      <w:r w:rsidRPr="00206F79">
        <w:rPr>
          <w:rStyle w:val="StyleBoldUnderline"/>
          <w:highlight w:val="yellow"/>
        </w:rPr>
        <w:t>had taken a backseat</w:t>
      </w:r>
      <w:r w:rsidRPr="00206F79">
        <w:rPr>
          <w:rStyle w:val="StyleBoldUnderline"/>
        </w:rPr>
        <w:t xml:space="preserve"> to operational roles.</w:t>
      </w:r>
      <w:r w:rsidRPr="00206F79">
        <w:rPr>
          <w:sz w:val="16"/>
        </w:rPr>
        <w:t xml:space="preserve">  </w:t>
      </w:r>
      <w:r w:rsidRPr="00206F79">
        <w:rPr>
          <w:rStyle w:val="StyleBoldUnderline"/>
          <w:highlight w:val="yellow"/>
        </w:rPr>
        <w:t>Brennan</w:t>
      </w:r>
      <w:r w:rsidRPr="00206F79">
        <w:rPr>
          <w:rStyle w:val="StyleBoldUnderline"/>
        </w:rPr>
        <w:t xml:space="preserve"> himself </w:t>
      </w:r>
      <w:r w:rsidRPr="00206F79">
        <w:rPr>
          <w:rStyle w:val="StyleBoldUnderline"/>
          <w:highlight w:val="yellow"/>
        </w:rPr>
        <w:t>urged</w:t>
      </w:r>
      <w:r w:rsidRPr="00206F79">
        <w:rPr>
          <w:rStyle w:val="StyleBoldUnderline"/>
        </w:rPr>
        <w:t xml:space="preserve"> this re-configuring of CIA priorities – including </w:t>
      </w:r>
      <w:r w:rsidRPr="00206F79">
        <w:rPr>
          <w:rStyle w:val="Emphasis"/>
          <w:highlight w:val="yellow"/>
        </w:rPr>
        <w:t>a shift away from counterterrorism to re-emphasize</w:t>
      </w:r>
      <w:r w:rsidRPr="00206F79">
        <w:rPr>
          <w:rStyle w:val="Emphasis"/>
        </w:rPr>
        <w:t xml:space="preserve"> </w:t>
      </w:r>
      <w:r w:rsidRPr="00206F79">
        <w:rPr>
          <w:rStyle w:val="StyleBoldUnderline"/>
        </w:rPr>
        <w:t xml:space="preserve">other </w:t>
      </w:r>
      <w:r w:rsidRPr="00206F79">
        <w:rPr>
          <w:rStyle w:val="Emphasis"/>
          <w:highlight w:val="yellow"/>
        </w:rPr>
        <w:t>intelligence missions</w:t>
      </w:r>
      <w:r w:rsidRPr="00206F79">
        <w:rPr>
          <w:rStyle w:val="StyleBoldUnderline"/>
        </w:rPr>
        <w:t>; and the administration has said similar things in recent weeks. Focusing on drone warfare in Yemen</w:t>
      </w:r>
      <w:r w:rsidRPr="00206F79">
        <w:rPr>
          <w:sz w:val="16"/>
        </w:rPr>
        <w:t xml:space="preserve">, however, Miller’s report suggests this </w:t>
      </w:r>
      <w:r w:rsidRPr="00206F79">
        <w:rPr>
          <w:rStyle w:val="StyleBoldUnderline"/>
        </w:rPr>
        <w:t>is easier said than done – whether in Yemen (or, it might be added, in Pakistan).</w:t>
      </w:r>
      <w:r w:rsidRPr="00206F79">
        <w:rPr>
          <w:sz w:val="16"/>
        </w:rPr>
        <w:t xml:space="preserve"> A fundamental reason seems to be something noted many times here at Lawfare – </w:t>
      </w:r>
      <w:r w:rsidRPr="00206F79">
        <w:rPr>
          <w:rStyle w:val="StyleBoldUnderline"/>
        </w:rPr>
        <w:t xml:space="preserve">the </w:t>
      </w:r>
      <w:r w:rsidRPr="00206F79">
        <w:rPr>
          <w:rStyle w:val="StyleBoldUnderline"/>
          <w:highlight w:val="yellow"/>
        </w:rPr>
        <w:t>firing of a missile</w:t>
      </w:r>
      <w:r w:rsidRPr="00206F79">
        <w:rPr>
          <w:rStyle w:val="StyleBoldUnderline"/>
        </w:rPr>
        <w:t xml:space="preserve"> from a drone </w:t>
      </w:r>
      <w:r w:rsidRPr="00206F79">
        <w:rPr>
          <w:rStyle w:val="StyleBoldUnderline"/>
          <w:highlight w:val="yellow"/>
        </w:rPr>
        <w:t>is the last</w:t>
      </w:r>
      <w:r w:rsidRPr="00206F79">
        <w:rPr>
          <w:rStyle w:val="StyleBoldUnderline"/>
        </w:rPr>
        <w:t xml:space="preserve"> kinetic </w:t>
      </w:r>
      <w:r w:rsidRPr="00206F79">
        <w:rPr>
          <w:rStyle w:val="StyleBoldUnderline"/>
          <w:highlight w:val="yellow"/>
        </w:rPr>
        <w:t>step in a long chain of intell</w:t>
      </w:r>
      <w:r w:rsidRPr="00206F79">
        <w:rPr>
          <w:rStyle w:val="StyleBoldUnderline"/>
        </w:rPr>
        <w:t>igence-gathering that includes surveillance over time from drones, signals intelligence and, crucially, on-ground human intelligence networks that give the US reason to be focusing on certain people as possible targets</w:t>
      </w:r>
      <w:r w:rsidRPr="00206F79">
        <w:rPr>
          <w:sz w:val="16"/>
        </w:rPr>
        <w:t xml:space="preserve">. </w:t>
      </w:r>
      <w:r w:rsidRPr="00206F79">
        <w:rPr>
          <w:rStyle w:val="Emphasis"/>
        </w:rPr>
        <w:t xml:space="preserve">Whether </w:t>
      </w:r>
      <w:r w:rsidRPr="00206F79">
        <w:rPr>
          <w:rStyle w:val="Emphasis"/>
          <w:highlight w:val="yellow"/>
        </w:rPr>
        <w:t xml:space="preserve">in Pakistan </w:t>
      </w:r>
      <w:r w:rsidRPr="00206F79">
        <w:rPr>
          <w:rStyle w:val="Emphasis"/>
        </w:rPr>
        <w:t xml:space="preserve">or Yemen, </w:t>
      </w:r>
      <w:r w:rsidRPr="00206F79">
        <w:rPr>
          <w:rStyle w:val="Emphasis"/>
          <w:highlight w:val="yellow"/>
        </w:rPr>
        <w:t>the effectiveness of drone warfare has been a function of</w:t>
      </w:r>
      <w:r w:rsidRPr="00206F79">
        <w:rPr>
          <w:rStyle w:val="Emphasis"/>
        </w:rPr>
        <w:t xml:space="preserve"> </w:t>
      </w:r>
      <w:r w:rsidRPr="00206F79">
        <w:rPr>
          <w:rStyle w:val="StyleBoldUnderline"/>
        </w:rPr>
        <w:t xml:space="preserve">the quality of the </w:t>
      </w:r>
      <w:r w:rsidRPr="00206F79">
        <w:rPr>
          <w:rStyle w:val="Emphasis"/>
          <w:highlight w:val="yellow"/>
        </w:rPr>
        <w:t>front-end intel</w:t>
      </w:r>
      <w:r w:rsidRPr="00206F79">
        <w:rPr>
          <w:rStyle w:val="Emphasis"/>
        </w:rPr>
        <w:t xml:space="preserve">ligence </w:t>
      </w:r>
      <w:r w:rsidRPr="00206F79">
        <w:rPr>
          <w:rStyle w:val="StyleBoldUnderline"/>
        </w:rPr>
        <w:t>that finally might lead to a strike</w:t>
      </w:r>
      <w:r w:rsidRPr="00206F79">
        <w:rPr>
          <w:sz w:val="16"/>
        </w:rPr>
        <w:t xml:space="preserve">. </w:t>
      </w:r>
      <w:r w:rsidRPr="00206F79">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06F79">
        <w:rPr>
          <w:rStyle w:val="StyleBoldUnderline"/>
          <w:highlight w:val="yellow"/>
        </w:rPr>
        <w:t>drones are not</w:t>
      </w:r>
      <w:r w:rsidRPr="00206F79">
        <w:rPr>
          <w:rStyle w:val="StyleBoldUnderline"/>
        </w:rPr>
        <w:t xml:space="preserve"> quite so </w:t>
      </w:r>
      <w:r w:rsidRPr="00206F79">
        <w:rPr>
          <w:rStyle w:val="StyleBoldUnderline"/>
          <w:highlight w:val="yellow"/>
        </w:rPr>
        <w:t>useful if one has</w:t>
      </w:r>
      <w:r w:rsidRPr="00206F79">
        <w:rPr>
          <w:rStyle w:val="StyleBoldUnderline"/>
        </w:rPr>
        <w:t xml:space="preserve"> no prior </w:t>
      </w:r>
      <w:r w:rsidRPr="00206F79">
        <w:rPr>
          <w:rStyle w:val="StyleBoldUnderline"/>
          <w:highlight w:val="yellow"/>
        </w:rPr>
        <w:t>idea who one is searching for</w:t>
      </w:r>
      <w:r w:rsidRPr="00206F79">
        <w:rPr>
          <w:rStyle w:val="StyleBoldUnderline"/>
        </w:rPr>
        <w:t xml:space="preserve"> or where he might be or even why him – </w:t>
      </w:r>
      <w:r w:rsidRPr="00206F79">
        <w:rPr>
          <w:rStyle w:val="StyleBoldUnderline"/>
          <w:highlight w:val="yellow"/>
        </w:rPr>
        <w:t>and</w:t>
      </w:r>
      <w:r w:rsidRPr="00206F79">
        <w:rPr>
          <w:rStyle w:val="StyleBoldUnderline"/>
        </w:rPr>
        <w:t xml:space="preserve"> much of </w:t>
      </w:r>
      <w:r w:rsidRPr="00206F79">
        <w:rPr>
          <w:rStyle w:val="Emphasis"/>
          <w:highlight w:val="yellow"/>
        </w:rPr>
        <w:t xml:space="preserve">this intelligence is gathered at the front end </w:t>
      </w:r>
      <w:r w:rsidRPr="00206F79">
        <w:rPr>
          <w:rStyle w:val="StyleBoldUnderline"/>
        </w:rPr>
        <w:t>of the process</w:t>
      </w:r>
      <w:r w:rsidRPr="00206F79">
        <w:rPr>
          <w:rStyle w:val="Emphasis"/>
          <w:highlight w:val="yellow"/>
        </w:rPr>
        <w:t xml:space="preserve"> in reliance on human intelligence</w:t>
      </w:r>
      <w:r w:rsidRPr="00206F79">
        <w:rPr>
          <w:rStyle w:val="Emphasis"/>
        </w:rPr>
        <w:t xml:space="preserve"> networks.</w:t>
      </w:r>
      <w:r w:rsidRPr="00206F79">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4D3732" w:rsidRPr="00206F79" w:rsidRDefault="004D3732" w:rsidP="004D3732">
      <w:pPr>
        <w:shd w:val="clear" w:color="auto" w:fill="FFFFFF" w:themeFill="background1"/>
        <w:rPr>
          <w:b/>
        </w:rPr>
      </w:pPr>
    </w:p>
    <w:p w:rsidR="004D3732" w:rsidRPr="00206F79" w:rsidRDefault="004D3732" w:rsidP="004D3732">
      <w:pPr>
        <w:pStyle w:val="Heading4"/>
        <w:rPr>
          <w:rFonts w:cs="Times New Roman"/>
        </w:rPr>
      </w:pPr>
      <w:r w:rsidRPr="00206F79">
        <w:rPr>
          <w:rFonts w:cs="Times New Roman"/>
        </w:rPr>
        <w:t>Only congress can refocus the CIA- charter legislation is key</w:t>
      </w:r>
    </w:p>
    <w:p w:rsidR="004D3732" w:rsidRPr="00206F79" w:rsidRDefault="004D3732" w:rsidP="004D3732">
      <w:pPr>
        <w:rPr>
          <w:rStyle w:val="StyleStyleBold12pt"/>
        </w:rPr>
      </w:pPr>
      <w:r w:rsidRPr="00206F79">
        <w:rPr>
          <w:b/>
        </w:rPr>
        <w:t>Prados 12</w:t>
      </w:r>
      <w:r w:rsidRPr="00206F79">
        <w:rPr>
          <w:sz w:val="16"/>
        </w:rPr>
        <w:t xml:space="preserve"> </w:t>
      </w:r>
      <w:r w:rsidRPr="00206F79">
        <w:rPr>
          <w:rStyle w:val="StyleStyleBold12pt"/>
        </w:rPr>
        <w:t>– (2012, John, Senior Fellow and Co-Director of the Iraq Documentation Project, and Director of the Vietnam Project at the National Security Archive at The George Washington University, “The Continuing Quandary of Covert Operations,” JOURNAL OF NATIONAL SECURITY LAW &amp;POLICY, Vol. 5:359)</w:t>
      </w:r>
    </w:p>
    <w:p w:rsidR="004D3732" w:rsidRPr="00206F79" w:rsidRDefault="004D3732" w:rsidP="004D3732">
      <w:pPr>
        <w:rPr>
          <w:rStyle w:val="StyleStyleBold12pt"/>
        </w:rPr>
      </w:pPr>
    </w:p>
    <w:p w:rsidR="004D3732" w:rsidRPr="00206F79" w:rsidRDefault="004D3732" w:rsidP="004D3732">
      <w:pPr>
        <w:rPr>
          <w:sz w:val="16"/>
        </w:rPr>
      </w:pPr>
      <w:r w:rsidRPr="00206F79">
        <w:rPr>
          <w:u w:val="single"/>
        </w:rPr>
        <w:t>Reviving the covert operations capability from its</w:t>
      </w:r>
      <w:r w:rsidRPr="00206F79">
        <w:rPr>
          <w:sz w:val="16"/>
        </w:rPr>
        <w:t xml:space="preserve"> present </w:t>
      </w:r>
      <w:r w:rsidRPr="00206F79">
        <w:rPr>
          <w:u w:val="single"/>
        </w:rPr>
        <w:t>atrophied state</w:t>
      </w:r>
      <w:r w:rsidRPr="00206F79">
        <w:rPr>
          <w:sz w:val="16"/>
        </w:rPr>
        <w:t xml:space="preserve"> immediately </w:t>
      </w:r>
      <w:r w:rsidRPr="00206F79">
        <w:rPr>
          <w:u w:val="single"/>
        </w:rPr>
        <w:t xml:space="preserve">raises overarching questions as to the suitability </w:t>
      </w:r>
      <w:r w:rsidRPr="00206F79">
        <w:rPr>
          <w:sz w:val="16"/>
        </w:rPr>
        <w:t xml:space="preserve">and constitutionality </w:t>
      </w:r>
      <w:r w:rsidRPr="00206F79">
        <w:rPr>
          <w:u w:val="single"/>
        </w:rPr>
        <w:t>of covert operations techniques</w:t>
      </w:r>
      <w:r w:rsidRPr="00206F79">
        <w:rPr>
          <w:sz w:val="16"/>
        </w:rPr>
        <w:t xml:space="preserve">. </w:t>
      </w:r>
      <w:r w:rsidRPr="00206F79">
        <w:rPr>
          <w:u w:val="single"/>
        </w:rPr>
        <w:t>The issues</w:t>
      </w:r>
      <w:r w:rsidRPr="00206F79">
        <w:rPr>
          <w:sz w:val="16"/>
        </w:rPr>
        <w:t xml:space="preserve"> </w:t>
      </w:r>
      <w:r w:rsidRPr="00206F79">
        <w:rPr>
          <w:u w:val="single"/>
        </w:rPr>
        <w:t>need to be addressed much more systematically</w:t>
      </w:r>
      <w:r w:rsidRPr="00206F79">
        <w:rPr>
          <w:sz w:val="16"/>
        </w:rPr>
        <w:t xml:space="preserve">. Within the terms of this discussion, </w:t>
      </w:r>
      <w:r w:rsidRPr="00206F79">
        <w:rPr>
          <w:b/>
          <w:u w:val="single"/>
        </w:rPr>
        <w:t>a branch able to do little more than rent armies is not a proper covert operations unit</w:t>
      </w:r>
      <w:r w:rsidRPr="00206F79">
        <w:rPr>
          <w:sz w:val="16"/>
        </w:rPr>
        <w:t xml:space="preserve">. Moreover, </w:t>
      </w:r>
      <w:r w:rsidRPr="00206F79">
        <w:rPr>
          <w:u w:val="single"/>
        </w:rPr>
        <w:t>the present</w:t>
      </w:r>
      <w:r w:rsidRPr="00206F79">
        <w:rPr>
          <w:sz w:val="16"/>
        </w:rPr>
        <w:t xml:space="preserve"> formula of a </w:t>
      </w:r>
      <w:r w:rsidRPr="00206F79">
        <w:rPr>
          <w:u w:val="single"/>
        </w:rPr>
        <w:t xml:space="preserve">high tech marriage between secret intelligence </w:t>
      </w:r>
      <w:r w:rsidRPr="00206F79">
        <w:rPr>
          <w:sz w:val="16"/>
        </w:rPr>
        <w:t xml:space="preserve">– primarily technical collection – </w:t>
      </w:r>
      <w:r w:rsidRPr="00206F79">
        <w:rPr>
          <w:u w:val="single"/>
        </w:rPr>
        <w:t>and remote action (drones) is not a robust covert action capability either</w:t>
      </w:r>
      <w:r w:rsidRPr="00206F79">
        <w:rPr>
          <w:sz w:val="16"/>
        </w:rPr>
        <w:t xml:space="preserve">. It is attractive. Much like reconnaissance satellites, such mechanisms can be managed and budgeted with some ease, and have a certain apparent responsiveness. But that does not make them supple instruments, nor does such activity amount to a covert operation. </w:t>
      </w:r>
      <w:r w:rsidRPr="00206F79">
        <w:rPr>
          <w:b/>
          <w:u w:val="single"/>
        </w:rPr>
        <w:t xml:space="preserve">At the core, it is a conventional military action. </w:t>
      </w:r>
      <w:r w:rsidRPr="00206F79">
        <w:rPr>
          <w:u w:val="single"/>
        </w:rPr>
        <w:t>The Pakistanis</w:t>
      </w:r>
      <w:r w:rsidRPr="00206F79">
        <w:rPr>
          <w:sz w:val="16"/>
        </w:rPr>
        <w:t xml:space="preserve"> today </w:t>
      </w:r>
      <w:r w:rsidRPr="00206F79">
        <w:rPr>
          <w:u w:val="single"/>
        </w:rPr>
        <w:t>complain of a drone campaign out of control and they are right</w:t>
      </w:r>
      <w:r w:rsidRPr="00206F79">
        <w:rPr>
          <w:sz w:val="16"/>
        </w:rPr>
        <w:t xml:space="preserve">. </w:t>
      </w:r>
      <w:r w:rsidRPr="00206F79">
        <w:rPr>
          <w:b/>
          <w:u w:val="single"/>
        </w:rPr>
        <w:t>When the drones are striking, on average, every three days, that is aerial interdiction, not a targeted covert operation</w:t>
      </w:r>
      <w:r w:rsidRPr="00206F79">
        <w:rPr>
          <w:sz w:val="16"/>
        </w:rPr>
        <w:t xml:space="preserve">. </w:t>
      </w:r>
      <w:r w:rsidRPr="00206F79">
        <w:rPr>
          <w:u w:val="single"/>
        </w:rPr>
        <w:t xml:space="preserve">CIA lawyers insist that every individual drone target is selected from careful accumulation of evidence </w:t>
      </w:r>
      <w:r w:rsidRPr="00206F79">
        <w:rPr>
          <w:sz w:val="16"/>
        </w:rPr>
        <w:t xml:space="preserve">resulting in a proposal to neutralize, put in a memorandum and approved at a high level. </w:t>
      </w:r>
      <w:r w:rsidRPr="00206F79">
        <w:rPr>
          <w:u w:val="single"/>
        </w:rPr>
        <w:t>That is not possible</w:t>
      </w:r>
      <w:r w:rsidRPr="00206F79">
        <w:rPr>
          <w:sz w:val="16"/>
        </w:rPr>
        <w:t xml:space="preserve">, given the number of targets struck, without expanding the target set far beyond the top levels of adversary leadership. Former CIA Director Panetta has affirmed that al Qaeda activists still in the region number only forty to fifty persons. By Pakistani accounts, most Predators now strike much lower level operatives, and of the Taliban, not al Qaeda. This follows perfectly from the fact that the top leaders have learned to exercise complete communications security, while CIA high technology surveillance depends on those data to acquire the targets. </w:t>
      </w:r>
      <w:r w:rsidRPr="00206F79">
        <w:rPr>
          <w:u w:val="single"/>
        </w:rPr>
        <w:t>The drones are fishing, and the big fish are not biting. The bin Laden attack</w:t>
      </w:r>
      <w:r w:rsidRPr="00206F79">
        <w:rPr>
          <w:sz w:val="16"/>
        </w:rPr>
        <w:t xml:space="preserve"> – apart from potential controversies about his assassination, or U.S. relations with Pakistan – </w:t>
      </w:r>
      <w:r w:rsidRPr="00206F79">
        <w:rPr>
          <w:u w:val="single"/>
        </w:rPr>
        <w:t>shows that old school methods still work</w:t>
      </w:r>
      <w:r w:rsidRPr="00206F79">
        <w:rPr>
          <w:sz w:val="16"/>
        </w:rPr>
        <w:t xml:space="preserve">. </w:t>
      </w:r>
      <w:r w:rsidRPr="00206F79">
        <w:rPr>
          <w:u w:val="single"/>
        </w:rPr>
        <w:t xml:space="preserve">Someone off the grid could be hunted down and dealt with. But the momentum of the technologically-driven covert operation has arguably reached the point of no return. </w:t>
      </w:r>
      <w:r w:rsidRPr="00206F79">
        <w:rPr>
          <w:b/>
          <w:u w:val="single"/>
        </w:rPr>
        <w:t>This is not an intelligence approach; it is a military one</w:t>
      </w:r>
      <w:r w:rsidRPr="00206F79">
        <w:rPr>
          <w:sz w:val="16"/>
        </w:rPr>
        <w:t xml:space="preserve">. </w:t>
      </w:r>
      <w:r w:rsidRPr="00206F79">
        <w:rPr>
          <w:highlight w:val="yellow"/>
          <w:u w:val="single"/>
        </w:rPr>
        <w:t>Today’s CIA is</w:t>
      </w:r>
      <w:r w:rsidRPr="00206F79">
        <w:rPr>
          <w:u w:val="single"/>
        </w:rPr>
        <w:t xml:space="preserve"> </w:t>
      </w:r>
      <w:r w:rsidRPr="00206F79">
        <w:rPr>
          <w:highlight w:val="yellow"/>
          <w:u w:val="single"/>
        </w:rPr>
        <w:t>increasingly</w:t>
      </w:r>
      <w:r w:rsidRPr="00206F79">
        <w:rPr>
          <w:u w:val="single"/>
        </w:rPr>
        <w:t xml:space="preserve"> an </w:t>
      </w:r>
      <w:r w:rsidRPr="00206F79">
        <w:rPr>
          <w:highlight w:val="yellow"/>
          <w:u w:val="single"/>
        </w:rPr>
        <w:t>auxiliary of the U.S. military</w:t>
      </w:r>
      <w:r w:rsidRPr="00206F79">
        <w:rPr>
          <w:sz w:val="16"/>
        </w:rPr>
        <w:t xml:space="preserve">. Since the 1990-1991 Persian Gulf war, and the Somali and Bosnian peacemaking operations that followed, the Pentagon has made increasing demands for improved national intelligence “support to military operations.” </w:t>
      </w:r>
      <w:r w:rsidRPr="00206F79">
        <w:rPr>
          <w:highlight w:val="yellow"/>
          <w:u w:val="single"/>
        </w:rPr>
        <w:t>Larger numbers of military personnel have been seconded to</w:t>
      </w:r>
      <w:r w:rsidRPr="00206F79">
        <w:rPr>
          <w:u w:val="single"/>
        </w:rPr>
        <w:t xml:space="preserve"> the </w:t>
      </w:r>
      <w:r w:rsidRPr="00206F79">
        <w:rPr>
          <w:highlight w:val="yellow"/>
          <w:u w:val="single"/>
        </w:rPr>
        <w:t>CIA, and</w:t>
      </w:r>
      <w:r w:rsidRPr="00206F79">
        <w:rPr>
          <w:u w:val="single"/>
        </w:rPr>
        <w:t xml:space="preserve"> </w:t>
      </w:r>
      <w:r w:rsidRPr="00206F79">
        <w:rPr>
          <w:highlight w:val="yellow"/>
          <w:u w:val="single"/>
        </w:rPr>
        <w:t>military culture increasingly pervades</w:t>
      </w:r>
      <w:r w:rsidRPr="00206F79">
        <w:rPr>
          <w:u w:val="single"/>
        </w:rPr>
        <w:t xml:space="preserve"> the </w:t>
      </w:r>
      <w:r w:rsidRPr="00206F79">
        <w:rPr>
          <w:highlight w:val="yellow"/>
          <w:u w:val="single"/>
        </w:rPr>
        <w:t>Agency.</w:t>
      </w:r>
      <w:r w:rsidRPr="00206F79">
        <w:rPr>
          <w:sz w:val="16"/>
          <w:highlight w:val="yellow"/>
        </w:rPr>
        <w:t xml:space="preserve"> </w:t>
      </w:r>
      <w:r w:rsidRPr="00206F79">
        <w:rPr>
          <w:b/>
          <w:highlight w:val="yellow"/>
          <w:u w:val="single"/>
          <w:bdr w:val="single" w:sz="4" w:space="0" w:color="auto"/>
        </w:rPr>
        <w:t>The support has become</w:t>
      </w:r>
      <w:r w:rsidRPr="00206F79">
        <w:rPr>
          <w:b/>
          <w:u w:val="single"/>
          <w:bdr w:val="single" w:sz="4" w:space="0" w:color="auto"/>
        </w:rPr>
        <w:t xml:space="preserve"> the </w:t>
      </w:r>
      <w:r w:rsidRPr="00206F79">
        <w:rPr>
          <w:b/>
          <w:highlight w:val="yellow"/>
          <w:u w:val="single"/>
          <w:bdr w:val="single" w:sz="4" w:space="0" w:color="auto"/>
        </w:rPr>
        <w:t>operation</w:t>
      </w:r>
      <w:r w:rsidRPr="00206F79">
        <w:rPr>
          <w:b/>
          <w:u w:val="single"/>
          <w:bdr w:val="single" w:sz="4" w:space="0" w:color="auto"/>
        </w:rPr>
        <w:t>.</w:t>
      </w:r>
      <w:r w:rsidRPr="00206F79">
        <w:rPr>
          <w:sz w:val="16"/>
        </w:rPr>
        <w:t xml:space="preserve"> Director Panetta’s predecessor was an Air Force general. His successor is an Army general. Support for military operations has involved a learning curve, but </w:t>
      </w:r>
      <w:r w:rsidRPr="00206F79">
        <w:rPr>
          <w:highlight w:val="yellow"/>
          <w:u w:val="single"/>
        </w:rPr>
        <w:t>increasingly</w:t>
      </w:r>
      <w:r w:rsidRPr="00206F79">
        <w:rPr>
          <w:u w:val="single"/>
        </w:rPr>
        <w:t xml:space="preserve"> the </w:t>
      </w:r>
      <w:r w:rsidRPr="00206F79">
        <w:rPr>
          <w:highlight w:val="yellow"/>
          <w:u w:val="single"/>
        </w:rPr>
        <w:t>intell</w:t>
      </w:r>
      <w:r w:rsidRPr="00206F79">
        <w:rPr>
          <w:u w:val="single"/>
        </w:rPr>
        <w:t xml:space="preserve">igence </w:t>
      </w:r>
      <w:r w:rsidRPr="00206F79">
        <w:rPr>
          <w:highlight w:val="yellow"/>
          <w:u w:val="single"/>
        </w:rPr>
        <w:t>agencies are cast as adjuncts to</w:t>
      </w:r>
      <w:r w:rsidRPr="00206F79">
        <w:rPr>
          <w:u w:val="single"/>
        </w:rPr>
        <w:t xml:space="preserve"> the </w:t>
      </w:r>
      <w:r w:rsidRPr="00206F79">
        <w:rPr>
          <w:highlight w:val="yellow"/>
          <w:u w:val="single"/>
        </w:rPr>
        <w:t>military</w:t>
      </w:r>
      <w:r w:rsidRPr="00206F79">
        <w:rPr>
          <w:u w:val="single"/>
        </w:rPr>
        <w:t xml:space="preserve">. The </w:t>
      </w:r>
      <w:r w:rsidRPr="00206F79">
        <w:rPr>
          <w:highlight w:val="yellow"/>
          <w:u w:val="single"/>
        </w:rPr>
        <w:t>high</w:t>
      </w:r>
      <w:r w:rsidRPr="00206F79">
        <w:rPr>
          <w:u w:val="single"/>
        </w:rPr>
        <w:t xml:space="preserve"> </w:t>
      </w:r>
      <w:r w:rsidRPr="00206F79">
        <w:rPr>
          <w:highlight w:val="yellow"/>
          <w:u w:val="single"/>
        </w:rPr>
        <w:t>“operational tempo”</w:t>
      </w:r>
      <w:r w:rsidRPr="00206F79">
        <w:rPr>
          <w:u w:val="single"/>
        </w:rPr>
        <w:t xml:space="preserve"> demanded by Director Michael Hayden, Panetta’s predecessor, in fact </w:t>
      </w:r>
      <w:r w:rsidRPr="00206F79">
        <w:rPr>
          <w:highlight w:val="yellow"/>
          <w:u w:val="single"/>
        </w:rPr>
        <w:t>required</w:t>
      </w:r>
      <w:r w:rsidRPr="00206F79">
        <w:rPr>
          <w:u w:val="single"/>
        </w:rPr>
        <w:t xml:space="preserve"> the </w:t>
      </w:r>
      <w:r w:rsidRPr="00206F79">
        <w:rPr>
          <w:highlight w:val="yellow"/>
          <w:u w:val="single"/>
        </w:rPr>
        <w:t>CIA to work more like the military</w:t>
      </w:r>
      <w:r w:rsidRPr="00206F79">
        <w:rPr>
          <w:u w:val="single"/>
        </w:rPr>
        <w:t>, discarding careful intelligence work in favor of “actionable intelligence,” further emphasizing technical collection programs.</w:t>
      </w:r>
      <w:r w:rsidRPr="00206F79">
        <w:rPr>
          <w:sz w:val="16"/>
        </w:rPr>
        <w:t xml:space="preserve"> Under Director David Petraeus, another general, it is a safe prediction that this trend will continue. </w:t>
      </w:r>
      <w:r w:rsidRPr="00206F79">
        <w:rPr>
          <w:u w:val="single"/>
        </w:rPr>
        <w:t xml:space="preserve">Under </w:t>
      </w:r>
      <w:r w:rsidRPr="00206F79">
        <w:rPr>
          <w:sz w:val="16"/>
        </w:rPr>
        <w:t xml:space="preserve">Secretary of Defense Donald </w:t>
      </w:r>
      <w:r w:rsidRPr="00206F79">
        <w:rPr>
          <w:u w:val="single"/>
        </w:rPr>
        <w:t>Rumsfeld, the Pentagon moved strongly to supplant CIA operations.</w:t>
      </w:r>
      <w:r w:rsidRPr="00206F79">
        <w:rPr>
          <w:sz w:val="16"/>
        </w:rPr>
        <w:t xml:space="preserve"> Under the slogan “military preparation of the battlefield,” the U.S. Special Operations Command tried to recruit agents, conduct operations, and do all manner of things traditionally reserved to the clandestine service. Secretary of Defense </w:t>
      </w:r>
      <w:r w:rsidRPr="00206F79">
        <w:rPr>
          <w:u w:val="single"/>
        </w:rPr>
        <w:t>Robert Gates cut back some of those efforts and negotiated with the CIA regarding the roles and missions of each</w:t>
      </w:r>
      <w:r w:rsidRPr="00206F79">
        <w:rPr>
          <w:sz w:val="16"/>
        </w:rPr>
        <w:t xml:space="preserve">. Needless to say </w:t>
      </w:r>
      <w:r w:rsidRPr="00206F79">
        <w:rPr>
          <w:b/>
          <w:u w:val="single"/>
          <w:bdr w:val="single" w:sz="4" w:space="0" w:color="auto"/>
        </w:rPr>
        <w:t xml:space="preserve">this has been made easier as the agency became more militarized. </w:t>
      </w:r>
      <w:r w:rsidRPr="00206F79">
        <w:rPr>
          <w:sz w:val="16"/>
        </w:rPr>
        <w:t xml:space="preserve">In Presidents’ Secret Wars, written amid the excesses of Reagan-era covert operations, I argued for vesting authority for the covert operations function within the Department of Defense (DoD). That was partly a matter of the DoD providing more of the full-service covert operations panoply within its Special Operations Forces – a point illustrated by the bin Laden attack – and partly a reflection of the sense that military regulations should ensure more proper legal controls. In Safe for Democracy, written in 2006, I was not so confident, and argued for preserving the main lines of covert operations authority within the CIA. But the CIA was guilty of excesses in the struggle against terrorism and has become excessively militarized, while the military remains as clumsy as ever. </w:t>
      </w:r>
      <w:r w:rsidRPr="00206F79">
        <w:rPr>
          <w:u w:val="single"/>
        </w:rPr>
        <w:t xml:space="preserve">Today </w:t>
      </w:r>
      <w:r w:rsidRPr="00206F79">
        <w:rPr>
          <w:sz w:val="16"/>
        </w:rPr>
        <w:t xml:space="preserve">I am not comfortable with either solution. </w:t>
      </w:r>
      <w:r w:rsidRPr="00206F79">
        <w:rPr>
          <w:u w:val="single"/>
        </w:rPr>
        <w:t xml:space="preserve">The presumptive authority for covert operations remains where it has been, with the CIA, but </w:t>
      </w:r>
      <w:r w:rsidRPr="00206F79">
        <w:rPr>
          <w:highlight w:val="yellow"/>
          <w:u w:val="single"/>
        </w:rPr>
        <w:t>the Agency has</w:t>
      </w:r>
      <w:r w:rsidRPr="00206F79">
        <w:rPr>
          <w:u w:val="single"/>
        </w:rPr>
        <w:t xml:space="preserve"> become militarized, has </w:t>
      </w:r>
      <w:r w:rsidRPr="00206F79">
        <w:rPr>
          <w:b/>
          <w:highlight w:val="yellow"/>
          <w:u w:val="single"/>
          <w:bdr w:val="single" w:sz="4" w:space="0" w:color="auto"/>
        </w:rPr>
        <w:t>lost skills</w:t>
      </w:r>
      <w:r w:rsidRPr="00206F79">
        <w:rPr>
          <w:highlight w:val="yellow"/>
          <w:u w:val="single"/>
        </w:rPr>
        <w:t>,</w:t>
      </w:r>
      <w:r w:rsidRPr="00206F79">
        <w:rPr>
          <w:u w:val="single"/>
        </w:rPr>
        <w:t xml:space="preserve"> and still lacks a proper mechanism for cost-benefit analysis</w:t>
      </w:r>
      <w:r w:rsidRPr="00206F79">
        <w:rPr>
          <w:sz w:val="16"/>
        </w:rPr>
        <w:t xml:space="preserve">. </w:t>
      </w:r>
      <w:r w:rsidRPr="00206F79">
        <w:rPr>
          <w:b/>
          <w:highlight w:val="yellow"/>
          <w:u w:val="single"/>
        </w:rPr>
        <w:t>Covert</w:t>
      </w:r>
      <w:r w:rsidRPr="00206F79">
        <w:rPr>
          <w:b/>
          <w:u w:val="single"/>
        </w:rPr>
        <w:t xml:space="preserve"> capability </w:t>
      </w:r>
      <w:r w:rsidRPr="00206F79">
        <w:rPr>
          <w:b/>
          <w:highlight w:val="yellow"/>
          <w:u w:val="single"/>
        </w:rPr>
        <w:t>needs to rebuild tradecraft, refine</w:t>
      </w:r>
      <w:r w:rsidRPr="00206F79">
        <w:rPr>
          <w:b/>
          <w:u w:val="single"/>
        </w:rPr>
        <w:t xml:space="preserve"> its </w:t>
      </w:r>
      <w:r w:rsidRPr="00206F79">
        <w:rPr>
          <w:b/>
          <w:highlight w:val="yellow"/>
          <w:u w:val="single"/>
        </w:rPr>
        <w:t>decision devices, and be placed</w:t>
      </w:r>
      <w:r w:rsidRPr="00206F79">
        <w:rPr>
          <w:b/>
          <w:u w:val="single"/>
        </w:rPr>
        <w:t xml:space="preserve"> </w:t>
      </w:r>
      <w:r w:rsidRPr="00206F79">
        <w:rPr>
          <w:b/>
          <w:highlight w:val="yellow"/>
          <w:u w:val="single"/>
        </w:rPr>
        <w:t>within</w:t>
      </w:r>
      <w:r w:rsidRPr="00206F79">
        <w:rPr>
          <w:b/>
          <w:u w:val="single"/>
        </w:rPr>
        <w:t xml:space="preserve"> a </w:t>
      </w:r>
      <w:r w:rsidRPr="00206F79">
        <w:rPr>
          <w:b/>
          <w:highlight w:val="yellow"/>
          <w:u w:val="single"/>
        </w:rPr>
        <w:t>proper legal framework</w:t>
      </w:r>
      <w:r w:rsidRPr="00206F79">
        <w:rPr>
          <w:b/>
          <w:u w:val="single"/>
        </w:rPr>
        <w:t xml:space="preserve">. </w:t>
      </w:r>
      <w:r w:rsidRPr="00206F79">
        <w:rPr>
          <w:u w:val="single"/>
        </w:rPr>
        <w:t>This brings us to</w:t>
      </w:r>
      <w:r w:rsidRPr="00206F79">
        <w:rPr>
          <w:sz w:val="16"/>
        </w:rPr>
        <w:t xml:space="preserve"> the </w:t>
      </w:r>
      <w:r w:rsidRPr="00206F79">
        <w:rPr>
          <w:u w:val="single"/>
        </w:rPr>
        <w:t>final, legal questions</w:t>
      </w:r>
      <w:r w:rsidRPr="00206F79">
        <w:rPr>
          <w:sz w:val="16"/>
        </w:rPr>
        <w:t xml:space="preserve">. I have consistently held, and still do, that no legal authority for covert operations exists under the U.S. Constitution. The underpinning for presidential approval of covert operations rests entirely on the ambiguous “such other functions” clause of the National Security Act of 1947. The CIA’s own General Counsel concluded on multiple occasions that covert operations did not fall within the scope of that language. </w:t>
      </w:r>
      <w:r w:rsidRPr="00206F79">
        <w:rPr>
          <w:u w:val="single"/>
        </w:rPr>
        <w:t>Should the President</w:t>
      </w:r>
      <w:r w:rsidRPr="00206F79">
        <w:rPr>
          <w:sz w:val="16"/>
        </w:rPr>
        <w:t xml:space="preserve"> instead </w:t>
      </w:r>
      <w:r w:rsidRPr="00206F79">
        <w:rPr>
          <w:u w:val="single"/>
        </w:rPr>
        <w:t>rely upon</w:t>
      </w:r>
      <w:r w:rsidRPr="00206F79">
        <w:rPr>
          <w:sz w:val="16"/>
        </w:rPr>
        <w:t xml:space="preserve"> his </w:t>
      </w:r>
      <w:r w:rsidRPr="00206F79">
        <w:rPr>
          <w:u w:val="single"/>
        </w:rPr>
        <w:t>authority as Commander in Chief of the armed forces</w:t>
      </w:r>
      <w:r w:rsidRPr="00206F79">
        <w:rPr>
          <w:sz w:val="16"/>
        </w:rPr>
        <w:t xml:space="preserve">, the problem is that </w:t>
      </w:r>
      <w:r w:rsidRPr="00206F79">
        <w:rPr>
          <w:u w:val="single"/>
        </w:rPr>
        <w:t>the CIA is not an “armed force.”</w:t>
      </w:r>
      <w:r w:rsidRPr="00206F79">
        <w:rPr>
          <w:sz w:val="16"/>
        </w:rPr>
        <w:t xml:space="preserve"> Even if it were, the President would then have to be deemed to be acting under the provisions of the War Powers Resolution of 1973. This requires congressional approval of an action within sixty to ninety days. We can debate whether Congress has abdicated its responsibilities for enforcement of this statute, but the fact remains that it is the law of the land. </w:t>
      </w:r>
      <w:r w:rsidRPr="00206F79">
        <w:rPr>
          <w:u w:val="single"/>
        </w:rPr>
        <w:t>Alternatively, were the CIA to be construed as an unofficial armed force for the purpose of conducting paramilitary action</w:t>
      </w:r>
      <w:r w:rsidRPr="00206F79">
        <w:rPr>
          <w:sz w:val="16"/>
        </w:rPr>
        <w:t xml:space="preserve"> – which is, after all, an act of force – then </w:t>
      </w:r>
      <w:r w:rsidRPr="00206F79">
        <w:rPr>
          <w:u w:val="single"/>
        </w:rPr>
        <w:t>the Constitution</w:t>
      </w:r>
      <w:r w:rsidRPr="00206F79">
        <w:rPr>
          <w:sz w:val="16"/>
        </w:rPr>
        <w:t xml:space="preserve"> (Article I, Section 8) expressly </w:t>
      </w:r>
      <w:r w:rsidRPr="00206F79">
        <w:rPr>
          <w:u w:val="single"/>
        </w:rPr>
        <w:t>reserves to the Congress all authority to issue “Letters of Marque.”</w:t>
      </w:r>
      <w:r w:rsidRPr="00206F79">
        <w:rPr>
          <w:sz w:val="16"/>
        </w:rPr>
        <w:t xml:space="preserve"> The eighteenth century equivalent of grants of unofficial combatant status, given to privateers, Letters of Marque authorize the use of force by private individuals (read CIA operatives). </w:t>
      </w:r>
      <w:r w:rsidRPr="00206F79">
        <w:rPr>
          <w:u w:val="single"/>
        </w:rPr>
        <w:t>The system of “presidential findings”</w:t>
      </w:r>
      <w:r w:rsidRPr="00206F79">
        <w:rPr>
          <w:sz w:val="16"/>
        </w:rPr>
        <w:t xml:space="preserve"> (“Memoranda of Notification”) </w:t>
      </w:r>
      <w:r w:rsidRPr="00206F79">
        <w:rPr>
          <w:u w:val="single"/>
        </w:rPr>
        <w:t>that exists today was cobbled together</w:t>
      </w:r>
      <w:r w:rsidRPr="00206F79">
        <w:rPr>
          <w:sz w:val="16"/>
        </w:rPr>
        <w:t xml:space="preserve"> through the 1970s and 1980s by a Congress anxious to assert some sort of oversight and an Executive eager to avoid it. </w:t>
      </w:r>
      <w:r w:rsidRPr="00206F79">
        <w:rPr>
          <w:u w:val="single"/>
        </w:rPr>
        <w:t xml:space="preserve">These </w:t>
      </w:r>
      <w:r w:rsidRPr="00206F79">
        <w:rPr>
          <w:sz w:val="16"/>
        </w:rPr>
        <w:t xml:space="preserve">presidential findings </w:t>
      </w:r>
      <w:r w:rsidRPr="00206F79">
        <w:rPr>
          <w:u w:val="single"/>
        </w:rPr>
        <w:t>are functional equivalents of Letters of Marque</w:t>
      </w:r>
      <w:r w:rsidRPr="00206F79">
        <w:rPr>
          <w:sz w:val="16"/>
        </w:rPr>
        <w:t xml:space="preserve">. Since statutory law does not and cannot supersede the Constitution, </w:t>
      </w:r>
      <w:r w:rsidRPr="00206F79">
        <w:rPr>
          <w:u w:val="single"/>
        </w:rPr>
        <w:t>the current system</w:t>
      </w:r>
      <w:r w:rsidRPr="00206F79">
        <w:rPr>
          <w:sz w:val="16"/>
        </w:rPr>
        <w:t xml:space="preserve"> still </w:t>
      </w:r>
      <w:r w:rsidRPr="00206F79">
        <w:rPr>
          <w:u w:val="single"/>
        </w:rPr>
        <w:t>fails to meet constitutional requirements</w:t>
      </w:r>
      <w:r w:rsidRPr="00206F79">
        <w:rPr>
          <w:sz w:val="16"/>
        </w:rPr>
        <w:t xml:space="preserve">. </w:t>
      </w:r>
      <w:r w:rsidRPr="00206F79">
        <w:rPr>
          <w:highlight w:val="yellow"/>
          <w:u w:val="single"/>
        </w:rPr>
        <w:t>Congress and the Executive spent</w:t>
      </w:r>
      <w:r w:rsidRPr="00206F79">
        <w:rPr>
          <w:u w:val="single"/>
        </w:rPr>
        <w:t xml:space="preserve"> more than </w:t>
      </w:r>
      <w:r w:rsidRPr="00206F79">
        <w:rPr>
          <w:highlight w:val="yellow"/>
          <w:u w:val="single"/>
        </w:rPr>
        <w:t>a decade</w:t>
      </w:r>
      <w:r w:rsidRPr="00206F79">
        <w:rPr>
          <w:sz w:val="16"/>
        </w:rPr>
        <w:t xml:space="preserve"> from the 1980s into the 1990s </w:t>
      </w:r>
      <w:r w:rsidRPr="00206F79">
        <w:rPr>
          <w:highlight w:val="yellow"/>
          <w:u w:val="single"/>
        </w:rPr>
        <w:t>fighting each other to regularize the format</w:t>
      </w:r>
      <w:r w:rsidRPr="00206F79">
        <w:rPr>
          <w:u w:val="single"/>
        </w:rPr>
        <w:t xml:space="preserve"> </w:t>
      </w:r>
      <w:r w:rsidRPr="00206F79">
        <w:rPr>
          <w:highlight w:val="yellow"/>
          <w:u w:val="single"/>
        </w:rPr>
        <w:t>and content</w:t>
      </w:r>
      <w:r w:rsidRPr="00206F79">
        <w:rPr>
          <w:u w:val="single"/>
        </w:rPr>
        <w:t xml:space="preserve"> of presidential findings, which became a staple of congressional oversight debates</w:t>
      </w:r>
      <w:r w:rsidRPr="00206F79">
        <w:rPr>
          <w:sz w:val="16"/>
        </w:rPr>
        <w:t xml:space="preserve">. </w:t>
      </w:r>
      <w:r w:rsidRPr="00206F79">
        <w:rPr>
          <w:u w:val="single"/>
        </w:rPr>
        <w:t>The wounds had barely healed when, after 9/11, the Bush administration further exploited the presidential finding system regarding non-covert operations matters</w:t>
      </w:r>
      <w:r w:rsidRPr="00206F79">
        <w:rPr>
          <w:sz w:val="16"/>
        </w:rPr>
        <w:t xml:space="preserve"> (National Security Agency telephone monitoring) </w:t>
      </w:r>
      <w:r w:rsidRPr="00206F79">
        <w:rPr>
          <w:u w:val="single"/>
        </w:rPr>
        <w:t>as covered by the system, by manipulating questions of what legislators</w:t>
      </w:r>
      <w:r w:rsidRPr="00206F79">
        <w:rPr>
          <w:sz w:val="16"/>
        </w:rPr>
        <w:t xml:space="preserve"> (“Big Eight,” “Big Four,” the intelligence oversight committees, no one?) </w:t>
      </w:r>
      <w:r w:rsidRPr="00206F79">
        <w:rPr>
          <w:u w:val="single"/>
        </w:rPr>
        <w:t>had to be informed on</w:t>
      </w:r>
      <w:r w:rsidRPr="00206F79">
        <w:rPr>
          <w:sz w:val="16"/>
        </w:rPr>
        <w:t xml:space="preserve"> particular issues, and by continuing to dispute the issue left outstanding in the 1990s – what constituted “current” notification. </w:t>
      </w:r>
      <w:r w:rsidRPr="00206F79">
        <w:rPr>
          <w:highlight w:val="yellow"/>
          <w:u w:val="single"/>
        </w:rPr>
        <w:t>The proper</w:t>
      </w:r>
      <w:r w:rsidRPr="00206F79">
        <w:rPr>
          <w:sz w:val="16"/>
        </w:rPr>
        <w:t xml:space="preserve"> constitutional </w:t>
      </w:r>
      <w:r w:rsidRPr="00206F79">
        <w:rPr>
          <w:highlight w:val="yellow"/>
          <w:u w:val="single"/>
        </w:rPr>
        <w:t>solution</w:t>
      </w:r>
      <w:r w:rsidRPr="00206F79">
        <w:rPr>
          <w:u w:val="single"/>
        </w:rPr>
        <w:t xml:space="preserve"> </w:t>
      </w:r>
      <w:r w:rsidRPr="00206F79">
        <w:rPr>
          <w:sz w:val="16"/>
        </w:rPr>
        <w:t xml:space="preserve">under Article I, Section 8, </w:t>
      </w:r>
      <w:r w:rsidRPr="00206F79">
        <w:rPr>
          <w:highlight w:val="yellow"/>
          <w:u w:val="single"/>
        </w:rPr>
        <w:t>is</w:t>
      </w:r>
      <w:r w:rsidRPr="00206F79">
        <w:rPr>
          <w:u w:val="single"/>
        </w:rPr>
        <w:t xml:space="preserve"> to craft </w:t>
      </w:r>
      <w:r w:rsidRPr="00206F79">
        <w:rPr>
          <w:highlight w:val="yellow"/>
          <w:u w:val="single"/>
        </w:rPr>
        <w:t>a mechanism for congressional approval</w:t>
      </w:r>
      <w:r w:rsidRPr="00206F79">
        <w:rPr>
          <w:u w:val="single"/>
        </w:rPr>
        <w:t xml:space="preserve"> of presidential findings</w:t>
      </w:r>
      <w:r w:rsidRPr="00206F79">
        <w:rPr>
          <w:sz w:val="16"/>
        </w:rPr>
        <w:t xml:space="preserve">. That would locate responsibility squarely and settle the matter of definitions. </w:t>
      </w:r>
      <w:r w:rsidRPr="00206F79">
        <w:rPr>
          <w:u w:val="single"/>
        </w:rPr>
        <w:t xml:space="preserve">Congress </w:t>
      </w:r>
      <w:r w:rsidRPr="00206F79">
        <w:rPr>
          <w:sz w:val="16"/>
        </w:rPr>
        <w:t xml:space="preserve">would be entitled to whatever information is required to reach its decisions, and its </w:t>
      </w:r>
      <w:r w:rsidRPr="00206F79">
        <w:rPr>
          <w:highlight w:val="yellow"/>
          <w:u w:val="single"/>
        </w:rPr>
        <w:t>affirmative action would give</w:t>
      </w:r>
      <w:r w:rsidRPr="00206F79">
        <w:rPr>
          <w:u w:val="single"/>
        </w:rPr>
        <w:t xml:space="preserve"> covert </w:t>
      </w:r>
      <w:r w:rsidRPr="00206F79">
        <w:rPr>
          <w:highlight w:val="yellow"/>
          <w:u w:val="single"/>
        </w:rPr>
        <w:t>operations</w:t>
      </w:r>
      <w:r w:rsidRPr="00206F79">
        <w:rPr>
          <w:u w:val="single"/>
        </w:rPr>
        <w:t xml:space="preserve"> a degree of </w:t>
      </w:r>
      <w:r w:rsidRPr="00206F79">
        <w:rPr>
          <w:b/>
          <w:highlight w:val="yellow"/>
          <w:u w:val="single"/>
          <w:bdr w:val="single" w:sz="4" w:space="0" w:color="auto"/>
        </w:rPr>
        <w:t>political cover</w:t>
      </w:r>
      <w:r w:rsidRPr="00206F79">
        <w:rPr>
          <w:u w:val="single"/>
        </w:rPr>
        <w:t xml:space="preserve"> they presently lack.</w:t>
      </w:r>
      <w:r w:rsidRPr="00206F79">
        <w:rPr>
          <w:sz w:val="16"/>
        </w:rPr>
        <w:t xml:space="preserve"> </w:t>
      </w:r>
      <w:r w:rsidRPr="00206F79">
        <w:rPr>
          <w:b/>
          <w:highlight w:val="yellow"/>
          <w:u w:val="single"/>
          <w:bdr w:val="single" w:sz="4" w:space="0" w:color="auto"/>
        </w:rPr>
        <w:t>The</w:t>
      </w:r>
      <w:r w:rsidRPr="00206F79">
        <w:rPr>
          <w:b/>
          <w:u w:val="single"/>
          <w:bdr w:val="single" w:sz="4" w:space="0" w:color="auto"/>
        </w:rPr>
        <w:t xml:space="preserve"> legitimate </w:t>
      </w:r>
      <w:r w:rsidRPr="00206F79">
        <w:rPr>
          <w:b/>
          <w:highlight w:val="yellow"/>
          <w:u w:val="single"/>
          <w:bdr w:val="single" w:sz="4" w:space="0" w:color="auto"/>
        </w:rPr>
        <w:t>vehicle</w:t>
      </w:r>
      <w:r w:rsidRPr="00206F79">
        <w:rPr>
          <w:b/>
          <w:u w:val="single"/>
          <w:bdr w:val="single" w:sz="4" w:space="0" w:color="auto"/>
        </w:rPr>
        <w:t xml:space="preserve"> for the expression of this formula </w:t>
      </w:r>
      <w:r w:rsidRPr="00206F79">
        <w:rPr>
          <w:b/>
          <w:highlight w:val="yellow"/>
          <w:u w:val="single"/>
          <w:bdr w:val="single" w:sz="4" w:space="0" w:color="auto"/>
        </w:rPr>
        <w:t>is a CIA charter</w:t>
      </w:r>
      <w:r w:rsidRPr="00206F79">
        <w:rPr>
          <w:sz w:val="16"/>
          <w:highlight w:val="yellow"/>
        </w:rPr>
        <w:t>,</w:t>
      </w:r>
      <w:r w:rsidRPr="00206F79">
        <w:rPr>
          <w:sz w:val="16"/>
        </w:rPr>
        <w:t xml:space="preserve"> or more precisely a charter covering the intelligence community as a whole. </w:t>
      </w:r>
      <w:r w:rsidRPr="00206F79">
        <w:rPr>
          <w:b/>
          <w:highlight w:val="yellow"/>
          <w:u w:val="single"/>
        </w:rPr>
        <w:t>Charter</w:t>
      </w:r>
      <w:r w:rsidRPr="00206F79">
        <w:rPr>
          <w:b/>
          <w:u w:val="single"/>
        </w:rPr>
        <w:t xml:space="preserve"> </w:t>
      </w:r>
      <w:r w:rsidRPr="00206F79">
        <w:rPr>
          <w:b/>
          <w:highlight w:val="yellow"/>
          <w:u w:val="single"/>
        </w:rPr>
        <w:t>legislation is the place to reframe</w:t>
      </w:r>
      <w:r w:rsidRPr="00206F79">
        <w:rPr>
          <w:b/>
          <w:u w:val="single"/>
        </w:rPr>
        <w:t xml:space="preserve"> all the </w:t>
      </w:r>
      <w:r w:rsidRPr="00206F79">
        <w:rPr>
          <w:b/>
          <w:highlight w:val="yellow"/>
          <w:u w:val="single"/>
        </w:rPr>
        <w:t>questions of regulation and responsibility for</w:t>
      </w:r>
      <w:r w:rsidRPr="00206F79">
        <w:rPr>
          <w:b/>
          <w:u w:val="single"/>
        </w:rPr>
        <w:t xml:space="preserve"> various aspects of </w:t>
      </w:r>
      <w:r w:rsidRPr="00206F79">
        <w:rPr>
          <w:b/>
          <w:highlight w:val="yellow"/>
          <w:u w:val="single"/>
        </w:rPr>
        <w:t>intelligence agency roles</w:t>
      </w:r>
      <w:r w:rsidRPr="00206F79">
        <w:rPr>
          <w:b/>
          <w:u w:val="single"/>
        </w:rPr>
        <w:t xml:space="preserve"> and missions that have been raised here and in other recent assessments of covert operations</w:t>
      </w:r>
      <w:r w:rsidRPr="00206F79">
        <w:rPr>
          <w:sz w:val="16"/>
        </w:rPr>
        <w:t xml:space="preserve">. </w:t>
      </w:r>
      <w:r w:rsidRPr="00206F79">
        <w:rPr>
          <w:u w:val="single"/>
        </w:rPr>
        <w:t>Congress and the Executive failed to reach agreement on intelligence charter legislation during the Carter administration. It is long overdue,</w:t>
      </w:r>
      <w:r w:rsidRPr="00206F79">
        <w:rPr>
          <w:sz w:val="16"/>
        </w:rPr>
        <w:t xml:space="preserve"> and its necessity has only been confirmed by recent excesses.</w:t>
      </w:r>
    </w:p>
    <w:p w:rsidR="004D3732" w:rsidRPr="00206F79" w:rsidRDefault="004D3732" w:rsidP="004D3732"/>
    <w:p w:rsidR="004D3732" w:rsidRPr="00206F79" w:rsidRDefault="004D3732" w:rsidP="004D3732">
      <w:pPr>
        <w:pStyle w:val="Heading4"/>
      </w:pPr>
      <w:r>
        <w:t>The CIA will</w:t>
      </w:r>
      <w:r w:rsidRPr="00206F79">
        <w:t xml:space="preserve"> circumvent without statutory clarification</w:t>
      </w:r>
    </w:p>
    <w:p w:rsidR="004D3732" w:rsidRPr="00206F79" w:rsidRDefault="004D3732" w:rsidP="004D3732">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4D3732" w:rsidRPr="00206F79" w:rsidRDefault="004D3732" w:rsidP="004D3732"/>
    <w:p w:rsidR="004D3732" w:rsidRPr="00206F79" w:rsidRDefault="004D3732" w:rsidP="004D3732">
      <w:pPr>
        <w:rPr>
          <w:sz w:val="14"/>
        </w:rPr>
      </w:pPr>
      <w:r w:rsidRPr="00206F79">
        <w:rPr>
          <w:u w:val="single"/>
        </w:rPr>
        <w:t xml:space="preserve">The thousands of pages of reports and recommendations </w:t>
      </w:r>
      <w:r w:rsidRPr="00206F79">
        <w:rPr>
          <w:sz w:val="14"/>
        </w:rPr>
        <w:t xml:space="preserve">made by the various commissions of the 1970s </w:t>
      </w:r>
      <w:r w:rsidRPr="00206F79">
        <w:rPr>
          <w:u w:val="single"/>
        </w:rPr>
        <w:t>suggest that the vague terminology of the CIA mandate was an important cause of</w:t>
      </w:r>
      <w:r w:rsidRPr="00206F79">
        <w:rPr>
          <w:sz w:val="14"/>
        </w:rPr>
        <w:t xml:space="preserve"> CIA </w:t>
      </w:r>
      <w:r w:rsidRPr="00206F79">
        <w:rPr>
          <w:u w:val="single"/>
        </w:rPr>
        <w:t xml:space="preserve">abuses </w:t>
      </w:r>
      <w:r w:rsidRPr="00206F79">
        <w:rPr>
          <w:sz w:val="14"/>
        </w:rPr>
        <w:t xml:space="preserve">perpetrated </w:t>
      </w:r>
      <w:r w:rsidRPr="00206F79">
        <w:rPr>
          <w:u w:val="single"/>
        </w:rPr>
        <w:t>during the Cold War</w:t>
      </w:r>
      <w:r w:rsidRPr="00206F79">
        <w:rPr>
          <w:sz w:val="14"/>
        </w:rPr>
        <w:t xml:space="preserve">. </w:t>
      </w:r>
      <w:r w:rsidRPr="00206F79">
        <w:rPr>
          <w:b/>
          <w:u w:val="single"/>
          <w:bdr w:val="single" w:sz="4" w:space="0" w:color="auto"/>
        </w:rPr>
        <w:t xml:space="preserve">The </w:t>
      </w:r>
      <w:r w:rsidRPr="00206F79">
        <w:rPr>
          <w:b/>
          <w:highlight w:val="yellow"/>
          <w:u w:val="single"/>
          <w:bdr w:val="single" w:sz="4" w:space="0" w:color="auto"/>
        </w:rPr>
        <w:t>lack of clear boundaries of authority</w:t>
      </w:r>
      <w:r w:rsidRPr="00206F79">
        <w:rPr>
          <w:sz w:val="14"/>
          <w:highlight w:val="yellow"/>
        </w:rPr>
        <w:t xml:space="preserve"> </w:t>
      </w:r>
      <w:r w:rsidRPr="00206F79">
        <w:rPr>
          <w:highlight w:val="yellow"/>
          <w:u w:val="single"/>
        </w:rPr>
        <w:t>provided no</w:t>
      </w:r>
      <w:r w:rsidRPr="00206F79">
        <w:rPr>
          <w:u w:val="single"/>
        </w:rPr>
        <w:t xml:space="preserve"> clear </w:t>
      </w:r>
      <w:r w:rsidRPr="00206F79">
        <w:rPr>
          <w:highlight w:val="yellow"/>
          <w:u w:val="single"/>
        </w:rPr>
        <w:t>guideposts</w:t>
      </w:r>
      <w:r w:rsidRPr="00206F79">
        <w:rPr>
          <w:u w:val="single"/>
        </w:rPr>
        <w:t xml:space="preserve"> to prevent good-faith efforts</w:t>
      </w:r>
      <w:r w:rsidRPr="00206F79">
        <w:rPr>
          <w:sz w:val="14"/>
        </w:rPr>
        <w:t xml:space="preserve"> to protect the nation's security </w:t>
      </w:r>
      <w:r w:rsidRPr="00206F79">
        <w:rPr>
          <w:u w:val="single"/>
        </w:rPr>
        <w:t>from crossing the line</w:t>
      </w:r>
      <w:r w:rsidRPr="00206F79">
        <w:rPr>
          <w:sz w:val="14"/>
        </w:rPr>
        <w:t xml:space="preserve"> to become overzealous and unnecessarily infringe civil liberties. Similarly, </w:t>
      </w:r>
      <w:r w:rsidRPr="00206F79">
        <w:rPr>
          <w:b/>
          <w:highlight w:val="yellow"/>
          <w:u w:val="single"/>
        </w:rPr>
        <w:t>statutory ambiguity provided</w:t>
      </w:r>
      <w:r w:rsidRPr="00206F79">
        <w:rPr>
          <w:b/>
          <w:u w:val="single"/>
        </w:rPr>
        <w:t xml:space="preserve"> fertile </w:t>
      </w:r>
      <w:r w:rsidRPr="00206F79">
        <w:rPr>
          <w:b/>
          <w:highlight w:val="yellow"/>
          <w:u w:val="single"/>
        </w:rPr>
        <w:t>ground for political abuse</w:t>
      </w:r>
      <w:r w:rsidRPr="00206F79">
        <w:rPr>
          <w:b/>
          <w:u w:val="single"/>
        </w:rPr>
        <w:t xml:space="preserve"> of the Agency</w:t>
      </w:r>
      <w:r w:rsidRPr="00206F79">
        <w:rPr>
          <w:sz w:val="14"/>
        </w:rPr>
        <w:t xml:space="preserve"> at the behest of the highest levels of government. </w:t>
      </w:r>
      <w:r w:rsidRPr="00206F79">
        <w:rPr>
          <w:u w:val="single"/>
        </w:rPr>
        <w:t>The abuses were caused by a mix of convenient and disingenuous interpretations of the CIA mandate</w:t>
      </w:r>
      <w:r w:rsidRPr="00206F79">
        <w:rPr>
          <w:sz w:val="14"/>
        </w:rPr>
        <w:t xml:space="preserve"> and outright violations of the law. For these reasons, </w:t>
      </w:r>
      <w:r w:rsidRPr="00206F79">
        <w:rPr>
          <w:u w:val="single"/>
        </w:rPr>
        <w:t xml:space="preserve">clarified </w:t>
      </w:r>
      <w:r w:rsidRPr="00206F79">
        <w:rPr>
          <w:highlight w:val="yellow"/>
          <w:u w:val="single"/>
        </w:rPr>
        <w:t>statutory limits</w:t>
      </w:r>
      <w:r w:rsidRPr="00206F79">
        <w:rPr>
          <w:sz w:val="14"/>
        </w:rPr>
        <w:t xml:space="preserve"> as proposed in Part IV of this Note </w:t>
      </w:r>
      <w:r w:rsidRPr="00206F79">
        <w:rPr>
          <w:highlight w:val="yellow"/>
          <w:u w:val="single"/>
        </w:rPr>
        <w:t>would provide</w:t>
      </w:r>
      <w:r w:rsidRPr="00206F79">
        <w:rPr>
          <w:u w:val="single"/>
        </w:rPr>
        <w:t xml:space="preserve"> better boundaries</w:t>
      </w:r>
      <w:r w:rsidRPr="00206F79">
        <w:rPr>
          <w:sz w:val="14"/>
        </w:rPr>
        <w:t xml:space="preserve"> for well-intentioned activities </w:t>
      </w:r>
      <w:r w:rsidRPr="00206F79">
        <w:rPr>
          <w:u w:val="single"/>
        </w:rPr>
        <w:t xml:space="preserve">as well as </w:t>
      </w:r>
      <w:r w:rsidRPr="00206F79">
        <w:rPr>
          <w:highlight w:val="yellow"/>
          <w:u w:val="single"/>
        </w:rPr>
        <w:t xml:space="preserve">a more </w:t>
      </w:r>
      <w:r w:rsidRPr="00206F79">
        <w:rPr>
          <w:b/>
          <w:highlight w:val="yellow"/>
          <w:u w:val="single"/>
          <w:bdr w:val="single" w:sz="4" w:space="0" w:color="auto"/>
        </w:rPr>
        <w:t>meaningful shield</w:t>
      </w:r>
      <w:r w:rsidRPr="00206F79">
        <w:rPr>
          <w:u w:val="single"/>
        </w:rPr>
        <w:t xml:space="preserve"> by which the CIA could ward off bad-faith directives</w:t>
      </w:r>
      <w:r w:rsidRPr="00206F79">
        <w:rPr>
          <w:sz w:val="14"/>
        </w:rPr>
        <w:t xml:space="preserve"> intended to serve personal or political ends.</w:t>
      </w:r>
    </w:p>
    <w:p w:rsidR="004D3732" w:rsidRPr="00206F79" w:rsidRDefault="004D3732" w:rsidP="004D3732">
      <w:pPr>
        <w:rPr>
          <w:sz w:val="14"/>
        </w:rPr>
      </w:pPr>
      <w:r w:rsidRPr="00206F79">
        <w:rPr>
          <w:highlight w:val="yellow"/>
          <w:u w:val="single"/>
        </w:rPr>
        <w:t>Vague</w:t>
      </w:r>
      <w:r w:rsidRPr="00206F79">
        <w:rPr>
          <w:u w:val="single"/>
        </w:rPr>
        <w:t xml:space="preserve"> statutory </w:t>
      </w:r>
      <w:r w:rsidRPr="00206F79">
        <w:rPr>
          <w:highlight w:val="yellow"/>
          <w:u w:val="single"/>
        </w:rPr>
        <w:t>language proved</w:t>
      </w:r>
      <w:r w:rsidRPr="00206F79">
        <w:rPr>
          <w:u w:val="single"/>
        </w:rPr>
        <w:t xml:space="preserve"> all </w:t>
      </w:r>
      <w:r w:rsidRPr="00206F79">
        <w:rPr>
          <w:highlight w:val="yellow"/>
          <w:u w:val="single"/>
        </w:rPr>
        <w:t>too malleable</w:t>
      </w:r>
      <w:r w:rsidRPr="00206F79">
        <w:rPr>
          <w:u w:val="single"/>
        </w:rPr>
        <w:t xml:space="preserve"> in the face of the</w:t>
      </w:r>
      <w:r w:rsidRPr="00206F79">
        <w:rPr>
          <w:sz w:val="14"/>
        </w:rPr>
        <w:t xml:space="preserve"> nation's overriding </w:t>
      </w:r>
      <w:r w:rsidRPr="00206F79">
        <w:rPr>
          <w:u w:val="single"/>
        </w:rPr>
        <w:t>fear of communism. The drive to win</w:t>
      </w:r>
      <w:r w:rsidRPr="00206F79">
        <w:rPr>
          <w:sz w:val="14"/>
        </w:rPr>
        <w:t xml:space="preserve"> the Cold War </w:t>
      </w:r>
      <w:r w:rsidRPr="00206F79">
        <w:rPr>
          <w:highlight w:val="yellow"/>
          <w:u w:val="single"/>
        </w:rPr>
        <w:t>and</w:t>
      </w:r>
      <w:r w:rsidRPr="00206F79">
        <w:rPr>
          <w:u w:val="single"/>
        </w:rPr>
        <w:t xml:space="preserve"> undefined prohibitions</w:t>
      </w:r>
      <w:r w:rsidRPr="00206F79">
        <w:rPr>
          <w:sz w:val="14"/>
        </w:rPr>
        <w:t xml:space="preserve"> with ambiguous parameters </w:t>
      </w:r>
      <w:r w:rsidRPr="00206F79">
        <w:rPr>
          <w:highlight w:val="yellow"/>
          <w:u w:val="single"/>
        </w:rPr>
        <w:t xml:space="preserve">opened the door to </w:t>
      </w:r>
      <w:r w:rsidRPr="00206F79">
        <w:rPr>
          <w:b/>
          <w:highlight w:val="yellow"/>
          <w:u w:val="single"/>
        </w:rPr>
        <w:t>creative interpretations</w:t>
      </w:r>
      <w:r w:rsidRPr="00206F79">
        <w:rPr>
          <w:b/>
          <w:u w:val="single"/>
        </w:rPr>
        <w:t xml:space="preserve"> </w:t>
      </w:r>
      <w:r w:rsidRPr="00206F79">
        <w:rPr>
          <w:b/>
          <w:highlight w:val="yellow"/>
          <w:u w:val="single"/>
        </w:rPr>
        <w:t>of authority</w:t>
      </w:r>
      <w:r w:rsidRPr="00206F79">
        <w:rPr>
          <w:u w:val="single"/>
        </w:rPr>
        <w:t>.</w:t>
      </w:r>
      <w:r w:rsidRPr="00206F79">
        <w:rPr>
          <w:sz w:val="14"/>
        </w:rPr>
        <w:t xml:space="preserve"> CIA excesses during the Cold War were excused if not encouraged by the drive to defeat communism, which emanated from the country's highest levels of political leadership. </w:t>
      </w:r>
      <w:r w:rsidRPr="00206F79">
        <w:rPr>
          <w:u w:val="single"/>
        </w:rPr>
        <w:t>This created a situation of lax oversight</w:t>
      </w:r>
      <w:r w:rsidRPr="00206F79">
        <w:rPr>
          <w:sz w:val="14"/>
        </w:rPr>
        <w:t xml:space="preserve"> of CIA activities </w:t>
      </w:r>
      <w:r w:rsidRPr="00206F79">
        <w:rPr>
          <w:u w:val="single"/>
        </w:rPr>
        <w:t>and a "climate of tolerance" in which there was a "let them do what they need</w:t>
      </w:r>
      <w:r w:rsidRPr="00206F79">
        <w:rPr>
          <w:sz w:val="14"/>
        </w:rPr>
        <w:t xml:space="preserve"> to do to get the job done" </w:t>
      </w:r>
      <w:r w:rsidRPr="00206F79">
        <w:rPr>
          <w:u w:val="single"/>
        </w:rPr>
        <w:t>ethic in place</w:t>
      </w:r>
      <w:r w:rsidRPr="00206F79">
        <w:rPr>
          <w:sz w:val="14"/>
        </w:rPr>
        <w:t xml:space="preserve"> from the passage of the National Security Act in 1947 until the congressional inquiries ofthe 1970s.64</w:t>
      </w:r>
    </w:p>
    <w:p w:rsidR="004D3732" w:rsidRPr="00206F79" w:rsidRDefault="004D3732" w:rsidP="004D3732">
      <w:pPr>
        <w:rPr>
          <w:sz w:val="14"/>
        </w:rPr>
      </w:pPr>
      <w:r w:rsidRPr="00206F79">
        <w:rPr>
          <w:u w:val="single"/>
        </w:rPr>
        <w:t>Such a national security environment</w:t>
      </w:r>
      <w:r w:rsidRPr="00206F79">
        <w:rPr>
          <w:sz w:val="14"/>
        </w:rPr>
        <w:t xml:space="preserve"> </w:t>
      </w:r>
      <w:r w:rsidRPr="00206F79">
        <w:rPr>
          <w:u w:val="single"/>
        </w:rPr>
        <w:t>allowed the CIA to justify domestic and law enforcement activities through alternating overly narrow and overly broad interpretations</w:t>
      </w:r>
      <w:r w:rsidRPr="00206F79">
        <w:rPr>
          <w:sz w:val="14"/>
        </w:rPr>
        <w:t xml:space="preserve"> </w:t>
      </w:r>
      <w:r w:rsidRPr="00206F79">
        <w:rPr>
          <w:u w:val="single"/>
        </w:rPr>
        <w:t>of its ambiguous statutory mandate</w:t>
      </w:r>
      <w:r w:rsidRPr="00206F79">
        <w:rPr>
          <w:sz w:val="14"/>
        </w:rPr>
        <w:t>. The executive branch "interpreted foreign intelligence broadly" to include domestic intelligencegathering programs directed at U.S. nationals designed "to determine foreign influence on dissident domestic groups. "65 The same activity was also condoned by a "narrow[]" CIA interpretation of "internal security functions," despite the fact that "history indicates that at the time of enactment of the National Security Act, threats to 'internal security' were widely understood to include domestic groups with foreign connections" and "[t]here is no evidence that by 194 7 these investigations were considered foreign intelligence. "66 The Agency later used an expansive interpretation of the DCI's obligation to protect "sources and methods" as an additional statutory justification for operations targeting domestic groups "whose activities, including demonstrations, have potential, however remote, for creating threats to CIA installations, recruiters, or contractors."67</w:t>
      </w:r>
    </w:p>
    <w:p w:rsidR="004D3732" w:rsidRPr="00206F79" w:rsidRDefault="004D3732" w:rsidP="004D3732"/>
    <w:p w:rsidR="004D3732" w:rsidRPr="00206F79" w:rsidRDefault="004D3732" w:rsidP="004D3732">
      <w:pPr>
        <w:pStyle w:val="Heading4"/>
      </w:pPr>
      <w:r>
        <w:t>Only congressional action solves</w:t>
      </w:r>
      <w:r w:rsidRPr="00206F79">
        <w:t>– presidential directives are perceived as weak and unpredictable.</w:t>
      </w:r>
    </w:p>
    <w:p w:rsidR="004D3732" w:rsidRPr="00206F79" w:rsidRDefault="004D3732" w:rsidP="004D3732">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4D3732" w:rsidRPr="00206F79" w:rsidRDefault="004D3732" w:rsidP="004D3732"/>
    <w:p w:rsidR="004D3732" w:rsidRPr="00206F79" w:rsidRDefault="004D3732" w:rsidP="004D3732">
      <w:pPr>
        <w:rPr>
          <w:sz w:val="12"/>
        </w:rPr>
      </w:pPr>
      <w:r w:rsidRPr="00206F79">
        <w:t>*FOOTNOTE*</w:t>
      </w:r>
      <w:r>
        <w:t xml:space="preserve"> </w:t>
      </w:r>
      <w:r w:rsidRPr="00206F79">
        <w:t xml:space="preserve">205. </w:t>
      </w:r>
      <w:r w:rsidRPr="00206F79">
        <w:rPr>
          <w:b/>
          <w:u w:val="single"/>
        </w:rPr>
        <w:t xml:space="preserve">The analysis of this Section often refers to Executive Order 12,333 but would apply with equal force to </w:t>
      </w:r>
      <w:r w:rsidRPr="00206F79">
        <w:rPr>
          <w:b/>
          <w:highlight w:val="yellow"/>
          <w:u w:val="single"/>
        </w:rPr>
        <w:t>any unilateral presidential directive</w:t>
      </w:r>
      <w:r w:rsidRPr="00206F79">
        <w:t>.</w:t>
      </w:r>
      <w:r>
        <w:t xml:space="preserve"> </w:t>
      </w:r>
      <w:r w:rsidRPr="00206F79">
        <w:t>*TEXT*</w:t>
      </w:r>
      <w:r>
        <w:t xml:space="preserve"> </w:t>
      </w:r>
      <w:r w:rsidRPr="00206F79">
        <w:rPr>
          <w:u w:val="single"/>
        </w:rPr>
        <w:t xml:space="preserve">Reliance on </w:t>
      </w:r>
      <w:r w:rsidRPr="00206F79">
        <w:rPr>
          <w:b/>
          <w:u w:val="single"/>
          <w:bdr w:val="single" w:sz="4" w:space="0" w:color="auto"/>
        </w:rPr>
        <w:t>presidential directives</w:t>
      </w:r>
      <w:r w:rsidRPr="00206F79">
        <w:rPr>
          <w:u w:val="single"/>
        </w:rPr>
        <w:t xml:space="preserve"> </w:t>
      </w:r>
      <w:r w:rsidRPr="00206F79">
        <w:rPr>
          <w:highlight w:val="yellow"/>
          <w:u w:val="single"/>
        </w:rPr>
        <w:t>to shed light on the CIA mandate</w:t>
      </w:r>
      <w:r w:rsidRPr="00206F79">
        <w:rPr>
          <w:sz w:val="12"/>
        </w:rPr>
        <w:t xml:space="preserve"> and the "handoff' between law enforcement and intelligence </w:t>
      </w:r>
      <w:r w:rsidRPr="00206F79">
        <w:rPr>
          <w:b/>
          <w:highlight w:val="yellow"/>
          <w:u w:val="single"/>
          <w:bdr w:val="single" w:sz="4" w:space="0" w:color="auto"/>
        </w:rPr>
        <w:t>represents</w:t>
      </w:r>
      <w:r w:rsidRPr="00206F79">
        <w:rPr>
          <w:b/>
          <w:u w:val="single"/>
          <w:bdr w:val="single" w:sz="4" w:space="0" w:color="auto"/>
        </w:rPr>
        <w:t xml:space="preserve"> a continuation of </w:t>
      </w:r>
      <w:r w:rsidRPr="00206F79">
        <w:rPr>
          <w:b/>
          <w:highlight w:val="yellow"/>
          <w:u w:val="single"/>
          <w:bdr w:val="single" w:sz="4" w:space="0" w:color="auto"/>
        </w:rPr>
        <w:t>the status quo.</w:t>
      </w:r>
      <w:r w:rsidRPr="00206F79">
        <w:rPr>
          <w:sz w:val="12"/>
        </w:rPr>
        <w:t xml:space="preserve"> Executive Order 12,333, though not a paragon of clarity, provides important directional guidance to the intelligence comrnunity.205 Yet its utility is limited by the simple and fundamental fact that an executive order lacks the power to alter the CIA's statutory mandate?06 Indeed, Executive Order 12,333 directly states it is constrained by the National Security Act of 194 7 and other laws and was promulgated for purposes of guidance.207 Such guidance as found in an executive order could not legally authorize any activity deemed to fall outside the bounds of the prohibitions in the National Security Act. Thus, </w:t>
      </w:r>
      <w:r w:rsidRPr="00206F79">
        <w:rPr>
          <w:u w:val="single"/>
        </w:rPr>
        <w:t xml:space="preserve">the utility of an </w:t>
      </w:r>
      <w:r w:rsidRPr="00206F79">
        <w:rPr>
          <w:highlight w:val="yellow"/>
          <w:u w:val="single"/>
        </w:rPr>
        <w:t xml:space="preserve">executive order </w:t>
      </w:r>
      <w:r w:rsidRPr="00206F79">
        <w:rPr>
          <w:u w:val="single"/>
        </w:rPr>
        <w:t xml:space="preserve">is severely diminished because it still </w:t>
      </w:r>
      <w:r w:rsidRPr="00206F79">
        <w:rPr>
          <w:b/>
          <w:u w:val="single"/>
          <w:bdr w:val="single" w:sz="4" w:space="0" w:color="auto"/>
        </w:rPr>
        <w:t xml:space="preserve">operates within-but </w:t>
      </w:r>
      <w:r w:rsidRPr="00206F79">
        <w:rPr>
          <w:b/>
          <w:highlight w:val="yellow"/>
          <w:u w:val="single"/>
          <w:bdr w:val="single" w:sz="4" w:space="0" w:color="auto"/>
        </w:rPr>
        <w:t>cannot resolve</w:t>
      </w:r>
      <w:r w:rsidRPr="00206F79">
        <w:rPr>
          <w:b/>
          <w:u w:val="single"/>
          <w:bdr w:val="single" w:sz="4" w:space="0" w:color="auto"/>
        </w:rPr>
        <w:t xml:space="preserve">-the </w:t>
      </w:r>
      <w:r w:rsidRPr="00206F79">
        <w:rPr>
          <w:b/>
          <w:highlight w:val="yellow"/>
          <w:u w:val="single"/>
          <w:bdr w:val="single" w:sz="4" w:space="0" w:color="auto"/>
        </w:rPr>
        <w:t>unclear</w:t>
      </w:r>
      <w:r w:rsidRPr="00206F79">
        <w:rPr>
          <w:b/>
          <w:u w:val="single"/>
          <w:bdr w:val="single" w:sz="4" w:space="0" w:color="auto"/>
        </w:rPr>
        <w:t xml:space="preserve"> </w:t>
      </w:r>
      <w:r w:rsidRPr="00206F79">
        <w:rPr>
          <w:b/>
          <w:highlight w:val="yellow"/>
          <w:u w:val="single"/>
          <w:bdr w:val="single" w:sz="4" w:space="0" w:color="auto"/>
        </w:rPr>
        <w:t>statutory</w:t>
      </w:r>
      <w:r w:rsidRPr="00206F79">
        <w:rPr>
          <w:b/>
          <w:u w:val="single"/>
          <w:bdr w:val="single" w:sz="4" w:space="0" w:color="auto"/>
        </w:rPr>
        <w:t xml:space="preserve"> </w:t>
      </w:r>
      <w:r w:rsidRPr="00206F79">
        <w:rPr>
          <w:b/>
          <w:highlight w:val="yellow"/>
          <w:u w:val="single"/>
          <w:bdr w:val="single" w:sz="4" w:space="0" w:color="auto"/>
        </w:rPr>
        <w:t>limits</w:t>
      </w:r>
      <w:r w:rsidRPr="00206F79">
        <w:rPr>
          <w:highlight w:val="yellow"/>
          <w:u w:val="single"/>
        </w:rPr>
        <w:t xml:space="preserve"> on CIA authority</w:t>
      </w:r>
      <w:r w:rsidRPr="00206F79">
        <w:rPr>
          <w:sz w:val="12"/>
        </w:rPr>
        <w:t xml:space="preserve">.208 Seen in this light, </w:t>
      </w:r>
      <w:r w:rsidRPr="00206F79">
        <w:rPr>
          <w:u w:val="single"/>
        </w:rPr>
        <w:t>guidance in the face of categorical, but ill-defined, statutory prohibitions is a distant "second best" to clarifying the prohibitions themselves.</w:t>
      </w:r>
      <w:r>
        <w:rPr>
          <w:u w:val="single"/>
        </w:rPr>
        <w:t xml:space="preserve"> </w:t>
      </w:r>
      <w:r w:rsidRPr="00206F79">
        <w:rPr>
          <w:u w:val="single"/>
        </w:rPr>
        <w:t xml:space="preserve">The </w:t>
      </w:r>
      <w:r w:rsidRPr="00206F79">
        <w:rPr>
          <w:highlight w:val="yellow"/>
          <w:u w:val="single"/>
        </w:rPr>
        <w:t>guidance</w:t>
      </w:r>
      <w:r w:rsidRPr="00206F79">
        <w:rPr>
          <w:u w:val="single"/>
        </w:rPr>
        <w:t xml:space="preserve"> provided </w:t>
      </w:r>
      <w:r w:rsidRPr="00206F79">
        <w:rPr>
          <w:highlight w:val="yellow"/>
          <w:u w:val="single"/>
        </w:rPr>
        <w:t>by</w:t>
      </w:r>
      <w:r w:rsidRPr="00206F79">
        <w:rPr>
          <w:u w:val="single"/>
        </w:rPr>
        <w:t xml:space="preserve"> </w:t>
      </w:r>
      <w:r w:rsidRPr="00206F79">
        <w:rPr>
          <w:highlight w:val="yellow"/>
          <w:u w:val="single"/>
        </w:rPr>
        <w:t xml:space="preserve">executive </w:t>
      </w:r>
      <w:r w:rsidRPr="00206F79">
        <w:rPr>
          <w:u w:val="single"/>
        </w:rPr>
        <w:t xml:space="preserve">orders </w:t>
      </w:r>
      <w:r w:rsidRPr="00206F79">
        <w:rPr>
          <w:sz w:val="12"/>
        </w:rPr>
        <w:t xml:space="preserve">as </w:t>
      </w:r>
      <w:r w:rsidRPr="00206F79">
        <w:rPr>
          <w:u w:val="single"/>
        </w:rPr>
        <w:t xml:space="preserve">to CIA authority </w:t>
      </w:r>
      <w:r w:rsidRPr="00206F79">
        <w:rPr>
          <w:highlight w:val="yellow"/>
          <w:u w:val="single"/>
        </w:rPr>
        <w:t>is</w:t>
      </w:r>
      <w:r w:rsidRPr="00206F79">
        <w:rPr>
          <w:u w:val="single"/>
        </w:rPr>
        <w:t xml:space="preserve"> also </w:t>
      </w:r>
      <w:r w:rsidRPr="00206F79">
        <w:rPr>
          <w:highlight w:val="yellow"/>
          <w:u w:val="single"/>
        </w:rPr>
        <w:t xml:space="preserve">less </w:t>
      </w:r>
      <w:r w:rsidRPr="00206F79">
        <w:rPr>
          <w:b/>
          <w:highlight w:val="yellow"/>
          <w:u w:val="single"/>
          <w:bdr w:val="single" w:sz="4" w:space="0" w:color="auto"/>
        </w:rPr>
        <w:t>predictable and meaningful</w:t>
      </w:r>
      <w:r w:rsidRPr="00206F79">
        <w:rPr>
          <w:highlight w:val="yellow"/>
          <w:u w:val="single"/>
        </w:rPr>
        <w:t xml:space="preserve"> because</w:t>
      </w:r>
      <w:r w:rsidRPr="00206F79">
        <w:rPr>
          <w:u w:val="single"/>
        </w:rPr>
        <w:t xml:space="preserve"> executive </w:t>
      </w:r>
      <w:r w:rsidRPr="00206F79">
        <w:rPr>
          <w:highlight w:val="yellow"/>
          <w:u w:val="single"/>
        </w:rPr>
        <w:t xml:space="preserve">orders can be </w:t>
      </w:r>
      <w:r w:rsidRPr="00206F79">
        <w:rPr>
          <w:b/>
          <w:highlight w:val="yellow"/>
          <w:u w:val="single"/>
          <w:bdr w:val="single" w:sz="4" w:space="0" w:color="auto"/>
        </w:rPr>
        <w:t>rescinded</w:t>
      </w:r>
      <w:r w:rsidRPr="00206F79">
        <w:rPr>
          <w:b/>
          <w:u w:val="single"/>
          <w:bdr w:val="single" w:sz="4" w:space="0" w:color="auto"/>
        </w:rPr>
        <w:t xml:space="preserve"> by the President at </w:t>
      </w:r>
      <w:r w:rsidRPr="00206F79">
        <w:rPr>
          <w:b/>
          <w:highlight w:val="yellow"/>
          <w:u w:val="single"/>
          <w:bdr w:val="single" w:sz="4" w:space="0" w:color="auto"/>
        </w:rPr>
        <w:t>anytime</w:t>
      </w:r>
      <w:r w:rsidRPr="00206F79">
        <w:rPr>
          <w:highlight w:val="yellow"/>
          <w:u w:val="single"/>
          <w:bdr w:val="single" w:sz="4" w:space="0" w:color="auto"/>
        </w:rPr>
        <w:t>.</w:t>
      </w:r>
      <w:r w:rsidRPr="00206F79">
        <w:rPr>
          <w:sz w:val="12"/>
        </w:rPr>
        <w:t xml:space="preserve"> Though </w:t>
      </w:r>
      <w:r w:rsidRPr="00206F79">
        <w:rPr>
          <w:u w:val="single"/>
        </w:rPr>
        <w:t xml:space="preserve">a </w:t>
      </w:r>
      <w:r w:rsidRPr="00206F79">
        <w:rPr>
          <w:highlight w:val="yellow"/>
          <w:u w:val="single"/>
        </w:rPr>
        <w:t>statute</w:t>
      </w:r>
      <w:r w:rsidRPr="00206F79">
        <w:rPr>
          <w:sz w:val="12"/>
        </w:rPr>
        <w:t xml:space="preserve"> could also be rescinded or amended, it </w:t>
      </w:r>
      <w:r w:rsidRPr="00206F79">
        <w:rPr>
          <w:highlight w:val="yellow"/>
          <w:u w:val="single"/>
        </w:rPr>
        <w:t>would require</w:t>
      </w:r>
      <w:r w:rsidRPr="00206F79">
        <w:rPr>
          <w:u w:val="single"/>
        </w:rPr>
        <w:t xml:space="preserve"> more </w:t>
      </w:r>
      <w:r w:rsidRPr="00206F79">
        <w:rPr>
          <w:highlight w:val="yellow"/>
          <w:u w:val="single"/>
        </w:rPr>
        <w:t>consensus and deliberation</w:t>
      </w:r>
      <w:r w:rsidRPr="00206F79">
        <w:rPr>
          <w:u w:val="single"/>
        </w:rPr>
        <w:t xml:space="preserve"> than merely the changed opinion of the President </w:t>
      </w:r>
      <w:r w:rsidRPr="00206F79">
        <w:rPr>
          <w:highlight w:val="yellow"/>
          <w:u w:val="single"/>
        </w:rPr>
        <w:t>and</w:t>
      </w:r>
      <w:r w:rsidRPr="00206F79">
        <w:rPr>
          <w:u w:val="single"/>
        </w:rPr>
        <w:t xml:space="preserve"> would likely </w:t>
      </w:r>
      <w:r w:rsidRPr="00206F79">
        <w:rPr>
          <w:highlight w:val="yellow"/>
          <w:u w:val="single"/>
        </w:rPr>
        <w:t xml:space="preserve">prompt </w:t>
      </w:r>
      <w:r w:rsidRPr="00206F79">
        <w:rPr>
          <w:u w:val="single"/>
        </w:rPr>
        <w:t xml:space="preserve">greater </w:t>
      </w:r>
      <w:r w:rsidRPr="00206F79">
        <w:rPr>
          <w:highlight w:val="yellow"/>
          <w:u w:val="single"/>
        </w:rPr>
        <w:t>public</w:t>
      </w:r>
      <w:r w:rsidRPr="00206F79">
        <w:rPr>
          <w:u w:val="single"/>
        </w:rPr>
        <w:t xml:space="preserve"> </w:t>
      </w:r>
      <w:r w:rsidRPr="00206F79">
        <w:rPr>
          <w:highlight w:val="yellow"/>
          <w:u w:val="single"/>
        </w:rPr>
        <w:t>scrutiny</w:t>
      </w:r>
      <w:r w:rsidRPr="00206F79">
        <w:rPr>
          <w:u w:val="single"/>
        </w:rPr>
        <w:t xml:space="preserve"> </w:t>
      </w:r>
      <w:r w:rsidRPr="00206F79">
        <w:rPr>
          <w:highlight w:val="yellow"/>
          <w:u w:val="single"/>
        </w:rPr>
        <w:t>and debate</w:t>
      </w:r>
      <w:r w:rsidRPr="00206F79">
        <w:rPr>
          <w:sz w:val="12"/>
        </w:rPr>
        <w:t xml:space="preserve">. More to the point, the political </w:t>
      </w:r>
      <w:r w:rsidRPr="00206F79">
        <w:rPr>
          <w:u w:val="single"/>
        </w:rPr>
        <w:t>pressure to misuse the Agency</w:t>
      </w:r>
      <w:r w:rsidRPr="00206F79">
        <w:rPr>
          <w:sz w:val="12"/>
        </w:rPr>
        <w:t xml:space="preserve"> during the Cold War </w:t>
      </w:r>
      <w:r w:rsidRPr="00206F79">
        <w:rPr>
          <w:u w:val="single"/>
        </w:rPr>
        <w:t xml:space="preserve">came </w:t>
      </w:r>
      <w:r w:rsidRPr="00206F79">
        <w:rPr>
          <w:sz w:val="12"/>
        </w:rPr>
        <w:t xml:space="preserve">primarily </w:t>
      </w:r>
      <w:r w:rsidRPr="00206F79">
        <w:rPr>
          <w:u w:val="single"/>
        </w:rPr>
        <w:t xml:space="preserve">from </w:t>
      </w:r>
      <w:r w:rsidRPr="00206F79">
        <w:rPr>
          <w:sz w:val="12"/>
        </w:rPr>
        <w:t xml:space="preserve">the highest levels of </w:t>
      </w:r>
      <w:r w:rsidRPr="00206F79">
        <w:rPr>
          <w:u w:val="single"/>
        </w:rPr>
        <w:t>the executive</w:t>
      </w:r>
      <w:r w:rsidRPr="00206F79">
        <w:rPr>
          <w:sz w:val="12"/>
        </w:rPr>
        <w:t xml:space="preserve"> branch, thus </w:t>
      </w:r>
      <w:r w:rsidRPr="00206F79">
        <w:rPr>
          <w:u w:val="single"/>
        </w:rPr>
        <w:t>providing a strong argument against leaving guidance and clarification of the CIA's mandate to the president's sole discretion</w:t>
      </w:r>
      <w:r w:rsidRPr="00206F79">
        <w:rPr>
          <w:sz w:val="12"/>
        </w:rPr>
        <w:t xml:space="preserve">.209 If history serves as any guide, </w:t>
      </w:r>
      <w:r w:rsidRPr="00206F79">
        <w:rPr>
          <w:b/>
          <w:highlight w:val="yellow"/>
          <w:u w:val="single"/>
          <w:bdr w:val="single" w:sz="4" w:space="0" w:color="auto"/>
        </w:rPr>
        <w:t>dirty</w:t>
      </w:r>
      <w:r w:rsidRPr="00206F79">
        <w:rPr>
          <w:b/>
          <w:u w:val="single"/>
          <w:bdr w:val="single" w:sz="4" w:space="0" w:color="auto"/>
        </w:rPr>
        <w:t xml:space="preserve"> marching </w:t>
      </w:r>
      <w:r w:rsidRPr="00206F79">
        <w:rPr>
          <w:b/>
          <w:highlight w:val="yellow"/>
          <w:u w:val="single"/>
          <w:bdr w:val="single" w:sz="4" w:space="0" w:color="auto"/>
        </w:rPr>
        <w:t>orders</w:t>
      </w:r>
      <w:r w:rsidRPr="00206F79">
        <w:rPr>
          <w:b/>
          <w:u w:val="single"/>
          <w:bdr w:val="single" w:sz="4" w:space="0" w:color="auto"/>
        </w:rPr>
        <w:t xml:space="preserve"> are more likely to </w:t>
      </w:r>
      <w:r w:rsidRPr="00206F79">
        <w:rPr>
          <w:b/>
          <w:highlight w:val="yellow"/>
          <w:u w:val="single"/>
          <w:bdr w:val="single" w:sz="4" w:space="0" w:color="auto"/>
        </w:rPr>
        <w:t>come from the President</w:t>
      </w:r>
      <w:r w:rsidRPr="00206F79">
        <w:rPr>
          <w:sz w:val="12"/>
        </w:rPr>
        <w:t xml:space="preserve"> than Congress given the CIA's institutional location within the executive branch and the Agency's relationship with the President. </w:t>
      </w:r>
      <w:r w:rsidRPr="00206F79">
        <w:rPr>
          <w:highlight w:val="yellow"/>
          <w:u w:val="single"/>
        </w:rPr>
        <w:t>Statutory amendment</w:t>
      </w:r>
      <w:r w:rsidRPr="00206F79">
        <w:rPr>
          <w:sz w:val="12"/>
        </w:rPr>
        <w:t xml:space="preserve"> cannot guarantee the law will not be disregarded, but it </w:t>
      </w:r>
      <w:r w:rsidRPr="00206F79">
        <w:rPr>
          <w:u w:val="single"/>
        </w:rPr>
        <w:t xml:space="preserve">would provide a better check than an executive order and would </w:t>
      </w:r>
      <w:r w:rsidRPr="00206F79">
        <w:rPr>
          <w:highlight w:val="yellow"/>
          <w:u w:val="single"/>
        </w:rPr>
        <w:t>supply</w:t>
      </w:r>
      <w:r w:rsidRPr="00206F79">
        <w:rPr>
          <w:u w:val="single"/>
        </w:rPr>
        <w:t xml:space="preserve"> clearer </w:t>
      </w:r>
      <w:r w:rsidRPr="00206F79">
        <w:rPr>
          <w:highlight w:val="yellow"/>
          <w:u w:val="single"/>
        </w:rPr>
        <w:t>guideposts for</w:t>
      </w:r>
      <w:r w:rsidRPr="00206F79">
        <w:rPr>
          <w:u w:val="single"/>
        </w:rPr>
        <w:t xml:space="preserve"> congressional </w:t>
      </w:r>
      <w:r w:rsidRPr="00206F79">
        <w:rPr>
          <w:highlight w:val="yellow"/>
          <w:u w:val="single"/>
        </w:rPr>
        <w:t>oversight and</w:t>
      </w:r>
      <w:r w:rsidRPr="00206F79">
        <w:rPr>
          <w:u w:val="single"/>
        </w:rPr>
        <w:t xml:space="preserve"> </w:t>
      </w:r>
      <w:r w:rsidRPr="00206F79">
        <w:rPr>
          <w:highlight w:val="yellow"/>
          <w:u w:val="single"/>
        </w:rPr>
        <w:t>executive</w:t>
      </w:r>
      <w:r w:rsidRPr="00206F79">
        <w:rPr>
          <w:u w:val="single"/>
        </w:rPr>
        <w:t xml:space="preserve"> branch </w:t>
      </w:r>
      <w:r w:rsidRPr="00206F79">
        <w:rPr>
          <w:highlight w:val="yellow"/>
          <w:u w:val="single"/>
        </w:rPr>
        <w:t>officials</w:t>
      </w:r>
      <w:r w:rsidRPr="00206F79">
        <w:rPr>
          <w:u w:val="single"/>
        </w:rPr>
        <w:t xml:space="preserve"> such as inspectors general</w:t>
      </w:r>
      <w:r w:rsidRPr="00206F79">
        <w:rPr>
          <w:sz w:val="12"/>
        </w:rPr>
        <w:t>.210</w:t>
      </w:r>
      <w:r>
        <w:rPr>
          <w:sz w:val="12"/>
        </w:rPr>
        <w:t xml:space="preserve"> </w:t>
      </w:r>
      <w:r w:rsidRPr="00206F79">
        <w:rPr>
          <w:u w:val="single"/>
        </w:rPr>
        <w:t xml:space="preserve">A </w:t>
      </w:r>
      <w:r w:rsidRPr="00206F79">
        <w:rPr>
          <w:highlight w:val="yellow"/>
          <w:u w:val="single"/>
        </w:rPr>
        <w:t>statute would</w:t>
      </w:r>
      <w:r w:rsidRPr="00206F79">
        <w:rPr>
          <w:u w:val="single"/>
        </w:rPr>
        <w:t xml:space="preserve"> also be more effective than an executive order because it would better </w:t>
      </w:r>
      <w:r w:rsidRPr="00206F79">
        <w:rPr>
          <w:b/>
          <w:highlight w:val="yellow"/>
          <w:u w:val="single"/>
          <w:bdr w:val="single" w:sz="4" w:space="0" w:color="auto"/>
        </w:rPr>
        <w:t>entrench</w:t>
      </w:r>
      <w:r w:rsidRPr="00206F79">
        <w:rPr>
          <w:b/>
          <w:u w:val="single"/>
          <w:bdr w:val="single" w:sz="4" w:space="0" w:color="auto"/>
        </w:rPr>
        <w:t xml:space="preserve"> the guidance and clarified </w:t>
      </w:r>
      <w:r w:rsidRPr="00206F79">
        <w:rPr>
          <w:b/>
          <w:highlight w:val="yellow"/>
          <w:u w:val="single"/>
          <w:bdr w:val="single" w:sz="4" w:space="0" w:color="auto"/>
        </w:rPr>
        <w:t>boundaries</w:t>
      </w:r>
      <w:r w:rsidRPr="00206F79">
        <w:rPr>
          <w:b/>
          <w:u w:val="single"/>
          <w:bdr w:val="single" w:sz="4" w:space="0" w:color="auto"/>
        </w:rPr>
        <w:t xml:space="preserve"> of authority </w:t>
      </w:r>
      <w:r w:rsidRPr="00206F79">
        <w:rPr>
          <w:b/>
          <w:highlight w:val="yellow"/>
          <w:u w:val="single"/>
          <w:bdr w:val="single" w:sz="4" w:space="0" w:color="auto"/>
        </w:rPr>
        <w:t>within</w:t>
      </w:r>
      <w:r w:rsidRPr="00206F79">
        <w:rPr>
          <w:b/>
          <w:u w:val="single"/>
          <w:bdr w:val="single" w:sz="4" w:space="0" w:color="auto"/>
        </w:rPr>
        <w:t xml:space="preserve"> everyday </w:t>
      </w:r>
      <w:r w:rsidRPr="00206F79">
        <w:rPr>
          <w:b/>
          <w:highlight w:val="yellow"/>
          <w:u w:val="single"/>
          <w:bdr w:val="single" w:sz="4" w:space="0" w:color="auto"/>
        </w:rPr>
        <w:t>CIA activity.</w:t>
      </w:r>
      <w:r w:rsidRPr="00206F79">
        <w:rPr>
          <w:sz w:val="12"/>
        </w:rPr>
        <w:t xml:space="preserve"> </w:t>
      </w:r>
      <w:r w:rsidRPr="00206F79">
        <w:rPr>
          <w:u w:val="single"/>
        </w:rPr>
        <w:t xml:space="preserve">Statutory amendment would most </w:t>
      </w:r>
      <w:r w:rsidRPr="00206F79">
        <w:rPr>
          <w:highlight w:val="yellow"/>
          <w:u w:val="single"/>
        </w:rPr>
        <w:t>clearly and forcefully state</w:t>
      </w:r>
      <w:r w:rsidRPr="00206F79">
        <w:rPr>
          <w:u w:val="single"/>
        </w:rPr>
        <w:t xml:space="preserve"> the </w:t>
      </w:r>
      <w:r w:rsidRPr="00206F79">
        <w:rPr>
          <w:highlight w:val="yellow"/>
          <w:u w:val="single"/>
        </w:rPr>
        <w:t>limits</w:t>
      </w:r>
      <w:r w:rsidRPr="00206F79">
        <w:rPr>
          <w:u w:val="single"/>
        </w:rPr>
        <w:t xml:space="preserve"> of CIA authority</w:t>
      </w:r>
      <w:r w:rsidRPr="00206F79">
        <w:rPr>
          <w:sz w:val="12"/>
        </w:rPr>
        <w:t xml:space="preserve">, thereby </w:t>
      </w:r>
      <w:r w:rsidRPr="00206F79">
        <w:rPr>
          <w:highlight w:val="yellow"/>
          <w:u w:val="single"/>
        </w:rPr>
        <w:t>assisting</w:t>
      </w:r>
      <w:r w:rsidRPr="00206F79">
        <w:rPr>
          <w:u w:val="single"/>
        </w:rPr>
        <w:t xml:space="preserve"> the </w:t>
      </w:r>
      <w:r w:rsidRPr="00206F79">
        <w:rPr>
          <w:highlight w:val="yellow"/>
          <w:u w:val="single"/>
        </w:rPr>
        <w:t>decisions</w:t>
      </w:r>
      <w:r w:rsidRPr="00206F79">
        <w:rPr>
          <w:u w:val="single"/>
        </w:rPr>
        <w:t xml:space="preserve"> </w:t>
      </w:r>
      <w:r w:rsidRPr="00206F79">
        <w:rPr>
          <w:highlight w:val="yellow"/>
          <w:u w:val="single"/>
        </w:rPr>
        <w:t>of</w:t>
      </w:r>
      <w:r w:rsidRPr="00206F79">
        <w:rPr>
          <w:u w:val="single"/>
        </w:rPr>
        <w:t xml:space="preserve"> CIA </w:t>
      </w:r>
      <w:r w:rsidRPr="00206F79">
        <w:rPr>
          <w:highlight w:val="yellow"/>
          <w:u w:val="single"/>
        </w:rPr>
        <w:t>officials and lawyers</w:t>
      </w:r>
      <w:r w:rsidRPr="00206F79">
        <w:rPr>
          <w:u w:val="single"/>
        </w:rPr>
        <w:t>.</w:t>
      </w:r>
      <w:r w:rsidRPr="00206F79">
        <w:rPr>
          <w:sz w:val="12"/>
        </w:rPr>
        <w:t xml:space="preserve"> </w:t>
      </w:r>
      <w:r w:rsidRPr="00206F79">
        <w:rPr>
          <w:u w:val="single"/>
        </w:rPr>
        <w:t>This clear statement of norms of behavior</w:t>
      </w:r>
      <w:r w:rsidRPr="00206F79">
        <w:rPr>
          <w:sz w:val="12"/>
        </w:rPr>
        <w:t xml:space="preserve"> (in this case </w:t>
      </w:r>
      <w:r w:rsidRPr="00206F79">
        <w:rPr>
          <w:b/>
          <w:u w:val="single"/>
        </w:rPr>
        <w:t>clarification of prohibited activity</w:t>
      </w:r>
      <w:r w:rsidRPr="00206F79">
        <w:rPr>
          <w:sz w:val="12"/>
        </w:rPr>
        <w:t xml:space="preserve">) </w:t>
      </w:r>
      <w:r w:rsidRPr="00206F79">
        <w:rPr>
          <w:u w:val="single"/>
        </w:rPr>
        <w:t xml:space="preserve">could </w:t>
      </w:r>
      <w:r w:rsidRPr="00206F79">
        <w:rPr>
          <w:sz w:val="12"/>
        </w:rPr>
        <w:t xml:space="preserve">also </w:t>
      </w:r>
      <w:r w:rsidRPr="00206F79">
        <w:rPr>
          <w:highlight w:val="yellow"/>
          <w:u w:val="single"/>
        </w:rPr>
        <w:t>further</w:t>
      </w:r>
      <w:r w:rsidRPr="00206F79">
        <w:rPr>
          <w:u w:val="single"/>
        </w:rPr>
        <w:t xml:space="preserve"> the </w:t>
      </w:r>
      <w:r w:rsidRPr="00206F79">
        <w:rPr>
          <w:highlight w:val="yellow"/>
          <w:u w:val="single"/>
        </w:rPr>
        <w:t>internalization</w:t>
      </w:r>
      <w:r w:rsidRPr="00206F79">
        <w:rPr>
          <w:u w:val="single"/>
        </w:rPr>
        <w:t xml:space="preserve"> of these norms </w:t>
      </w:r>
      <w:r w:rsidRPr="00206F79">
        <w:rPr>
          <w:highlight w:val="yellow"/>
          <w:u w:val="single"/>
        </w:rPr>
        <w:t>among CIA officials.</w:t>
      </w:r>
      <w:r w:rsidRPr="00206F79">
        <w:rPr>
          <w:sz w:val="12"/>
        </w:rPr>
        <w:t>211</w:t>
      </w:r>
      <w:r>
        <w:rPr>
          <w:sz w:val="12"/>
        </w:rPr>
        <w:t xml:space="preserve"> </w:t>
      </w:r>
      <w:r w:rsidRPr="00206F79">
        <w:rPr>
          <w:sz w:val="12"/>
        </w:rPr>
        <w:t xml:space="preserve">For reasons similar to those discussed above, </w:t>
      </w:r>
      <w:r w:rsidRPr="00206F79">
        <w:rPr>
          <w:u w:val="single"/>
        </w:rPr>
        <w:t xml:space="preserve">reliance on </w:t>
      </w:r>
      <w:r w:rsidRPr="00206F79">
        <w:rPr>
          <w:b/>
          <w:u w:val="single"/>
        </w:rPr>
        <w:t xml:space="preserve">advisory boards, inspectors general, and other </w:t>
      </w:r>
      <w:r w:rsidRPr="00206F79">
        <w:rPr>
          <w:b/>
          <w:highlight w:val="yellow"/>
          <w:u w:val="single"/>
        </w:rPr>
        <w:t>internal checks</w:t>
      </w:r>
      <w:r w:rsidRPr="00206F79">
        <w:rPr>
          <w:highlight w:val="yellow"/>
          <w:u w:val="single"/>
        </w:rPr>
        <w:t xml:space="preserve"> within the executive</w:t>
      </w:r>
      <w:r w:rsidRPr="00206F79">
        <w:rPr>
          <w:u w:val="single"/>
        </w:rPr>
        <w:t xml:space="preserve"> branch </w:t>
      </w:r>
      <w:r w:rsidRPr="00206F79">
        <w:rPr>
          <w:highlight w:val="yellow"/>
          <w:u w:val="single"/>
        </w:rPr>
        <w:t>is less effective than statutory clarification</w:t>
      </w:r>
      <w:r w:rsidRPr="00206F79">
        <w:rPr>
          <w:sz w:val="12"/>
        </w:rPr>
        <w:t xml:space="preserve"> would be in preventing abuse.212 If anything, </w:t>
      </w:r>
      <w:r w:rsidRPr="00206F79">
        <w:rPr>
          <w:u w:val="single"/>
        </w:rPr>
        <w:t>a clearer CIA charter would bolster the abilities of oversight officials by providing better guideposts to monitor CIA activity</w:t>
      </w:r>
      <w:r w:rsidRPr="00206F79">
        <w:rPr>
          <w:sz w:val="12"/>
        </w:rPr>
        <w:t>. In any case, it must be recalled that these officials and boards can, at best, assist in issues of oversight. Unlike statutory clarification, checks internal to the executive branch are incapable of alleviating the coordination challenges between intelligence and law enforcement agencies.</w:t>
      </w:r>
    </w:p>
    <w:p w:rsidR="004D3732" w:rsidRPr="00206F79" w:rsidRDefault="004D3732" w:rsidP="004D3732"/>
    <w:p w:rsidR="004D3732" w:rsidRPr="00810C26" w:rsidRDefault="004D3732" w:rsidP="004D3732"/>
    <w:p w:rsidR="004D3732" w:rsidRPr="00206F79" w:rsidRDefault="004D3732" w:rsidP="004D3732">
      <w:pPr>
        <w:pStyle w:val="Heading4"/>
        <w:shd w:val="clear" w:color="auto" w:fill="FFFFFF" w:themeFill="background1"/>
        <w:rPr>
          <w:rFonts w:cs="Times New Roman"/>
        </w:rPr>
      </w:pPr>
      <w:r w:rsidRPr="00206F79">
        <w:rPr>
          <w:rFonts w:cs="Times New Roman"/>
        </w:rPr>
        <w:t>Shifting authority to the DoD is the only way to enable Congressional oversight – that makes foreign policy objectives more clear</w:t>
      </w:r>
    </w:p>
    <w:p w:rsidR="004D3732" w:rsidRPr="00206F79" w:rsidRDefault="004D3732" w:rsidP="004D3732">
      <w:pPr>
        <w:shd w:val="clear" w:color="auto" w:fill="FFFFFF" w:themeFill="background1"/>
      </w:pPr>
      <w:r w:rsidRPr="00206F79">
        <w:rPr>
          <w:rStyle w:val="StyleStyleBold12pt"/>
        </w:rPr>
        <w:t>Zenko 13</w:t>
      </w:r>
      <w:r w:rsidRPr="00206F79">
        <w:rPr>
          <w:b/>
        </w:rPr>
        <w:t xml:space="preserve"> </w:t>
      </w:r>
      <w:r w:rsidRPr="00206F79">
        <w:t>(</w:t>
      </w:r>
      <w:hyperlink r:id="rId27" w:history="1">
        <w:r w:rsidRPr="00206F79">
          <w:rPr>
            <w:rStyle w:val="Hyperlink"/>
          </w:rPr>
          <w:t>Micah Zenko</w:t>
        </w:r>
      </w:hyperlink>
      <w:r w:rsidRPr="00206F79">
        <w:t xml:space="preserve">, Douglas Dillon Fellow, “Transferring CIA Drone Strikes to the Pentagon,” April 2013, </w:t>
      </w:r>
      <w:hyperlink r:id="rId28" w:history="1">
        <w:r w:rsidRPr="00206F79">
          <w:rPr>
            <w:rStyle w:val="Hyperlink"/>
          </w:rPr>
          <w:t>http://www.cfr.org/drones/transferring-cia-drone-strikes-pentagon/p30434</w:t>
        </w:r>
      </w:hyperlink>
      <w:r w:rsidRPr="00206F79">
        <w:t>)</w:t>
      </w:r>
    </w:p>
    <w:p w:rsidR="004D3732" w:rsidRPr="00206F79" w:rsidRDefault="004D3732" w:rsidP="004D3732">
      <w:pPr>
        <w:shd w:val="clear" w:color="auto" w:fill="FFFFFF" w:themeFill="background1"/>
      </w:pPr>
      <w:r w:rsidRPr="00206F79">
        <w:t xml:space="preserve">ONE MISSION, TWO PROGRAMS </w:t>
      </w:r>
    </w:p>
    <w:p w:rsidR="004D3732" w:rsidRPr="00810C26" w:rsidRDefault="004D3732" w:rsidP="004D3732">
      <w:pPr>
        <w:shd w:val="clear" w:color="auto" w:fill="FFFFFF" w:themeFill="background1"/>
        <w:rPr>
          <w:bCs/>
          <w:u w:val="single"/>
        </w:rPr>
      </w:pPr>
      <w:r w:rsidRPr="00206F79">
        <w:rPr>
          <w:rStyle w:val="StyleBoldUnderline"/>
        </w:rPr>
        <w:t xml:space="preserve">U.S. </w:t>
      </w:r>
      <w:r w:rsidRPr="00206F79">
        <w:rPr>
          <w:rStyle w:val="StyleBoldUnderline"/>
          <w:highlight w:val="yellow"/>
        </w:rPr>
        <w:t>targeted killings are needlessly</w:t>
      </w:r>
      <w:r w:rsidRPr="00206F79">
        <w:rPr>
          <w:sz w:val="12"/>
        </w:rPr>
        <w:t xml:space="preserve"> made complex and </w:t>
      </w:r>
      <w:r w:rsidRPr="00206F79">
        <w:rPr>
          <w:rStyle w:val="StyleBoldUnderline"/>
          <w:highlight w:val="yellow"/>
        </w:rPr>
        <w:t>opaque by</w:t>
      </w:r>
      <w:r w:rsidRPr="00206F79">
        <w:rPr>
          <w:sz w:val="12"/>
        </w:rPr>
        <w:t xml:space="preserve"> their </w:t>
      </w:r>
      <w:r w:rsidRPr="00206F79">
        <w:rPr>
          <w:rStyle w:val="StyleBoldUnderline"/>
          <w:highlight w:val="yellow"/>
        </w:rPr>
        <w:t xml:space="preserve">division between </w:t>
      </w:r>
      <w:r w:rsidRPr="00206F79">
        <w:rPr>
          <w:rStyle w:val="StyleBoldUnderline"/>
        </w:rPr>
        <w:t>two</w:t>
      </w:r>
      <w:r w:rsidRPr="00206F79">
        <w:rPr>
          <w:sz w:val="12"/>
        </w:rPr>
        <w:t xml:space="preserve"> separate </w:t>
      </w:r>
      <w:r w:rsidRPr="00206F79">
        <w:rPr>
          <w:rStyle w:val="StyleBoldUnderline"/>
        </w:rPr>
        <w:t xml:space="preserve">entities: </w:t>
      </w:r>
      <w:r w:rsidRPr="00206F79">
        <w:rPr>
          <w:rStyle w:val="StyleBoldUnderline"/>
          <w:highlight w:val="yellow"/>
        </w:rPr>
        <w:t>JSOC and</w:t>
      </w:r>
      <w:r w:rsidRPr="00206F79">
        <w:rPr>
          <w:sz w:val="12"/>
        </w:rPr>
        <w:t xml:space="preserve"> the </w:t>
      </w:r>
      <w:r w:rsidRPr="00206F79">
        <w:rPr>
          <w:rStyle w:val="StyleBoldUnderline"/>
          <w:highlight w:val="yellow"/>
        </w:rPr>
        <w:t>CIA.</w:t>
      </w:r>
      <w:r w:rsidRPr="00206F79">
        <w:rPr>
          <w:rStyle w:val="StyleBoldUnderline"/>
        </w:rPr>
        <w:t xml:space="preserve"> Although</w:t>
      </w:r>
      <w:r w:rsidRPr="00206F79">
        <w:rPr>
          <w:sz w:val="12"/>
        </w:rPr>
        <w:t xml:space="preserve"> </w:t>
      </w:r>
      <w:r w:rsidRPr="00206F79">
        <w:rPr>
          <w:rStyle w:val="StyleBoldUnderline"/>
          <w:highlight w:val="yellow"/>
        </w:rPr>
        <w:t>drone strikes</w:t>
      </w:r>
      <w:r w:rsidRPr="00206F79">
        <w:rPr>
          <w:sz w:val="12"/>
        </w:rPr>
        <w:t xml:space="preserve"> carried out by the two organizations </w:t>
      </w:r>
      <w:r w:rsidRPr="00206F79">
        <w:rPr>
          <w:rStyle w:val="StyleBoldUnderline"/>
        </w:rPr>
        <w:t xml:space="preserve">presumably </w:t>
      </w:r>
      <w:r w:rsidRPr="00206F79">
        <w:rPr>
          <w:rStyle w:val="StyleBoldUnderline"/>
          <w:highlight w:val="yellow"/>
        </w:rPr>
        <w:t>target</w:t>
      </w:r>
      <w:r w:rsidRPr="00206F79">
        <w:rPr>
          <w:sz w:val="12"/>
        </w:rPr>
        <w:t xml:space="preserve"> the </w:t>
      </w:r>
      <w:r w:rsidRPr="00206F79">
        <w:rPr>
          <w:rStyle w:val="StyleBoldUnderline"/>
          <w:highlight w:val="yellow"/>
        </w:rPr>
        <w:t>same people</w:t>
      </w:r>
      <w:r w:rsidRPr="00206F79">
        <w:rPr>
          <w:sz w:val="12"/>
        </w:rPr>
        <w:t xml:space="preserve">, the </w:t>
      </w:r>
      <w:r w:rsidRPr="00206F79">
        <w:rPr>
          <w:rStyle w:val="StyleBoldUnderline"/>
          <w:highlight w:val="yellow"/>
        </w:rPr>
        <w:t>organizations have different</w:t>
      </w:r>
      <w:r w:rsidRPr="00206F79">
        <w:rPr>
          <w:sz w:val="12"/>
        </w:rPr>
        <w:t xml:space="preserve"> authorities, policies, accountability mechanisms, and </w:t>
      </w:r>
      <w:r w:rsidRPr="00206F79">
        <w:rPr>
          <w:rStyle w:val="StyleBoldUnderline"/>
          <w:highlight w:val="yellow"/>
        </w:rPr>
        <w:t>oversight</w:t>
      </w:r>
      <w:r w:rsidRPr="00206F79">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06F79">
        <w:rPr>
          <w:rStyle w:val="StyleBoldUnderline"/>
          <w:highlight w:val="yellow"/>
        </w:rPr>
        <w:t xml:space="preserve">JSOC </w:t>
      </w:r>
      <w:r w:rsidRPr="00206F79">
        <w:rPr>
          <w:rStyle w:val="StyleBoldUnderline"/>
        </w:rPr>
        <w:t>operations</w:t>
      </w:r>
      <w:r w:rsidRPr="00206F79">
        <w:rPr>
          <w:sz w:val="12"/>
        </w:rPr>
        <w:t xml:space="preserve"> are </w:t>
      </w:r>
      <w:r w:rsidRPr="00206F79">
        <w:rPr>
          <w:rStyle w:val="StyleBoldUnderline"/>
          <w:highlight w:val="yellow"/>
        </w:rPr>
        <w:t xml:space="preserve">guided by Title 10 </w:t>
      </w:r>
      <w:r w:rsidRPr="00206F79">
        <w:rPr>
          <w:rStyle w:val="StyleBoldUnderline"/>
        </w:rPr>
        <w:t xml:space="preserve">“armed forces” operations </w:t>
      </w:r>
      <w:r w:rsidRPr="00206F79">
        <w:rPr>
          <w:rStyle w:val="StyleBoldUnderline"/>
          <w:highlight w:val="yellow"/>
        </w:rPr>
        <w:t>and</w:t>
      </w:r>
      <w:r w:rsidRPr="00206F79">
        <w:rPr>
          <w:sz w:val="12"/>
        </w:rPr>
        <w:t xml:space="preserve"> a </w:t>
      </w:r>
      <w:r w:rsidRPr="00206F79">
        <w:rPr>
          <w:rStyle w:val="StyleBoldUnderline"/>
          <w:highlight w:val="yellow"/>
        </w:rPr>
        <w:t>publicly available military</w:t>
      </w:r>
      <w:r w:rsidRPr="00206F79">
        <w:rPr>
          <w:rStyle w:val="StyleBoldUnderline"/>
        </w:rPr>
        <w:t xml:space="preserve"> </w:t>
      </w:r>
      <w:r w:rsidRPr="00206F79">
        <w:rPr>
          <w:rStyle w:val="StyleBoldUnderline"/>
          <w:highlight w:val="yellow"/>
        </w:rPr>
        <w:t>doctrine</w:t>
      </w:r>
      <w:r w:rsidRPr="00206F79">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06F79">
        <w:rPr>
          <w:rStyle w:val="StyleBoldUnderline"/>
          <w:highlight w:val="yellow"/>
        </w:rPr>
        <w:t>JSOC</w:t>
      </w:r>
      <w:r w:rsidRPr="00206F79">
        <w:rPr>
          <w:rStyle w:val="StyleBoldUnderline"/>
        </w:rPr>
        <w:t xml:space="preserve"> </w:t>
      </w:r>
      <w:r w:rsidRPr="00206F79">
        <w:rPr>
          <w:rStyle w:val="StyleBoldUnderline"/>
          <w:highlight w:val="yellow"/>
        </w:rPr>
        <w:t>operations can be</w:t>
      </w:r>
      <w:r w:rsidRPr="00206F79">
        <w:rPr>
          <w:sz w:val="12"/>
        </w:rPr>
        <w:t xml:space="preserve"> (and are) </w:t>
      </w:r>
      <w:r w:rsidRPr="00206F79">
        <w:rPr>
          <w:rStyle w:val="StyleBoldUnderline"/>
          <w:highlight w:val="yellow"/>
        </w:rPr>
        <w:t xml:space="preserve">acknowledged by </w:t>
      </w:r>
      <w:r w:rsidRPr="00206F79">
        <w:rPr>
          <w:rStyle w:val="StyleBoldUnderline"/>
        </w:rPr>
        <w:t xml:space="preserve">the U.S. </w:t>
      </w:r>
      <w:r w:rsidRPr="00206F79">
        <w:rPr>
          <w:rStyle w:val="StyleBoldUnderline"/>
          <w:highlight w:val="yellow"/>
        </w:rPr>
        <w:t>government</w:t>
      </w:r>
      <w:r w:rsidRPr="00206F79">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06F79">
        <w:rPr>
          <w:rStyle w:val="StyleBoldUnderline"/>
          <w:highlight w:val="yellow"/>
        </w:rPr>
        <w:t>foreign relations committees</w:t>
      </w:r>
      <w:r w:rsidRPr="00206F79">
        <w:rPr>
          <w:rStyle w:val="StyleBoldUnderline"/>
        </w:rPr>
        <w:t>—tasked with overseeing</w:t>
      </w:r>
      <w:r w:rsidRPr="00206F79">
        <w:rPr>
          <w:sz w:val="12"/>
        </w:rPr>
        <w:t xml:space="preserve"> all U.S. </w:t>
      </w:r>
      <w:r w:rsidRPr="00206F79">
        <w:rPr>
          <w:rStyle w:val="StyleBoldUnderline"/>
        </w:rPr>
        <w:t>foreign policy and counterterrorism strategies—</w:t>
      </w:r>
      <w:r w:rsidRPr="00206F79">
        <w:rPr>
          <w:rStyle w:val="StyleBoldUnderline"/>
          <w:highlight w:val="yellow"/>
        </w:rPr>
        <w:t>have</w:t>
      </w:r>
      <w:r w:rsidRPr="00206F79">
        <w:rPr>
          <w:sz w:val="12"/>
        </w:rPr>
        <w:t xml:space="preserve"> formally </w:t>
      </w:r>
      <w:r w:rsidRPr="00206F79">
        <w:rPr>
          <w:rStyle w:val="StyleBoldUnderline"/>
          <w:highlight w:val="yellow"/>
        </w:rPr>
        <w:t>requested briefings on drone strikes that have been</w:t>
      </w:r>
      <w:r w:rsidRPr="00206F79">
        <w:rPr>
          <w:sz w:val="12"/>
        </w:rPr>
        <w:t xml:space="preserve"> repeatedly </w:t>
      </w:r>
      <w:r w:rsidRPr="00206F79">
        <w:rPr>
          <w:rStyle w:val="StyleBoldUnderline"/>
          <w:highlight w:val="yellow"/>
        </w:rPr>
        <w:t xml:space="preserve">denied </w:t>
      </w:r>
      <w:r w:rsidRPr="00206F79">
        <w:rPr>
          <w:rStyle w:val="StyleBoldUnderline"/>
        </w:rPr>
        <w:t>by the White House. However,</w:t>
      </w:r>
      <w:r w:rsidRPr="00206F79">
        <w:rPr>
          <w:rStyle w:val="StyleBoldUnderline"/>
          <w:highlight w:val="yellow"/>
        </w:rPr>
        <w:t xml:space="preserve"> oversight should </w:t>
      </w:r>
      <w:r w:rsidRPr="00206F79">
        <w:rPr>
          <w:rStyle w:val="StyleBoldUnderline"/>
        </w:rPr>
        <w:t xml:space="preserve">not </w:t>
      </w:r>
      <w:r w:rsidRPr="00206F79">
        <w:rPr>
          <w:rStyle w:val="StyleBoldUnderline"/>
          <w:highlight w:val="yellow"/>
        </w:rPr>
        <w:t>be</w:t>
      </w:r>
      <w:r w:rsidRPr="00206F79">
        <w:rPr>
          <w:sz w:val="12"/>
          <w:highlight w:val="yellow"/>
        </w:rPr>
        <w:t xml:space="preserve"> </w:t>
      </w:r>
      <w:r w:rsidRPr="00206F79">
        <w:rPr>
          <w:rStyle w:val="StyleBoldUnderline"/>
        </w:rPr>
        <w:t>limited to ensuring compliance with the law</w:t>
      </w:r>
      <w:r w:rsidRPr="00206F79">
        <w:rPr>
          <w:sz w:val="12"/>
        </w:rPr>
        <w:t xml:space="preserve"> and preventing abuses, </w:t>
      </w:r>
      <w:r w:rsidRPr="00206F79">
        <w:rPr>
          <w:rStyle w:val="StyleBoldUnderline"/>
        </w:rPr>
        <w:t>but</w:t>
      </w:r>
      <w:r w:rsidRPr="00206F79">
        <w:rPr>
          <w:sz w:val="12"/>
        </w:rPr>
        <w:t xml:space="preserve"> rather </w:t>
      </w:r>
      <w:r w:rsidRPr="00206F79">
        <w:rPr>
          <w:rStyle w:val="StyleBoldUnderline"/>
          <w:highlight w:val="yellow"/>
        </w:rPr>
        <w:t>expanded to</w:t>
      </w:r>
      <w:r w:rsidRPr="00206F79">
        <w:rPr>
          <w:rStyle w:val="StyleBoldUnderline"/>
        </w:rPr>
        <w:t xml:space="preserve"> </w:t>
      </w:r>
      <w:r w:rsidRPr="00206F79">
        <w:rPr>
          <w:rStyle w:val="StyleBoldUnderline"/>
          <w:highlight w:val="yellow"/>
        </w:rPr>
        <w:t>ensure</w:t>
      </w:r>
      <w:r w:rsidRPr="00206F79">
        <w:rPr>
          <w:sz w:val="12"/>
        </w:rPr>
        <w:t xml:space="preserve"> that </w:t>
      </w:r>
      <w:r w:rsidRPr="00206F79">
        <w:rPr>
          <w:rStyle w:val="StyleBoldUnderline"/>
          <w:highlight w:val="yellow"/>
        </w:rPr>
        <w:t>policies are consistent with</w:t>
      </w:r>
      <w:r w:rsidRPr="00206F79">
        <w:rPr>
          <w:sz w:val="12"/>
        </w:rPr>
        <w:t xml:space="preserve"> strategic </w:t>
      </w:r>
      <w:r w:rsidRPr="00206F79">
        <w:rPr>
          <w:rStyle w:val="StyleBoldUnderline"/>
          <w:highlight w:val="yellow"/>
        </w:rPr>
        <w:t xml:space="preserve">objectives </w:t>
      </w:r>
      <w:r w:rsidRPr="00206F79">
        <w:rPr>
          <w:rStyle w:val="StyleBoldUnderline"/>
        </w:rPr>
        <w:t>and aligned with</w:t>
      </w:r>
      <w:r w:rsidRPr="00206F79">
        <w:rPr>
          <w:sz w:val="12"/>
        </w:rPr>
        <w:t xml:space="preserve"> other </w:t>
      </w:r>
      <w:r w:rsidRPr="00206F79">
        <w:rPr>
          <w:rStyle w:val="StyleBoldUnderline"/>
        </w:rPr>
        <w:t>ongoing</w:t>
      </w:r>
      <w:r w:rsidRPr="00206F79">
        <w:rPr>
          <w:sz w:val="12"/>
        </w:rPr>
        <w:t xml:space="preserve"> military and diplomatic </w:t>
      </w:r>
      <w:r w:rsidRPr="00206F79">
        <w:rPr>
          <w:rStyle w:val="StyleBoldUnderline"/>
        </w:rPr>
        <w:t xml:space="preserve">activities. </w:t>
      </w:r>
      <w:r w:rsidRPr="00206F79">
        <w:rPr>
          <w:rStyle w:val="StyleBoldUnderline"/>
          <w:highlight w:val="yellow"/>
        </w:rPr>
        <w:t>This can only</w:t>
      </w:r>
      <w:r w:rsidRPr="00206F79">
        <w:rPr>
          <w:rStyle w:val="StyleBoldUnderline"/>
        </w:rPr>
        <w:t xml:space="preserve"> </w:t>
      </w:r>
      <w:r w:rsidRPr="00206F79">
        <w:rPr>
          <w:rStyle w:val="StyleBoldUnderline"/>
          <w:highlight w:val="yellow"/>
        </w:rPr>
        <w:t>be accomplished by DOD operations because</w:t>
      </w:r>
      <w:r w:rsidRPr="00206F79">
        <w:rPr>
          <w:rStyle w:val="StyleBoldUnderline"/>
        </w:rPr>
        <w:t xml:space="preserve"> the foreign relations </w:t>
      </w:r>
      <w:r w:rsidRPr="00206F79">
        <w:rPr>
          <w:rStyle w:val="StyleBoldUnderline"/>
          <w:highlight w:val="yellow"/>
        </w:rPr>
        <w:t xml:space="preserve">committees cannot hold hearings on </w:t>
      </w:r>
      <w:r w:rsidRPr="00206F79">
        <w:rPr>
          <w:rStyle w:val="StyleBoldUnderline"/>
        </w:rPr>
        <w:t>covert</w:t>
      </w:r>
      <w:r w:rsidRPr="00206F79">
        <w:rPr>
          <w:rStyle w:val="StyleBoldUnderline"/>
          <w:highlight w:val="yellow"/>
        </w:rPr>
        <w:t xml:space="preserve"> CIA </w:t>
      </w:r>
      <w:r w:rsidRPr="00206F79">
        <w:rPr>
          <w:rStyle w:val="StyleBoldUnderline"/>
        </w:rPr>
        <w:t xml:space="preserve">drone </w:t>
      </w:r>
      <w:r w:rsidRPr="00206F79">
        <w:rPr>
          <w:rStyle w:val="StyleBoldUnderline"/>
          <w:highlight w:val="yellow"/>
        </w:rPr>
        <w:t>strikes.</w:t>
      </w:r>
      <w:r w:rsidRPr="00206F79">
        <w:rPr>
          <w:rStyle w:val="StyleBoldUnderline"/>
        </w:rPr>
        <w:t xml:space="preserve"> </w:t>
      </w:r>
      <w:r w:rsidRPr="00206F79">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206F79">
        <w:rPr>
          <w:rStyle w:val="StyleBoldUnderline"/>
        </w:rPr>
        <w:t>main objection to</w:t>
      </w:r>
      <w:r w:rsidRPr="00206F79">
        <w:rPr>
          <w:sz w:val="12"/>
        </w:rPr>
        <w:t xml:space="preserve"> consolidating lead </w:t>
      </w:r>
      <w:r w:rsidRPr="00206F79">
        <w:rPr>
          <w:rStyle w:val="StyleBoldUnderline"/>
          <w:highlight w:val="yellow"/>
        </w:rPr>
        <w:t xml:space="preserve">executive authority in DOD </w:t>
      </w:r>
      <w:r w:rsidRPr="00206F79">
        <w:rPr>
          <w:rStyle w:val="StyleBoldUnderline"/>
        </w:rPr>
        <w:t>is</w:t>
      </w:r>
      <w:r w:rsidRPr="00206F79">
        <w:rPr>
          <w:sz w:val="12"/>
        </w:rPr>
        <w:t xml:space="preserve"> that </w:t>
      </w:r>
      <w:r w:rsidRPr="00206F79">
        <w:rPr>
          <w:rStyle w:val="StyleBoldUnderline"/>
        </w:rPr>
        <w:t xml:space="preserve">it </w:t>
      </w:r>
      <w:r w:rsidRPr="00206F79">
        <w:rPr>
          <w:rStyle w:val="StyleBoldUnderline"/>
          <w:highlight w:val="yellow"/>
        </w:rPr>
        <w:t>would eliminate</w:t>
      </w:r>
      <w:r w:rsidRPr="00206F79">
        <w:rPr>
          <w:sz w:val="12"/>
        </w:rPr>
        <w:t xml:space="preserve"> the possibility of </w:t>
      </w:r>
      <w:r w:rsidRPr="00206F79">
        <w:rPr>
          <w:rStyle w:val="StyleBoldUnderline"/>
          <w:highlight w:val="yellow"/>
        </w:rPr>
        <w:t>deniability for U.S. covert</w:t>
      </w:r>
      <w:r w:rsidRPr="00206F79">
        <w:rPr>
          <w:sz w:val="12"/>
        </w:rPr>
        <w:t xml:space="preserve"> </w:t>
      </w:r>
      <w:r w:rsidRPr="00206F79">
        <w:rPr>
          <w:rStyle w:val="StyleBoldUnderline"/>
          <w:highlight w:val="yellow"/>
        </w:rPr>
        <w:t>op</w:t>
      </w:r>
      <w:r w:rsidRPr="00206F79">
        <w:rPr>
          <w:rStyle w:val="StyleBoldUnderline"/>
        </w:rPr>
        <w:t>eration</w:t>
      </w:r>
      <w:r w:rsidRPr="00206F79">
        <w:rPr>
          <w:rStyle w:val="StyleBoldUnderline"/>
          <w:highlight w:val="yellow"/>
        </w:rPr>
        <w:t>s</w:t>
      </w:r>
      <w:r w:rsidRPr="00206F79">
        <w:rPr>
          <w:sz w:val="12"/>
        </w:rPr>
        <w:t xml:space="preserve">. However, any diplomatic or public relations advantages from deniability that once existed are minimal or even nonexistent given the widely reported targeted killings in Pakistan and Yemen. For instance, </w:t>
      </w:r>
      <w:r w:rsidRPr="00206F79">
        <w:rPr>
          <w:rStyle w:val="StyleBoldUnderline"/>
          <w:highlight w:val="yellow"/>
        </w:rPr>
        <w:t>because CIA drone strikes cannot be acknowledged</w:t>
      </w:r>
      <w:r w:rsidRPr="00206F79">
        <w:rPr>
          <w:rStyle w:val="StyleBoldUnderline"/>
        </w:rPr>
        <w:t xml:space="preserve">, </w:t>
      </w:r>
      <w:r w:rsidRPr="00206F79">
        <w:rPr>
          <w:sz w:val="12"/>
        </w:rPr>
        <w:t xml:space="preserve">the </w:t>
      </w:r>
      <w:r w:rsidRPr="00206F79">
        <w:rPr>
          <w:rStyle w:val="StyleBoldUnderline"/>
          <w:highlight w:val="yellow"/>
        </w:rPr>
        <w:t>U</w:t>
      </w:r>
      <w:r w:rsidRPr="00206F79">
        <w:rPr>
          <w:rStyle w:val="StyleBoldUnderline"/>
        </w:rPr>
        <w:t xml:space="preserve">nited </w:t>
      </w:r>
      <w:r w:rsidRPr="00206F79">
        <w:rPr>
          <w:rStyle w:val="StyleBoldUnderline"/>
          <w:highlight w:val="yellow"/>
        </w:rPr>
        <w:t>S</w:t>
      </w:r>
      <w:r w:rsidRPr="00206F79">
        <w:rPr>
          <w:rStyle w:val="StyleBoldUnderline"/>
        </w:rPr>
        <w:t xml:space="preserve">tates </w:t>
      </w:r>
      <w:r w:rsidRPr="00206F79">
        <w:rPr>
          <w:rStyle w:val="StyleBoldUnderline"/>
          <w:highlight w:val="yellow"/>
        </w:rPr>
        <w:t>has</w:t>
      </w:r>
      <w:r w:rsidRPr="00206F79">
        <w:rPr>
          <w:rStyle w:val="StyleBoldUnderline"/>
        </w:rPr>
        <w:t xml:space="preserve"> effectively </w:t>
      </w:r>
      <w:r w:rsidRPr="00206F79">
        <w:rPr>
          <w:rStyle w:val="StyleBoldUnderline"/>
          <w:highlight w:val="yellow"/>
        </w:rPr>
        <w:t>ceded</w:t>
      </w:r>
      <w:r w:rsidRPr="00206F79">
        <w:rPr>
          <w:sz w:val="12"/>
        </w:rPr>
        <w:t xml:space="preserve"> its strategic </w:t>
      </w:r>
      <w:r w:rsidRPr="00206F79">
        <w:rPr>
          <w:rStyle w:val="StyleBoldUnderline"/>
          <w:highlight w:val="yellow"/>
        </w:rPr>
        <w:t xml:space="preserve">communications </w:t>
      </w:r>
      <w:r w:rsidRPr="00206F79">
        <w:rPr>
          <w:rStyle w:val="StyleBoldUnderline"/>
        </w:rPr>
        <w:t>efforts</w:t>
      </w:r>
      <w:r w:rsidRPr="00206F79">
        <w:rPr>
          <w:rStyle w:val="StyleBoldUnderline"/>
          <w:highlight w:val="yellow"/>
        </w:rPr>
        <w:t xml:space="preserve"> to</w:t>
      </w:r>
      <w:r w:rsidRPr="00206F79">
        <w:rPr>
          <w:rStyle w:val="StyleBoldUnderline"/>
        </w:rPr>
        <w:t xml:space="preserve"> the </w:t>
      </w:r>
      <w:r w:rsidRPr="00206F79">
        <w:rPr>
          <w:rStyle w:val="StyleBoldUnderline"/>
          <w:highlight w:val="yellow"/>
        </w:rPr>
        <w:t>Pakistan</w:t>
      </w:r>
      <w:r w:rsidRPr="00206F79">
        <w:rPr>
          <w:rStyle w:val="StyleBoldUnderline"/>
        </w:rPr>
        <w:t>i</w:t>
      </w:r>
      <w:r w:rsidRPr="00206F79">
        <w:rPr>
          <w:sz w:val="12"/>
        </w:rPr>
        <w:t xml:space="preserve"> army and intelligence service, nongovernmental organizations, and the Taliban. </w:t>
      </w:r>
      <w:r w:rsidRPr="00206F79">
        <w:rPr>
          <w:rStyle w:val="StyleBoldUnderline"/>
          <w:highlight w:val="yellow"/>
        </w:rPr>
        <w:t xml:space="preserve">Moreover, Pakistani </w:t>
      </w:r>
      <w:r w:rsidRPr="00206F79">
        <w:rPr>
          <w:rStyle w:val="StyleBoldUnderline"/>
        </w:rPr>
        <w:t xml:space="preserve">and Yemeni </w:t>
      </w:r>
      <w:r w:rsidRPr="00206F79">
        <w:rPr>
          <w:rStyle w:val="StyleBoldUnderline"/>
          <w:highlight w:val="yellow"/>
        </w:rPr>
        <w:t>militaries have</w:t>
      </w:r>
      <w:r w:rsidRPr="00206F79">
        <w:rPr>
          <w:sz w:val="12"/>
        </w:rPr>
        <w:t xml:space="preserve"> often </w:t>
      </w:r>
      <w:r w:rsidRPr="00206F79">
        <w:rPr>
          <w:rStyle w:val="StyleBoldUnderline"/>
          <w:highlight w:val="yellow"/>
        </w:rPr>
        <w:t>taken advantage of</w:t>
      </w:r>
      <w:r w:rsidRPr="00206F79">
        <w:rPr>
          <w:rStyle w:val="StyleBoldUnderline"/>
        </w:rPr>
        <w:t xml:space="preserve"> </w:t>
      </w:r>
      <w:r w:rsidRPr="00206F79">
        <w:rPr>
          <w:sz w:val="12"/>
        </w:rPr>
        <w:t xml:space="preserve">this </w:t>
      </w:r>
      <w:r w:rsidRPr="00206F79">
        <w:rPr>
          <w:rStyle w:val="StyleBoldUnderline"/>
          <w:highlight w:val="yellow"/>
        </w:rPr>
        <w:t>communications vacuum by</w:t>
      </w:r>
      <w:r w:rsidRPr="00206F79">
        <w:rPr>
          <w:rStyle w:val="StyleBoldUnderline"/>
        </w:rPr>
        <w:t xml:space="preserve"> </w:t>
      </w:r>
      <w:r w:rsidRPr="00206F79">
        <w:rPr>
          <w:rStyle w:val="StyleBoldUnderline"/>
          <w:highlight w:val="yellow"/>
        </w:rPr>
        <w:t>shifting</w:t>
      </w:r>
      <w:r w:rsidRPr="00206F79">
        <w:rPr>
          <w:sz w:val="12"/>
        </w:rPr>
        <w:t xml:space="preserve"> the </w:t>
      </w:r>
      <w:r w:rsidRPr="00206F79">
        <w:rPr>
          <w:rStyle w:val="StyleBoldUnderline"/>
          <w:highlight w:val="yellow"/>
        </w:rPr>
        <w:t>blame of civilian casualties caused by</w:t>
      </w:r>
      <w:r w:rsidRPr="00206F79">
        <w:rPr>
          <w:sz w:val="12"/>
        </w:rPr>
        <w:t xml:space="preserve"> their own </w:t>
      </w:r>
      <w:r w:rsidRPr="00206F79">
        <w:rPr>
          <w:rStyle w:val="StyleBoldUnderline"/>
          <w:highlight w:val="yellow"/>
        </w:rPr>
        <w:t>airstrikes</w:t>
      </w:r>
      <w:r w:rsidRPr="00206F79">
        <w:rPr>
          <w:sz w:val="12"/>
        </w:rPr>
        <w:t xml:space="preserve"> (or others, like those reportedly conducted by Saudi Arabia in Yemen) to the U.S. government. </w:t>
      </w:r>
      <w:r w:rsidRPr="00206F79">
        <w:rPr>
          <w:rStyle w:val="StyleBoldUnderline"/>
          <w:highlight w:val="yellow"/>
        </w:rPr>
        <w:t>This perpetuates</w:t>
      </w:r>
      <w:r w:rsidRPr="00206F79">
        <w:rPr>
          <w:sz w:val="12"/>
        </w:rPr>
        <w:t xml:space="preserve"> and exacerbates </w:t>
      </w:r>
      <w:r w:rsidRPr="00206F79">
        <w:rPr>
          <w:rStyle w:val="StyleBoldUnderline"/>
          <w:highlight w:val="yellow"/>
        </w:rPr>
        <w:t>animosity</w:t>
      </w:r>
      <w:r w:rsidRPr="00206F79">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4D3732" w:rsidRDefault="004D3732" w:rsidP="004D3732"/>
    <w:p w:rsidR="004D3732" w:rsidRDefault="004D3732" w:rsidP="004D3732">
      <w:pPr>
        <w:spacing w:after="200" w:line="276" w:lineRule="auto"/>
        <w:rPr>
          <w:rFonts w:asciiTheme="minorHAnsi" w:hAnsiTheme="minorHAnsi"/>
        </w:rPr>
      </w:pPr>
    </w:p>
    <w:p w:rsidR="004D3732" w:rsidRDefault="004D3732" w:rsidP="00A34C4E">
      <w:pPr>
        <w:pStyle w:val="Heading2"/>
      </w:pPr>
    </w:p>
    <w:p w:rsidR="00A34C4E" w:rsidRDefault="00A34C4E" w:rsidP="00A34C4E">
      <w:pPr>
        <w:pStyle w:val="Heading2"/>
      </w:pPr>
      <w:r>
        <w:t xml:space="preserve">2AC </w:t>
      </w:r>
    </w:p>
    <w:p w:rsidR="00A34C4E" w:rsidRPr="004D07AB" w:rsidRDefault="00A34C4E" w:rsidP="00A34C4E">
      <w:pPr>
        <w:pStyle w:val="Heading4"/>
        <w:rPr>
          <w:rFonts w:cs="Times New Roman"/>
        </w:rPr>
      </w:pPr>
      <w:r w:rsidRPr="004D07AB">
        <w:rPr>
          <w:rFonts w:cs="Times New Roman"/>
        </w:rPr>
        <w:t xml:space="preserve">DIA is structurally bad </w:t>
      </w:r>
    </w:p>
    <w:p w:rsidR="00A34C4E" w:rsidRPr="004D07AB" w:rsidRDefault="00A34C4E" w:rsidP="00A34C4E">
      <w:r w:rsidRPr="004D07AB">
        <w:rPr>
          <w:b/>
        </w:rPr>
        <w:t>Boot 12</w:t>
      </w:r>
      <w:r w:rsidRPr="004D07AB">
        <w:t xml:space="preserve"> – (12/6, Max, Jeane J. Kirkpatrick Senior Fellow in National Security Studies at the Council on Foreign Relations, consultant to the U.S. military, regular lecturer at the Army War College and the Command and General Staff College, “Better Spies, Not More,” Council on Foreign Relations, http://www.cfr.org/intelligence/better-spies-not-more/p29619?cid=rss-defense_homelandsecurity-better_spies,_not_more-120612)</w:t>
      </w:r>
    </w:p>
    <w:p w:rsidR="00A34C4E" w:rsidRPr="004D07AB" w:rsidRDefault="00A34C4E" w:rsidP="00A34C4E"/>
    <w:p w:rsidR="00A34C4E" w:rsidRPr="004D07AB" w:rsidRDefault="00A34C4E" w:rsidP="00A34C4E">
      <w:pPr>
        <w:rPr>
          <w:sz w:val="16"/>
        </w:rPr>
      </w:pPr>
      <w:r w:rsidRPr="004D07AB">
        <w:rPr>
          <w:highlight w:val="yellow"/>
          <w:u w:val="single"/>
        </w:rPr>
        <w:t>The D</w:t>
      </w:r>
      <w:r w:rsidRPr="004D07AB">
        <w:rPr>
          <w:u w:val="single"/>
        </w:rPr>
        <w:t xml:space="preserve">efense </w:t>
      </w:r>
      <w:r w:rsidRPr="004D07AB">
        <w:rPr>
          <w:highlight w:val="yellow"/>
          <w:u w:val="single"/>
        </w:rPr>
        <w:t>I</w:t>
      </w:r>
      <w:r w:rsidRPr="004D07AB">
        <w:rPr>
          <w:u w:val="single"/>
        </w:rPr>
        <w:t xml:space="preserve">ntelligence </w:t>
      </w:r>
      <w:r w:rsidRPr="004D07AB">
        <w:rPr>
          <w:highlight w:val="yellow"/>
          <w:u w:val="single"/>
        </w:rPr>
        <w:t>A</w:t>
      </w:r>
      <w:r w:rsidRPr="004D07AB">
        <w:rPr>
          <w:u w:val="single"/>
        </w:rPr>
        <w:t xml:space="preserve">gency is </w:t>
      </w:r>
      <w:r w:rsidRPr="004D07AB">
        <w:rPr>
          <w:highlight w:val="yellow"/>
          <w:u w:val="single"/>
        </w:rPr>
        <w:t>planning to dramatically expand the ranks of its covert "collectors</w:t>
      </w:r>
      <w:r w:rsidRPr="004D07AB">
        <w:rPr>
          <w:u w:val="single"/>
        </w:rPr>
        <w:t xml:space="preserve">" </w:t>
      </w:r>
      <w:r w:rsidRPr="004D07AB">
        <w:rPr>
          <w:sz w:val="16"/>
        </w:rPr>
        <w:t xml:space="preserve">— a.k.a. case officers or, more popularly, spies. </w:t>
      </w:r>
      <w:r w:rsidRPr="004D07AB">
        <w:rPr>
          <w:u w:val="single"/>
        </w:rPr>
        <w:t>It has 500 or so and hopes to double that number.</w:t>
      </w:r>
    </w:p>
    <w:p w:rsidR="00A34C4E" w:rsidRPr="004D07AB" w:rsidRDefault="00A34C4E" w:rsidP="00A34C4E">
      <w:pPr>
        <w:rPr>
          <w:sz w:val="16"/>
        </w:rPr>
      </w:pPr>
      <w:r w:rsidRPr="004D07AB">
        <w:rPr>
          <w:u w:val="single"/>
        </w:rPr>
        <w:t>There is nothing inherently wrong with this plan</w:t>
      </w:r>
      <w:r w:rsidRPr="004D07AB">
        <w:rPr>
          <w:sz w:val="16"/>
        </w:rPr>
        <w:t>, which is being pushed by the DIA's new director, Army Lt. Gen. Michael Flynn. It is unlikely to lead to a militarization of U.S. foreign policy, as some fear — the military is already the dominant player in the intelligence community, with its control not only of the Defense Department's DIA but also the National Security Agency and other high-tech outfits.</w:t>
      </w:r>
    </w:p>
    <w:p w:rsidR="00A34C4E" w:rsidRPr="004D07AB" w:rsidRDefault="00A34C4E" w:rsidP="00A34C4E">
      <w:pPr>
        <w:rPr>
          <w:sz w:val="16"/>
        </w:rPr>
      </w:pPr>
      <w:r w:rsidRPr="004D07AB">
        <w:rPr>
          <w:highlight w:val="yellow"/>
          <w:u w:val="single"/>
        </w:rPr>
        <w:t>The real question is</w:t>
      </w:r>
      <w:r w:rsidRPr="004D07AB">
        <w:rPr>
          <w:u w:val="single"/>
        </w:rPr>
        <w:t xml:space="preserve">, </w:t>
      </w:r>
      <w:r w:rsidRPr="004D07AB">
        <w:rPr>
          <w:highlight w:val="yellow"/>
          <w:u w:val="single"/>
        </w:rPr>
        <w:t>will a beefed-up DIA make up for the</w:t>
      </w:r>
      <w:r w:rsidRPr="004D07AB">
        <w:rPr>
          <w:u w:val="single"/>
        </w:rPr>
        <w:t xml:space="preserve"> intelligence community's</w:t>
      </w:r>
      <w:r w:rsidRPr="004D07AB">
        <w:rPr>
          <w:sz w:val="16"/>
        </w:rPr>
        <w:t xml:space="preserve"> long-standing </w:t>
      </w:r>
      <w:r w:rsidRPr="004D07AB">
        <w:rPr>
          <w:b/>
          <w:highlight w:val="yellow"/>
          <w:u w:val="single"/>
          <w:bdr w:val="single" w:sz="4" w:space="0" w:color="auto"/>
        </w:rPr>
        <w:t>difficulties in acquiring high-quality human intelligence?</w:t>
      </w:r>
      <w:r w:rsidRPr="004D07AB">
        <w:rPr>
          <w:sz w:val="16"/>
        </w:rPr>
        <w:t xml:space="preserve"> On that score, </w:t>
      </w:r>
      <w:r w:rsidRPr="004D07AB">
        <w:rPr>
          <w:highlight w:val="yellow"/>
          <w:u w:val="single"/>
        </w:rPr>
        <w:t>unfortunately, there is</w:t>
      </w:r>
      <w:r w:rsidRPr="004D07AB">
        <w:rPr>
          <w:u w:val="single"/>
        </w:rPr>
        <w:t xml:space="preserve"> </w:t>
      </w:r>
      <w:r w:rsidRPr="004D07AB">
        <w:rPr>
          <w:highlight w:val="yellow"/>
          <w:u w:val="single"/>
        </w:rPr>
        <w:t>real</w:t>
      </w:r>
      <w:r w:rsidRPr="004D07AB">
        <w:rPr>
          <w:u w:val="single"/>
        </w:rPr>
        <w:t xml:space="preserve"> cause for </w:t>
      </w:r>
      <w:r w:rsidRPr="004D07AB">
        <w:rPr>
          <w:highlight w:val="yellow"/>
          <w:u w:val="single"/>
        </w:rPr>
        <w:t>doubt</w:t>
      </w:r>
      <w:r w:rsidRPr="004D07AB">
        <w:rPr>
          <w:sz w:val="16"/>
        </w:rPr>
        <w:t>.</w:t>
      </w:r>
    </w:p>
    <w:p w:rsidR="00A34C4E" w:rsidRPr="004D07AB" w:rsidRDefault="00A34C4E" w:rsidP="00A34C4E">
      <w:pPr>
        <w:rPr>
          <w:sz w:val="16"/>
        </w:rPr>
      </w:pPr>
      <w:r w:rsidRPr="004D07AB">
        <w:rPr>
          <w:b/>
          <w:u w:val="single"/>
        </w:rPr>
        <w:t xml:space="preserve">The problem is that </w:t>
      </w:r>
      <w:r w:rsidRPr="004D07AB">
        <w:rPr>
          <w:b/>
          <w:highlight w:val="yellow"/>
          <w:u w:val="single"/>
        </w:rPr>
        <w:t>the</w:t>
      </w:r>
      <w:r w:rsidRPr="004D07AB">
        <w:rPr>
          <w:b/>
          <w:u w:val="single"/>
        </w:rPr>
        <w:t xml:space="preserve"> intelligence </w:t>
      </w:r>
      <w:r w:rsidRPr="004D07AB">
        <w:rPr>
          <w:b/>
          <w:highlight w:val="yellow"/>
          <w:u w:val="single"/>
        </w:rPr>
        <w:t xml:space="preserve">community already suffers from </w:t>
      </w:r>
      <w:r w:rsidRPr="004D07AB">
        <w:rPr>
          <w:b/>
          <w:u w:val="single"/>
        </w:rPr>
        <w:t xml:space="preserve">a propensity to put </w:t>
      </w:r>
      <w:r w:rsidRPr="004D07AB">
        <w:rPr>
          <w:b/>
          <w:highlight w:val="yellow"/>
          <w:u w:val="single"/>
        </w:rPr>
        <w:t>quantity over quality</w:t>
      </w:r>
      <w:r w:rsidRPr="004D07AB">
        <w:rPr>
          <w:b/>
          <w:u w:val="single"/>
        </w:rPr>
        <w:t>, the former being easier to order up than the latter</w:t>
      </w:r>
      <w:r w:rsidRPr="004D07AB">
        <w:rPr>
          <w:sz w:val="16"/>
        </w:rPr>
        <w:t xml:space="preserve">. The CIA expanded dramatically after 9/11, but that has done nothing to prevent a series of embarrassing debacles, including Iraq's nonexistent weapons of mass destruction, the supposed halting of the Iranian nuclear program (claimed by a now-repudiated 2007 National Intelligence Estimate) and the September attack on the U.S. consulate in Benghazi, Libya. </w:t>
      </w:r>
      <w:r w:rsidRPr="004D07AB">
        <w:rPr>
          <w:u w:val="single"/>
        </w:rPr>
        <w:t xml:space="preserve">Even the </w:t>
      </w:r>
      <w:r w:rsidRPr="004D07AB">
        <w:rPr>
          <w:highlight w:val="yellow"/>
          <w:u w:val="single"/>
        </w:rPr>
        <w:t xml:space="preserve">CIA's </w:t>
      </w:r>
      <w:r w:rsidRPr="004D07AB">
        <w:rPr>
          <w:u w:val="single"/>
        </w:rPr>
        <w:t xml:space="preserve">basic </w:t>
      </w:r>
      <w:r w:rsidRPr="004D07AB">
        <w:rPr>
          <w:highlight w:val="yellow"/>
          <w:u w:val="single"/>
        </w:rPr>
        <w:t>tradecraft</w:t>
      </w:r>
      <w:r w:rsidRPr="004D07AB">
        <w:rPr>
          <w:u w:val="single"/>
        </w:rPr>
        <w:t xml:space="preserve"> </w:t>
      </w:r>
      <w:r w:rsidRPr="004D07AB">
        <w:rPr>
          <w:highlight w:val="yellow"/>
          <w:u w:val="single"/>
        </w:rPr>
        <w:t>has been called into question</w:t>
      </w:r>
      <w:r w:rsidRPr="004D07AB">
        <w:rPr>
          <w:u w:val="single"/>
        </w:rPr>
        <w:t xml:space="preserve"> </w:t>
      </w:r>
      <w:r w:rsidRPr="004D07AB">
        <w:rPr>
          <w:sz w:val="16"/>
        </w:rPr>
        <w:t>by the inept "rendition" of a terrorist suspect from Italy in 2003 that resulted in the conviction, in absentia, of 22 CIA employees who left their fingerprints all over the operation.</w:t>
      </w:r>
    </w:p>
    <w:p w:rsidR="00A34C4E" w:rsidRPr="004D07AB" w:rsidRDefault="00A34C4E" w:rsidP="00A34C4E">
      <w:pPr>
        <w:pStyle w:val="Heading3"/>
        <w:shd w:val="clear" w:color="auto" w:fill="FFFFFF" w:themeFill="background1"/>
        <w:rPr>
          <w:rFonts w:cs="Times New Roman"/>
        </w:rPr>
      </w:pPr>
      <w:r w:rsidRPr="004D07AB">
        <w:rPr>
          <w:rFonts w:cs="Times New Roman"/>
        </w:rPr>
        <w:t>2ac: Top Line</w:t>
      </w:r>
    </w:p>
    <w:p w:rsidR="00A34C4E" w:rsidRPr="004D07AB" w:rsidRDefault="00A34C4E" w:rsidP="00A34C4E">
      <w:pPr>
        <w:pStyle w:val="Heading4"/>
        <w:rPr>
          <w:rFonts w:cs="Times New Roman"/>
        </w:rPr>
      </w:pPr>
      <w:r w:rsidRPr="004D07AB">
        <w:rPr>
          <w:rFonts w:cs="Times New Roman"/>
        </w:rPr>
        <w:t>1. Plan sovles- allows congressional watchdog organizations to oversee the CIAs budget to garuuntee that the plan is not being circumvented, and if it is the funding is snatched and there is no money to conduct the strikes, that’s the GAO evidence</w:t>
      </w:r>
    </w:p>
    <w:p w:rsidR="00A34C4E" w:rsidRPr="004D07AB" w:rsidRDefault="00A34C4E" w:rsidP="00A34C4E"/>
    <w:p w:rsidR="00A34C4E" w:rsidRPr="004D07AB" w:rsidRDefault="00A34C4E" w:rsidP="00A34C4E">
      <w:pPr>
        <w:pStyle w:val="Heading4"/>
        <w:shd w:val="clear" w:color="auto" w:fill="FFFFFF" w:themeFill="background1"/>
        <w:rPr>
          <w:rFonts w:cs="Times New Roman"/>
        </w:rPr>
      </w:pPr>
      <w:r w:rsidRPr="004D07AB">
        <w:rPr>
          <w:rFonts w:cs="Times New Roman"/>
        </w:rPr>
        <w:t>2. Obama will follow through- aligns himself with Congress</w:t>
      </w:r>
    </w:p>
    <w:p w:rsidR="00A34C4E" w:rsidRPr="004D07AB" w:rsidRDefault="00A34C4E" w:rsidP="00A34C4E">
      <w:pPr>
        <w:shd w:val="clear" w:color="auto" w:fill="FFFFFF" w:themeFill="background1"/>
        <w:rPr>
          <w:rStyle w:val="StyleStyleBold12pt"/>
        </w:rPr>
      </w:pPr>
      <w:r w:rsidRPr="004D07AB">
        <w:rPr>
          <w:b/>
        </w:rPr>
        <w:t>Bellinger ’13</w:t>
      </w:r>
      <w:r w:rsidRPr="004D07AB">
        <w:t xml:space="preserve"> </w:t>
      </w:r>
      <w:r w:rsidRPr="004D07AB">
        <w:rPr>
          <w:rStyle w:val="StyleStyleBold12pt"/>
        </w:rPr>
        <w:t xml:space="preserve">(John B. Bellinger III, Adjunct Senior Fellow for International and National Security Law, “Seeking Daylight on U.S. Drone Policy”, </w:t>
      </w:r>
      <w:hyperlink r:id="rId29" w:history="1">
        <w:r w:rsidRPr="004D07AB">
          <w:rPr>
            <w:rStyle w:val="StyleStyleBold12pt"/>
          </w:rPr>
          <w:t>http://www.cfr.org/drones/seeking-daylight-us-drone-policy/p30348</w:t>
        </w:r>
      </w:hyperlink>
      <w:r w:rsidRPr="004D07AB">
        <w:rPr>
          <w:rStyle w:val="StyleStyleBold12pt"/>
        </w:rPr>
        <w:t>, March 29, 2013)</w:t>
      </w:r>
    </w:p>
    <w:p w:rsidR="00A34C4E" w:rsidRPr="004D07AB" w:rsidRDefault="00A34C4E" w:rsidP="00A34C4E">
      <w:pPr>
        <w:shd w:val="clear" w:color="auto" w:fill="FFFFFF" w:themeFill="background1"/>
        <w:rPr>
          <w:rStyle w:val="StyleBoldUnderline"/>
        </w:rPr>
      </w:pPr>
      <w:r w:rsidRPr="004D07AB">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4D07AB">
        <w:rPr>
          <w:rStyle w:val="StyleBoldUnderline"/>
        </w:rPr>
        <w:t xml:space="preserve">But </w:t>
      </w:r>
      <w:r w:rsidRPr="004D07AB">
        <w:rPr>
          <w:rStyle w:val="StyleBoldUnderline"/>
          <w:highlight w:val="yellow"/>
        </w:rPr>
        <w:t>this administration has taken great pains to emphasize</w:t>
      </w:r>
      <w:r w:rsidRPr="004D07AB">
        <w:rPr>
          <w:rStyle w:val="StyleBoldUnderline"/>
        </w:rPr>
        <w:t xml:space="preserve"> that </w:t>
      </w:r>
      <w:r w:rsidRPr="004D07AB">
        <w:rPr>
          <w:rStyle w:val="StyleBoldUnderline"/>
          <w:highlight w:val="yellow"/>
        </w:rPr>
        <w:t xml:space="preserve">it has been relying on congressional </w:t>
      </w:r>
      <w:r w:rsidRPr="004D07AB">
        <w:rPr>
          <w:rStyle w:val="StyleBoldUnderline"/>
        </w:rPr>
        <w:t xml:space="preserve">grant of </w:t>
      </w:r>
      <w:r w:rsidRPr="004D07AB">
        <w:rPr>
          <w:rStyle w:val="StyleBoldUnderline"/>
          <w:highlight w:val="yellow"/>
        </w:rPr>
        <w:t xml:space="preserve">authority </w:t>
      </w:r>
      <w:r w:rsidRPr="004D07AB">
        <w:rPr>
          <w:rStyle w:val="Emphasis"/>
          <w:highlight w:val="yellow"/>
        </w:rPr>
        <w:t>rather than the president's own constitutional authority</w:t>
      </w:r>
      <w:r w:rsidRPr="004D07AB">
        <w:rPr>
          <w:sz w:val="16"/>
          <w:highlight w:val="yellow"/>
        </w:rPr>
        <w:t xml:space="preserve"> </w:t>
      </w:r>
      <w:r w:rsidRPr="004D07AB">
        <w:rPr>
          <w:rStyle w:val="StyleBoldUnderline"/>
          <w:highlight w:val="yellow"/>
        </w:rPr>
        <w:t>to conduct</w:t>
      </w:r>
      <w:r w:rsidRPr="004D07AB">
        <w:rPr>
          <w:rStyle w:val="StyleBoldUnderline"/>
        </w:rPr>
        <w:t xml:space="preserve"> most of its counterterrorism </w:t>
      </w:r>
      <w:r w:rsidRPr="004D07AB">
        <w:rPr>
          <w:rStyle w:val="StyleBoldUnderline"/>
          <w:highlight w:val="yellow"/>
        </w:rPr>
        <w:t>operations.</w:t>
      </w:r>
      <w:r w:rsidRPr="004D07AB">
        <w:rPr>
          <w:sz w:val="16"/>
          <w:highlight w:val="yellow"/>
        </w:rPr>
        <w:t xml:space="preserve"> </w:t>
      </w:r>
      <w:r w:rsidRPr="004D07AB">
        <w:rPr>
          <w:rStyle w:val="StyleBoldUnderline"/>
          <w:highlight w:val="yellow"/>
        </w:rPr>
        <w:t xml:space="preserve">It has wanted to do that to </w:t>
      </w:r>
      <w:r w:rsidRPr="004D07AB">
        <w:rPr>
          <w:rStyle w:val="Emphasis"/>
          <w:highlight w:val="yellow"/>
        </w:rPr>
        <w:t>contrast itself with the Bush administration</w:t>
      </w:r>
      <w:r w:rsidRPr="004D07AB">
        <w:rPr>
          <w:sz w:val="16"/>
        </w:rPr>
        <w:t xml:space="preserve">, </w:t>
      </w:r>
      <w:r w:rsidRPr="004D07AB">
        <w:rPr>
          <w:rStyle w:val="StyleBoldUnderline"/>
        </w:rPr>
        <w:t>which had, at least early in its tenure, relied heavily on the president's constitutional authority</w:t>
      </w:r>
      <w:r w:rsidRPr="004D07AB">
        <w:rPr>
          <w:sz w:val="16"/>
        </w:rP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change all of those policies. </w:t>
      </w:r>
      <w:r w:rsidRPr="004D07AB">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4D07AB">
        <w:rPr>
          <w:rStyle w:val="StyleBoldUnderline"/>
          <w:highlight w:val="yellow"/>
        </w:rPr>
        <w:t xml:space="preserve">administration officials </w:t>
      </w:r>
      <w:r w:rsidRPr="004D07AB">
        <w:rPr>
          <w:rStyle w:val="Emphasis"/>
          <w:highlight w:val="yellow"/>
        </w:rPr>
        <w:t>would be very reluctant</w:t>
      </w:r>
      <w:r w:rsidRPr="004D07AB">
        <w:rPr>
          <w:rStyle w:val="StyleBoldUnderline"/>
          <w:highlight w:val="yellow"/>
        </w:rPr>
        <w:t xml:space="preserve"> to</w:t>
      </w:r>
      <w:r w:rsidRPr="004D07AB">
        <w:rPr>
          <w:rStyle w:val="StyleBoldUnderline"/>
        </w:rPr>
        <w:t xml:space="preserve"> have to </w:t>
      </w:r>
      <w:r w:rsidRPr="004D07AB">
        <w:rPr>
          <w:rStyle w:val="StyleBoldUnderline"/>
          <w:highlight w:val="yellow"/>
        </w:rPr>
        <w:t>acknowledge</w:t>
      </w:r>
      <w:r w:rsidRPr="004D07AB">
        <w:rPr>
          <w:rStyle w:val="StyleBoldUnderline"/>
        </w:rPr>
        <w:t xml:space="preserve"> that </w:t>
      </w:r>
      <w:r w:rsidRPr="004D07AB">
        <w:rPr>
          <w:rStyle w:val="StyleBoldUnderline"/>
          <w:highlight w:val="yellow"/>
        </w:rPr>
        <w:t>they are acting outside</w:t>
      </w:r>
      <w:r w:rsidRPr="004D07AB">
        <w:rPr>
          <w:rStyle w:val="StyleBoldUnderline"/>
        </w:rPr>
        <w:t xml:space="preserve"> of </w:t>
      </w:r>
      <w:r w:rsidRPr="004D07AB">
        <w:rPr>
          <w:rStyle w:val="StyleBoldUnderline"/>
          <w:highlight w:val="yellow"/>
        </w:rPr>
        <w:t>the grant given to them by Congress.</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Best recent scholarship and examples prove that law can constrain the exec </w:t>
      </w:r>
    </w:p>
    <w:p w:rsidR="00A34C4E" w:rsidRPr="004D07AB" w:rsidRDefault="00A34C4E" w:rsidP="00A34C4E">
      <w:r w:rsidRPr="004D07AB">
        <w:t xml:space="preserve">Aziz Z. </w:t>
      </w:r>
      <w:r w:rsidRPr="004D07AB">
        <w:rPr>
          <w:rStyle w:val="StyleStyleBold12pt"/>
        </w:rPr>
        <w:t>Huq 12</w:t>
      </w:r>
      <w:r w:rsidRPr="004D07AB">
        <w:t>, Assistant Professor of Law, University of Chicago Law School, "Binding the Executive (by Law or by Politics)", May 25, www.law.uchicago.edu/files/file/400-ah-binding.pdf</w:t>
      </w:r>
    </w:p>
    <w:p w:rsidR="00A34C4E" w:rsidRPr="004D07AB" w:rsidRDefault="00A34C4E" w:rsidP="00A34C4E">
      <w:pPr>
        <w:rPr>
          <w:sz w:val="16"/>
        </w:rPr>
      </w:pPr>
      <w:r w:rsidRPr="004D07AB">
        <w:rPr>
          <w:sz w:val="16"/>
        </w:rPr>
        <w:t xml:space="preserve">There is some merit to </w:t>
      </w:r>
      <w:r w:rsidRPr="004D07AB">
        <w:rPr>
          <w:rStyle w:val="StyleBoldUnderline"/>
          <w:highlight w:val="yellow"/>
        </w:rPr>
        <w:t>this story</w:t>
      </w:r>
      <w:r w:rsidRPr="004D07AB">
        <w:rPr>
          <w:rStyle w:val="StyleBoldUnderline"/>
        </w:rPr>
        <w:t>.</w:t>
      </w:r>
      <w:r w:rsidRPr="004D07AB">
        <w:rPr>
          <w:sz w:val="16"/>
        </w:rPr>
        <w:t xml:space="preserve"> But in my view it </w:t>
      </w:r>
      <w:r w:rsidRPr="004D07AB">
        <w:rPr>
          <w:rStyle w:val="StyleBoldUnderline"/>
        </w:rPr>
        <w:t xml:space="preserve">again </w:t>
      </w:r>
      <w:r w:rsidRPr="004D07AB">
        <w:rPr>
          <w:rStyle w:val="StyleBoldUnderline"/>
          <w:highlight w:val="yellow"/>
        </w:rPr>
        <w:t>understates the observed effect of</w:t>
      </w:r>
      <w:r w:rsidRPr="004D07AB">
        <w:rPr>
          <w:sz w:val="16"/>
          <w:highlight w:val="yellow"/>
        </w:rPr>
        <w:t xml:space="preserve"> </w:t>
      </w:r>
      <w:r w:rsidRPr="004D07AB">
        <w:rPr>
          <w:rStyle w:val="StyleBoldUnderline"/>
          <w:highlight w:val="yellow"/>
        </w:rPr>
        <w:t>positive legal constraints on executive</w:t>
      </w:r>
      <w:r w:rsidRPr="004D07AB">
        <w:rPr>
          <w:rStyle w:val="StyleBoldUnderline"/>
        </w:rPr>
        <w:t xml:space="preserve"> discretion</w:t>
      </w:r>
      <w:r w:rsidRPr="004D07AB">
        <w:rPr>
          <w:sz w:val="16"/>
        </w:rPr>
        <w:t xml:space="preserve">. </w:t>
      </w:r>
      <w:r w:rsidRPr="004D07AB">
        <w:rPr>
          <w:rStyle w:val="StyleBoldUnderline"/>
          <w:highlight w:val="yellow"/>
        </w:rPr>
        <w:t>Recent</w:t>
      </w:r>
      <w:r w:rsidRPr="004D07AB">
        <w:rPr>
          <w:sz w:val="16"/>
          <w:highlight w:val="yellow"/>
        </w:rPr>
        <w:t xml:space="preserve"> </w:t>
      </w:r>
      <w:r w:rsidRPr="004D07AB">
        <w:rPr>
          <w:rStyle w:val="Emphasis"/>
          <w:highlight w:val="yellow"/>
        </w:rPr>
        <w:t>scholarship</w:t>
      </w:r>
      <w:r w:rsidRPr="004D07AB">
        <w:rPr>
          <w:sz w:val="16"/>
        </w:rPr>
        <w:t xml:space="preserve">, for example, </w:t>
      </w:r>
      <w:r w:rsidRPr="004D07AB">
        <w:rPr>
          <w:rStyle w:val="StyleBoldUnderline"/>
        </w:rPr>
        <w:t xml:space="preserve">has </w:t>
      </w:r>
      <w:r w:rsidRPr="004D07AB">
        <w:rPr>
          <w:rStyle w:val="StyleBoldUnderline"/>
          <w:highlight w:val="yellow"/>
        </w:rPr>
        <w:t xml:space="preserve">documented congressional influence on the </w:t>
      </w:r>
      <w:r w:rsidRPr="004D07AB">
        <w:rPr>
          <w:rStyle w:val="Emphasis"/>
          <w:highlight w:val="yellow"/>
        </w:rPr>
        <w:t xml:space="preserve">shape of military policy via framework </w:t>
      </w:r>
      <w:r w:rsidRPr="004D07AB">
        <w:rPr>
          <w:rStyle w:val="Emphasis"/>
        </w:rPr>
        <w:t>statutes .</w:t>
      </w:r>
      <w:r w:rsidRPr="004D07AB">
        <w:rPr>
          <w:sz w:val="16"/>
        </w:rPr>
        <w:t xml:space="preserve"> This work suggests </w:t>
      </w:r>
      <w:r w:rsidRPr="004D07AB">
        <w:rPr>
          <w:rStyle w:val="Emphasis"/>
          <w:highlight w:val="yellow"/>
          <w:bdr w:val="single" w:sz="4" w:space="0" w:color="auto"/>
        </w:rPr>
        <w:t>Congress influences executive actions</w:t>
      </w:r>
      <w:r w:rsidRPr="004D07AB">
        <w:rPr>
          <w:rStyle w:val="Emphasis"/>
          <w:bdr w:val="single" w:sz="4" w:space="0" w:color="auto"/>
        </w:rPr>
        <w:t xml:space="preserve"> during military</w:t>
      </w:r>
      <w:r w:rsidRPr="004D07AB">
        <w:rPr>
          <w:sz w:val="16"/>
          <w:bdr w:val="single" w:sz="4" w:space="0" w:color="auto"/>
        </w:rPr>
        <w:t xml:space="preserve"> </w:t>
      </w:r>
      <w:r w:rsidRPr="004D07AB">
        <w:rPr>
          <w:rStyle w:val="Emphasis"/>
          <w:bdr w:val="single" w:sz="4" w:space="0" w:color="auto"/>
        </w:rPr>
        <w:t xml:space="preserve">engagements </w:t>
      </w:r>
      <w:r w:rsidRPr="004D07AB">
        <w:rPr>
          <w:rStyle w:val="Emphasis"/>
          <w:highlight w:val="yellow"/>
          <w:bdr w:val="single" w:sz="4" w:space="0" w:color="auto"/>
        </w:rPr>
        <w:t>through</w:t>
      </w:r>
      <w:r w:rsidRPr="004D07AB">
        <w:rPr>
          <w:sz w:val="16"/>
          <w:bdr w:val="single" w:sz="4" w:space="0" w:color="auto"/>
        </w:rPr>
        <w:t xml:space="preserve"> </w:t>
      </w:r>
      <w:r w:rsidRPr="004D07AB">
        <w:rPr>
          <w:sz w:val="16"/>
        </w:rPr>
        <w:t xml:space="preserve">hearings and </w:t>
      </w:r>
      <w:r w:rsidRPr="004D07AB">
        <w:rPr>
          <w:rStyle w:val="Emphasis"/>
          <w:highlight w:val="yellow"/>
          <w:bdr w:val="single" w:sz="4" w:space="0" w:color="auto"/>
        </w:rPr>
        <w:t>legislative</w:t>
      </w:r>
      <w:r w:rsidRPr="004D07AB">
        <w:rPr>
          <w:rStyle w:val="Emphasis"/>
          <w:bdr w:val="single" w:sz="4" w:space="0" w:color="auto"/>
        </w:rPr>
        <w:t xml:space="preserve"> </w:t>
      </w:r>
      <w:r w:rsidRPr="004D07AB">
        <w:rPr>
          <w:rStyle w:val="Emphasis"/>
          <w:highlight w:val="yellow"/>
          <w:bdr w:val="single" w:sz="4" w:space="0" w:color="auto"/>
        </w:rPr>
        <w:t>proposals</w:t>
      </w:r>
      <w:r w:rsidRPr="004D07AB">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4D07AB">
        <w:rPr>
          <w:rStyle w:val="StyleBoldUnderline"/>
        </w:rPr>
        <w:t>Congress has often taken the initiative on national security, such as enacting new statutes on</w:t>
      </w:r>
      <w:r w:rsidRPr="004D07AB">
        <w:rPr>
          <w:sz w:val="16"/>
        </w:rPr>
        <w:t xml:space="preserve"> </w:t>
      </w:r>
      <w:r w:rsidRPr="004D07AB">
        <w:rPr>
          <w:rStyle w:val="Emphasis"/>
          <w:bdr w:val="single" w:sz="4" w:space="0" w:color="auto"/>
        </w:rPr>
        <w:t>military commissions</w:t>
      </w:r>
      <w:r w:rsidRPr="004D07AB">
        <w:rPr>
          <w:sz w:val="16"/>
        </w:rPr>
        <w:t xml:space="preserve"> in 2006 and 2009. 77 Other recent landmark security reforms, such as a 2004 statute restr ucturing the intelligence community, 78 also had only lukewarm Oval Office support. 79 </w:t>
      </w:r>
      <w:r w:rsidRPr="004D07AB">
        <w:rPr>
          <w:rStyle w:val="StyleBoldUnderline"/>
        </w:rPr>
        <w:t>Measured against a baseline of threshold executive preferences</w:t>
      </w:r>
      <w:r w:rsidRPr="004D07AB">
        <w:rPr>
          <w:sz w:val="16"/>
        </w:rPr>
        <w:t xml:space="preserve"> then , </w:t>
      </w:r>
      <w:r w:rsidRPr="004D07AB">
        <w:rPr>
          <w:rStyle w:val="StyleBoldUnderline"/>
          <w:highlight w:val="yellow"/>
        </w:rPr>
        <w:t>Congress has achieved nontrivial successes in shaping national security policy</w:t>
      </w:r>
      <w:r w:rsidRPr="004D07AB">
        <w:rPr>
          <w:sz w:val="16"/>
        </w:rPr>
        <w:t xml:space="preserve"> and institutions </w:t>
      </w:r>
      <w:r w:rsidRPr="004D07AB">
        <w:rPr>
          <w:rStyle w:val="StyleBoldUnderline"/>
          <w:highlight w:val="yellow"/>
        </w:rPr>
        <w:t>through</w:t>
      </w:r>
      <w:r w:rsidRPr="004D07AB">
        <w:rPr>
          <w:rStyle w:val="StyleBoldUnderline"/>
        </w:rPr>
        <w:t xml:space="preserve"> both </w:t>
      </w:r>
      <w:r w:rsidRPr="004D07AB">
        <w:rPr>
          <w:rStyle w:val="StyleBoldUnderline"/>
          <w:highlight w:val="yellow"/>
        </w:rPr>
        <w:t>legislated</w:t>
      </w:r>
      <w:r w:rsidRPr="004D07AB">
        <w:rPr>
          <w:rStyle w:val="StyleBoldUnderline"/>
        </w:rPr>
        <w:t xml:space="preserve"> and nonlegislated </w:t>
      </w:r>
      <w:r w:rsidRPr="004D07AB">
        <w:rPr>
          <w:rStyle w:val="StyleBoldUnderline"/>
          <w:highlight w:val="yellow"/>
        </w:rPr>
        <w:t>actions even in the teeth of White House opposition</w:t>
      </w:r>
      <w:r w:rsidRPr="004D07AB">
        <w:rPr>
          <w:sz w:val="16"/>
        </w:rPr>
        <w:t>. 80</w:t>
      </w:r>
      <w:r w:rsidRPr="004D07AB">
        <w:rPr>
          <w:sz w:val="12"/>
        </w:rPr>
        <w:t>¶</w:t>
      </w:r>
      <w:r w:rsidRPr="004D07AB">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4D07AB">
        <w:rPr>
          <w:rStyle w:val="StyleBoldUnderline"/>
        </w:rPr>
        <w:t>Congress has enacted several framework statutes to effectuate</w:t>
      </w:r>
      <w:r w:rsidRPr="004D07AB">
        <w:rPr>
          <w:sz w:val="16"/>
        </w:rPr>
        <w:t xml:space="preserve"> the “ </w:t>
      </w:r>
      <w:r w:rsidRPr="004D07AB">
        <w:rPr>
          <w:rStyle w:val="StyleBoldUnderline"/>
        </w:rPr>
        <w:t>powerful limitations</w:t>
      </w:r>
      <w:r w:rsidRPr="004D07AB">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4D07AB">
        <w:rPr>
          <w:sz w:val="12"/>
        </w:rPr>
        <w:t>¶</w:t>
      </w:r>
      <w:r w:rsidRPr="004D07AB">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4D07AB">
        <w:rPr>
          <w:sz w:val="12"/>
        </w:rPr>
        <w:t>¶</w:t>
      </w:r>
      <w:r w:rsidRPr="004D07AB">
        <w:rPr>
          <w:sz w:val="16"/>
        </w:rPr>
        <w:t xml:space="preserve"> Moreover, </w:t>
      </w:r>
      <w:r w:rsidRPr="004D07AB">
        <w:rPr>
          <w:rStyle w:val="Emphasis"/>
          <w:highlight w:val="yellow"/>
        </w:rPr>
        <w:t>statutory regulation of the purse furnishes a tool for judicial influence over the executive</w:t>
      </w:r>
      <w:r w:rsidRPr="004D07AB">
        <w:rPr>
          <w:rStyle w:val="StyleBoldUnderline"/>
          <w:highlight w:val="yellow"/>
        </w:rPr>
        <w:t>. Judicial action</w:t>
      </w:r>
      <w:r w:rsidRPr="004D07AB">
        <w:rPr>
          <w:rStyle w:val="StyleBoldUnderline"/>
        </w:rPr>
        <w:t xml:space="preserve"> in turn </w:t>
      </w:r>
      <w:r w:rsidRPr="004D07AB">
        <w:rPr>
          <w:rStyle w:val="StyleBoldUnderline"/>
          <w:highlight w:val="yellow"/>
        </w:rPr>
        <w:t>magnifies congressional influence</w:t>
      </w:r>
      <w:r w:rsidRPr="004D07AB">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4D07AB">
        <w:rPr>
          <w:rStyle w:val="StyleBoldUnderline"/>
        </w:rPr>
        <w:t>the basic finding of the study suggests that fiscal statutes trench on executive discretion not only directly, but also indirectly via judicially created incentives to act only with legislative endorsement</w:t>
      </w:r>
      <w:r w:rsidRPr="004D07AB">
        <w:rPr>
          <w:sz w:val="16"/>
        </w:rPr>
        <w:t>. 99</w:t>
      </w:r>
      <w:r w:rsidRPr="004D07AB">
        <w:rPr>
          <w:sz w:val="12"/>
        </w:rPr>
        <w:t>¶</w:t>
      </w:r>
      <w:r w:rsidRPr="004D07AB">
        <w:rPr>
          <w:sz w:val="16"/>
        </w:rPr>
        <w:t xml:space="preserve"> To be sure, a persistent difficulty in debates about congressional efficacy, and with some of the claims advanced in The Executive Unbound , is that </w:t>
      </w:r>
      <w:r w:rsidRPr="004D07AB">
        <w:rPr>
          <w:rStyle w:val="StyleBoldUnderline"/>
        </w:rPr>
        <w:t>it is unclear what baseline should be used to evaluate the outcomes of executive - congressional struggles. What counts, that is, as a “win” and for whom</w:t>
      </w:r>
      <w:r w:rsidRPr="004D07AB">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4D07AB">
        <w:rPr>
          <w:sz w:val="12"/>
        </w:rPr>
        <w:t>¶</w:t>
      </w:r>
      <w:r w:rsidRPr="004D07AB">
        <w:rPr>
          <w:sz w:val="16"/>
        </w:rPr>
        <w:t xml:space="preserve"> In sum, </w:t>
      </w:r>
      <w:r w:rsidRPr="004D07AB">
        <w:rPr>
          <w:rStyle w:val="Emphasis"/>
          <w:highlight w:val="yellow"/>
        </w:rPr>
        <w:t>there is strong evidence that law</w:t>
      </w:r>
      <w:r w:rsidRPr="004D07AB">
        <w:rPr>
          <w:rStyle w:val="Emphasis"/>
        </w:rPr>
        <w:t xml:space="preserve"> and lawmaking institutions </w:t>
      </w:r>
      <w:r w:rsidRPr="004D07AB">
        <w:rPr>
          <w:rStyle w:val="Emphasis"/>
          <w:highlight w:val="yellow"/>
        </w:rPr>
        <w:t>have played a more robust role in delimiting the bounds of executive discretion</w:t>
      </w:r>
      <w:r w:rsidRPr="004D07AB">
        <w:rPr>
          <w:rStyle w:val="Emphasis"/>
        </w:rPr>
        <w:t xml:space="preserve"> over the federal sword and the federal purse than The Executive Unbound intimates</w:t>
      </w:r>
      <w:r w:rsidRPr="004D07AB">
        <w:rPr>
          <w:rStyle w:val="StyleBoldUnderline"/>
        </w:rPr>
        <w:t>. Congress in fact impedes presidential agendas</w:t>
      </w:r>
      <w:r w:rsidRPr="004D07AB">
        <w:rPr>
          <w:sz w:val="16"/>
        </w:rPr>
        <w:t xml:space="preserve">. The White House in practice cannot use presidential administration as a perfect substitute. </w:t>
      </w:r>
      <w:r w:rsidRPr="004D07AB">
        <w:rPr>
          <w:rStyle w:val="StyleBoldUnderline"/>
        </w:rPr>
        <w:t>Legislation implementing congressional control of the purse is also a significant, if imperfect, tool of legislative influence on the ground</w:t>
      </w:r>
      <w:r w:rsidRPr="004D07AB">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President believes he is constrained by statute</w:t>
      </w:r>
    </w:p>
    <w:p w:rsidR="00A34C4E" w:rsidRPr="004D07AB" w:rsidRDefault="00A34C4E" w:rsidP="00A34C4E">
      <w:r w:rsidRPr="004D07AB">
        <w:t xml:space="preserve">Saikrishna </w:t>
      </w:r>
      <w:r w:rsidRPr="004D07AB">
        <w:rPr>
          <w:rStyle w:val="StyleStyleBold12pt"/>
        </w:rPr>
        <w:t>Prakash 12</w:t>
      </w:r>
      <w:r w:rsidRPr="004D07AB">
        <w:rPr>
          <w:b/>
        </w:rPr>
        <w:t xml:space="preserve">, </w:t>
      </w:r>
      <w:r w:rsidRPr="004D07AB">
        <w:t>professor of law at the University of Virginia and Michael Ramsey, professor of law at San Diego, “The Goldilocks Executive” Feb, SSRN</w:t>
      </w:r>
    </w:p>
    <w:p w:rsidR="00A34C4E" w:rsidRPr="004D07AB" w:rsidRDefault="00A34C4E" w:rsidP="00A34C4E">
      <w:pPr>
        <w:rPr>
          <w:vanish/>
          <w:sz w:val="14"/>
          <w:specVanish/>
        </w:rPr>
      </w:pPr>
      <w:r w:rsidRPr="004D07A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4D07AB">
        <w:rPr>
          <w:rStyle w:val="StyleBoldUnderline"/>
          <w:highlight w:val="yellow"/>
        </w:rPr>
        <w:t>the close attention the Executive pays to legal constraints suggests that the President</w:t>
      </w:r>
      <w:r w:rsidRPr="004D07AB">
        <w:rPr>
          <w:sz w:val="14"/>
        </w:rPr>
        <w:t xml:space="preserve"> (who, after all, is in a good position to know) </w:t>
      </w:r>
      <w:r w:rsidRPr="004D07AB">
        <w:rPr>
          <w:rStyle w:val="Emphasis"/>
          <w:highlight w:val="yellow"/>
        </w:rPr>
        <w:t>believes</w:t>
      </w:r>
      <w:r w:rsidRPr="004D07AB">
        <w:rPr>
          <w:sz w:val="14"/>
          <w:highlight w:val="yellow"/>
        </w:rPr>
        <w:t xml:space="preserve"> </w:t>
      </w:r>
      <w:r w:rsidRPr="004D07AB">
        <w:rPr>
          <w:rStyle w:val="StyleBoldUnderline"/>
          <w:highlight w:val="yellow"/>
        </w:rPr>
        <w:t>himself constrained by law</w:t>
      </w:r>
      <w:r w:rsidRPr="004D07AB">
        <w:rPr>
          <w:sz w:val="14"/>
        </w:rPr>
        <w:t xml:space="preserve">. Perhaps Posner and Vermeule believe that the President is mistaken. But we think, to the contrary, </w:t>
      </w:r>
      <w:r w:rsidRPr="004D07AB">
        <w:rPr>
          <w:rStyle w:val="StyleBoldUnderline"/>
          <w:highlight w:val="yellow"/>
        </w:rPr>
        <w:t>it represents the President’s recognition of the various constraints</w:t>
      </w:r>
      <w:r w:rsidRPr="004D07AB">
        <w:rPr>
          <w:sz w:val="14"/>
        </w:rPr>
        <w:t xml:space="preserve"> we have listed, </w:t>
      </w:r>
      <w:r w:rsidRPr="004D07AB">
        <w:rPr>
          <w:rStyle w:val="StyleBoldUnderline"/>
          <w:highlight w:val="yellow"/>
        </w:rPr>
        <w:t>and his appreciation that attempting to operate outside the bounds of law would trigger censure from Congress, courts, and the public</w:t>
      </w:r>
      <w:r w:rsidRPr="004D07AB">
        <w:rPr>
          <w:sz w:val="14"/>
        </w:rPr>
        <w:t>.</w:t>
      </w:r>
    </w:p>
    <w:p w:rsidR="00A34C4E" w:rsidRPr="004D07AB" w:rsidRDefault="00A34C4E" w:rsidP="00A34C4E">
      <w:r w:rsidRPr="004D07AB">
        <w:t xml:space="preserve">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Statutes have spillover restraint effects</w:t>
      </w:r>
    </w:p>
    <w:p w:rsidR="00A34C4E" w:rsidRPr="004D07AB" w:rsidRDefault="00A34C4E" w:rsidP="00A34C4E">
      <w:r w:rsidRPr="004D07AB">
        <w:rPr>
          <w:rStyle w:val="StyleStyleBold12pt"/>
        </w:rPr>
        <w:t xml:space="preserve">Cole 11. </w:t>
      </w:r>
      <w:r w:rsidRPr="004D07AB">
        <w:t xml:space="preserve">“Where Liberty Lies: Civil Society and Individual Rights After 9/11” </w:t>
      </w:r>
      <w:hyperlink r:id="rId30" w:history="1">
        <w:r w:rsidRPr="004D07AB">
          <w:rPr>
            <w:rStyle w:val="Hyperlink"/>
          </w:rPr>
          <w:t>http://scholarship.law.georgetown.edu/cgi/viewcontent.cgi?article=2129&amp;context=facpub</w:t>
        </w:r>
      </w:hyperlink>
      <w:r w:rsidRPr="004D07AB">
        <w:t xml:space="preserve"> (Professor, Georgetown University Law Center.)</w:t>
      </w:r>
    </w:p>
    <w:p w:rsidR="00A34C4E" w:rsidRPr="004D07AB" w:rsidRDefault="00A34C4E" w:rsidP="00A34C4E"/>
    <w:p w:rsidR="00A34C4E" w:rsidRPr="004D07AB" w:rsidRDefault="00A34C4E" w:rsidP="00A34C4E">
      <w:pPr>
        <w:rPr>
          <w:b/>
          <w:u w:val="single"/>
        </w:rPr>
      </w:pPr>
      <w:r w:rsidRPr="004D07AB">
        <w:rPr>
          <w:b/>
          <w:sz w:val="16"/>
        </w:rPr>
        <w:t>In my view, Posner and Vermeule simultaneously underestimate the constraining force of law and overestimate the influence of political limits on executive overreaching. Sounding like Critical Legal Studies adherents, they sweepingly claim that law is so indeterminate and manipulable as to constitute only a “façade of lawfulness.”242 But in assessing law’s effect, they look almost exclusively to formal indicia— statutes and court decisions.243 That approach disregards the role that law plays without coming to a head in a judicial decision or legislative act</w:t>
      </w:r>
      <w:r w:rsidRPr="004D07AB">
        <w:rPr>
          <w:b/>
          <w:u w:val="single"/>
        </w:rPr>
        <w:t xml:space="preserve">. As the post-9/11 period illustrates, </w:t>
      </w:r>
      <w:r w:rsidRPr="004D07AB">
        <w:rPr>
          <w:b/>
          <w:highlight w:val="yellow"/>
          <w:u w:val="single"/>
        </w:rPr>
        <w:t>when law is reinforced</w:t>
      </w:r>
      <w:r w:rsidRPr="004D07AB">
        <w:rPr>
          <w:b/>
          <w:u w:val="single"/>
        </w:rPr>
        <w:t xml:space="preserve"> and defended </w:t>
      </w:r>
      <w:r w:rsidRPr="004D07AB">
        <w:rPr>
          <w:b/>
          <w:highlight w:val="yellow"/>
          <w:u w:val="single"/>
        </w:rPr>
        <w:t>by civil society</w:t>
      </w:r>
      <w:r w:rsidRPr="004D07AB">
        <w:rPr>
          <w:b/>
          <w:u w:val="single"/>
        </w:rPr>
        <w:t xml:space="preserve"> institutions, </w:t>
      </w:r>
      <w:r w:rsidRPr="004D07AB">
        <w:rPr>
          <w:b/>
          <w:highlight w:val="yellow"/>
          <w:u w:val="single"/>
        </w:rPr>
        <w:t>it can have a disciplining function</w:t>
      </w:r>
      <w:r w:rsidRPr="004D07AB">
        <w:rPr>
          <w:b/>
          <w:u w:val="single"/>
        </w:rPr>
        <w:t xml:space="preserve"> long before cases reach final judgment, and even when no case is ever filed, </w:t>
      </w:r>
      <w:r w:rsidRPr="004D07AB">
        <w:rPr>
          <w:b/>
          <w:highlight w:val="yellow"/>
          <w:u w:val="single"/>
        </w:rPr>
        <w:t>a reality</w:t>
      </w:r>
      <w:r w:rsidRPr="004D07AB">
        <w:rPr>
          <w:b/>
          <w:u w:val="single"/>
        </w:rPr>
        <w:t xml:space="preserve"> to which </w:t>
      </w:r>
      <w:r w:rsidRPr="004D07AB">
        <w:rPr>
          <w:b/>
          <w:highlight w:val="yellow"/>
          <w:u w:val="single"/>
        </w:rPr>
        <w:t>anyone who has worked in the executive branch will attest</w:t>
      </w:r>
      <w:r w:rsidRPr="004D07AB">
        <w:rPr>
          <w:b/>
          <w:sz w:val="16"/>
        </w:rPr>
        <w:t xml:space="preserve">.244 While they are overly skeptical about law, </w:t>
      </w:r>
      <w:r w:rsidRPr="004D07AB">
        <w:rPr>
          <w:b/>
          <w:u w:val="single"/>
        </w:rPr>
        <w:t xml:space="preserve">Posner and Vermeule are unrealistically romantic about the constraining force of majoritarian politics. The political checks they identify consist solely of the fact that Presidents must worry about election returns, and must cultivate </w:t>
      </w:r>
      <w:r w:rsidRPr="004D07AB">
        <w:rPr>
          <w:b/>
          <w:highlight w:val="yellow"/>
          <w:u w:val="single"/>
        </w:rPr>
        <w:t>Executive officials</w:t>
      </w:r>
      <w:r w:rsidRPr="004D07AB">
        <w:rPr>
          <w:b/>
          <w:u w:val="single"/>
        </w:rPr>
        <w:t xml:space="preserve"> generally </w:t>
      </w:r>
      <w:r w:rsidRPr="004D07AB">
        <w:rPr>
          <w:b/>
          <w:highlight w:val="yellow"/>
          <w:u w:val="single"/>
        </w:rPr>
        <w:t>cannot know</w:t>
      </w:r>
      <w:r w:rsidRPr="004D07AB">
        <w:rPr>
          <w:b/>
          <w:u w:val="single"/>
        </w:rPr>
        <w:t xml:space="preserve"> in advance </w:t>
      </w:r>
      <w:r w:rsidRPr="004D07AB">
        <w:rPr>
          <w:b/>
          <w:highlight w:val="yellow"/>
          <w:u w:val="single"/>
        </w:rPr>
        <w:t>whether their actions will attract the attention of civil society</w:t>
      </w:r>
      <w:r w:rsidRPr="004D07AB">
        <w:rPr>
          <w:b/>
          <w:u w:val="single"/>
        </w:rPr>
        <w:t xml:space="preserve"> watchdogs, </w:t>
      </w:r>
      <w:r w:rsidRPr="004D07AB">
        <w:rPr>
          <w:b/>
          <w:highlight w:val="yellow"/>
          <w:u w:val="single"/>
        </w:rPr>
        <w:t>or lead to court review</w:t>
      </w:r>
      <w:r w:rsidRPr="004D07AB">
        <w:rPr>
          <w:b/>
          <w:u w:val="single"/>
        </w:rPr>
        <w:t xml:space="preserve">. </w:t>
      </w:r>
      <w:r w:rsidRPr="004D07AB">
        <w:rPr>
          <w:b/>
          <w:highlight w:val="yellow"/>
          <w:u w:val="single"/>
        </w:rPr>
        <w:t>They</w:t>
      </w:r>
      <w:r w:rsidRPr="004D07AB">
        <w:rPr>
          <w:b/>
          <w:u w:val="single"/>
        </w:rPr>
        <w:t xml:space="preserve"> often </w:t>
      </w:r>
      <w:r w:rsidRPr="004D07AB">
        <w:rPr>
          <w:b/>
          <w:highlight w:val="yellow"/>
          <w:u w:val="single"/>
        </w:rPr>
        <w:t>cannot know whether</w:t>
      </w:r>
      <w:r w:rsidRPr="004D07AB">
        <w:rPr>
          <w:b/>
          <w:u w:val="single"/>
        </w:rPr>
        <w:t xml:space="preserve"> such </w:t>
      </w:r>
      <w:r w:rsidRPr="004D07AB">
        <w:rPr>
          <w:b/>
          <w:highlight w:val="yellow"/>
          <w:u w:val="single"/>
        </w:rPr>
        <w:t>oversight</w:t>
      </w:r>
      <w:r w:rsidRPr="004D07AB">
        <w:rPr>
          <w:b/>
          <w:u w:val="single"/>
        </w:rPr>
        <w:t xml:space="preserve">— whether </w:t>
      </w:r>
      <w:r w:rsidRPr="004D07AB">
        <w:rPr>
          <w:b/>
          <w:highlight w:val="yellow"/>
          <w:u w:val="single"/>
        </w:rPr>
        <w:t>by a</w:t>
      </w:r>
      <w:r w:rsidRPr="004D07AB">
        <w:rPr>
          <w:b/>
          <w:u w:val="single"/>
        </w:rPr>
        <w:t xml:space="preserve"> court, a </w:t>
      </w:r>
      <w:r w:rsidRPr="004D07AB">
        <w:rPr>
          <w:b/>
          <w:highlight w:val="yellow"/>
          <w:u w:val="single"/>
        </w:rPr>
        <w:t>legislative committee</w:t>
      </w:r>
      <w:r w:rsidRPr="004D07AB">
        <w:rPr>
          <w:b/>
          <w:u w:val="single"/>
        </w:rPr>
        <w:t>, or a nongovernmental organization—</w:t>
      </w:r>
      <w:r w:rsidRPr="004D07AB">
        <w:rPr>
          <w:b/>
          <w:highlight w:val="yellow"/>
          <w:u w:val="single"/>
        </w:rPr>
        <w:t>will be strict or deferential. As long as there is some risk of such oversight, the resultant uncertainty itself is likely to have a disciplining effect on the choices they make.</w:t>
      </w:r>
      <w:r w:rsidRPr="004D07AB">
        <w:rPr>
          <w:b/>
          <w:u w:val="single"/>
        </w:rPr>
        <w:t xml:space="preserve"> There are, in short, plenty of reasons why </w:t>
      </w:r>
      <w:r w:rsidRPr="004D07AB">
        <w:rPr>
          <w:b/>
          <w:highlight w:val="yellow"/>
          <w:u w:val="single"/>
        </w:rPr>
        <w:t>executive lawyers generally take legal limits seriousl</w:t>
      </w:r>
      <w:r w:rsidRPr="004D07AB">
        <w:rPr>
          <w:b/>
          <w:u w:val="single"/>
        </w:rPr>
        <w:t xml:space="preserve">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w:t>
      </w:r>
      <w:r w:rsidRPr="004D07AB">
        <w:rPr>
          <w:b/>
          <w:highlight w:val="yellow"/>
          <w:u w:val="single"/>
        </w:rPr>
        <w:t>considerable checking function that Congress’s legal oversight</w:t>
      </w:r>
      <w:r w:rsidRPr="004D07AB">
        <w:rPr>
          <w:b/>
          <w:u w:val="single"/>
        </w:rPr>
        <w:t xml:space="preserve"> role </w:t>
      </w:r>
      <w:r w:rsidRPr="004D07AB">
        <w:rPr>
          <w:b/>
          <w:highlight w:val="yellow"/>
          <w:u w:val="single"/>
        </w:rPr>
        <w:t>plays</w:t>
      </w:r>
      <w:r w:rsidRPr="004D07AB">
        <w:rPr>
          <w:b/>
          <w:u w:val="single"/>
        </w:rPr>
        <w:t xml:space="preserve"> </w:t>
      </w:r>
      <w:r w:rsidRPr="004D07AB">
        <w:rPr>
          <w:b/>
          <w:highlight w:val="yellow"/>
          <w:u w:val="single"/>
        </w:rPr>
        <w:t>through means short of formal statutes, such as by</w:t>
      </w:r>
      <w:r w:rsidRPr="004D07AB">
        <w:rPr>
          <w:b/>
          <w:u w:val="single"/>
        </w:rPr>
        <w:t xml:space="preserve"> holding hearings, launching i</w:t>
      </w:r>
      <w:r w:rsidRPr="004D07AB">
        <w:rPr>
          <w:b/>
          <w:highlight w:val="yellow"/>
          <w:u w:val="single"/>
        </w:rPr>
        <w:t>nvestigations</w:t>
      </w:r>
      <w:r w:rsidRPr="004D07AB">
        <w:rPr>
          <w:b/>
          <w:u w:val="single"/>
        </w:rPr>
        <w:t xml:space="preserve">, </w:t>
      </w:r>
      <w:r w:rsidRPr="004D07AB">
        <w:rPr>
          <w:b/>
          <w:highlight w:val="yellow"/>
          <w:u w:val="single"/>
        </w:rPr>
        <w:t>requesting information</w:t>
      </w:r>
      <w:r w:rsidRPr="004D07AB">
        <w:rPr>
          <w:b/>
          <w:u w:val="single"/>
        </w:rPr>
        <w:t xml:space="preserve"> about doubtful executive practices, </w:t>
      </w:r>
      <w:r w:rsidRPr="004D07AB">
        <w:rPr>
          <w:b/>
          <w:highlight w:val="yellow"/>
          <w:u w:val="single"/>
        </w:rPr>
        <w:t>or restricting federal expenditures</w:t>
      </w:r>
      <w:r w:rsidRPr="004D07AB">
        <w:rPr>
          <w:b/>
          <w:u w:val="single"/>
        </w:rPr>
        <w:t>. The effectiveness of these checks, moreover, will often turn on the strength of civil society.</w:t>
      </w:r>
      <w:r w:rsidRPr="004D07AB">
        <w:rPr>
          <w:b/>
          <w:sz w:val="16"/>
        </w:rPr>
        <w:t xml:space="preserve"> If there are significant </w:t>
      </w:r>
      <w:r w:rsidRPr="004D07AB">
        <w:rPr>
          <w:b/>
          <w:u w:val="single"/>
        </w:rPr>
        <w:t xml:space="preserve">watchdogs in the nongovernmental sector and/or the media focused on executive actions, ready to bring allegedly illegal conduct to public attention, </w:t>
      </w:r>
      <w:r w:rsidRPr="004D07AB">
        <w:rPr>
          <w:b/>
          <w:highlight w:val="yellow"/>
          <w:u w:val="single"/>
        </w:rPr>
        <w:t>the law will have substantial deterrent effect</w:t>
      </w:r>
      <w:r w:rsidRPr="004D07AB">
        <w:rPr>
          <w:b/>
          <w:u w:val="single"/>
        </w:rPr>
        <w:t>, with or without actual court decisions.</w:t>
      </w:r>
    </w:p>
    <w:p w:rsidR="00A34C4E" w:rsidRPr="004D07AB" w:rsidRDefault="00A34C4E" w:rsidP="00A34C4E"/>
    <w:p w:rsidR="00A34C4E" w:rsidRPr="004D07AB" w:rsidRDefault="00A34C4E" w:rsidP="00A34C4E"/>
    <w:p w:rsidR="00A34C4E" w:rsidRPr="004D07AB" w:rsidRDefault="00A34C4E" w:rsidP="00A34C4E"/>
    <w:p w:rsidR="00A34C4E" w:rsidRPr="004D07AB" w:rsidRDefault="00A34C4E" w:rsidP="00A34C4E">
      <w:pPr>
        <w:pStyle w:val="Heading3"/>
      </w:pPr>
      <w:r>
        <w:t>T</w:t>
      </w:r>
    </w:p>
    <w:p w:rsidR="00A34C4E" w:rsidRPr="004D07AB" w:rsidRDefault="00A34C4E" w:rsidP="00A34C4E">
      <w:pPr>
        <w:pStyle w:val="Heading4"/>
        <w:rPr>
          <w:rFonts w:cs="Times New Roman"/>
        </w:rPr>
      </w:pPr>
      <w:r w:rsidRPr="004D07AB">
        <w:rPr>
          <w:rFonts w:cs="Times New Roman"/>
        </w:rPr>
        <w:t xml:space="preserve">We meet- we the Presidents abiltity to conduct drone stirkes under the CIA. </w:t>
      </w:r>
    </w:p>
    <w:p w:rsidR="00A34C4E" w:rsidRPr="004D07AB" w:rsidRDefault="00A34C4E" w:rsidP="00A34C4E">
      <w:pPr>
        <w:pStyle w:val="Heading4"/>
        <w:rPr>
          <w:rFonts w:cs="Times New Roman"/>
        </w:rPr>
      </w:pPr>
      <w:r w:rsidRPr="004D07AB">
        <w:rPr>
          <w:rFonts w:cs="Times New Roman"/>
        </w:rPr>
        <w:t>Restriction means a limit and includes conditions on action</w:t>
      </w:r>
    </w:p>
    <w:p w:rsidR="00A34C4E" w:rsidRPr="004D07AB" w:rsidRDefault="00A34C4E" w:rsidP="00A34C4E">
      <w:r w:rsidRPr="004D07AB">
        <w:rPr>
          <w:rStyle w:val="StyleStyleBold12pt"/>
          <w:highlight w:val="yellow"/>
        </w:rPr>
        <w:t>CAA 8</w:t>
      </w:r>
      <w:r w:rsidRPr="004D07AB">
        <w:t>,COURT OF APPEALS OF ARIZONA, DIVISION ONE, DEPARTMENT A, STATE OF ARIZONA, Appellee, v. JEREMY RAY WAGNER, Appellant., 2008 Ariz. App. Unpub. LEXIS 613</w:t>
      </w:r>
    </w:p>
    <w:p w:rsidR="00A34C4E" w:rsidRPr="004D07AB" w:rsidRDefault="00A34C4E" w:rsidP="00A34C4E">
      <w:pPr>
        <w:rPr>
          <w:sz w:val="14"/>
        </w:rPr>
      </w:pPr>
      <w:r w:rsidRPr="004D07AB">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4D07AB">
        <w:rPr>
          <w:sz w:val="12"/>
        </w:rPr>
        <w:t>¶</w:t>
      </w:r>
      <w:r w:rsidRPr="004D07AB">
        <w:rPr>
          <w:sz w:val="16"/>
        </w:rPr>
        <w:t xml:space="preserve"> 15, 161 P.3d 583, 587 (App. 2007) ("</w:t>
      </w:r>
      <w:r w:rsidRPr="004D07AB">
        <w:rPr>
          <w:rStyle w:val="StyleBoldUnderline"/>
        </w:rPr>
        <w:t xml:space="preserve">When a statutory term is not explicitly defined, </w:t>
      </w:r>
      <w:r w:rsidRPr="004D07AB">
        <w:rPr>
          <w:rStyle w:val="StyleBoldUnderline"/>
          <w:highlight w:val="yellow"/>
        </w:rPr>
        <w:t>we assume</w:t>
      </w:r>
      <w:r w:rsidRPr="004D07AB">
        <w:rPr>
          <w:sz w:val="16"/>
        </w:rPr>
        <w:t xml:space="preserve">, unless otherwise stated, </w:t>
      </w:r>
      <w:r w:rsidRPr="004D07AB">
        <w:rPr>
          <w:rStyle w:val="StyleBoldUnderline"/>
        </w:rPr>
        <w:t xml:space="preserve">that the Legislature intended to accord the word its natural and </w:t>
      </w:r>
      <w:r w:rsidRPr="004D07AB">
        <w:rPr>
          <w:rStyle w:val="StyleBoldUnderline"/>
          <w:highlight w:val="yellow"/>
        </w:rPr>
        <w:t>obvious meaning</w:t>
      </w:r>
      <w:r w:rsidRPr="004D07AB">
        <w:rPr>
          <w:sz w:val="16"/>
        </w:rPr>
        <w:t xml:space="preserve">, which may be discerned from its dictionary definition."). </w:t>
      </w:r>
      <w:r w:rsidRPr="004D07AB">
        <w:rPr>
          <w:sz w:val="14"/>
        </w:rPr>
        <w:t xml:space="preserve">P11 </w:t>
      </w:r>
      <w:r w:rsidRPr="004D07AB">
        <w:rPr>
          <w:rStyle w:val="StyleBoldUnderline"/>
        </w:rPr>
        <w:t>The dictionary definition of "</w:t>
      </w:r>
      <w:r w:rsidRPr="004D07AB">
        <w:rPr>
          <w:rStyle w:val="StyleBoldUnderline"/>
          <w:highlight w:val="yellow"/>
        </w:rPr>
        <w:t xml:space="preserve">restriction" is "[a] limitation </w:t>
      </w:r>
      <w:r w:rsidRPr="004D07AB">
        <w:rPr>
          <w:rStyle w:val="StyleBoldUnderline"/>
        </w:rPr>
        <w:t>or qualification</w:t>
      </w:r>
      <w:r w:rsidRPr="004D07AB">
        <w:rPr>
          <w:sz w:val="14"/>
        </w:rPr>
        <w:t>." Black's Law Dictionary 1341 (8th ed. 1999). In fact, "</w:t>
      </w:r>
      <w:r w:rsidRPr="004D07AB">
        <w:rPr>
          <w:rStyle w:val="StyleBoldUnderline"/>
        </w:rPr>
        <w:t xml:space="preserve">limited" and "restricted" are considered synonyms. </w:t>
      </w:r>
      <w:r w:rsidRPr="004D07AB">
        <w:rPr>
          <w:sz w:val="14"/>
        </w:rPr>
        <w:t xml:space="preserve">See Webster's II New Collegiate Dictionary 946 (2001). </w:t>
      </w:r>
      <w:r w:rsidRPr="004D07AB">
        <w:rPr>
          <w:rStyle w:val="StyleBoldUnderline"/>
          <w:highlight w:val="yellow"/>
        </w:rPr>
        <w:t>Under</w:t>
      </w:r>
      <w:r w:rsidRPr="004D07AB">
        <w:rPr>
          <w:rStyle w:val="StyleBoldUnderline"/>
        </w:rPr>
        <w:t xml:space="preserve"> these</w:t>
      </w:r>
      <w:r w:rsidRPr="004D07AB">
        <w:rPr>
          <w:sz w:val="14"/>
        </w:rPr>
        <w:t xml:space="preserve"> </w:t>
      </w:r>
      <w:r w:rsidRPr="004D07AB">
        <w:rPr>
          <w:rStyle w:val="Emphasis"/>
          <w:highlight w:val="yellow"/>
        </w:rPr>
        <w:t>commonly accepted definitions</w:t>
      </w:r>
      <w:r w:rsidRPr="004D07AB">
        <w:rPr>
          <w:sz w:val="14"/>
        </w:rPr>
        <w:t xml:space="preserve">, </w:t>
      </w:r>
      <w:r w:rsidRPr="004D07AB">
        <w:rPr>
          <w:rStyle w:val="StyleBoldUnderline"/>
        </w:rPr>
        <w:t xml:space="preserve">Wagner's driving </w:t>
      </w:r>
      <w:r w:rsidRPr="004D07AB">
        <w:rPr>
          <w:rStyle w:val="StyleBoldUnderline"/>
          <w:highlight w:val="yellow"/>
        </w:rPr>
        <w:t>privileges were "restrict[ed]" when</w:t>
      </w:r>
      <w:r w:rsidRPr="004D07AB">
        <w:rPr>
          <w:rStyle w:val="StyleBoldUnderline"/>
        </w:rPr>
        <w:t xml:space="preserve"> they were "</w:t>
      </w:r>
      <w:r w:rsidRPr="004D07AB">
        <w:rPr>
          <w:rStyle w:val="StyleBoldUnderline"/>
          <w:highlight w:val="yellow"/>
        </w:rPr>
        <w:t xml:space="preserve">limited" by the </w:t>
      </w:r>
      <w:r w:rsidRPr="004D07AB">
        <w:rPr>
          <w:rStyle w:val="StyleBoldUnderline"/>
        </w:rPr>
        <w:t xml:space="preserve">ignition interlock </w:t>
      </w:r>
      <w:r w:rsidRPr="004D07AB">
        <w:rPr>
          <w:rStyle w:val="StyleBoldUnderline"/>
          <w:highlight w:val="yellow"/>
        </w:rPr>
        <w:t>requirement.</w:t>
      </w:r>
      <w:r w:rsidRPr="004D07AB">
        <w:rPr>
          <w:sz w:val="14"/>
        </w:rPr>
        <w:t xml:space="preserve"> </w:t>
      </w:r>
      <w:r w:rsidRPr="004D07AB">
        <w:rPr>
          <w:rStyle w:val="StyleBoldUnderline"/>
        </w:rPr>
        <w:t>Wagner was</w:t>
      </w:r>
      <w:r w:rsidRPr="004D07AB">
        <w:rPr>
          <w:sz w:val="14"/>
        </w:rPr>
        <w:t xml:space="preserve"> not only [*7] </w:t>
      </w:r>
      <w:r w:rsidRPr="004D07AB">
        <w:rPr>
          <w:rStyle w:val="StyleBoldUnderline"/>
        </w:rPr>
        <w:t>statutorily required</w:t>
      </w:r>
      <w:r w:rsidRPr="004D07AB">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sidRPr="004D07AB">
        <w:rPr>
          <w:rStyle w:val="StyleBoldUnderline"/>
          <w:highlight w:val="yellow"/>
        </w:rPr>
        <w:t>These limitations constituted a restriction</w:t>
      </w:r>
      <w:r w:rsidRPr="004D07AB">
        <w:rPr>
          <w:sz w:val="14"/>
        </w:rPr>
        <w:t xml:space="preserve"> on Wagner's privilege to drive, </w:t>
      </w:r>
      <w:r w:rsidRPr="004D07AB">
        <w:rPr>
          <w:rStyle w:val="StyleBoldUnderline"/>
          <w:highlight w:val="yellow"/>
        </w:rPr>
        <w:t xml:space="preserve">for he was unable to drive in circumstances </w:t>
      </w:r>
      <w:r w:rsidRPr="004D07AB">
        <w:rPr>
          <w:rStyle w:val="StyleBoldUnderline"/>
        </w:rPr>
        <w:t xml:space="preserve">which were </w:t>
      </w:r>
      <w:r w:rsidRPr="004D07AB">
        <w:rPr>
          <w:rStyle w:val="StyleBoldUnderline"/>
          <w:highlight w:val="yellow"/>
        </w:rPr>
        <w:t>otherwise available</w:t>
      </w:r>
      <w:r w:rsidRPr="004D07AB">
        <w:rPr>
          <w:sz w:val="14"/>
        </w:rPr>
        <w:t xml:space="preserve"> to the general driving population. Thus, the rules of statutory construction dictate that the term "restriction" includes the ignition interlock device limitation.</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“In” means within a set of limits</w:t>
      </w:r>
    </w:p>
    <w:p w:rsidR="00A34C4E" w:rsidRPr="004D07AB" w:rsidRDefault="00A34C4E" w:rsidP="00A34C4E">
      <w:r w:rsidRPr="004D07AB">
        <w:rPr>
          <w:rStyle w:val="Heading4Char"/>
        </w:rPr>
        <w:t>Dictionary.Com</w:t>
      </w:r>
      <w:r w:rsidRPr="004D07AB">
        <w:t xml:space="preserve"> – No specific Date Included</w:t>
      </w:r>
    </w:p>
    <w:p w:rsidR="00A34C4E" w:rsidRPr="004D07AB" w:rsidRDefault="00A34C4E" w:rsidP="00A34C4E">
      <w:r w:rsidRPr="004D07AB">
        <w:t>Updated in 2013 but no specific date given, http://dictionary.reference.com/browse/in</w:t>
      </w:r>
    </w:p>
    <w:p w:rsidR="00A34C4E" w:rsidRPr="004D07AB" w:rsidRDefault="00A34C4E" w:rsidP="00A34C4E">
      <w:pPr>
        <w:spacing w:after="200" w:line="276" w:lineRule="auto"/>
        <w:rPr>
          <w:sz w:val="16"/>
        </w:rPr>
      </w:pPr>
      <w:r w:rsidRPr="004D07AB">
        <w:rPr>
          <w:sz w:val="16"/>
        </w:rPr>
        <w:t>In [in] preposition, adverb, adjective, noun, verb, inned, in·ning.</w:t>
      </w:r>
      <w:r w:rsidRPr="004D07AB">
        <w:rPr>
          <w:sz w:val="12"/>
        </w:rPr>
        <w:t>¶</w:t>
      </w:r>
      <w:r w:rsidRPr="004D07AB">
        <w:rPr>
          <w:sz w:val="16"/>
        </w:rPr>
        <w:t xml:space="preserve"> preposition</w:t>
      </w:r>
      <w:r w:rsidRPr="004D07AB">
        <w:rPr>
          <w:sz w:val="12"/>
        </w:rPr>
        <w:t>¶</w:t>
      </w:r>
      <w:r w:rsidRPr="004D07AB">
        <w:rPr>
          <w:sz w:val="16"/>
        </w:rPr>
        <w:t xml:space="preserve"> 1.</w:t>
      </w:r>
      <w:r w:rsidRPr="004D07AB">
        <w:rPr>
          <w:sz w:val="12"/>
        </w:rPr>
        <w:t>¶</w:t>
      </w:r>
      <w:r w:rsidRPr="004D07AB">
        <w:rPr>
          <w:sz w:val="16"/>
        </w:rPr>
        <w:t xml:space="preserve"> (</w:t>
      </w:r>
      <w:r w:rsidRPr="004D07AB">
        <w:rPr>
          <w:rStyle w:val="StyleBoldUnderline"/>
          <w:highlight w:val="yellow"/>
        </w:rPr>
        <w:t xml:space="preserve">used to indicate inclusion </w:t>
      </w:r>
      <w:r w:rsidRPr="004D07AB">
        <w:rPr>
          <w:rStyle w:val="Emphasis"/>
          <w:highlight w:val="yellow"/>
        </w:rPr>
        <w:t>within space</w:t>
      </w:r>
      <w:r w:rsidRPr="004D07AB">
        <w:rPr>
          <w:sz w:val="16"/>
        </w:rPr>
        <w:t xml:space="preserve">, a place, </w:t>
      </w:r>
      <w:r w:rsidRPr="004D07AB">
        <w:rPr>
          <w:rStyle w:val="Emphasis"/>
          <w:highlight w:val="yellow"/>
        </w:rPr>
        <w:t>or limits</w:t>
      </w:r>
      <w:r w:rsidRPr="004D07AB">
        <w:rPr>
          <w:sz w:val="16"/>
        </w:rPr>
        <w:t>): walking in the park.</w:t>
      </w:r>
      <w:r w:rsidRPr="004D07AB">
        <w:rPr>
          <w:sz w:val="12"/>
        </w:rPr>
        <w:t>¶</w:t>
      </w:r>
      <w:r w:rsidRPr="004D07AB">
        <w:rPr>
          <w:sz w:val="16"/>
        </w:rPr>
        <w:t xml:space="preserve"> 2.</w:t>
      </w:r>
      <w:r w:rsidRPr="004D07AB">
        <w:rPr>
          <w:sz w:val="12"/>
        </w:rPr>
        <w:t>¶</w:t>
      </w:r>
      <w:r w:rsidRPr="004D07AB">
        <w:rPr>
          <w:sz w:val="16"/>
        </w:rPr>
        <w:t xml:space="preserve"> (used to indicate inclusion within something abstract or immaterial): in politics; in the autumn.</w:t>
      </w:r>
      <w:r w:rsidRPr="004D07AB">
        <w:rPr>
          <w:sz w:val="12"/>
        </w:rPr>
        <w:t>¶</w:t>
      </w:r>
      <w:r w:rsidRPr="004D07AB">
        <w:rPr>
          <w:sz w:val="16"/>
        </w:rPr>
        <w:t xml:space="preserve"> 3.</w:t>
      </w:r>
      <w:r w:rsidRPr="004D07AB">
        <w:rPr>
          <w:sz w:val="12"/>
        </w:rPr>
        <w:t>¶</w:t>
      </w:r>
      <w:r w:rsidRPr="004D07AB">
        <w:rPr>
          <w:sz w:val="16"/>
        </w:rPr>
        <w:t xml:space="preserve"> (used to indicate inclusion within or occurrence during a period or limit of time): in ancient times; a task done in ten minutes.</w:t>
      </w:r>
      <w:r w:rsidRPr="004D07AB">
        <w:rPr>
          <w:sz w:val="12"/>
        </w:rPr>
        <w:t>¶</w:t>
      </w:r>
      <w:r w:rsidRPr="004D07AB">
        <w:rPr>
          <w:sz w:val="16"/>
        </w:rPr>
        <w:t xml:space="preserve"> 4.</w:t>
      </w:r>
      <w:r w:rsidRPr="004D07AB">
        <w:rPr>
          <w:sz w:val="12"/>
        </w:rPr>
        <w:t>¶</w:t>
      </w:r>
      <w:r w:rsidRPr="004D07AB">
        <w:rPr>
          <w:sz w:val="16"/>
        </w:rPr>
        <w:t xml:space="preserve"> (used to indicate limitation or qualification, as of situation, condition, relation, manner, action, etc.): to speak in a whisper; to be similar in appearance.</w:t>
      </w:r>
      <w:r w:rsidRPr="004D07AB">
        <w:rPr>
          <w:sz w:val="12"/>
        </w:rPr>
        <w:t>¶</w:t>
      </w:r>
      <w:r w:rsidRPr="004D07AB">
        <w:rPr>
          <w:sz w:val="16"/>
        </w:rPr>
        <w:t xml:space="preserve"> 5.</w:t>
      </w:r>
      <w:r w:rsidRPr="004D07AB">
        <w:rPr>
          <w:sz w:val="12"/>
        </w:rPr>
        <w:t>¶</w:t>
      </w:r>
      <w:r w:rsidRPr="004D07AB">
        <w:rPr>
          <w:sz w:val="16"/>
        </w:rPr>
        <w:t xml:space="preserve"> (used to indicate means): sketched in ink; spoken in French.</w:t>
      </w:r>
      <w:r w:rsidRPr="004D07AB">
        <w:rPr>
          <w:sz w:val="12"/>
        </w:rPr>
        <w:t>¶</w:t>
      </w:r>
      <w:r w:rsidRPr="004D07AB">
        <w:rPr>
          <w:sz w:val="16"/>
        </w:rPr>
        <w:t xml:space="preserve"> 6.</w:t>
      </w:r>
      <w:r w:rsidRPr="004D07AB">
        <w:rPr>
          <w:sz w:val="12"/>
        </w:rPr>
        <w:t>¶</w:t>
      </w:r>
      <w:r w:rsidRPr="004D07AB">
        <w:rPr>
          <w:sz w:val="16"/>
        </w:rPr>
        <w:t xml:space="preserve"> (used to indicate motion or direction from outside to a point within) into: Let's go in the house.</w:t>
      </w:r>
      <w:r w:rsidRPr="004D07AB">
        <w:rPr>
          <w:sz w:val="12"/>
        </w:rPr>
        <w:t>¶</w:t>
      </w:r>
      <w:r w:rsidRPr="004D07AB">
        <w:rPr>
          <w:sz w:val="16"/>
        </w:rPr>
        <w:t xml:space="preserve"> 7.</w:t>
      </w:r>
      <w:r w:rsidRPr="004D07AB">
        <w:rPr>
          <w:sz w:val="12"/>
        </w:rPr>
        <w:t>¶</w:t>
      </w:r>
      <w:r w:rsidRPr="004D07AB">
        <w:rPr>
          <w:sz w:val="16"/>
        </w:rPr>
        <w:t xml:space="preserve"> (used to indicate transition from one state to another): to break in half.</w:t>
      </w:r>
      <w:r w:rsidRPr="004D07AB">
        <w:rPr>
          <w:sz w:val="12"/>
        </w:rPr>
        <w:t>¶</w:t>
      </w:r>
      <w:r w:rsidRPr="004D07AB">
        <w:rPr>
          <w:sz w:val="16"/>
        </w:rPr>
        <w:t xml:space="preserve"> 8.</w:t>
      </w:r>
      <w:r w:rsidRPr="004D07AB">
        <w:rPr>
          <w:sz w:val="12"/>
        </w:rPr>
        <w:t>¶</w:t>
      </w:r>
      <w:r w:rsidRPr="004D07AB">
        <w:rPr>
          <w:sz w:val="16"/>
        </w:rPr>
        <w:t xml:space="preserve"> (used to indicate object or purpose): speaking in honor of the event. </w:t>
      </w:r>
    </w:p>
    <w:p w:rsidR="00A34C4E" w:rsidRPr="004D07AB" w:rsidRDefault="00A34C4E" w:rsidP="00A34C4E"/>
    <w:p w:rsidR="00A34C4E" w:rsidRPr="004D07AB" w:rsidRDefault="00A34C4E" w:rsidP="00A34C4E">
      <w:pPr>
        <w:pStyle w:val="Heading4"/>
        <w:numPr>
          <w:ilvl w:val="0"/>
          <w:numId w:val="5"/>
        </w:numPr>
        <w:rPr>
          <w:rFonts w:cs="Times New Roman"/>
        </w:rPr>
      </w:pPr>
      <w:r w:rsidRPr="004D07AB">
        <w:rPr>
          <w:rFonts w:cs="Times New Roman"/>
        </w:rPr>
        <w:t>Reasons to prefer:</w:t>
      </w:r>
    </w:p>
    <w:p w:rsidR="00A34C4E" w:rsidRPr="004D07AB" w:rsidRDefault="00A34C4E" w:rsidP="00A34C4E">
      <w:pPr>
        <w:pStyle w:val="Heading4"/>
        <w:numPr>
          <w:ilvl w:val="0"/>
          <w:numId w:val="6"/>
        </w:numPr>
        <w:rPr>
          <w:rFonts w:cs="Times New Roman"/>
        </w:rPr>
      </w:pPr>
      <w:r w:rsidRPr="004D07AB">
        <w:rPr>
          <w:rFonts w:cs="Times New Roman"/>
        </w:rPr>
        <w:t>Aff ground – they limit the aff to one tiny mechanism. Aff ground outweighs because the structural and functional limits check small affs</w:t>
      </w:r>
    </w:p>
    <w:p w:rsidR="00A34C4E" w:rsidRPr="004D07AB" w:rsidRDefault="00A34C4E" w:rsidP="00A34C4E">
      <w:pPr>
        <w:pStyle w:val="Heading4"/>
        <w:numPr>
          <w:ilvl w:val="0"/>
          <w:numId w:val="6"/>
        </w:numPr>
        <w:rPr>
          <w:rFonts w:cs="Times New Roman"/>
        </w:rPr>
      </w:pPr>
      <w:r w:rsidRPr="004D07AB">
        <w:rPr>
          <w:rFonts w:cs="Times New Roman"/>
        </w:rPr>
        <w:t>Education – none of the lit is about outright banning war powers – we create the most real world discussions</w:t>
      </w:r>
    </w:p>
    <w:p w:rsidR="00A34C4E" w:rsidRPr="004D07AB" w:rsidRDefault="00A34C4E" w:rsidP="00A34C4E">
      <w:pPr>
        <w:pStyle w:val="Heading4"/>
        <w:numPr>
          <w:ilvl w:val="0"/>
          <w:numId w:val="6"/>
        </w:numPr>
        <w:rPr>
          <w:rFonts w:cs="Times New Roman"/>
        </w:rPr>
      </w:pPr>
      <w:r w:rsidRPr="004D07AB">
        <w:rPr>
          <w:rFonts w:cs="Times New Roman"/>
        </w:rPr>
        <w:t>No ground loss – we guarantee them pres powers and intervention good ground</w:t>
      </w:r>
    </w:p>
    <w:p w:rsidR="00A34C4E" w:rsidRPr="004D07AB" w:rsidRDefault="00A34C4E" w:rsidP="00A34C4E">
      <w:pPr>
        <w:pStyle w:val="Heading4"/>
        <w:rPr>
          <w:rFonts w:cs="Times New Roman"/>
        </w:rPr>
      </w:pPr>
      <w:r w:rsidRPr="004D07AB">
        <w:rPr>
          <w:rFonts w:cs="Times New Roman"/>
        </w:rPr>
        <w:t xml:space="preserve">It’s not bidirectional --- our interp means congress has to directly limit him </w:t>
      </w:r>
    </w:p>
    <w:p w:rsidR="00A34C4E" w:rsidRPr="004D07AB" w:rsidRDefault="00A34C4E" w:rsidP="00A34C4E">
      <w:pPr>
        <w:pStyle w:val="Heading4"/>
        <w:rPr>
          <w:rFonts w:cs="Times New Roman"/>
        </w:rPr>
      </w:pPr>
      <w:r w:rsidRPr="004D07AB">
        <w:rPr>
          <w:rFonts w:cs="Times New Roman"/>
        </w:rPr>
        <w:t xml:space="preserve">4) Prefer reasonability – if there is no ground loss an interpretation that expands aff ground should be preferred </w:t>
      </w:r>
    </w:p>
    <w:p w:rsidR="00A34C4E" w:rsidRPr="004D07AB" w:rsidRDefault="00A34C4E" w:rsidP="00A34C4E">
      <w:pPr>
        <w:rPr>
          <w:sz w:val="16"/>
        </w:rPr>
      </w:pPr>
    </w:p>
    <w:p w:rsidR="00A34C4E" w:rsidRPr="004D07AB" w:rsidRDefault="00A34C4E" w:rsidP="00A34C4E"/>
    <w:p w:rsidR="00A34C4E" w:rsidRPr="004D07AB" w:rsidRDefault="00A34C4E" w:rsidP="00A34C4E">
      <w:pPr>
        <w:pStyle w:val="Heading4"/>
        <w:rPr>
          <w:rFonts w:cs="Times New Roman"/>
        </w:rPr>
      </w:pPr>
      <w:r w:rsidRPr="004D07AB">
        <w:rPr>
          <w:rFonts w:cs="Times New Roman"/>
        </w:rPr>
        <w:t>And, their interpretation is terrible and arbitrary Restrictions and regulations can both be prohibitions or limitations—no brightline to their interp</w:t>
      </w:r>
    </w:p>
    <w:p w:rsidR="00A34C4E" w:rsidRPr="004D07AB" w:rsidRDefault="00A34C4E" w:rsidP="00A34C4E">
      <w:r w:rsidRPr="004D07AB">
        <w:rPr>
          <w:rStyle w:val="StyleStyleBold12pt"/>
        </w:rPr>
        <w:t>Supreme Court of Delaware 83</w:t>
      </w:r>
      <w:r w:rsidRPr="004D07AB">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A34C4E" w:rsidRPr="004D07AB" w:rsidRDefault="00A34C4E" w:rsidP="00A34C4E">
      <w:r w:rsidRPr="004D07AB">
        <w:rPr>
          <w:rStyle w:val="StyleBoldUnderline"/>
          <w:highlight w:val="yellow"/>
        </w:rPr>
        <w:t>The term "restrict" is defined as: To restrain within bounds; to limit</w:t>
      </w:r>
      <w:r w:rsidRPr="004D07AB">
        <w:t xml:space="preserve">; [**9] </w:t>
      </w:r>
      <w:r w:rsidRPr="004D07AB">
        <w:rPr>
          <w:rStyle w:val="StyleBoldUnderline"/>
          <w:highlight w:val="yellow"/>
        </w:rPr>
        <w:t>to confine</w:t>
      </w:r>
      <w:r w:rsidRPr="004D07AB">
        <w:t xml:space="preserve">. Id. at 1182. The Supreme Court of the United States has recognized that HN5the term "regulate" necessarily entails a possible prohibition of some kind. That Court has stated: "It is an oft-repeated truism that </w:t>
      </w:r>
      <w:r w:rsidRPr="004D07AB">
        <w:rPr>
          <w:rStyle w:val="StyleBoldUnderline"/>
          <w:highlight w:val="yellow"/>
        </w:rPr>
        <w:t>every regulation necessarily speaks as a prohibition."</w:t>
      </w:r>
      <w:r w:rsidRPr="004D07AB">
        <w:t xml:space="preserve"> Goldblatt v. Hempstead, 369 U.S. 590, 592, 8 L. Ed. 2d 130, 82 S. Ct. 987 (1962). The Supreme Court of Massachusetts in reviewing a statute containing language similar to that found in 22 Del.C. § 301 (which empowered municipalities </w:t>
      </w:r>
      <w:r w:rsidRPr="004D07AB">
        <w:rPr>
          <w:rStyle w:val="StyleBoldUnderline"/>
          <w:highlight w:val="yellow"/>
        </w:rPr>
        <w:t>to "regulate and restrict</w:t>
      </w:r>
      <w:r w:rsidRPr="004D07AB">
        <w:t xml:space="preserve">" outdoor advertising on public ways, in public places, and on private property within public view) </w:t>
      </w:r>
      <w:r w:rsidRPr="004D07AB">
        <w:rPr>
          <w:rStyle w:val="StyleBoldUnderline"/>
        </w:rPr>
        <w:t xml:space="preserve">held that the statute in question authorized a town to provide, through amortization, for the elimination of nonconforming off-site signs five years from the time the ordinance was enacted. </w:t>
      </w:r>
      <w:r w:rsidRPr="004D07AB">
        <w:t xml:space="preserve">The court held that the Massachusetts enabling act: Conferred on the Legislature plenary power to regulate and restrict outdoor advertising . . . . </w:t>
      </w:r>
      <w:r w:rsidRPr="004D07AB">
        <w:rPr>
          <w:rStyle w:val="StyleBoldUnderline"/>
          <w:highlight w:val="yellow"/>
        </w:rPr>
        <w:t>Although the word "prohibit" was omitted</w:t>
      </w:r>
      <w:r w:rsidRPr="004D07AB">
        <w:t xml:space="preserve"> from [the enabling act], </w:t>
      </w:r>
      <w:r w:rsidRPr="004D07AB">
        <w:rPr>
          <w:rStyle w:val="StyleBoldUnderline"/>
          <w:highlight w:val="yellow"/>
        </w:rPr>
        <w:t>it was recognized that the</w:t>
      </w:r>
      <w:r w:rsidRPr="004D07AB">
        <w:rPr>
          <w:rStyle w:val="StyleBoldUnderline"/>
        </w:rPr>
        <w:t xml:space="preserve"> </w:t>
      </w:r>
      <w:r w:rsidRPr="004D07AB">
        <w:rPr>
          <w:rStyle w:val="StyleBoldUnderline"/>
          <w:highlight w:val="yellow"/>
        </w:rPr>
        <w:t>unlimited</w:t>
      </w:r>
      <w:r w:rsidRPr="004D07AB">
        <w:rPr>
          <w:rStyle w:val="StyleBoldUnderline"/>
        </w:rPr>
        <w:t xml:space="preserve"> and unqualified </w:t>
      </w:r>
      <w:r w:rsidRPr="004D07AB">
        <w:rPr>
          <w:rStyle w:val="StyleBoldUnderline"/>
          <w:highlight w:val="yellow"/>
        </w:rPr>
        <w:t>power to</w:t>
      </w:r>
      <w:r w:rsidRPr="004D07AB">
        <w:rPr>
          <w:rStyle w:val="StyleBoldUnderline"/>
        </w:rPr>
        <w:t xml:space="preserve"> </w:t>
      </w:r>
      <w:r w:rsidRPr="004D07AB">
        <w:rPr>
          <w:rStyle w:val="Emphasis"/>
          <w:highlight w:val="yellow"/>
        </w:rPr>
        <w:t>regulate and</w:t>
      </w:r>
      <w:r w:rsidRPr="004D07AB">
        <w:rPr>
          <w:rStyle w:val="StyleBoldUnderline"/>
        </w:rPr>
        <w:t xml:space="preserve"> </w:t>
      </w:r>
      <w:r w:rsidRPr="004D07AB">
        <w:rPr>
          <w:rStyle w:val="StyleBoldUnderline"/>
          <w:highlight w:val="yellow"/>
        </w:rPr>
        <w:t>restrict can be</w:t>
      </w:r>
      <w:r w:rsidRPr="004D07AB">
        <w:rPr>
          <w:rStyle w:val="StyleBoldUnderline"/>
        </w:rPr>
        <w:t xml:space="preserve">, for practical purposes, </w:t>
      </w:r>
      <w:r w:rsidRPr="004D07AB">
        <w:rPr>
          <w:rStyle w:val="Emphasis"/>
          <w:highlight w:val="yellow"/>
        </w:rPr>
        <w:t>the power to prohibit</w:t>
      </w:r>
      <w:r w:rsidRPr="004D07AB">
        <w:t xml:space="preserve"> [**10] "</w:t>
      </w:r>
      <w:r w:rsidRPr="004D07AB">
        <w:rPr>
          <w:rStyle w:val="StyleBoldUnderline"/>
        </w:rPr>
        <w:t xml:space="preserve">because under such power </w:t>
      </w:r>
      <w:r w:rsidRPr="004D07AB">
        <w:rPr>
          <w:rStyle w:val="StyleBoldUnderline"/>
          <w:highlight w:val="yellow"/>
        </w:rPr>
        <w:t>the thing may be so</w:t>
      </w:r>
      <w:r w:rsidRPr="004D07AB">
        <w:rPr>
          <w:rStyle w:val="StyleBoldUnderline"/>
        </w:rPr>
        <w:t xml:space="preserve"> far </w:t>
      </w:r>
      <w:r w:rsidRPr="004D07AB">
        <w:rPr>
          <w:rStyle w:val="StyleBoldUnderline"/>
          <w:highlight w:val="yellow"/>
        </w:rPr>
        <w:t>restricted that there is nothing left of</w:t>
      </w:r>
      <w:r w:rsidRPr="004D07AB">
        <w:rPr>
          <w:rStyle w:val="StyleBoldUnderline"/>
        </w:rPr>
        <w:t xml:space="preserve"> of </w:t>
      </w:r>
      <w:r w:rsidRPr="004D07AB">
        <w:rPr>
          <w:rStyle w:val="StyleBoldUnderline"/>
          <w:highlight w:val="yellow"/>
        </w:rPr>
        <w:t>it</w:t>
      </w:r>
      <w:r w:rsidRPr="004D07AB">
        <w:t>." (Citations omitted.) The court continued its discussions of the two terms by stating: The distinction between regulation and outright prohibition is often considered to be a narrow one: "</w:t>
      </w:r>
      <w:r w:rsidRPr="004D07AB">
        <w:rPr>
          <w:rStyle w:val="StyleBoldUnderline"/>
          <w:highlight w:val="yellow"/>
        </w:rPr>
        <w:t>that regulation may take the character of prohibition</w:t>
      </w:r>
      <w:r w:rsidRPr="004D07AB">
        <w:t>,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A34C4E" w:rsidRPr="004D07AB" w:rsidRDefault="00A34C4E" w:rsidP="00A34C4E"/>
    <w:p w:rsidR="00A34C4E" w:rsidRDefault="00A34C4E" w:rsidP="00A34C4E">
      <w:pPr>
        <w:pStyle w:val="Heading3"/>
        <w:rPr>
          <w:rFonts w:cs="Times New Roman"/>
        </w:rPr>
      </w:pPr>
      <w:r>
        <w:rPr>
          <w:rFonts w:cs="Times New Roman"/>
        </w:rPr>
        <w:t>XO</w:t>
      </w:r>
    </w:p>
    <w:p w:rsidR="00A34C4E" w:rsidRPr="004D07AB" w:rsidRDefault="00A34C4E" w:rsidP="00A34C4E">
      <w:pPr>
        <w:pStyle w:val="Heading4"/>
        <w:rPr>
          <w:rFonts w:cs="Times New Roman"/>
        </w:rPr>
      </w:pPr>
      <w:r w:rsidRPr="004D07AB">
        <w:rPr>
          <w:rFonts w:cs="Times New Roman"/>
        </w:rPr>
        <w:t xml:space="preserve">Perm do both- the plan would cut the funding from CIA drone stirkes, while the president stops using them. Perms should be a test of mutal exclusivity, and should not be required to have a net bennifit.  Its aslo normal means. </w:t>
      </w:r>
    </w:p>
    <w:p w:rsidR="00A34C4E" w:rsidRDefault="00A34C4E" w:rsidP="00A34C4E"/>
    <w:p w:rsidR="00A34C4E" w:rsidRDefault="00A34C4E" w:rsidP="00A34C4E">
      <w:r>
        <w:t xml:space="preserve">Doesn’t solve any of the aff: </w:t>
      </w:r>
    </w:p>
    <w:p w:rsidR="00A34C4E" w:rsidRDefault="00A34C4E" w:rsidP="00A34C4E">
      <w:pPr>
        <w:pStyle w:val="ListParagraph"/>
        <w:numPr>
          <w:ilvl w:val="0"/>
          <w:numId w:val="7"/>
        </w:numPr>
      </w:pPr>
      <w:r>
        <w:t>only charter legislation can refovus the CIA on intel gaithering- it increases responsibility within the CIA.  That’s Padros</w:t>
      </w:r>
    </w:p>
    <w:p w:rsidR="00A34C4E" w:rsidRDefault="00A34C4E" w:rsidP="00A34C4E">
      <w:pPr>
        <w:pStyle w:val="ListParagraph"/>
        <w:numPr>
          <w:ilvl w:val="0"/>
          <w:numId w:val="7"/>
        </w:numPr>
      </w:pPr>
      <w:r>
        <w:t>The CIA will circumvent XOs- they are too vauge and weak, only statorty limits provide a guidepost.  That’s Harris. Perfer our evidence, its comparative</w:t>
      </w:r>
    </w:p>
    <w:p w:rsidR="00A34C4E" w:rsidRDefault="00A34C4E" w:rsidP="00A34C4E">
      <w:pPr>
        <w:pStyle w:val="ListParagraph"/>
        <w:numPr>
          <w:ilvl w:val="0"/>
          <w:numId w:val="7"/>
        </w:numPr>
      </w:pPr>
      <w:r>
        <w:t xml:space="preserve">Congressional action key to solve Nroms. Congress is key to send a statorty roadmap to other states, and only congress can send a clear signal.  That’s Brooks and Maxwell </w:t>
      </w:r>
    </w:p>
    <w:p w:rsidR="00A34C4E" w:rsidRDefault="00A34C4E" w:rsidP="00A34C4E"/>
    <w:p w:rsidR="00A34C4E" w:rsidRPr="00206F79" w:rsidRDefault="00A34C4E" w:rsidP="00A34C4E">
      <w:pPr>
        <w:pStyle w:val="Heading4"/>
      </w:pPr>
      <w:r>
        <w:t>Only congressional action solves</w:t>
      </w:r>
      <w:r w:rsidRPr="00206F79">
        <w:t>– presidential directives are perceived as weak and unpredictable.</w:t>
      </w:r>
    </w:p>
    <w:p w:rsidR="00A34C4E" w:rsidRPr="00206F79" w:rsidRDefault="00A34C4E" w:rsidP="00A34C4E">
      <w:r w:rsidRPr="00206F79">
        <w:rPr>
          <w:b/>
        </w:rPr>
        <w:t>Harris 05</w:t>
      </w:r>
      <w:r w:rsidRPr="00206F79">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A34C4E" w:rsidRPr="00206F79" w:rsidRDefault="00A34C4E" w:rsidP="00A34C4E"/>
    <w:p w:rsidR="00A34C4E" w:rsidRPr="00206F79" w:rsidRDefault="00A34C4E" w:rsidP="00A34C4E">
      <w:pPr>
        <w:rPr>
          <w:sz w:val="12"/>
        </w:rPr>
      </w:pPr>
      <w:r w:rsidRPr="00206F79">
        <w:t>*FOOTNOTE*</w:t>
      </w:r>
      <w:r>
        <w:t xml:space="preserve"> </w:t>
      </w:r>
      <w:r w:rsidRPr="00206F79">
        <w:t xml:space="preserve">205. </w:t>
      </w:r>
      <w:r w:rsidRPr="00206F79">
        <w:rPr>
          <w:b/>
          <w:u w:val="single"/>
        </w:rPr>
        <w:t xml:space="preserve">The analysis of this Section often refers to Executive Order 12,333 but would apply with equal force to </w:t>
      </w:r>
      <w:r w:rsidRPr="00206F79">
        <w:rPr>
          <w:b/>
          <w:highlight w:val="yellow"/>
          <w:u w:val="single"/>
        </w:rPr>
        <w:t>any unilateral presidential directive</w:t>
      </w:r>
      <w:r w:rsidRPr="00206F79">
        <w:t>.</w:t>
      </w:r>
      <w:r>
        <w:t xml:space="preserve"> </w:t>
      </w:r>
      <w:r w:rsidRPr="00206F79">
        <w:t>*TEXT*</w:t>
      </w:r>
      <w:r>
        <w:t xml:space="preserve"> </w:t>
      </w:r>
      <w:r w:rsidRPr="00206F79">
        <w:rPr>
          <w:u w:val="single"/>
        </w:rPr>
        <w:t xml:space="preserve">Reliance on </w:t>
      </w:r>
      <w:r w:rsidRPr="00206F79">
        <w:rPr>
          <w:b/>
          <w:u w:val="single"/>
          <w:bdr w:val="single" w:sz="4" w:space="0" w:color="auto"/>
        </w:rPr>
        <w:t>presidential directives</w:t>
      </w:r>
      <w:r w:rsidRPr="00206F79">
        <w:rPr>
          <w:u w:val="single"/>
        </w:rPr>
        <w:t xml:space="preserve"> </w:t>
      </w:r>
      <w:r w:rsidRPr="00206F79">
        <w:rPr>
          <w:highlight w:val="yellow"/>
          <w:u w:val="single"/>
        </w:rPr>
        <w:t>to shed light on the CIA mandate</w:t>
      </w:r>
      <w:r w:rsidRPr="00206F79">
        <w:rPr>
          <w:sz w:val="12"/>
        </w:rPr>
        <w:t xml:space="preserve"> and the "handoff' between law enforcement and intelligence </w:t>
      </w:r>
      <w:r w:rsidRPr="00206F79">
        <w:rPr>
          <w:b/>
          <w:highlight w:val="yellow"/>
          <w:u w:val="single"/>
          <w:bdr w:val="single" w:sz="4" w:space="0" w:color="auto"/>
        </w:rPr>
        <w:t>represents</w:t>
      </w:r>
      <w:r w:rsidRPr="00206F79">
        <w:rPr>
          <w:b/>
          <w:u w:val="single"/>
          <w:bdr w:val="single" w:sz="4" w:space="0" w:color="auto"/>
        </w:rPr>
        <w:t xml:space="preserve"> a continuation of </w:t>
      </w:r>
      <w:r w:rsidRPr="00206F79">
        <w:rPr>
          <w:b/>
          <w:highlight w:val="yellow"/>
          <w:u w:val="single"/>
          <w:bdr w:val="single" w:sz="4" w:space="0" w:color="auto"/>
        </w:rPr>
        <w:t>the status quo.</w:t>
      </w:r>
      <w:r w:rsidRPr="00206F79">
        <w:rPr>
          <w:sz w:val="12"/>
        </w:rPr>
        <w:t xml:space="preserve"> Executive Order 12,333, though not a paragon of clarity, provides important directional guidance to the intelligence comrnunity.205 Yet its utility is limited by the simple and fundamental fact that an executive order lacks the power to alter the CIA's statutory mandate?06 Indeed, Executive Order 12,333 directly states it is constrained by the National Security Act of 194 7 and other laws and was promulgated for purposes of guidance.207 Such guidance as found in an executive order could not legally authorize any activity deemed to fall outside the bounds of the prohibitions in the National Security Act. Thus, </w:t>
      </w:r>
      <w:r w:rsidRPr="00206F79">
        <w:rPr>
          <w:u w:val="single"/>
        </w:rPr>
        <w:t xml:space="preserve">the utility of an </w:t>
      </w:r>
      <w:r w:rsidRPr="00206F79">
        <w:rPr>
          <w:highlight w:val="yellow"/>
          <w:u w:val="single"/>
        </w:rPr>
        <w:t xml:space="preserve">executive order </w:t>
      </w:r>
      <w:r w:rsidRPr="00206F79">
        <w:rPr>
          <w:u w:val="single"/>
        </w:rPr>
        <w:t xml:space="preserve">is severely diminished because it still </w:t>
      </w:r>
      <w:r w:rsidRPr="00206F79">
        <w:rPr>
          <w:b/>
          <w:u w:val="single"/>
          <w:bdr w:val="single" w:sz="4" w:space="0" w:color="auto"/>
        </w:rPr>
        <w:t xml:space="preserve">operates within-but </w:t>
      </w:r>
      <w:r w:rsidRPr="00206F79">
        <w:rPr>
          <w:b/>
          <w:highlight w:val="yellow"/>
          <w:u w:val="single"/>
          <w:bdr w:val="single" w:sz="4" w:space="0" w:color="auto"/>
        </w:rPr>
        <w:t>cannot resolve</w:t>
      </w:r>
      <w:r w:rsidRPr="00206F79">
        <w:rPr>
          <w:b/>
          <w:u w:val="single"/>
          <w:bdr w:val="single" w:sz="4" w:space="0" w:color="auto"/>
        </w:rPr>
        <w:t xml:space="preserve">-the </w:t>
      </w:r>
      <w:r w:rsidRPr="00206F79">
        <w:rPr>
          <w:b/>
          <w:highlight w:val="yellow"/>
          <w:u w:val="single"/>
          <w:bdr w:val="single" w:sz="4" w:space="0" w:color="auto"/>
        </w:rPr>
        <w:t>unclear</w:t>
      </w:r>
      <w:r w:rsidRPr="00206F79">
        <w:rPr>
          <w:b/>
          <w:u w:val="single"/>
          <w:bdr w:val="single" w:sz="4" w:space="0" w:color="auto"/>
        </w:rPr>
        <w:t xml:space="preserve"> </w:t>
      </w:r>
      <w:r w:rsidRPr="00206F79">
        <w:rPr>
          <w:b/>
          <w:highlight w:val="yellow"/>
          <w:u w:val="single"/>
          <w:bdr w:val="single" w:sz="4" w:space="0" w:color="auto"/>
        </w:rPr>
        <w:t>statutory</w:t>
      </w:r>
      <w:r w:rsidRPr="00206F79">
        <w:rPr>
          <w:b/>
          <w:u w:val="single"/>
          <w:bdr w:val="single" w:sz="4" w:space="0" w:color="auto"/>
        </w:rPr>
        <w:t xml:space="preserve"> </w:t>
      </w:r>
      <w:r w:rsidRPr="00206F79">
        <w:rPr>
          <w:b/>
          <w:highlight w:val="yellow"/>
          <w:u w:val="single"/>
          <w:bdr w:val="single" w:sz="4" w:space="0" w:color="auto"/>
        </w:rPr>
        <w:t>limits</w:t>
      </w:r>
      <w:r w:rsidRPr="00206F79">
        <w:rPr>
          <w:highlight w:val="yellow"/>
          <w:u w:val="single"/>
        </w:rPr>
        <w:t xml:space="preserve"> on CIA authority</w:t>
      </w:r>
      <w:r w:rsidRPr="00206F79">
        <w:rPr>
          <w:sz w:val="12"/>
        </w:rPr>
        <w:t xml:space="preserve">.208 Seen in this light, </w:t>
      </w:r>
      <w:r w:rsidRPr="00206F79">
        <w:rPr>
          <w:u w:val="single"/>
        </w:rPr>
        <w:t>guidance in the face of categorical, but ill-defined, statutory prohibitions is a distant "second best" to clarifying the prohibitions themselves.</w:t>
      </w:r>
      <w:r>
        <w:rPr>
          <w:u w:val="single"/>
        </w:rPr>
        <w:t xml:space="preserve"> </w:t>
      </w:r>
      <w:r w:rsidRPr="00206F79">
        <w:rPr>
          <w:u w:val="single"/>
        </w:rPr>
        <w:t xml:space="preserve">The </w:t>
      </w:r>
      <w:r w:rsidRPr="00206F79">
        <w:rPr>
          <w:highlight w:val="yellow"/>
          <w:u w:val="single"/>
        </w:rPr>
        <w:t>guidance</w:t>
      </w:r>
      <w:r w:rsidRPr="00206F79">
        <w:rPr>
          <w:u w:val="single"/>
        </w:rPr>
        <w:t xml:space="preserve"> provided </w:t>
      </w:r>
      <w:r w:rsidRPr="00206F79">
        <w:rPr>
          <w:highlight w:val="yellow"/>
          <w:u w:val="single"/>
        </w:rPr>
        <w:t>by</w:t>
      </w:r>
      <w:r w:rsidRPr="00206F79">
        <w:rPr>
          <w:u w:val="single"/>
        </w:rPr>
        <w:t xml:space="preserve"> </w:t>
      </w:r>
      <w:r w:rsidRPr="00206F79">
        <w:rPr>
          <w:highlight w:val="yellow"/>
          <w:u w:val="single"/>
        </w:rPr>
        <w:t xml:space="preserve">executive </w:t>
      </w:r>
      <w:r w:rsidRPr="00206F79">
        <w:rPr>
          <w:u w:val="single"/>
        </w:rPr>
        <w:t xml:space="preserve">orders </w:t>
      </w:r>
      <w:r w:rsidRPr="00206F79">
        <w:rPr>
          <w:sz w:val="12"/>
        </w:rPr>
        <w:t xml:space="preserve">as </w:t>
      </w:r>
      <w:r w:rsidRPr="00206F79">
        <w:rPr>
          <w:u w:val="single"/>
        </w:rPr>
        <w:t xml:space="preserve">to CIA authority </w:t>
      </w:r>
      <w:r w:rsidRPr="00206F79">
        <w:rPr>
          <w:highlight w:val="yellow"/>
          <w:u w:val="single"/>
        </w:rPr>
        <w:t>is</w:t>
      </w:r>
      <w:r w:rsidRPr="00206F79">
        <w:rPr>
          <w:u w:val="single"/>
        </w:rPr>
        <w:t xml:space="preserve"> also </w:t>
      </w:r>
      <w:r w:rsidRPr="00206F79">
        <w:rPr>
          <w:highlight w:val="yellow"/>
          <w:u w:val="single"/>
        </w:rPr>
        <w:t xml:space="preserve">less </w:t>
      </w:r>
      <w:r w:rsidRPr="00206F79">
        <w:rPr>
          <w:b/>
          <w:highlight w:val="yellow"/>
          <w:u w:val="single"/>
          <w:bdr w:val="single" w:sz="4" w:space="0" w:color="auto"/>
        </w:rPr>
        <w:t>predictable and meaningful</w:t>
      </w:r>
      <w:r w:rsidRPr="00206F79">
        <w:rPr>
          <w:highlight w:val="yellow"/>
          <w:u w:val="single"/>
        </w:rPr>
        <w:t xml:space="preserve"> because</w:t>
      </w:r>
      <w:r w:rsidRPr="00206F79">
        <w:rPr>
          <w:u w:val="single"/>
        </w:rPr>
        <w:t xml:space="preserve"> executive </w:t>
      </w:r>
      <w:r w:rsidRPr="00206F79">
        <w:rPr>
          <w:highlight w:val="yellow"/>
          <w:u w:val="single"/>
        </w:rPr>
        <w:t xml:space="preserve">orders can be </w:t>
      </w:r>
      <w:r w:rsidRPr="00206F79">
        <w:rPr>
          <w:b/>
          <w:highlight w:val="yellow"/>
          <w:u w:val="single"/>
          <w:bdr w:val="single" w:sz="4" w:space="0" w:color="auto"/>
        </w:rPr>
        <w:t>rescinded</w:t>
      </w:r>
      <w:r w:rsidRPr="00206F79">
        <w:rPr>
          <w:b/>
          <w:u w:val="single"/>
          <w:bdr w:val="single" w:sz="4" w:space="0" w:color="auto"/>
        </w:rPr>
        <w:t xml:space="preserve"> by the President at </w:t>
      </w:r>
      <w:r w:rsidRPr="00206F79">
        <w:rPr>
          <w:b/>
          <w:highlight w:val="yellow"/>
          <w:u w:val="single"/>
          <w:bdr w:val="single" w:sz="4" w:space="0" w:color="auto"/>
        </w:rPr>
        <w:t>anytime</w:t>
      </w:r>
      <w:r w:rsidRPr="00206F79">
        <w:rPr>
          <w:highlight w:val="yellow"/>
          <w:u w:val="single"/>
          <w:bdr w:val="single" w:sz="4" w:space="0" w:color="auto"/>
        </w:rPr>
        <w:t>.</w:t>
      </w:r>
      <w:r w:rsidRPr="00206F79">
        <w:rPr>
          <w:sz w:val="12"/>
        </w:rPr>
        <w:t xml:space="preserve"> Though </w:t>
      </w:r>
      <w:r w:rsidRPr="00206F79">
        <w:rPr>
          <w:u w:val="single"/>
        </w:rPr>
        <w:t xml:space="preserve">a </w:t>
      </w:r>
      <w:r w:rsidRPr="00206F79">
        <w:rPr>
          <w:highlight w:val="yellow"/>
          <w:u w:val="single"/>
        </w:rPr>
        <w:t>statute</w:t>
      </w:r>
      <w:r w:rsidRPr="00206F79">
        <w:rPr>
          <w:sz w:val="12"/>
        </w:rPr>
        <w:t xml:space="preserve"> could also be rescinded or amended, it </w:t>
      </w:r>
      <w:r w:rsidRPr="00206F79">
        <w:rPr>
          <w:highlight w:val="yellow"/>
          <w:u w:val="single"/>
        </w:rPr>
        <w:t>would require</w:t>
      </w:r>
      <w:r w:rsidRPr="00206F79">
        <w:rPr>
          <w:u w:val="single"/>
        </w:rPr>
        <w:t xml:space="preserve"> more </w:t>
      </w:r>
      <w:r w:rsidRPr="00206F79">
        <w:rPr>
          <w:highlight w:val="yellow"/>
          <w:u w:val="single"/>
        </w:rPr>
        <w:t>consensus and deliberation</w:t>
      </w:r>
      <w:r w:rsidRPr="00206F79">
        <w:rPr>
          <w:u w:val="single"/>
        </w:rPr>
        <w:t xml:space="preserve"> than merely the changed opinion of the President </w:t>
      </w:r>
      <w:r w:rsidRPr="00206F79">
        <w:rPr>
          <w:highlight w:val="yellow"/>
          <w:u w:val="single"/>
        </w:rPr>
        <w:t>and</w:t>
      </w:r>
      <w:r w:rsidRPr="00206F79">
        <w:rPr>
          <w:u w:val="single"/>
        </w:rPr>
        <w:t xml:space="preserve"> would likely </w:t>
      </w:r>
      <w:r w:rsidRPr="00206F79">
        <w:rPr>
          <w:highlight w:val="yellow"/>
          <w:u w:val="single"/>
        </w:rPr>
        <w:t xml:space="preserve">prompt </w:t>
      </w:r>
      <w:r w:rsidRPr="00206F79">
        <w:rPr>
          <w:u w:val="single"/>
        </w:rPr>
        <w:t xml:space="preserve">greater </w:t>
      </w:r>
      <w:r w:rsidRPr="00206F79">
        <w:rPr>
          <w:highlight w:val="yellow"/>
          <w:u w:val="single"/>
        </w:rPr>
        <w:t>public</w:t>
      </w:r>
      <w:r w:rsidRPr="00206F79">
        <w:rPr>
          <w:u w:val="single"/>
        </w:rPr>
        <w:t xml:space="preserve"> </w:t>
      </w:r>
      <w:r w:rsidRPr="00206F79">
        <w:rPr>
          <w:highlight w:val="yellow"/>
          <w:u w:val="single"/>
        </w:rPr>
        <w:t>scrutiny</w:t>
      </w:r>
      <w:r w:rsidRPr="00206F79">
        <w:rPr>
          <w:u w:val="single"/>
        </w:rPr>
        <w:t xml:space="preserve"> </w:t>
      </w:r>
      <w:r w:rsidRPr="00206F79">
        <w:rPr>
          <w:highlight w:val="yellow"/>
          <w:u w:val="single"/>
        </w:rPr>
        <w:t>and debate</w:t>
      </w:r>
      <w:r w:rsidRPr="00206F79">
        <w:rPr>
          <w:sz w:val="12"/>
        </w:rPr>
        <w:t xml:space="preserve">. More to the point, the political </w:t>
      </w:r>
      <w:r w:rsidRPr="00206F79">
        <w:rPr>
          <w:u w:val="single"/>
        </w:rPr>
        <w:t>pressure to misuse the Agency</w:t>
      </w:r>
      <w:r w:rsidRPr="00206F79">
        <w:rPr>
          <w:sz w:val="12"/>
        </w:rPr>
        <w:t xml:space="preserve"> during the Cold War </w:t>
      </w:r>
      <w:r w:rsidRPr="00206F79">
        <w:rPr>
          <w:u w:val="single"/>
        </w:rPr>
        <w:t xml:space="preserve">came </w:t>
      </w:r>
      <w:r w:rsidRPr="00206F79">
        <w:rPr>
          <w:sz w:val="12"/>
        </w:rPr>
        <w:t xml:space="preserve">primarily </w:t>
      </w:r>
      <w:r w:rsidRPr="00206F79">
        <w:rPr>
          <w:u w:val="single"/>
        </w:rPr>
        <w:t xml:space="preserve">from </w:t>
      </w:r>
      <w:r w:rsidRPr="00206F79">
        <w:rPr>
          <w:sz w:val="12"/>
        </w:rPr>
        <w:t xml:space="preserve">the highest levels of </w:t>
      </w:r>
      <w:r w:rsidRPr="00206F79">
        <w:rPr>
          <w:u w:val="single"/>
        </w:rPr>
        <w:t>the executive</w:t>
      </w:r>
      <w:r w:rsidRPr="00206F79">
        <w:rPr>
          <w:sz w:val="12"/>
        </w:rPr>
        <w:t xml:space="preserve"> branch, thus </w:t>
      </w:r>
      <w:r w:rsidRPr="00206F79">
        <w:rPr>
          <w:u w:val="single"/>
        </w:rPr>
        <w:t>providing a strong argument against leaving guidance and clarification of the CIA's mandate to the president's sole discretion</w:t>
      </w:r>
      <w:r w:rsidRPr="00206F79">
        <w:rPr>
          <w:sz w:val="12"/>
        </w:rPr>
        <w:t xml:space="preserve">.209 If history serves as any guide, </w:t>
      </w:r>
      <w:r w:rsidRPr="00206F79">
        <w:rPr>
          <w:b/>
          <w:highlight w:val="yellow"/>
          <w:u w:val="single"/>
          <w:bdr w:val="single" w:sz="4" w:space="0" w:color="auto"/>
        </w:rPr>
        <w:t>dirty</w:t>
      </w:r>
      <w:r w:rsidRPr="00206F79">
        <w:rPr>
          <w:b/>
          <w:u w:val="single"/>
          <w:bdr w:val="single" w:sz="4" w:space="0" w:color="auto"/>
        </w:rPr>
        <w:t xml:space="preserve"> marching </w:t>
      </w:r>
      <w:r w:rsidRPr="00206F79">
        <w:rPr>
          <w:b/>
          <w:highlight w:val="yellow"/>
          <w:u w:val="single"/>
          <w:bdr w:val="single" w:sz="4" w:space="0" w:color="auto"/>
        </w:rPr>
        <w:t>orders</w:t>
      </w:r>
      <w:r w:rsidRPr="00206F79">
        <w:rPr>
          <w:b/>
          <w:u w:val="single"/>
          <w:bdr w:val="single" w:sz="4" w:space="0" w:color="auto"/>
        </w:rPr>
        <w:t xml:space="preserve"> are more likely to </w:t>
      </w:r>
      <w:r w:rsidRPr="00206F79">
        <w:rPr>
          <w:b/>
          <w:highlight w:val="yellow"/>
          <w:u w:val="single"/>
          <w:bdr w:val="single" w:sz="4" w:space="0" w:color="auto"/>
        </w:rPr>
        <w:t>come from the President</w:t>
      </w:r>
      <w:r w:rsidRPr="00206F79">
        <w:rPr>
          <w:sz w:val="12"/>
        </w:rPr>
        <w:t xml:space="preserve"> than Congress given the CIA's institutional location within the executive branch and the Agency's relationship with the President. </w:t>
      </w:r>
      <w:r w:rsidRPr="00206F79">
        <w:rPr>
          <w:highlight w:val="yellow"/>
          <w:u w:val="single"/>
        </w:rPr>
        <w:t>Statutory amendment</w:t>
      </w:r>
      <w:r w:rsidRPr="00206F79">
        <w:rPr>
          <w:sz w:val="12"/>
        </w:rPr>
        <w:t xml:space="preserve"> cannot guarantee the law will not be disregarded, but it </w:t>
      </w:r>
      <w:r w:rsidRPr="00206F79">
        <w:rPr>
          <w:u w:val="single"/>
        </w:rPr>
        <w:t xml:space="preserve">would provide a better check than an executive order and would </w:t>
      </w:r>
      <w:r w:rsidRPr="00206F79">
        <w:rPr>
          <w:highlight w:val="yellow"/>
          <w:u w:val="single"/>
        </w:rPr>
        <w:t>supply</w:t>
      </w:r>
      <w:r w:rsidRPr="00206F79">
        <w:rPr>
          <w:u w:val="single"/>
        </w:rPr>
        <w:t xml:space="preserve"> clearer </w:t>
      </w:r>
      <w:r w:rsidRPr="00206F79">
        <w:rPr>
          <w:highlight w:val="yellow"/>
          <w:u w:val="single"/>
        </w:rPr>
        <w:t>guideposts for</w:t>
      </w:r>
      <w:r w:rsidRPr="00206F79">
        <w:rPr>
          <w:u w:val="single"/>
        </w:rPr>
        <w:t xml:space="preserve"> congressional </w:t>
      </w:r>
      <w:r w:rsidRPr="00206F79">
        <w:rPr>
          <w:highlight w:val="yellow"/>
          <w:u w:val="single"/>
        </w:rPr>
        <w:t>oversight and</w:t>
      </w:r>
      <w:r w:rsidRPr="00206F79">
        <w:rPr>
          <w:u w:val="single"/>
        </w:rPr>
        <w:t xml:space="preserve"> </w:t>
      </w:r>
      <w:r w:rsidRPr="00206F79">
        <w:rPr>
          <w:highlight w:val="yellow"/>
          <w:u w:val="single"/>
        </w:rPr>
        <w:t>executive</w:t>
      </w:r>
      <w:r w:rsidRPr="00206F79">
        <w:rPr>
          <w:u w:val="single"/>
        </w:rPr>
        <w:t xml:space="preserve"> branch </w:t>
      </w:r>
      <w:r w:rsidRPr="00206F79">
        <w:rPr>
          <w:highlight w:val="yellow"/>
          <w:u w:val="single"/>
        </w:rPr>
        <w:t>officials</w:t>
      </w:r>
      <w:r w:rsidRPr="00206F79">
        <w:rPr>
          <w:u w:val="single"/>
        </w:rPr>
        <w:t xml:space="preserve"> such as inspectors general</w:t>
      </w:r>
      <w:r w:rsidRPr="00206F79">
        <w:rPr>
          <w:sz w:val="12"/>
        </w:rPr>
        <w:t>.210</w:t>
      </w:r>
      <w:r>
        <w:rPr>
          <w:sz w:val="12"/>
        </w:rPr>
        <w:t xml:space="preserve"> </w:t>
      </w:r>
      <w:r w:rsidRPr="00206F79">
        <w:rPr>
          <w:u w:val="single"/>
        </w:rPr>
        <w:t xml:space="preserve">A </w:t>
      </w:r>
      <w:r w:rsidRPr="00206F79">
        <w:rPr>
          <w:highlight w:val="yellow"/>
          <w:u w:val="single"/>
        </w:rPr>
        <w:t>statute would</w:t>
      </w:r>
      <w:r w:rsidRPr="00206F79">
        <w:rPr>
          <w:u w:val="single"/>
        </w:rPr>
        <w:t xml:space="preserve"> also be more effective than an executive order because it would better </w:t>
      </w:r>
      <w:r w:rsidRPr="00206F79">
        <w:rPr>
          <w:b/>
          <w:highlight w:val="yellow"/>
          <w:u w:val="single"/>
          <w:bdr w:val="single" w:sz="4" w:space="0" w:color="auto"/>
        </w:rPr>
        <w:t>entrench</w:t>
      </w:r>
      <w:r w:rsidRPr="00206F79">
        <w:rPr>
          <w:b/>
          <w:u w:val="single"/>
          <w:bdr w:val="single" w:sz="4" w:space="0" w:color="auto"/>
        </w:rPr>
        <w:t xml:space="preserve"> the guidance and clarified </w:t>
      </w:r>
      <w:r w:rsidRPr="00206F79">
        <w:rPr>
          <w:b/>
          <w:highlight w:val="yellow"/>
          <w:u w:val="single"/>
          <w:bdr w:val="single" w:sz="4" w:space="0" w:color="auto"/>
        </w:rPr>
        <w:t>boundaries</w:t>
      </w:r>
      <w:r w:rsidRPr="00206F79">
        <w:rPr>
          <w:b/>
          <w:u w:val="single"/>
          <w:bdr w:val="single" w:sz="4" w:space="0" w:color="auto"/>
        </w:rPr>
        <w:t xml:space="preserve"> of authority </w:t>
      </w:r>
      <w:r w:rsidRPr="00206F79">
        <w:rPr>
          <w:b/>
          <w:highlight w:val="yellow"/>
          <w:u w:val="single"/>
          <w:bdr w:val="single" w:sz="4" w:space="0" w:color="auto"/>
        </w:rPr>
        <w:t>within</w:t>
      </w:r>
      <w:r w:rsidRPr="00206F79">
        <w:rPr>
          <w:b/>
          <w:u w:val="single"/>
          <w:bdr w:val="single" w:sz="4" w:space="0" w:color="auto"/>
        </w:rPr>
        <w:t xml:space="preserve"> everyday </w:t>
      </w:r>
      <w:r w:rsidRPr="00206F79">
        <w:rPr>
          <w:b/>
          <w:highlight w:val="yellow"/>
          <w:u w:val="single"/>
          <w:bdr w:val="single" w:sz="4" w:space="0" w:color="auto"/>
        </w:rPr>
        <w:t>CIA activity.</w:t>
      </w:r>
      <w:r w:rsidRPr="00206F79">
        <w:rPr>
          <w:sz w:val="12"/>
        </w:rPr>
        <w:t xml:space="preserve"> </w:t>
      </w:r>
      <w:r w:rsidRPr="00206F79">
        <w:rPr>
          <w:u w:val="single"/>
        </w:rPr>
        <w:t xml:space="preserve">Statutory amendment would most </w:t>
      </w:r>
      <w:r w:rsidRPr="00206F79">
        <w:rPr>
          <w:highlight w:val="yellow"/>
          <w:u w:val="single"/>
        </w:rPr>
        <w:t>clearly and forcefully state</w:t>
      </w:r>
      <w:r w:rsidRPr="00206F79">
        <w:rPr>
          <w:u w:val="single"/>
        </w:rPr>
        <w:t xml:space="preserve"> the </w:t>
      </w:r>
      <w:r w:rsidRPr="00206F79">
        <w:rPr>
          <w:highlight w:val="yellow"/>
          <w:u w:val="single"/>
        </w:rPr>
        <w:t>limits</w:t>
      </w:r>
      <w:r w:rsidRPr="00206F79">
        <w:rPr>
          <w:u w:val="single"/>
        </w:rPr>
        <w:t xml:space="preserve"> of CIA authority</w:t>
      </w:r>
      <w:r w:rsidRPr="00206F79">
        <w:rPr>
          <w:sz w:val="12"/>
        </w:rPr>
        <w:t xml:space="preserve">, thereby </w:t>
      </w:r>
      <w:r w:rsidRPr="00206F79">
        <w:rPr>
          <w:highlight w:val="yellow"/>
          <w:u w:val="single"/>
        </w:rPr>
        <w:t>assisting</w:t>
      </w:r>
      <w:r w:rsidRPr="00206F79">
        <w:rPr>
          <w:u w:val="single"/>
        </w:rPr>
        <w:t xml:space="preserve"> the </w:t>
      </w:r>
      <w:r w:rsidRPr="00206F79">
        <w:rPr>
          <w:highlight w:val="yellow"/>
          <w:u w:val="single"/>
        </w:rPr>
        <w:t>decisions</w:t>
      </w:r>
      <w:r w:rsidRPr="00206F79">
        <w:rPr>
          <w:u w:val="single"/>
        </w:rPr>
        <w:t xml:space="preserve"> </w:t>
      </w:r>
      <w:r w:rsidRPr="00206F79">
        <w:rPr>
          <w:highlight w:val="yellow"/>
          <w:u w:val="single"/>
        </w:rPr>
        <w:t>of</w:t>
      </w:r>
      <w:r w:rsidRPr="00206F79">
        <w:rPr>
          <w:u w:val="single"/>
        </w:rPr>
        <w:t xml:space="preserve"> CIA </w:t>
      </w:r>
      <w:r w:rsidRPr="00206F79">
        <w:rPr>
          <w:highlight w:val="yellow"/>
          <w:u w:val="single"/>
        </w:rPr>
        <w:t>officials and lawyers</w:t>
      </w:r>
      <w:r w:rsidRPr="00206F79">
        <w:rPr>
          <w:u w:val="single"/>
        </w:rPr>
        <w:t>.</w:t>
      </w:r>
      <w:r w:rsidRPr="00206F79">
        <w:rPr>
          <w:sz w:val="12"/>
        </w:rPr>
        <w:t xml:space="preserve"> </w:t>
      </w:r>
      <w:r w:rsidRPr="00206F79">
        <w:rPr>
          <w:u w:val="single"/>
        </w:rPr>
        <w:t>This clear statement of norms of behavior</w:t>
      </w:r>
      <w:r w:rsidRPr="00206F79">
        <w:rPr>
          <w:sz w:val="12"/>
        </w:rPr>
        <w:t xml:space="preserve"> (in this case </w:t>
      </w:r>
      <w:r w:rsidRPr="00206F79">
        <w:rPr>
          <w:b/>
          <w:u w:val="single"/>
        </w:rPr>
        <w:t>clarification of prohibited activity</w:t>
      </w:r>
      <w:r w:rsidRPr="00206F79">
        <w:rPr>
          <w:sz w:val="12"/>
        </w:rPr>
        <w:t xml:space="preserve">) </w:t>
      </w:r>
      <w:r w:rsidRPr="00206F79">
        <w:rPr>
          <w:u w:val="single"/>
        </w:rPr>
        <w:t xml:space="preserve">could </w:t>
      </w:r>
      <w:r w:rsidRPr="00206F79">
        <w:rPr>
          <w:sz w:val="12"/>
        </w:rPr>
        <w:t xml:space="preserve">also </w:t>
      </w:r>
      <w:r w:rsidRPr="00206F79">
        <w:rPr>
          <w:highlight w:val="yellow"/>
          <w:u w:val="single"/>
        </w:rPr>
        <w:t>further</w:t>
      </w:r>
      <w:r w:rsidRPr="00206F79">
        <w:rPr>
          <w:u w:val="single"/>
        </w:rPr>
        <w:t xml:space="preserve"> the </w:t>
      </w:r>
      <w:r w:rsidRPr="00206F79">
        <w:rPr>
          <w:highlight w:val="yellow"/>
          <w:u w:val="single"/>
        </w:rPr>
        <w:t>internalization</w:t>
      </w:r>
      <w:r w:rsidRPr="00206F79">
        <w:rPr>
          <w:u w:val="single"/>
        </w:rPr>
        <w:t xml:space="preserve"> of these norms </w:t>
      </w:r>
      <w:r w:rsidRPr="00206F79">
        <w:rPr>
          <w:highlight w:val="yellow"/>
          <w:u w:val="single"/>
        </w:rPr>
        <w:t>among CIA officials.</w:t>
      </w:r>
      <w:r w:rsidRPr="00206F79">
        <w:rPr>
          <w:sz w:val="12"/>
        </w:rPr>
        <w:t>211</w:t>
      </w:r>
      <w:r>
        <w:rPr>
          <w:sz w:val="12"/>
        </w:rPr>
        <w:t xml:space="preserve"> </w:t>
      </w:r>
      <w:r w:rsidRPr="00206F79">
        <w:rPr>
          <w:sz w:val="12"/>
        </w:rPr>
        <w:t xml:space="preserve">For reasons similar to those discussed above, </w:t>
      </w:r>
      <w:r w:rsidRPr="00206F79">
        <w:rPr>
          <w:u w:val="single"/>
        </w:rPr>
        <w:t xml:space="preserve">reliance on </w:t>
      </w:r>
      <w:r w:rsidRPr="00206F79">
        <w:rPr>
          <w:b/>
          <w:u w:val="single"/>
        </w:rPr>
        <w:t xml:space="preserve">advisory boards, inspectors general, and other </w:t>
      </w:r>
      <w:r w:rsidRPr="00206F79">
        <w:rPr>
          <w:b/>
          <w:highlight w:val="yellow"/>
          <w:u w:val="single"/>
        </w:rPr>
        <w:t>internal checks</w:t>
      </w:r>
      <w:r w:rsidRPr="00206F79">
        <w:rPr>
          <w:highlight w:val="yellow"/>
          <w:u w:val="single"/>
        </w:rPr>
        <w:t xml:space="preserve"> within the executive</w:t>
      </w:r>
      <w:r w:rsidRPr="00206F79">
        <w:rPr>
          <w:u w:val="single"/>
        </w:rPr>
        <w:t xml:space="preserve"> branch </w:t>
      </w:r>
      <w:r w:rsidRPr="00206F79">
        <w:rPr>
          <w:highlight w:val="yellow"/>
          <w:u w:val="single"/>
        </w:rPr>
        <w:t>is less effective than statutory clarification</w:t>
      </w:r>
      <w:r w:rsidRPr="00206F79">
        <w:rPr>
          <w:sz w:val="12"/>
        </w:rPr>
        <w:t xml:space="preserve"> would be in preventing abuse.212 If anything, </w:t>
      </w:r>
      <w:r w:rsidRPr="00206F79">
        <w:rPr>
          <w:u w:val="single"/>
        </w:rPr>
        <w:t>a clearer CIA charter would bolster the abilities of oversight officials by providing better guideposts to monitor CIA activity</w:t>
      </w:r>
      <w:r w:rsidRPr="00206F79">
        <w:rPr>
          <w:sz w:val="12"/>
        </w:rPr>
        <w:t>. In any case, it must be recalled that these officials and boards can, at best, assist in issues of oversight. Unlike statutory clarification, checks internal to the executive branch are incapable of alleviating the coordination challenges between intelligence and law enforcement agencies.</w:t>
      </w:r>
    </w:p>
    <w:p w:rsidR="00A34C4E" w:rsidRDefault="00A34C4E" w:rsidP="00A34C4E"/>
    <w:p w:rsidR="00A34C4E" w:rsidRPr="0019289C" w:rsidRDefault="00A34C4E" w:rsidP="00A34C4E"/>
    <w:p w:rsidR="00A34C4E" w:rsidRDefault="00A34C4E" w:rsidP="00A34C4E"/>
    <w:p w:rsidR="00A34C4E" w:rsidRPr="00EC6762" w:rsidRDefault="00A34C4E" w:rsidP="00A34C4E">
      <w:pPr>
        <w:pStyle w:val="Heading4"/>
      </w:pPr>
      <w:r>
        <w:t>Self-restraint fails--- future presidents and crisis psychology</w:t>
      </w:r>
    </w:p>
    <w:p w:rsidR="00A34C4E" w:rsidRPr="000E0D31" w:rsidRDefault="00A34C4E" w:rsidP="00A34C4E">
      <w:r w:rsidRPr="000E0D31">
        <w:rPr>
          <w:rStyle w:val="StyleStyleBold12pt"/>
        </w:rPr>
        <w:t>Healy 2009</w:t>
      </w:r>
      <w:r>
        <w:t xml:space="preserve"> (</w:t>
      </w:r>
      <w:r w:rsidRPr="000E0D31">
        <w:t>Gene Healy, The Cult of the Presidency: America’s Dangerous Devotion to Executive Power, 2009 p. 308-309</w:t>
      </w:r>
      <w:r>
        <w:t>)</w:t>
      </w:r>
    </w:p>
    <w:p w:rsidR="00A34C4E" w:rsidRDefault="00A34C4E" w:rsidP="00A34C4E">
      <w:r>
        <w:t xml:space="preserve">Laudable as it is, though, </w:t>
      </w:r>
      <w:r w:rsidRPr="007C3B77">
        <w:rPr>
          <w:rStyle w:val="StyleBoldUnderline"/>
          <w:highlight w:val="yellow"/>
        </w:rPr>
        <w:t xml:space="preserve">presidential self-restraint is far from a robust or lasting solution </w:t>
      </w:r>
      <w:r w:rsidRPr="00C15740">
        <w:rPr>
          <w:rStyle w:val="StyleBoldUnderline"/>
        </w:rPr>
        <w:t>to</w:t>
      </w:r>
      <w:r w:rsidRPr="00C36A9B">
        <w:rPr>
          <w:rStyle w:val="StyleBoldUnderline"/>
        </w:rPr>
        <w:t xml:space="preserve"> the imperial presidency.  </w:t>
      </w:r>
      <w:r w:rsidRPr="007C3B77">
        <w:rPr>
          <w:rStyle w:val="StyleBoldUnderline"/>
          <w:highlight w:val="yellow"/>
        </w:rPr>
        <w:t>Executive orders can be overturned</w:t>
      </w:r>
      <w:r w:rsidRPr="00C36A9B">
        <w:rPr>
          <w:rStyle w:val="StyleBoldUnderline"/>
        </w:rPr>
        <w:t xml:space="preserve">, and personnel can be changed – </w:t>
      </w:r>
      <w:r w:rsidRPr="007C3B77">
        <w:rPr>
          <w:rStyle w:val="StyleBoldUnderline"/>
          <w:highlight w:val="yellow"/>
        </w:rPr>
        <w:t>by future presidents, or</w:t>
      </w:r>
      <w:r w:rsidRPr="00C36A9B">
        <w:rPr>
          <w:rStyle w:val="StyleBoldUnderline"/>
        </w:rPr>
        <w:t xml:space="preserve"> by </w:t>
      </w:r>
      <w:r w:rsidRPr="007C3B77">
        <w:rPr>
          <w:rStyle w:val="StyleBoldUnderline"/>
          <w:highlight w:val="yellow"/>
        </w:rPr>
        <w:t>this president</w:t>
      </w:r>
      <w:r w:rsidRPr="00C36A9B">
        <w:rPr>
          <w:rStyle w:val="StyleBoldUnderline"/>
        </w:rPr>
        <w:t xml:space="preserve"> should political conditions change.</w:t>
      </w:r>
      <w:r>
        <w:t xml:space="preserve">  The threat of terrorism is no longer as vivid in the public mind as it was a few years ago but all that could change quite rapidly.  </w:t>
      </w:r>
      <w:r w:rsidRPr="007C3B77">
        <w:rPr>
          <w:rStyle w:val="StyleBoldUnderline"/>
          <w:highlight w:val="yellow"/>
        </w:rPr>
        <w:t>If a bomb goes off</w:t>
      </w:r>
      <w:r w:rsidRPr="00C36A9B">
        <w:rPr>
          <w:rStyle w:val="StyleBoldUnderline"/>
        </w:rPr>
        <w:t xml:space="preserve"> in a subway </w:t>
      </w:r>
      <w:r w:rsidRPr="007C3B77">
        <w:rPr>
          <w:rStyle w:val="StyleBoldUnderline"/>
          <w:highlight w:val="yellow"/>
        </w:rPr>
        <w:t>or terrorist carries out a shooting spree</w:t>
      </w:r>
      <w:r w:rsidRPr="00C36A9B">
        <w:rPr>
          <w:rStyle w:val="StyleBoldUnderline"/>
        </w:rPr>
        <w:t xml:space="preserve"> at a shopping mall, </w:t>
      </w:r>
      <w:r w:rsidRPr="007C3B77">
        <w:rPr>
          <w:rStyle w:val="StyleBoldUnderline"/>
          <w:highlight w:val="yellow"/>
        </w:rPr>
        <w:t>it will be very difficult for any president</w:t>
      </w:r>
      <w:r>
        <w:t xml:space="preserve"> – particularly one with political opponents eager to paint him as “soft on terror” </w:t>
      </w:r>
      <w:r w:rsidRPr="007C3B77">
        <w:rPr>
          <w:rStyle w:val="StyleBoldUnderline"/>
          <w:highlight w:val="yellow"/>
        </w:rPr>
        <w:t>to resist pushing his authority</w:t>
      </w:r>
      <w:r w:rsidRPr="00C36A9B">
        <w:rPr>
          <w:rStyle w:val="StyleBoldUnderline"/>
        </w:rPr>
        <w:t xml:space="preserve"> beyond constitutional limits.  </w:t>
      </w:r>
      <w:r w:rsidRPr="007C3B77">
        <w:rPr>
          <w:rStyle w:val="StyleBoldUnderline"/>
          <w:highlight w:val="yellow"/>
        </w:rPr>
        <w:t>Lasting restraint needs to come from</w:t>
      </w:r>
      <w:r w:rsidRPr="00C36A9B">
        <w:rPr>
          <w:rStyle w:val="StyleBoldUnderline"/>
        </w:rPr>
        <w:t xml:space="preserve"> external sources: </w:t>
      </w:r>
      <w:r w:rsidRPr="007C3B77">
        <w:rPr>
          <w:rStyle w:val="StyleBoldUnderline"/>
          <w:highlight w:val="yellow"/>
        </w:rPr>
        <w:t>the courts, the Congress</w:t>
      </w:r>
      <w:r w:rsidRPr="00C15740">
        <w:rPr>
          <w:rStyle w:val="StyleBoldUnderline"/>
        </w:rPr>
        <w:t>,</w:t>
      </w:r>
      <w:r w:rsidRPr="00C36A9B">
        <w:rPr>
          <w:rStyle w:val="StyleBoldUnderline"/>
        </w:rPr>
        <w:t xml:space="preserve"> and the general public.</w:t>
      </w:r>
      <w:r>
        <w:t xml:space="preserve">   The Supreme Court has lately shown greater willingness to check presidential power in foreign affairs.  However, there’s little evidence that the public has moderated its demands for bold presidential action to solve all manner of problems.  And Congress remains as pliable as ever. </w:t>
      </w:r>
    </w:p>
    <w:p w:rsidR="00A34C4E" w:rsidRDefault="00A34C4E" w:rsidP="00A34C4E">
      <w:pPr>
        <w:rPr>
          <w:rStyle w:val="StyleBoldUnderline"/>
        </w:rPr>
      </w:pPr>
    </w:p>
    <w:p w:rsidR="00A34C4E" w:rsidRPr="004D07AB" w:rsidRDefault="00A34C4E" w:rsidP="00A34C4E">
      <w:pPr>
        <w:pStyle w:val="Heading4"/>
        <w:rPr>
          <w:rFonts w:cs="Times New Roman"/>
        </w:rPr>
      </w:pPr>
      <w:r w:rsidRPr="004D07AB">
        <w:rPr>
          <w:rFonts w:cs="Times New Roman"/>
        </w:rPr>
        <w:t>Exec fiat is a voter--- limits out core affs, scews 2ac strat because  moots 1ac and cant read addons --avoids the core topic question by fiating away Obama’s behavior in the squo---no comparative lit means the neg wins every debate</w:t>
      </w:r>
    </w:p>
    <w:p w:rsidR="00A34C4E" w:rsidRPr="004D07AB" w:rsidRDefault="00A34C4E" w:rsidP="00A34C4E">
      <w:r w:rsidRPr="004D07AB">
        <w:t xml:space="preserve">Victor </w:t>
      </w:r>
      <w:r w:rsidRPr="004D07AB">
        <w:rPr>
          <w:rStyle w:val="StyleStyleBold12pt"/>
        </w:rPr>
        <w:t>Hansen 12</w:t>
      </w:r>
      <w:r w:rsidRPr="004D07AB">
        <w:t xml:space="preserve">, Professor of Law, New England Law, New England Law Review, Vol. 46, pp. 27-36, 2011, “Predator Drone Attacks”, February 22, 2012, </w:t>
      </w:r>
      <w:hyperlink r:id="rId31" w:history="1">
        <w:r w:rsidRPr="004D07AB">
          <w:rPr>
            <w:rStyle w:val="Hyperlink"/>
          </w:rPr>
          <w:t>http://papers.ssrn.com/sol3/papers.cfm?abstract_id=2009313</w:t>
        </w:r>
      </w:hyperlink>
      <w:r w:rsidRPr="004D07AB">
        <w:t>, PDF</w:t>
      </w:r>
    </w:p>
    <w:p w:rsidR="00A34C4E" w:rsidRPr="004D07AB" w:rsidRDefault="00A34C4E" w:rsidP="00A34C4E">
      <w:pPr>
        <w:rPr>
          <w:sz w:val="16"/>
        </w:rPr>
      </w:pPr>
      <w:r w:rsidRPr="004D07AB">
        <w:rPr>
          <w:rStyle w:val="Emphasis"/>
          <w:highlight w:val="yellow"/>
        </w:rPr>
        <w:t>Any checks</w:t>
      </w:r>
      <w:r w:rsidRPr="004D07AB">
        <w:rPr>
          <w:highlight w:val="yellow"/>
          <w:u w:val="single"/>
        </w:rPr>
        <w:t xml:space="preserve"> on the President’s use of drone attacks must come domestically. In the domestic arena </w:t>
      </w:r>
      <w:r w:rsidRPr="004D07AB">
        <w:rPr>
          <w:rStyle w:val="Emphasis"/>
          <w:highlight w:val="yellow"/>
        </w:rPr>
        <w:t>the two options are either the courts or Congress</w:t>
      </w:r>
      <w:r w:rsidRPr="004D07AB">
        <w:rPr>
          <w:rStyle w:val="Emphasis"/>
        </w:rPr>
        <w:t>.</w:t>
      </w:r>
      <w:r w:rsidRPr="004D07AB">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A34C4E" w:rsidRPr="004D07AB" w:rsidRDefault="00A34C4E" w:rsidP="00A34C4E"/>
    <w:p w:rsidR="00A34C4E" w:rsidRPr="004D07AB" w:rsidRDefault="00A34C4E" w:rsidP="00A34C4E">
      <w:r w:rsidRPr="004D07AB">
        <w:t xml:space="preserve">Reject the team – at very least reject durable fiat and grant rollback args and justifices timeframe perms. </w:t>
      </w:r>
    </w:p>
    <w:p w:rsidR="00A34C4E" w:rsidRDefault="00A34C4E" w:rsidP="00A34C4E"/>
    <w:p w:rsidR="00A34C4E" w:rsidRDefault="00A34C4E" w:rsidP="00A34C4E">
      <w:pPr>
        <w:pStyle w:val="Heading4"/>
      </w:pPr>
      <w:r>
        <w:rPr>
          <w:b w:val="0"/>
          <w:bCs w:val="0"/>
        </w:rPr>
        <w:t>Statutory change coming now. Means CP links to politics and would have zero case solvency. Gets overridden immediately. Only fiatting congressional implementation can solve the aff</w:t>
      </w:r>
    </w:p>
    <w:p w:rsidR="00A34C4E" w:rsidRDefault="00A34C4E" w:rsidP="00A34C4E">
      <w:r>
        <w:rPr>
          <w:b/>
        </w:rPr>
        <w:t>Schmitt, 1/16</w:t>
      </w:r>
      <w:r>
        <w:t xml:space="preserve"> (Eric, Congress Restricts Drones Program Shift, New York Times, http://www.nytimes.com/2014/01/17/us/politics/congress-restricts-drones-program-shift.html?_r=0)</w:t>
      </w:r>
    </w:p>
    <w:p w:rsidR="00A34C4E" w:rsidRDefault="00A34C4E" w:rsidP="00A34C4E">
      <w:pPr>
        <w:rPr>
          <w:rStyle w:val="StyleBoldUnderline"/>
        </w:rPr>
      </w:pPr>
      <w:r>
        <w:rPr>
          <w:sz w:val="16"/>
        </w:rPr>
        <w:t xml:space="preserve">WASHINGTON — In an unusual move, </w:t>
      </w:r>
      <w:r>
        <w:rPr>
          <w:rStyle w:val="StyleBoldUnderline"/>
        </w:rPr>
        <w:t>Co</w:t>
      </w:r>
      <w:r>
        <w:rPr>
          <w:rStyle w:val="StyleBoldUnderline"/>
          <w:highlight w:val="yellow"/>
        </w:rPr>
        <w:t xml:space="preserve">ngress is placing restrictions on the Obama </w:t>
      </w:r>
      <w:r>
        <w:rPr>
          <w:rStyle w:val="StyleBoldUnderline"/>
        </w:rPr>
        <w:t>administration’s</w:t>
      </w:r>
      <w:r>
        <w:rPr>
          <w:rStyle w:val="StyleBoldUnderline"/>
          <w:highlight w:val="yellow"/>
        </w:rPr>
        <w:t xml:space="preserve"> plan</w:t>
      </w:r>
      <w:r>
        <w:rPr>
          <w:rStyle w:val="StyleBoldUnderline"/>
        </w:rPr>
        <w:t xml:space="preserve"> </w:t>
      </w:r>
      <w:r>
        <w:rPr>
          <w:rStyle w:val="StyleBoldUnderline"/>
          <w:highlight w:val="yellow"/>
        </w:rPr>
        <w:t>to shift responsibility for armed drones</w:t>
      </w:r>
      <w:r>
        <w:rPr>
          <w:rStyle w:val="StyleBoldUnderline"/>
        </w:rPr>
        <w:t xml:space="preserve"> more toward the military and away from the C.I.A</w:t>
      </w:r>
      <w:r>
        <w:rPr>
          <w:sz w:val="16"/>
        </w:rPr>
        <w:t xml:space="preserve">., congressional and administration officials said Thursday. </w:t>
      </w:r>
      <w:r>
        <w:rPr>
          <w:rStyle w:val="StyleBoldUnderline"/>
          <w:highlight w:val="yellow"/>
        </w:rPr>
        <w:t>Lawmakers inserted wording into a classified</w:t>
      </w:r>
      <w:r>
        <w:rPr>
          <w:sz w:val="16"/>
        </w:rPr>
        <w:t xml:space="preserve"> annex to the $1.1 trillion federal </w:t>
      </w:r>
      <w:r>
        <w:rPr>
          <w:rStyle w:val="StyleBoldUnderline"/>
          <w:highlight w:val="yellow"/>
        </w:rPr>
        <w:t>budget</w:t>
      </w:r>
      <w:r>
        <w:rPr>
          <w:rStyle w:val="StyleBoldUnderline"/>
        </w:rPr>
        <w:t xml:space="preserve"> </w:t>
      </w:r>
      <w:r>
        <w:rPr>
          <w:sz w:val="16"/>
        </w:rPr>
        <w:t xml:space="preserve">approved by Congress this week </w:t>
      </w:r>
      <w:r>
        <w:rPr>
          <w:rStyle w:val="StyleBoldUnderline"/>
        </w:rPr>
        <w:t xml:space="preserve">that would make it more difficult to transfer control over the drone campaign or the authority to carry out strikes. </w:t>
      </w:r>
      <w:r>
        <w:rPr>
          <w:sz w:val="16"/>
        </w:rPr>
        <w:t xml:space="preserve">The scope of the restrictions remained unclear because of their classification. But the provision does not appear to entirely block a shift described last May by administration officials as a ramification of President Obama’s intention to move the country off a decade-long war footing. Lawmakers allowed the president to waive the constraints under certain circumstances or to permit the transfer if the administration certifies that the military meets certain standards in drone operations, congressional aides said Thursday. Even before the new provision in the budget bill, </w:t>
      </w:r>
      <w:r>
        <w:rPr>
          <w:rStyle w:val="StyleBoldUnderline"/>
        </w:rPr>
        <w:t xml:space="preserve">administration and </w:t>
      </w:r>
      <w:r>
        <w:rPr>
          <w:rStyle w:val="StyleBoldUnderline"/>
          <w:highlight w:val="yellow"/>
        </w:rPr>
        <w:t>congressional officials said the</w:t>
      </w:r>
      <w:r>
        <w:rPr>
          <w:rStyle w:val="StyleBoldUnderline"/>
        </w:rPr>
        <w:t xml:space="preserve"> schedule for </w:t>
      </w:r>
      <w:r>
        <w:rPr>
          <w:rStyle w:val="StyleBoldUnderline"/>
          <w:highlight w:val="yellow"/>
        </w:rPr>
        <w:t>shift</w:t>
      </w:r>
      <w:r>
        <w:rPr>
          <w:rStyle w:val="StyleBoldUnderline"/>
        </w:rPr>
        <w:t xml:space="preserve">ing control to the military </w:t>
      </w:r>
      <w:r>
        <w:rPr>
          <w:rStyle w:val="StyleBoldUnderline"/>
          <w:highlight w:val="yellow"/>
        </w:rPr>
        <w:t>was being</w:t>
      </w:r>
      <w:r>
        <w:rPr>
          <w:sz w:val="16"/>
        </w:rPr>
        <w:t xml:space="preserve"> revised — if not </w:t>
      </w:r>
      <w:r>
        <w:rPr>
          <w:rStyle w:val="StyleBoldUnderline"/>
          <w:highlight w:val="yellow"/>
        </w:rPr>
        <w:t>shelved.</w:t>
      </w:r>
      <w:r>
        <w:rPr>
          <w:sz w:val="16"/>
        </w:rPr>
        <w:t xml:space="preserve"> “D.O.D. has some work to do,” a senior House Intelligence Committee staff aide said Thursday, referring to the Department of Defense. “</w:t>
      </w:r>
      <w:r>
        <w:rPr>
          <w:rStyle w:val="StyleBoldUnderline"/>
        </w:rPr>
        <w:t>It’s a lot more challenging than they thought.”</w:t>
      </w:r>
    </w:p>
    <w:p w:rsidR="00A34C4E" w:rsidRPr="004D07AB" w:rsidRDefault="00A34C4E" w:rsidP="00A34C4E">
      <w:pPr>
        <w:rPr>
          <w:rStyle w:val="StyleBoldUnderline"/>
        </w:rPr>
      </w:pPr>
    </w:p>
    <w:p w:rsidR="00A34C4E" w:rsidRPr="004D07AB" w:rsidRDefault="00A34C4E" w:rsidP="00A34C4E">
      <w:pPr>
        <w:pStyle w:val="Heading4"/>
        <w:rPr>
          <w:rStyle w:val="StyleBoldUnderline"/>
          <w:rFonts w:cs="Times New Roman"/>
        </w:rPr>
      </w:pPr>
      <w:r w:rsidRPr="004D07AB">
        <w:rPr>
          <w:rStyle w:val="StyleBoldUnderline"/>
          <w:rFonts w:cs="Times New Roman"/>
        </w:rPr>
        <w:t>Counter plan doesn’t solve and links to politics- the president will overreach his power</w:t>
      </w:r>
    </w:p>
    <w:p w:rsidR="00A34C4E" w:rsidRPr="004D07AB" w:rsidRDefault="00A34C4E" w:rsidP="00A34C4E">
      <w:r w:rsidRPr="004D07AB">
        <w:t xml:space="preserve">Eric A. </w:t>
      </w:r>
      <w:r w:rsidRPr="004D07AB">
        <w:rPr>
          <w:rStyle w:val="StyleStyleBold12pt"/>
        </w:rPr>
        <w:t>Posner</w:t>
      </w:r>
      <w:r w:rsidRPr="004D07AB">
        <w:t xml:space="preserve"> + </w:t>
      </w:r>
      <w:r w:rsidRPr="004D07AB">
        <w:rPr>
          <w:rStyle w:val="StyleStyleBold12pt"/>
        </w:rPr>
        <w:t>and</w:t>
      </w:r>
      <w:r w:rsidRPr="004D07AB">
        <w:t xml:space="preserve"> Adrian </w:t>
      </w:r>
      <w:r w:rsidRPr="004D07AB">
        <w:rPr>
          <w:rStyle w:val="StyleStyleBold12pt"/>
        </w:rPr>
        <w:t>Vermeule</w:t>
      </w:r>
      <w:r w:rsidRPr="004D07AB">
        <w:t xml:space="preserve"> ++, + Kirkland &amp; Ellis Professor of Law, The University of Chicago Law School, ++ Professor of Law, Harvard Law School. Copyright (c) </w:t>
      </w:r>
      <w:r w:rsidRPr="004D07AB">
        <w:rPr>
          <w:rStyle w:val="StyleStyleBold12pt"/>
        </w:rPr>
        <w:t>2007</w:t>
      </w:r>
      <w:r w:rsidRPr="004D07AB">
        <w:t xml:space="preserve"> University of Chicago, University of Chicago Law Review Summer, 2007, 74 U. Chi. L. Rev. 865</w:t>
      </w:r>
    </w:p>
    <w:p w:rsidR="00A34C4E" w:rsidRPr="004D07AB" w:rsidRDefault="00A34C4E" w:rsidP="00A34C4E">
      <w:pPr>
        <w:rPr>
          <w:sz w:val="12"/>
          <w:szCs w:val="12"/>
        </w:rPr>
      </w:pPr>
    </w:p>
    <w:p w:rsidR="00A34C4E" w:rsidRPr="004D07AB" w:rsidRDefault="00A34C4E" w:rsidP="00A34C4E">
      <w:pPr>
        <w:rPr>
          <w:sz w:val="12"/>
          <w:szCs w:val="12"/>
        </w:rPr>
      </w:pPr>
      <w:r w:rsidRPr="004D07AB">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A34C4E" w:rsidRPr="004D07AB" w:rsidRDefault="00A34C4E" w:rsidP="00A34C4E">
      <w:pPr>
        <w:rPr>
          <w:sz w:val="10"/>
          <w:szCs w:val="10"/>
        </w:rPr>
      </w:pPr>
      <w:r w:rsidRPr="004D07AB">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rsidRPr="004D07AB">
        <w:t xml:space="preserve"> motivated.</w:t>
      </w:r>
      <w:r w:rsidRPr="004D07AB">
        <w:rPr>
          <w:sz w:val="12"/>
        </w:rPr>
        <w:t xml:space="preserve">¶ </w:t>
      </w:r>
      <w:r w:rsidRPr="004D07AB">
        <w:t xml:space="preserve">The problem, however, is that </w:t>
      </w:r>
      <w:r w:rsidRPr="004D07AB">
        <w:rPr>
          <w:rStyle w:val="StyleBoldUnderline"/>
        </w:rPr>
        <w:t>the public has no simple way to know which type of executive it is</w:t>
      </w:r>
      <w:r w:rsidRPr="004D07AB">
        <w:t xml:space="preserve"> dealing with</w:t>
      </w:r>
      <w:r w:rsidRPr="004D07AB">
        <w:rPr>
          <w:rStyle w:val="StyleBoldUnderline"/>
        </w:rPr>
        <w:t xml:space="preserve">. An ill-motivated executive will just mimic the statements of a well-motivated one, </w:t>
      </w:r>
      <w:r w:rsidRPr="004D07AB">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rsidRPr="004D07AB">
        <w:t xml:space="preserve"> forests on the second topic while largely neglecting the first. n5</w:t>
      </w:r>
      <w:r w:rsidRPr="004D07AB">
        <w:rPr>
          <w:sz w:val="12"/>
        </w:rPr>
        <w:t xml:space="preserve">¶ </w:t>
      </w:r>
      <w:r w:rsidRPr="004D07AB">
        <w:rPr>
          <w:rStyle w:val="StyleBoldUnderline"/>
        </w:rPr>
        <w:t>Our aim</w:t>
      </w:r>
      <w:r w:rsidRPr="004D07AB">
        <w:t xml:space="preserve"> in this Article </w:t>
      </w:r>
      <w:r w:rsidRPr="004D07AB">
        <w:rPr>
          <w:rStyle w:val="StyleBoldUnderline"/>
        </w:rPr>
        <w:t xml:space="preserve">is to identify this dilemma of credibility that afflicts the well-motivated executive </w:t>
      </w:r>
      <w:r w:rsidRPr="004D07AB">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4D07AB">
        <w:t xml:space="preserve"> those that voters would want if fully informed. We</w:t>
      </w:r>
      <w:r w:rsidRPr="004D07AB">
        <w:rPr>
          <w:rStyle w:val="StyleBoldUnderline"/>
        </w:rPr>
        <w:t xml:space="preserve"> focus</w:t>
      </w:r>
      <w:r w:rsidRPr="004D07AB">
        <w:t xml:space="preserve"> particularly </w:t>
      </w:r>
      <w:r w:rsidRPr="004D07AB">
        <w:rPr>
          <w:rStyle w:val="StyleBoldUnderline"/>
        </w:rPr>
        <w:t>on mechanisms</w:t>
      </w:r>
      <w:r w:rsidRPr="004D07AB">
        <w:t xml:space="preserve"> of executive self-binding </w:t>
      </w:r>
      <w:r w:rsidRPr="004D07AB">
        <w:rPr>
          <w:rStyle w:val="StyleBoldUnderline"/>
        </w:rPr>
        <w:t>that</w:t>
      </w:r>
      <w:r w:rsidRPr="004D07AB">
        <w:t xml:space="preserve"> send a signal of credibility by committing presidents to actions or policies that </w:t>
      </w:r>
      <w:r w:rsidRPr="004D07AB">
        <w:rPr>
          <w:rStyle w:val="StyleBoldUnderline"/>
        </w:rPr>
        <w:t>only a well-motivated president would adopt.</w:t>
      </w:r>
      <w:r w:rsidRPr="004D07AB">
        <w:rPr>
          <w:sz w:val="12"/>
        </w:rPr>
        <w:t xml:space="preserve">¶ </w:t>
      </w:r>
      <w:r w:rsidRPr="004D07AB">
        <w:rPr>
          <w:sz w:val="4"/>
          <w:szCs w:val="4"/>
        </w:rPr>
        <w:t>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4D07AB">
        <w:rPr>
          <w:sz w:val="10"/>
          <w:szCs w:val="10"/>
        </w:rPr>
        <w:t xml:space="preserve"> president while it is in effect and may be enforced by the courts. It is not possible in the sense that the president can always</w:t>
      </w:r>
      <w:r w:rsidRPr="004D07AB">
        <w:t xml:space="preserve"> repeal the executive order if he can bear the political and reputational costs of doing so.</w:t>
      </w:r>
      <w:r w:rsidRPr="004D07AB">
        <w:rPr>
          <w:sz w:val="12"/>
        </w:rPr>
        <w:t xml:space="preserve">¶ </w:t>
      </w:r>
      <w:r w:rsidRPr="004D07AB">
        <w:t xml:space="preserve">2. </w:t>
      </w:r>
      <w:r w:rsidRPr="004D07AB">
        <w:rPr>
          <w:rStyle w:val="StyleBoldUnderline"/>
          <w:highlight w:val="yellow"/>
        </w:rPr>
        <w:t>The president might use informal means</w:t>
      </w:r>
      <w:r w:rsidRPr="004D07AB">
        <w:rPr>
          <w:rStyle w:val="StyleBoldUnderline"/>
        </w:rPr>
        <w:t xml:space="preserve"> to bind himself</w:t>
      </w:r>
      <w:r w:rsidRPr="004D07AB">
        <w:t xml:space="preserve">. </w:t>
      </w:r>
      <w:r w:rsidRPr="004D07AB">
        <w:rPr>
          <w:sz w:val="8"/>
          <w:szCs w:val="8"/>
        </w:rPr>
        <w:t>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w:t>
      </w:r>
      <w:r w:rsidRPr="004D07AB">
        <w:t xml:space="preserve">, </w:t>
      </w:r>
      <w:r w:rsidRPr="004D07AB">
        <w:rPr>
          <w:rStyle w:val="StyleBoldUnderline"/>
          <w:highlight w:val="yellow"/>
        </w:rPr>
        <w:t>but only political</w:t>
      </w:r>
      <w:r w:rsidRPr="004D07AB">
        <w:rPr>
          <w:rStyle w:val="StyleBoldUnderline"/>
        </w:rPr>
        <w:t xml:space="preserve"> and reputational </w:t>
      </w:r>
      <w:r w:rsidRPr="004D07AB">
        <w:rPr>
          <w:rStyle w:val="StyleBoldUnderline"/>
          <w:highlight w:val="yellow"/>
        </w:rPr>
        <w:t>enforcement can protect it from repeal</w:t>
      </w:r>
      <w:r w:rsidRPr="004D07AB">
        <w:rPr>
          <w:highlight w:val="yellow"/>
        </w:rPr>
        <w:t>.</w:t>
      </w:r>
      <w:r w:rsidRPr="004D07AB">
        <w:t xml:space="preserve"> Just as </w:t>
      </w:r>
      <w:r w:rsidRPr="004D07AB">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rsidRPr="004D07AB">
        <w:t xml:space="preserve"> </w:t>
      </w:r>
      <w:r w:rsidRPr="004D07AB">
        <w:rPr>
          <w:rStyle w:val="StyleBoldUnderline"/>
          <w:highlight w:val="yellow"/>
        </w:rPr>
        <w:t xml:space="preserve">Abdication by Congress means that there are few effective checks on executive </w:t>
      </w:r>
      <w:r w:rsidRPr="004D07AB">
        <w:rPr>
          <w:rStyle w:val="StyleBoldUnderline"/>
        </w:rPr>
        <w:t>power; second-best substitutes are necessary</w:t>
      </w:r>
      <w:r w:rsidRPr="004D07AB">
        <w:t xml:space="preserve">. </w:t>
      </w:r>
      <w:r w:rsidRPr="004D07AB">
        <w:rPr>
          <w:sz w:val="10"/>
          <w:szCs w:val="10"/>
        </w:rPr>
        <w:t xml:space="preserve">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w:t>
      </w:r>
      <w:r w:rsidRPr="004D07AB">
        <w:rPr>
          <w:sz w:val="12"/>
          <w:szCs w:val="12"/>
        </w:rPr>
        <w:t>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 n96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 -- especially journalists who might reward sources who give them access by portraying</w:t>
      </w:r>
      <w:r w:rsidRPr="004D07AB">
        <w:rPr>
          <w:sz w:val="10"/>
          <w:szCs w:val="10"/>
        </w:rPr>
        <w:t xml:space="preserve">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In such cases</w:t>
      </w:r>
      <w:r w:rsidRPr="004D07AB">
        <w:t xml:space="preserve">, </w:t>
      </w:r>
      <w:r w:rsidRPr="004D07AB">
        <w:rPr>
          <w:rStyle w:val="StyleBoldUnderline"/>
          <w:highlight w:val="yellow"/>
        </w:rPr>
        <w:t>there is no reason to exclude the possibility that the executive might ask Congress to provide him with statutory signaling mechanisms</w:t>
      </w:r>
      <w:r w:rsidRPr="004D07AB">
        <w:t xml:space="preserve"> that he would otherwise lack. In the surveillance example, Congress is currently considering amendments to relevant statutes. n117 </w:t>
      </w:r>
      <w:r w:rsidRPr="004D07AB">
        <w:rPr>
          <w:rStyle w:val="StyleBoldUnderline"/>
        </w:rPr>
        <w:t>It is easy to imagine a well-motivated executive proposing that Congress explicitly ratify his authority</w:t>
      </w:r>
      <w:r w:rsidRPr="004D07AB">
        <w:t xml:space="preserve"> </w:t>
      </w:r>
      <w:r w:rsidRPr="004D07AB">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rsidRPr="004D07AB">
        <w:t xml:space="preserve"> magnitude of the costs differ across mechanisms.</w:t>
      </w:r>
      <w:r w:rsidRPr="004D07AB">
        <w:rPr>
          <w:sz w:val="12"/>
        </w:rPr>
        <w:t xml:space="preserve">¶ </w:t>
      </w:r>
      <w:r w:rsidRPr="004D07AB">
        <w:rPr>
          <w:rStyle w:val="StyleBoldUnderline"/>
          <w:highlight w:val="yellow"/>
        </w:rPr>
        <w:t xml:space="preserve">Signaling is </w:t>
      </w:r>
      <w:r w:rsidRPr="004D07AB">
        <w:rPr>
          <w:rStyle w:val="StyleBoldUnderline"/>
        </w:rPr>
        <w:t xml:space="preserve">by definition </w:t>
      </w:r>
      <w:r w:rsidRPr="004D07AB">
        <w:rPr>
          <w:rStyle w:val="StyleBoldUnderline"/>
          <w:highlight w:val="yellow"/>
        </w:rPr>
        <w:t>costl</w:t>
      </w:r>
      <w:r w:rsidRPr="004D07AB">
        <w:rPr>
          <w:rStyle w:val="StyleBoldUnderline"/>
        </w:rPr>
        <w:t>y</w:t>
      </w:r>
      <w:r w:rsidRPr="004D07AB">
        <w:t xml:space="preserve">. </w:t>
      </w:r>
      <w:r w:rsidRPr="004D07AB">
        <w:rPr>
          <w:sz w:val="12"/>
          <w:szCs w:val="12"/>
        </w:rPr>
        <w:t>The presence of a cost is what distinguishes ill-motivated mimics, who are unwilling to incur the cost, from genuine good types. In this context, the inherent costliness of signaling means that</w:t>
      </w:r>
      <w:r w:rsidRPr="004D07AB">
        <w:t xml:space="preserve"> </w:t>
      </w:r>
      <w:r w:rsidRPr="004D07AB">
        <w:rPr>
          <w:rStyle w:val="StyleBoldUnderline"/>
          <w:highlight w:val="yellow"/>
        </w:rPr>
        <w:t>the president must use time</w:t>
      </w:r>
      <w:r w:rsidRPr="004D07AB">
        <w:rPr>
          <w:rStyle w:val="StyleBoldUnderline"/>
        </w:rPr>
        <w:t xml:space="preserve"> or resources </w:t>
      </w:r>
      <w:r w:rsidRPr="004D07AB">
        <w:rPr>
          <w:rStyle w:val="StyleBoldUnderline"/>
          <w:highlight w:val="yellow"/>
        </w:rPr>
        <w:t xml:space="preserve">to establish credibility </w:t>
      </w:r>
      <w:r w:rsidRPr="0087174E">
        <w:rPr>
          <w:rStyle w:val="StyleBoldUnderline"/>
        </w:rPr>
        <w:t>with the public</w:t>
      </w:r>
      <w:r w:rsidRPr="004D07AB">
        <w:t xml:space="preserve"> when, if voters were perfectly informed, </w:t>
      </w:r>
      <w:r w:rsidRPr="004D07AB">
        <w:rPr>
          <w:rStyle w:val="StyleBoldUnderline"/>
        </w:rPr>
        <w:t xml:space="preserve">that </w:t>
      </w:r>
      <w:r w:rsidRPr="004D07AB">
        <w:rPr>
          <w:rStyle w:val="StyleBoldUnderline"/>
          <w:highlight w:val="yellow"/>
        </w:rPr>
        <w:t>time and</w:t>
      </w:r>
      <w:r w:rsidRPr="004D07AB">
        <w:t xml:space="preserve"> those </w:t>
      </w:r>
      <w:r w:rsidRPr="004D07AB">
        <w:rPr>
          <w:rStyle w:val="StyleBoldUnderline"/>
          <w:highlight w:val="yellow"/>
        </w:rPr>
        <w:t>resources could be expended directly on</w:t>
      </w:r>
      <w:r w:rsidRPr="004D07AB">
        <w:t xml:space="preserve"> [*911] determining and </w:t>
      </w:r>
      <w:r w:rsidRPr="004D07AB">
        <w:rPr>
          <w:rStyle w:val="StyleBoldUnderline"/>
          <w:highlight w:val="yellow"/>
        </w:rPr>
        <w:t>implementing policy</w:t>
      </w:r>
      <w:r w:rsidRPr="004D07AB">
        <w:t xml:space="preserve">. </w:t>
      </w:r>
      <w:r w:rsidRPr="004D07AB">
        <w:rPr>
          <w:sz w:val="12"/>
          <w:szCs w:val="12"/>
        </w:rPr>
        <w:t>But costs can be reflected in more subtle ways as well. Many of these mechanisms rely on the participation of agents who themselves may be ill motivated</w:t>
      </w:r>
      <w:r w:rsidRPr="004D07AB">
        <w:t xml:space="preserve">. </w:t>
      </w:r>
      <w:r w:rsidRPr="004D07AB">
        <w:rPr>
          <w:rStyle w:val="StyleBoldUnderline"/>
        </w:rPr>
        <w:t xml:space="preserve">Whistleblowers can leak information </w:t>
      </w:r>
      <w:r w:rsidRPr="004D07AB">
        <w:t xml:space="preserve">in order </w:t>
      </w:r>
      <w:r w:rsidRPr="004D07AB">
        <w:rPr>
          <w:rStyle w:val="StyleBoldUnderline"/>
        </w:rPr>
        <w:t>to damage the administration</w:t>
      </w:r>
      <w:r w:rsidRPr="004D07AB">
        <w:t xml:space="preserve"> </w:t>
      </w:r>
      <w:r w:rsidRPr="004D07AB">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rsidRPr="004D07AB">
        <w:t xml:space="preserve"> </w:t>
      </w:r>
      <w:r w:rsidRPr="004D07AB">
        <w:rPr>
          <w:rStyle w:val="StyleBoldUnderline"/>
        </w:rPr>
        <w:t>the basic tradeoff</w:t>
      </w:r>
      <w:r w:rsidRPr="004D07AB">
        <w:t xml:space="preserve"> facing presidents </w:t>
      </w:r>
      <w:r w:rsidRPr="004D07AB">
        <w:rPr>
          <w:rStyle w:val="StyleBoldUnderline"/>
        </w:rPr>
        <w:t>is t</w:t>
      </w:r>
      <w:r w:rsidRPr="004D07AB">
        <w:t xml:space="preserve">hat </w:t>
      </w:r>
      <w:r w:rsidRPr="004D07AB">
        <w:rPr>
          <w:rStyle w:val="StyleBoldUnderline"/>
        </w:rPr>
        <w:t>credibility is gained at the expense of control.</w:t>
      </w:r>
      <w:r w:rsidRPr="004D07AB">
        <w:t xml:space="preserve"> Mechanisms such as creating independent commissions and pursuing multilateralism illustrate that </w:t>
      </w:r>
      <w:r w:rsidRPr="004D07AB">
        <w:rPr>
          <w:rStyle w:val="StyleBoldUnderline"/>
        </w:rPr>
        <w:t>to gain</w:t>
      </w:r>
      <w:r w:rsidRPr="004D07AB">
        <w:t xml:space="preserve"> credibility, </w:t>
      </w:r>
      <w:r w:rsidRPr="004D07AB">
        <w:rPr>
          <w:rStyle w:val="StyleBoldUnderline"/>
        </w:rPr>
        <w:t>presidents must surrender</w:t>
      </w:r>
      <w:r w:rsidRPr="004D07AB">
        <w:t xml:space="preserve"> part of their </w:t>
      </w:r>
      <w:r w:rsidRPr="004D07AB">
        <w:rPr>
          <w:rStyle w:val="StyleBoldUnderline"/>
        </w:rPr>
        <w:t>control over policy</w:t>
      </w:r>
      <w:r w:rsidRPr="004D07AB">
        <w:t xml:space="preserve"> </w:t>
      </w:r>
      <w:r w:rsidRPr="004D07AB">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A34C4E" w:rsidRPr="00E41430" w:rsidRDefault="00A34C4E" w:rsidP="00A34C4E"/>
    <w:p w:rsidR="00A34C4E" w:rsidRDefault="00A34C4E" w:rsidP="00A34C4E">
      <w:pPr>
        <w:pStyle w:val="Heading3"/>
      </w:pPr>
      <w:r>
        <w:t>k</w:t>
      </w:r>
    </w:p>
    <w:p w:rsidR="00A34C4E" w:rsidRDefault="00A34C4E" w:rsidP="00A34C4E">
      <w:pPr>
        <w:pStyle w:val="Heading4"/>
      </w:pPr>
      <w:r>
        <w:t>Doesn’t solve the aff</w:t>
      </w:r>
    </w:p>
    <w:p w:rsidR="00A34C4E" w:rsidRDefault="00A34C4E" w:rsidP="00A34C4E"/>
    <w:p w:rsidR="00A34C4E" w:rsidRPr="00D50EC7" w:rsidRDefault="00A34C4E" w:rsidP="00A34C4E">
      <w:r>
        <w:t>Aff turns the K- another terrorist attack would cause more violence- 9/11 proves</w:t>
      </w:r>
    </w:p>
    <w:p w:rsidR="00A34C4E" w:rsidRDefault="00A34C4E" w:rsidP="00A34C4E">
      <w:pPr>
        <w:pStyle w:val="Heading4"/>
      </w:pPr>
      <w:r>
        <w:t xml:space="preserve">Only voting aff is an embracment of non violence because we prevent wars. </w:t>
      </w:r>
    </w:p>
    <w:p w:rsidR="00A34C4E" w:rsidRDefault="00A34C4E" w:rsidP="00A34C4E"/>
    <w:p w:rsidR="00A34C4E" w:rsidRDefault="00A34C4E" w:rsidP="00A34C4E">
      <w:r>
        <w:t xml:space="preserve">Perm do the plan and embrae nonviolence </w:t>
      </w:r>
    </w:p>
    <w:p w:rsidR="00A34C4E" w:rsidRDefault="00A34C4E" w:rsidP="00A34C4E"/>
    <w:p w:rsidR="00A34C4E" w:rsidRPr="00C236A2" w:rsidRDefault="00A34C4E" w:rsidP="00A34C4E">
      <w:pPr>
        <w:pStyle w:val="Heading4"/>
        <w:rPr>
          <w:rFonts w:cs="Times New Roman"/>
        </w:rPr>
      </w:pPr>
      <w:r w:rsidRPr="00C236A2">
        <w:rPr>
          <w:rFonts w:cs="Times New Roman"/>
        </w:rPr>
        <w:t>Legal restraints on use of force are the best check against militarism---rejecting all intervention goes too far and won’t be accepted</w:t>
      </w:r>
    </w:p>
    <w:p w:rsidR="00A34C4E" w:rsidRPr="00C236A2" w:rsidRDefault="00A34C4E" w:rsidP="00A34C4E">
      <w:pPr>
        <w:rPr>
          <w:sz w:val="16"/>
          <w:szCs w:val="16"/>
        </w:rPr>
      </w:pPr>
      <w:r w:rsidRPr="00C236A2">
        <w:rPr>
          <w:rStyle w:val="StyleStyleBold12pt"/>
        </w:rPr>
        <w:t>Falk 1</w:t>
      </w:r>
      <w:r w:rsidRPr="00C236A2">
        <w:t xml:space="preserve"> </w:t>
      </w:r>
      <w:r w:rsidRPr="00C236A2">
        <w:rPr>
          <w:sz w:val="16"/>
          <w:szCs w:val="16"/>
        </w:rPr>
        <w:t>(Richard, Professor Emeritus of International Law at Princeton University, "Defining a Just War", The Nation, 10-11, http://www.thenation.com/article/defining-just-war)</w:t>
      </w:r>
    </w:p>
    <w:p w:rsidR="00A34C4E" w:rsidRPr="00C236A2" w:rsidRDefault="00A34C4E" w:rsidP="00A34C4E">
      <w:pPr>
        <w:rPr>
          <w:bCs/>
          <w:u w:val="single"/>
        </w:rPr>
      </w:pPr>
      <w:r w:rsidRPr="00C236A2">
        <w:rPr>
          <w:sz w:val="12"/>
        </w:rPr>
        <w:t xml:space="preserve">I. ANTIWAR/PACIFIST APPROACH </w:t>
      </w:r>
      <w:r w:rsidRPr="0064418A">
        <w:rPr>
          <w:rStyle w:val="StyleBoldUnderline"/>
          <w:highlight w:val="yellow"/>
        </w:rPr>
        <w:t>The pacifist position opposing even limited military action overlooks the nature of the threat</w:t>
      </w:r>
      <w:r w:rsidRPr="00C236A2">
        <w:rPr>
          <w:sz w:val="12"/>
        </w:rPr>
        <w:t xml:space="preserve"> and is thus irrelevant to meeting the central challenge of restoring some sense of security among our citizenry and in the world generally.   Also, in the current setting, unlike in the civil rights movement and the interventionist conflicts of the cold war era (especially Vietnam), </w:t>
      </w:r>
      <w:r w:rsidRPr="00C236A2">
        <w:rPr>
          <w:rStyle w:val="StyleBoldUnderline"/>
        </w:rPr>
        <w:t xml:space="preserve">antiwar and </w:t>
      </w:r>
      <w:r w:rsidRPr="0064418A">
        <w:rPr>
          <w:rStyle w:val="StyleBoldUnderline"/>
          <w:highlight w:val="yellow"/>
        </w:rPr>
        <w:t>pacifist stands possess</w:t>
      </w:r>
      <w:r w:rsidRPr="00C236A2">
        <w:rPr>
          <w:rStyle w:val="StyleBoldUnderline"/>
        </w:rPr>
        <w:t xml:space="preserve"> little or </w:t>
      </w:r>
      <w:r w:rsidRPr="0064418A">
        <w:rPr>
          <w:rStyle w:val="StyleBoldUnderline"/>
          <w:highlight w:val="yellow"/>
        </w:rPr>
        <w:t>no cultural resonance with</w:t>
      </w:r>
      <w:r w:rsidRPr="00C236A2">
        <w:rPr>
          <w:rStyle w:val="StyleBoldUnderline"/>
        </w:rPr>
        <w:t xml:space="preserve"> </w:t>
      </w:r>
      <w:r w:rsidRPr="0064418A">
        <w:rPr>
          <w:rStyle w:val="StyleBoldUnderline"/>
          <w:highlight w:val="yellow"/>
        </w:rPr>
        <w:t>the</w:t>
      </w:r>
      <w:r w:rsidRPr="00C236A2">
        <w:rPr>
          <w:rStyle w:val="StyleBoldUnderline"/>
        </w:rPr>
        <w:t xml:space="preserve"> overwhelming </w:t>
      </w:r>
      <w:r w:rsidRPr="0064418A">
        <w:rPr>
          <w:rStyle w:val="StyleBoldUnderline"/>
          <w:highlight w:val="yellow"/>
        </w:rPr>
        <w:t>majority of Americans</w:t>
      </w:r>
      <w:r w:rsidRPr="00C236A2">
        <w:rPr>
          <w:sz w:val="12"/>
        </w:rPr>
        <w:t xml:space="preserve">. It may be that at later stages of the war this assessment will prove to have been premature, and even now Quaker, Christian, Gandhian and Buddhist forms of pacifism offer a profound critique of wars. These critiques should be seriously heeded, since they lend weight to the the view that the use of force should be marginal and kept to an absolute minimum. Certainly the spiritually motivated pacifist witness can be both inspirational and instructive, and help to mitigate and interrogate militarist postures.   </w:t>
      </w:r>
      <w:r w:rsidRPr="0064418A">
        <w:rPr>
          <w:rStyle w:val="StyleBoldUnderline"/>
          <w:highlight w:val="yellow"/>
        </w:rPr>
        <w:t>Another</w:t>
      </w:r>
      <w:r w:rsidRPr="00C236A2">
        <w:rPr>
          <w:rStyle w:val="StyleBoldUnderline"/>
        </w:rPr>
        <w:t xml:space="preserve"> form of </w:t>
      </w:r>
      <w:r w:rsidRPr="0064418A">
        <w:rPr>
          <w:rStyle w:val="StyleBoldUnderline"/>
          <w:highlight w:val="yellow"/>
        </w:rPr>
        <w:t>antiwar advocacy rests on a critique of the U</w:t>
      </w:r>
      <w:r w:rsidRPr="00C236A2">
        <w:rPr>
          <w:rStyle w:val="StyleBoldUnderline"/>
        </w:rPr>
        <w:t xml:space="preserve">nited </w:t>
      </w:r>
      <w:r w:rsidRPr="0064418A">
        <w:rPr>
          <w:rStyle w:val="StyleBoldUnderline"/>
          <w:highlight w:val="yellow"/>
        </w:rPr>
        <w:t>S</w:t>
      </w:r>
      <w:r w:rsidRPr="00C236A2">
        <w:rPr>
          <w:rStyle w:val="StyleBoldUnderline"/>
        </w:rPr>
        <w:t>tates as an imperialist superpower or empire</w:t>
      </w:r>
      <w:r w:rsidRPr="00C236A2">
        <w:rPr>
          <w:sz w:val="12"/>
        </w:rPr>
        <w:t xml:space="preserve">. </w:t>
      </w:r>
      <w:r w:rsidRPr="0064418A">
        <w:rPr>
          <w:rStyle w:val="StyleBoldUnderline"/>
          <w:highlight w:val="yellow"/>
        </w:rPr>
        <w:t>This view</w:t>
      </w:r>
      <w:r w:rsidRPr="00C236A2">
        <w:rPr>
          <w:rStyle w:val="StyleBoldUnderline"/>
        </w:rPr>
        <w:t xml:space="preserve"> also </w:t>
      </w:r>
      <w:r w:rsidRPr="0064418A">
        <w:rPr>
          <w:rStyle w:val="StyleBoldUnderline"/>
          <w:highlight w:val="yellow"/>
        </w:rPr>
        <w:t>seems dangerously inappropriate</w:t>
      </w:r>
      <w:r w:rsidRPr="00C236A2">
        <w:rPr>
          <w:rStyle w:val="StyleBoldUnderline"/>
        </w:rPr>
        <w:t xml:space="preserve"> in addressing the challenge posed by the massive crime against humanity committed on September 11.</w:t>
      </w:r>
      <w:r w:rsidRPr="00C236A2">
        <w:rPr>
          <w:sz w:val="12"/>
        </w:rPr>
        <w:t xml:space="preserve"> </w:t>
      </w:r>
      <w:r w:rsidRPr="00C236A2">
        <w:rPr>
          <w:rStyle w:val="StyleBoldUnderline"/>
        </w:rPr>
        <w:t>Whatever the global role of the United States--and it is certainly responsible for much global suffering and injustice, giving rise to widespread resentment</w:t>
      </w:r>
      <w:r w:rsidRPr="00C236A2">
        <w:rPr>
          <w:sz w:val="12"/>
        </w:rPr>
        <w:t xml:space="preserve"> that at its inner core fuels the terrorist impulse--</w:t>
      </w:r>
      <w:r w:rsidRPr="00C236A2">
        <w:rPr>
          <w:rStyle w:val="StyleBoldUnderline"/>
        </w:rPr>
        <w:t xml:space="preserve">it cannot be addressed so long as this movement of global terrorism is at large </w:t>
      </w:r>
      <w:r w:rsidRPr="00C236A2">
        <w:rPr>
          <w:sz w:val="12"/>
        </w:rPr>
        <w:t xml:space="preserve">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 </w:t>
      </w:r>
      <w:r w:rsidRPr="0064418A">
        <w:rPr>
          <w:rStyle w:val="StyleBoldUnderline"/>
          <w:highlight w:val="yellow"/>
        </w:rPr>
        <w:t>A distinction needs to be drawn</w:t>
      </w:r>
      <w:r w:rsidRPr="00C236A2">
        <w:rPr>
          <w:rStyle w:val="StyleBoldUnderline"/>
        </w:rPr>
        <w:t xml:space="preserve"> as persuasively as possible </w:t>
      </w:r>
      <w:r w:rsidRPr="0064418A">
        <w:rPr>
          <w:rStyle w:val="StyleBoldUnderline"/>
          <w:highlight w:val="yellow"/>
        </w:rPr>
        <w:t>between inherently desirable lines of foreign policy reform and retreating in the face of terrorism</w:t>
      </w:r>
      <w:r w:rsidRPr="0064418A">
        <w:rPr>
          <w:sz w:val="12"/>
          <w:highlight w:val="yellow"/>
        </w:rPr>
        <w:t>.</w:t>
      </w:r>
      <w:r w:rsidRPr="00C236A2">
        <w:rPr>
          <w:sz w:val="12"/>
        </w:rPr>
        <w:t xml:space="preserve">   II. LEGALIST/UN APPROACH </w:t>
      </w:r>
      <w:r w:rsidRPr="0064418A">
        <w:rPr>
          <w:rStyle w:val="StyleBoldUnderline"/>
          <w:highlight w:val="yellow"/>
        </w:rPr>
        <w:t>International treaties</w:t>
      </w:r>
      <w:r w:rsidRPr="00C236A2">
        <w:rPr>
          <w:rStyle w:val="StyleBoldUnderline"/>
        </w:rPr>
        <w:t xml:space="preserve"> that deal with terrorism on civil aircraft call for cooperation in apprehending suspects and allow for their subsequent indictment and prosecution by national courts. Such laws </w:t>
      </w:r>
      <w:r w:rsidRPr="0064418A">
        <w:rPr>
          <w:rStyle w:val="StyleBoldUnderline"/>
          <w:highlight w:val="yellow"/>
        </w:rPr>
        <w:t>could i</w:t>
      </w:r>
      <w:r w:rsidRPr="00C236A2">
        <w:rPr>
          <w:rStyle w:val="StyleBoldUnderline"/>
        </w:rPr>
        <w:t xml:space="preserve">n theory </w:t>
      </w:r>
      <w:r w:rsidRPr="0064418A">
        <w:rPr>
          <w:rStyle w:val="StyleBoldUnderline"/>
          <w:highlight w:val="yellow"/>
        </w:rPr>
        <w:t>be invoked to capture</w:t>
      </w:r>
      <w:r w:rsidRPr="00C236A2">
        <w:rPr>
          <w:rStyle w:val="StyleBoldUnderline"/>
        </w:rPr>
        <w:t xml:space="preserve"> Osama </w:t>
      </w:r>
      <w:r w:rsidRPr="0064418A">
        <w:rPr>
          <w:rStyle w:val="StyleBoldUnderline"/>
          <w:highlight w:val="yellow"/>
        </w:rPr>
        <w:t>bin Lade</w:t>
      </w:r>
      <w:r w:rsidRPr="00C236A2">
        <w:rPr>
          <w:rStyle w:val="StyleBoldUnderline"/>
        </w:rPr>
        <w:t>n</w:t>
      </w:r>
      <w:r w:rsidRPr="00C236A2">
        <w:rPr>
          <w:sz w:val="12"/>
        </w:rPr>
        <w:t xml:space="preserve"> and his leading associates and charge them with international crimes, including crimes against humanity. </w:t>
      </w:r>
      <w:r w:rsidRPr="00C236A2">
        <w:rPr>
          <w:rStyle w:val="StyleBoldUnderline"/>
        </w:rPr>
        <w:t>A tribunal could be constituted under the authority of the United Nations</w:t>
      </w:r>
      <w:r w:rsidRPr="00C236A2">
        <w:rPr>
          <w:sz w:val="12"/>
        </w:rPr>
        <w:t xml:space="preserve">, and a fair trial could then be held that would avoid war and the ensuing pain, destruction and associated costs. The narrative of apocalyptic terrorism could be laid before the world as the crimes of Nazism were bared at Nuremberg. </w:t>
      </w:r>
      <w:r w:rsidRPr="00C236A2">
        <w:rPr>
          <w:rStyle w:val="StyleBoldUnderline"/>
        </w:rPr>
        <w:t>But this course is unlikely to deal effectively with the overall threat</w:t>
      </w:r>
      <w:r w:rsidRPr="00C236A2">
        <w:rPr>
          <w:sz w:val="12"/>
        </w:rPr>
        <w:t xml:space="preserve">. </w:t>
      </w:r>
      <w:r w:rsidRPr="0064418A">
        <w:rPr>
          <w:rStyle w:val="StyleBoldUnderline"/>
          <w:highlight w:val="yellow"/>
        </w:rPr>
        <w:t>A public prosecution would give bin Laden</w:t>
      </w:r>
      <w:r w:rsidRPr="00C236A2">
        <w:rPr>
          <w:sz w:val="12"/>
        </w:rPr>
        <w:t xml:space="preserve"> and associates </w:t>
      </w:r>
      <w:r w:rsidRPr="0064418A">
        <w:rPr>
          <w:rStyle w:val="StyleBoldUnderline"/>
          <w:highlight w:val="yellow"/>
        </w:rPr>
        <w:t>a platform to rally further support</w:t>
      </w:r>
      <w:r w:rsidRPr="00C236A2">
        <w:rPr>
          <w:rStyle w:val="StyleBoldUnderline"/>
        </w:rPr>
        <w:t xml:space="preserve"> among a large constituency of sympathizers, and conviction and punishment would certainly be viewed as a kind of legal martyrdom</w:t>
      </w:r>
      <w:r w:rsidRPr="00C236A2">
        <w:rPr>
          <w:sz w:val="12"/>
        </w:rPr>
        <w:t xml:space="preserve">. </w:t>
      </w:r>
      <w:r w:rsidRPr="0064418A">
        <w:rPr>
          <w:rStyle w:val="StyleBoldUnderline"/>
          <w:highlight w:val="yellow"/>
        </w:rPr>
        <w:t>It would be impossible to persuade the U</w:t>
      </w:r>
      <w:r w:rsidRPr="00C236A2">
        <w:rPr>
          <w:rStyle w:val="StyleBoldUnderline"/>
        </w:rPr>
        <w:t xml:space="preserve">nited </w:t>
      </w:r>
      <w:r w:rsidRPr="0064418A">
        <w:rPr>
          <w:rStyle w:val="StyleBoldUnderline"/>
          <w:highlight w:val="yellow"/>
        </w:rPr>
        <w:t>S</w:t>
      </w:r>
      <w:r w:rsidRPr="00C236A2">
        <w:rPr>
          <w:rStyle w:val="StyleBoldUnderline"/>
        </w:rPr>
        <w:t xml:space="preserve">tates government </w:t>
      </w:r>
      <w:r w:rsidRPr="0064418A">
        <w:rPr>
          <w:rStyle w:val="StyleBoldUnderline"/>
          <w:highlight w:val="yellow"/>
        </w:rPr>
        <w:t>to empower such a tribunal unless it was authorized to impose capital punishment</w:t>
      </w:r>
      <w:r w:rsidRPr="00C236A2">
        <w:rPr>
          <w:sz w:val="12"/>
        </w:rPr>
        <w:t xml:space="preserve">, </w:t>
      </w:r>
      <w:r w:rsidRPr="00C236A2">
        <w:rPr>
          <w:rStyle w:val="StyleBoldUnderline"/>
        </w:rPr>
        <w:t>and it is doubtful that several of the permanent members of the Security Council could be persuaded to allow death sentences.</w:t>
      </w:r>
      <w:r w:rsidRPr="00C236A2">
        <w:rPr>
          <w:sz w:val="12"/>
        </w:rPr>
        <w:t xml:space="preserve"> Beyond this, </w:t>
      </w:r>
      <w:r w:rsidRPr="00C236A2">
        <w:rPr>
          <w:rStyle w:val="StyleBoldUnderline"/>
        </w:rPr>
        <w:t>the evidence linking bin Laden to the September 11 attacks</w:t>
      </w:r>
      <w:r w:rsidRPr="00C236A2">
        <w:rPr>
          <w:sz w:val="12"/>
        </w:rPr>
        <w:t xml:space="preserve"> and other instances of global terrorism </w:t>
      </w:r>
      <w:r w:rsidRPr="00C236A2">
        <w:rPr>
          <w:rStyle w:val="StyleBoldUnderline"/>
        </w:rPr>
        <w:t>may well be insufficient to produce an assured conviction in an impartial legal tribunal,</w:t>
      </w:r>
      <w:r w:rsidRPr="00C236A2">
        <w:rPr>
          <w:sz w:val="12"/>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C236A2">
        <w:rPr>
          <w:rStyle w:val="StyleBoldUnderline"/>
        </w:rPr>
        <w:t>it also seems highly improbable that the US government can be persuaded to rely on the collective security mechanisms of the UN</w:t>
      </w:r>
      <w:r w:rsidRPr="00C236A2">
        <w:rPr>
          <w:sz w:val="12"/>
        </w:rPr>
        <w:t xml:space="preserve"> 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a reliance is worrisome, given past US behavior and the somewhat militaristic character of both the leadership in Washington and the broader societal orientation in America toward the use of overwhelming force against the nation's enemies.   </w:t>
      </w:r>
      <w:r w:rsidRPr="00C236A2">
        <w:rPr>
          <w:rStyle w:val="StyleBoldUnderline"/>
        </w:rPr>
        <w:t xml:space="preserve">Yet at this stage </w:t>
      </w:r>
      <w:r w:rsidRPr="0064418A">
        <w:rPr>
          <w:rStyle w:val="StyleBoldUnderline"/>
          <w:highlight w:val="yellow"/>
        </w:rPr>
        <w:t>it is unreasonable to expect the US government to rely on the UN to fulfill its defensive needs. The UN lacks the capability, authority and will to respond</w:t>
      </w:r>
      <w:r w:rsidRPr="00C236A2">
        <w:rPr>
          <w:rStyle w:val="StyleBoldUnderline"/>
        </w:rPr>
        <w:t xml:space="preserve"> to the kind of threat to global security posed by this new form of terrorist world war. The UN was established to deal with wars among states,</w:t>
      </w:r>
      <w:r w:rsidRPr="00C236A2">
        <w:rPr>
          <w:sz w:val="12"/>
        </w:rPr>
        <w:t xml:space="preserve"> while a transnational actor that cannot be definitively linked to a state is behind the attacks on the United States. Al Qaeda's relationship to the Taliban regime in Afghanistan is contingent, with Al Qaeda being more the sponsor of the state rather than the other way around.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 </w:t>
      </w:r>
      <w:r w:rsidRPr="00C236A2">
        <w:rPr>
          <w:rStyle w:val="StyleBoldUnderline"/>
        </w:rPr>
        <w:t>But it would be foolish to pretend that the UN today, even if it were to enjoy a far higher level of US support than it does, could mount an effective response to the September 11 attacks</w:t>
      </w:r>
      <w:r w:rsidRPr="00C236A2">
        <w:rPr>
          <w:sz w:val="12"/>
        </w:rPr>
        <w:t xml:space="preserve">.   III. MILITARIST APPROACH Unlike pacifism and legalism, </w:t>
      </w:r>
      <w:r w:rsidRPr="0064418A">
        <w:rPr>
          <w:rStyle w:val="StyleBoldUnderline"/>
          <w:highlight w:val="yellow"/>
        </w:rPr>
        <w:t>militarism poses a practical danger</w:t>
      </w:r>
      <w:r w:rsidRPr="00C236A2">
        <w:rPr>
          <w:rStyle w:val="StyleBoldUnderline"/>
        </w:rPr>
        <w:t xml:space="preserve"> of immense proportions. Excessive reliance on the military will backfire badly, further imperiling the security of Americans and others</w:t>
      </w:r>
      <w:r w:rsidRPr="00C236A2">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C236A2">
        <w:rPr>
          <w:rStyle w:val="StyleBoldUnderlin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C236A2">
        <w:rPr>
          <w:sz w:val="12"/>
        </w:rPr>
        <w:t xml:space="preserve">. It should be kept in mind that war occasions deep suffering, and recourse to international force should be both a last resort and on as limited a scale as possible.   But there is a fourth response, which has gained support among foreign policy analysts and probably a majority of Americans.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  </w:t>
      </w:r>
      <w:r w:rsidRPr="00C236A2">
        <w:rPr>
          <w:rStyle w:val="StyleBoldUnderline"/>
        </w:rPr>
        <w:t>Excessive use of force in pursuing the perpetrators of September 11 will fan the flames of Islamic militancy and give credence to calls for holy war.</w:t>
      </w:r>
      <w:r w:rsidRPr="00C236A2">
        <w:rPr>
          <w:sz w:val="12"/>
        </w:rPr>
        <w:t xml:space="preserve"> What lent the WTC/Pentagon attack its quality of sinister originality was the ability of a fanatical political movement to take advantage of the complex fragility and vulnerability of advanced technology. Now that </w:t>
      </w:r>
      <w:r w:rsidRPr="00C236A2">
        <w:rPr>
          <w:rStyle w:val="StyleBoldUnderline"/>
        </w:rPr>
        <w:t>this vulnerability has been exposed to the world, it is impossible to insure that other extremists will not commit similar acts</w:t>
      </w:r>
      <w:r w:rsidRPr="00C236A2">
        <w:rPr>
          <w:sz w:val="12"/>
        </w:rPr>
        <w:t xml:space="preserve">--even if Osama bin Laden is eliminated.   </w:t>
      </w:r>
      <w:r w:rsidRPr="0064418A">
        <w:rPr>
          <w:rStyle w:val="StyleBoldUnderline"/>
          <w:highlight w:val="yellow"/>
        </w:rPr>
        <w:t>The only way to wage</w:t>
      </w:r>
      <w:r w:rsidRPr="00C236A2">
        <w:rPr>
          <w:rStyle w:val="StyleBoldUnderline"/>
        </w:rPr>
        <w:t xml:space="preserve"> this </w:t>
      </w:r>
      <w:r w:rsidRPr="0064418A">
        <w:rPr>
          <w:rStyle w:val="StyleBoldUnderline"/>
          <w:highlight w:val="yellow"/>
        </w:rPr>
        <w:t>war effectively is to make sure that force is used within relevant frameworks of restraint.</w:t>
      </w:r>
      <w:r w:rsidRPr="00C236A2">
        <w:rPr>
          <w:rStyle w:val="StyleBoldUnderline"/>
        </w:rPr>
        <w:t xml:space="preserve"> </w:t>
      </w:r>
      <w:r w:rsidRPr="00C236A2">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C236A2">
        <w:rPr>
          <w:rStyle w:val="StyleBoldUnderline"/>
        </w:rPr>
        <w:t>Excessiveness would also be attributed to efforts to destroy and restructure regimes, other than the Taliban, that are hostile to the United States but not significantly connected with either the attack or Al Qaeda</w:t>
      </w:r>
      <w:r w:rsidRPr="00C236A2">
        <w:rPr>
          <w:sz w:val="12"/>
        </w:rPr>
        <w:t xml:space="preserve">.   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64418A">
        <w:rPr>
          <w:rStyle w:val="StyleBoldUnderline"/>
          <w:highlight w:val="yellow"/>
        </w:rPr>
        <w:t>What is needed is extremely selective uses of force</w:t>
      </w:r>
      <w:r w:rsidRPr="00C236A2">
        <w:rPr>
          <w:sz w:val="12"/>
        </w:rPr>
        <w:t xml:space="preserve">, especially in relation to the Taliban, combined with criminal law enforcement operations--cutting off sources of finance, destroying terrorist cells, using policing techniques abetted, to the extent necessary, by paramilitary capabilities.   Also troubling is the Bush Administration's ingrained disdain for multilateralism and its determination to achieve security for the United States by military means--particularly missile defense and space weaponization.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megaterrorist ethos that animated the September 11 attacks. There are some difficult choices ahead, including the extent to which Afghan opposition forces, particularly the Northern Alliance, should be supported in view of their own dubious human rights record.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so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64418A">
        <w:rPr>
          <w:rStyle w:val="StyleBoldUnderline"/>
          <w:highlight w:val="yellow"/>
        </w:rPr>
        <w:t>Legitimacy with respect to the use of force</w:t>
      </w:r>
      <w:r w:rsidRPr="00C236A2">
        <w:rPr>
          <w:rStyle w:val="StyleBoldUnderline"/>
        </w:rPr>
        <w:t xml:space="preserve"> in international </w:t>
      </w:r>
      <w:r w:rsidRPr="0064418A">
        <w:rPr>
          <w:rStyle w:val="StyleBoldUnderline"/>
          <w:highlight w:val="yellow"/>
        </w:rPr>
        <w:t>settings derives from</w:t>
      </w:r>
      <w:r w:rsidRPr="00C236A2">
        <w:rPr>
          <w:rStyle w:val="StyleBoldUnderline"/>
        </w:rPr>
        <w:t xml:space="preserve"> the mutually reinforcing traditions of </w:t>
      </w:r>
      <w:r w:rsidRPr="0064418A">
        <w:rPr>
          <w:rStyle w:val="StyleBoldUnderline"/>
          <w:highlight w:val="yellow"/>
        </w:rPr>
        <w:t>the "just war" doctrine</w:t>
      </w:r>
      <w:r w:rsidRPr="00C236A2">
        <w:rPr>
          <w:rStyle w:val="StyleBoldUnderline"/>
        </w:rPr>
        <w:t>, international law and the ideas of restraint embedded in the great religions of the world</w:t>
      </w:r>
      <w:r w:rsidRPr="00C236A2">
        <w:rPr>
          <w:sz w:val="12"/>
        </w:rPr>
        <w:t xml:space="preserve">. </w:t>
      </w:r>
      <w:r w:rsidRPr="0064418A">
        <w:rPr>
          <w:rStyle w:val="StyleBoldUnderline"/>
          <w:highlight w:val="yellow"/>
        </w:rPr>
        <w:t>The essential norms</w:t>
      </w:r>
      <w:r w:rsidRPr="00C236A2">
        <w:rPr>
          <w:rStyle w:val="StyleBoldUnderline"/>
        </w:rPr>
        <w:t xml:space="preserve"> are rather abstract in character, and </w:t>
      </w:r>
      <w:r w:rsidRPr="0064418A">
        <w:rPr>
          <w:rStyle w:val="StyleBoldUnderline"/>
          <w:highlight w:val="yellow"/>
        </w:rPr>
        <w:t>lend themselves to debate</w:t>
      </w:r>
      <w:r w:rsidRPr="00C236A2">
        <w:rPr>
          <w:rStyle w:val="StyleBoldUnderline"/>
        </w:rPr>
        <w:t xml:space="preserve"> and diverse interpretation. The most important ideas are: </w:t>
      </w:r>
      <w:r w:rsidRPr="00C236A2">
        <w:rPr>
          <w:rStyle w:val="StyleBoldUnderline"/>
          <w:sz w:val="12"/>
        </w:rPr>
        <w:t xml:space="preserve"> </w:t>
      </w:r>
      <w:r w:rsidRPr="00C236A2">
        <w:rPr>
          <w:rStyle w:val="StyleBoldUnderline"/>
        </w:rPr>
        <w:t xml:space="preserve"> § the principle of discrimination: force must be directed at a military target, with damage to civilians and civilian society being incidental; </w:t>
      </w:r>
      <w:r w:rsidRPr="00C236A2">
        <w:rPr>
          <w:rStyle w:val="StyleBoldUnderline"/>
          <w:sz w:val="12"/>
        </w:rPr>
        <w:t xml:space="preserve"> </w:t>
      </w:r>
      <w:r w:rsidRPr="00C236A2">
        <w:rPr>
          <w:rStyle w:val="StyleBoldUnderline"/>
        </w:rPr>
        <w:t xml:space="preserve"> § the principle of proportionality: force must not be greater than that needed to achieve an acceptable military result and must not be greater than the provoking cause; </w:t>
      </w:r>
      <w:r w:rsidRPr="00C236A2">
        <w:rPr>
          <w:rStyle w:val="StyleBoldUnderline"/>
          <w:sz w:val="12"/>
        </w:rPr>
        <w:t xml:space="preserve"> </w:t>
      </w:r>
      <w:r w:rsidRPr="00C236A2">
        <w:rPr>
          <w:rStyle w:val="StyleBoldUnderline"/>
        </w:rPr>
        <w:t xml:space="preserve"> § the principle of humanity: force must not be directed even against enemy personnel if they are subject to capture, wounded or under control (as with prisoners of war); </w:t>
      </w:r>
      <w:r w:rsidRPr="00C236A2">
        <w:rPr>
          <w:rStyle w:val="StyleBoldUnderline"/>
          <w:sz w:val="12"/>
        </w:rPr>
        <w:t xml:space="preserve"> </w:t>
      </w:r>
      <w:r w:rsidRPr="00C236A2">
        <w:rPr>
          <w:rStyle w:val="StyleBoldUnderline"/>
        </w:rPr>
        <w:t xml:space="preserve"> § the principle of necessity: force should be used only if nonviolent means to achieve military goals are unavailable. </w:t>
      </w:r>
      <w:r w:rsidRPr="00C236A2">
        <w:rPr>
          <w:rStyle w:val="StyleBoldUnderline"/>
          <w:sz w:val="12"/>
        </w:rPr>
        <w:t xml:space="preserve"> </w:t>
      </w:r>
      <w:r w:rsidRPr="00C236A2">
        <w:rPr>
          <w:rStyle w:val="StyleBoldUnderlin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violative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A34C4E" w:rsidRPr="00C236A2" w:rsidRDefault="00A34C4E" w:rsidP="00A34C4E"/>
    <w:p w:rsidR="00A34C4E" w:rsidRPr="004D07AB" w:rsidRDefault="00A34C4E" w:rsidP="00A34C4E">
      <w:pPr>
        <w:pStyle w:val="Heading3"/>
        <w:rPr>
          <w:rFonts w:cs="Times New Roman"/>
        </w:rPr>
      </w:pPr>
      <w:r w:rsidRPr="004D07AB">
        <w:rPr>
          <w:rFonts w:cs="Times New Roman"/>
        </w:rPr>
        <w:t xml:space="preserve">Links to politics </w:t>
      </w:r>
    </w:p>
    <w:p w:rsidR="00A34C4E" w:rsidRPr="004D07AB" w:rsidRDefault="00A34C4E" w:rsidP="00A34C4E">
      <w:pPr>
        <w:pStyle w:val="Heading4"/>
        <w:rPr>
          <w:rFonts w:cs="Times New Roman"/>
        </w:rPr>
      </w:pPr>
      <w:r w:rsidRPr="004D07AB">
        <w:rPr>
          <w:rFonts w:cs="Times New Roman"/>
        </w:rPr>
        <w:t>CP links to politics more</w:t>
      </w:r>
    </w:p>
    <w:p w:rsidR="00A34C4E" w:rsidRPr="004D07AB" w:rsidRDefault="00A34C4E" w:rsidP="00A34C4E">
      <w:pPr>
        <w:rPr>
          <w:sz w:val="16"/>
        </w:rPr>
      </w:pPr>
      <w:r w:rsidRPr="004D07AB">
        <w:rPr>
          <w:sz w:val="16"/>
        </w:rPr>
        <w:t xml:space="preserve">Billy </w:t>
      </w:r>
      <w:r w:rsidRPr="004D07AB">
        <w:rPr>
          <w:rStyle w:val="StyleStyleBold12pt"/>
        </w:rPr>
        <w:t>Hallowell 13</w:t>
      </w:r>
      <w:r w:rsidRPr="004D07AB">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2" w:history="1">
        <w:r w:rsidRPr="004D07AB">
          <w:rPr>
            <w:rStyle w:val="Hyperlink"/>
            <w:sz w:val="16"/>
          </w:rPr>
          <w:t>http://www.theblaze.com/stories/2013/02/11/heres-how-obamas-using-executive-power-to-bylass-legislative-process-plus-a-brief-history-of-executive-orders/</w:t>
        </w:r>
      </w:hyperlink>
    </w:p>
    <w:p w:rsidR="00A34C4E" w:rsidRPr="004D07AB" w:rsidRDefault="00A34C4E" w:rsidP="00A34C4E">
      <w:pPr>
        <w:rPr>
          <w:rStyle w:val="StyleBoldUnderline"/>
        </w:rPr>
      </w:pPr>
      <w:r w:rsidRPr="004D07AB">
        <w:rPr>
          <w:sz w:val="16"/>
        </w:rPr>
        <w:t xml:space="preserve">“In an era of polarized parties and a fragmented Congress, the opportunities to legislate are few and far between,” Howell said. “So </w:t>
      </w:r>
      <w:r w:rsidRPr="004D07AB">
        <w:rPr>
          <w:rStyle w:val="StyleBoldUnderline"/>
          <w:highlight w:val="yellow"/>
        </w:rPr>
        <w:t>presidents have</w:t>
      </w:r>
      <w:r w:rsidRPr="004D07AB">
        <w:rPr>
          <w:rStyle w:val="StyleBoldUnderline"/>
        </w:rPr>
        <w:t xml:space="preserve"> powerful </w:t>
      </w:r>
      <w:r w:rsidRPr="004D07AB">
        <w:rPr>
          <w:rStyle w:val="StyleBoldUnderline"/>
          <w:highlight w:val="yellow"/>
        </w:rPr>
        <w:t>incentive to go it alone</w:t>
      </w:r>
      <w:r w:rsidRPr="004D07AB">
        <w:rPr>
          <w:sz w:val="16"/>
        </w:rPr>
        <w:t>. And they do.”</w:t>
      </w:r>
      <w:r w:rsidRPr="004D07AB">
        <w:rPr>
          <w:sz w:val="12"/>
        </w:rPr>
        <w:t>¶</w:t>
      </w:r>
      <w:r w:rsidRPr="004D07AB">
        <w:rPr>
          <w:sz w:val="16"/>
        </w:rPr>
        <w:t xml:space="preserve"> </w:t>
      </w:r>
      <w:r w:rsidRPr="004D07AB">
        <w:rPr>
          <w:rStyle w:val="Emphasis"/>
          <w:highlight w:val="yellow"/>
        </w:rPr>
        <w:t>And the political opposition howls</w:t>
      </w:r>
      <w:r w:rsidRPr="004D07AB">
        <w:rPr>
          <w:rStyle w:val="Emphasis"/>
        </w:rPr>
        <w:t>.</w:t>
      </w:r>
      <w:r w:rsidRPr="004D07AB">
        <w:rPr>
          <w:rStyle w:val="Emphasis"/>
          <w:b w:val="0"/>
          <w:sz w:val="12"/>
          <w:u w:val="none"/>
        </w:rPr>
        <w:t>¶</w:t>
      </w:r>
      <w:r w:rsidRPr="004D07AB">
        <w:rPr>
          <w:sz w:val="16"/>
        </w:rPr>
        <w:t xml:space="preserve"> Sen. Marco Rubio, R-Fla., a possible contender for the Republican presidential nomination in 2016, said that </w:t>
      </w:r>
      <w:r w:rsidRPr="004D07AB">
        <w:rPr>
          <w:rStyle w:val="StyleBoldUnderline"/>
          <w:highlight w:val="yellow"/>
        </w:rPr>
        <w:t>on</w:t>
      </w:r>
      <w:r w:rsidRPr="004D07AB">
        <w:rPr>
          <w:rStyle w:val="StyleBoldUnderline"/>
        </w:rPr>
        <w:t xml:space="preserve"> the </w:t>
      </w:r>
      <w:r w:rsidRPr="004D07AB">
        <w:rPr>
          <w:rStyle w:val="StyleBoldUnderline"/>
          <w:highlight w:val="yellow"/>
        </w:rPr>
        <w:t>gun-control</w:t>
      </w:r>
      <w:r w:rsidRPr="004D07AB">
        <w:rPr>
          <w:rStyle w:val="StyleBoldUnderline"/>
        </w:rPr>
        <w:t xml:space="preserve"> front</w:t>
      </w:r>
      <w:r w:rsidRPr="004D07AB">
        <w:rPr>
          <w:sz w:val="16"/>
        </w:rPr>
        <w:t xml:space="preserve"> in particular, </w:t>
      </w:r>
      <w:r w:rsidRPr="004D07AB">
        <w:rPr>
          <w:rStyle w:val="StyleBoldUnderline"/>
          <w:highlight w:val="yellow"/>
        </w:rPr>
        <w:t>Obama is “abusing his power by imposing his policies via executive fiat instead of allowing them to be debated</w:t>
      </w:r>
      <w:r w:rsidRPr="004D07AB">
        <w:rPr>
          <w:rStyle w:val="StyleBoldUnderline"/>
        </w:rPr>
        <w:t xml:space="preserve"> in Congress.”</w:t>
      </w:r>
      <w:r w:rsidRPr="004D07AB">
        <w:rPr>
          <w:rStyle w:val="StyleBoldUnderline"/>
          <w:sz w:val="12"/>
        </w:rPr>
        <w:t>¶</w:t>
      </w:r>
      <w:r w:rsidRPr="004D07AB">
        <w:rPr>
          <w:sz w:val="16"/>
        </w:rPr>
        <w:t xml:space="preserve"> </w:t>
      </w:r>
      <w:r w:rsidRPr="004D07AB">
        <w:rPr>
          <w:rStyle w:val="StyleBoldUnderline"/>
        </w:rPr>
        <w:t>The Republican reaction is to be expected</w:t>
      </w:r>
      <w:r w:rsidRPr="004D07AB">
        <w:rPr>
          <w:sz w:val="16"/>
        </w:rPr>
        <w:t>, said John Woolley, co-director of the American Presidency Project at the University of California in Santa Barbara.</w:t>
      </w:r>
      <w:r w:rsidRPr="004D07AB">
        <w:rPr>
          <w:sz w:val="12"/>
        </w:rPr>
        <w:t>¶</w:t>
      </w:r>
      <w:r w:rsidRPr="004D07AB">
        <w:rPr>
          <w:sz w:val="16"/>
        </w:rPr>
        <w:t xml:space="preserve"> “For years </w:t>
      </w:r>
      <w:r w:rsidRPr="004D07AB">
        <w:rPr>
          <w:rStyle w:val="Emphasis"/>
          <w:highlight w:val="yellow"/>
        </w:rPr>
        <w:t>there has been a growing concern about unchecked executive power</w:t>
      </w:r>
      <w:r w:rsidRPr="004D07AB">
        <w:rPr>
          <w:sz w:val="16"/>
        </w:rPr>
        <w:t xml:space="preserve">,” Woolley said. </w:t>
      </w:r>
      <w:r w:rsidRPr="004D07AB">
        <w:rPr>
          <w:sz w:val="16"/>
          <w:highlight w:val="yellow"/>
        </w:rPr>
        <w:t>“</w:t>
      </w:r>
      <w:r w:rsidRPr="004D07AB">
        <w:rPr>
          <w:rStyle w:val="StyleBoldUnderline"/>
          <w:highlight w:val="yellow"/>
        </w:rPr>
        <w:t>It tends to have a partisan content</w:t>
      </w:r>
      <w:r w:rsidRPr="004D07AB">
        <w:rPr>
          <w:rStyle w:val="StyleBoldUnderline"/>
        </w:rPr>
        <w:t>, with</w:t>
      </w:r>
      <w:r w:rsidRPr="004D07AB">
        <w:rPr>
          <w:sz w:val="16"/>
        </w:rPr>
        <w:t xml:space="preserve"> contemporary </w:t>
      </w:r>
      <w:r w:rsidRPr="004D07AB">
        <w:rPr>
          <w:rStyle w:val="StyleBoldUnderline"/>
        </w:rPr>
        <w:t>complaints coming from the incumbent president’s opponents.”</w:t>
      </w:r>
    </w:p>
    <w:p w:rsidR="00A34C4E" w:rsidRPr="004D07AB" w:rsidRDefault="00A34C4E" w:rsidP="00A34C4E">
      <w:pPr>
        <w:rPr>
          <w:rStyle w:val="StyleBoldUnderline"/>
        </w:rPr>
      </w:pPr>
    </w:p>
    <w:p w:rsidR="00A34C4E" w:rsidRPr="004D07AB" w:rsidRDefault="00A34C4E" w:rsidP="00A34C4E">
      <w:pPr>
        <w:pStyle w:val="Heading3"/>
        <w:rPr>
          <w:rFonts w:cs="Times New Roman"/>
        </w:rPr>
      </w:pPr>
      <w:r w:rsidRPr="004D07AB">
        <w:rPr>
          <w:rFonts w:cs="Times New Roman"/>
        </w:rPr>
        <w:br/>
      </w:r>
      <w:r>
        <w:rPr>
          <w:rFonts w:cs="Times New Roman"/>
        </w:rPr>
        <w:t>Warfighting</w:t>
      </w:r>
    </w:p>
    <w:p w:rsidR="00A34C4E" w:rsidRPr="004D07AB" w:rsidRDefault="00A34C4E" w:rsidP="00A34C4E">
      <w:pPr>
        <w:pStyle w:val="Heading4"/>
        <w:rPr>
          <w:rFonts w:cs="Times New Roman"/>
        </w:rPr>
      </w:pPr>
      <w:r w:rsidRPr="004D07AB">
        <w:rPr>
          <w:rFonts w:cs="Times New Roman"/>
        </w:rPr>
        <w:t xml:space="preserve">2. No link- plan still allows strikes to occur, they are just carried out by the DOD, that’s Zenko.  </w:t>
      </w:r>
    </w:p>
    <w:p w:rsidR="00A34C4E" w:rsidRPr="004D07AB" w:rsidRDefault="00A34C4E" w:rsidP="00A34C4E">
      <w:pPr>
        <w:pStyle w:val="Heading4"/>
        <w:rPr>
          <w:rFonts w:cs="Times New Roman"/>
        </w:rPr>
      </w:pPr>
      <w:r w:rsidRPr="004D07AB">
        <w:rPr>
          <w:rFonts w:cs="Times New Roman"/>
        </w:rPr>
        <w:t>2. US losing the WOT now – US needs to change its strategy</w:t>
      </w:r>
    </w:p>
    <w:p w:rsidR="00A34C4E" w:rsidRPr="004D07AB" w:rsidRDefault="00A34C4E" w:rsidP="00A34C4E">
      <w:pPr>
        <w:rPr>
          <w:rStyle w:val="StyleStyleBold12pt"/>
        </w:rPr>
      </w:pPr>
      <w:r w:rsidRPr="004D07AB">
        <w:rPr>
          <w:b/>
        </w:rPr>
        <w:t xml:space="preserve">Walt 7/29 </w:t>
      </w:r>
      <w:r w:rsidRPr="004D07AB">
        <w:rPr>
          <w:rStyle w:val="StyleStyleBold12pt"/>
        </w:rPr>
        <w:t>(</w:t>
      </w:r>
      <w:hyperlink r:id="rId33" w:history="1">
        <w:r w:rsidRPr="004D07AB">
          <w:rPr>
            <w:rStyle w:val="StyleStyleBold12pt"/>
          </w:rPr>
          <w:t>Stephen M. Walt</w:t>
        </w:r>
      </w:hyperlink>
      <w:r w:rsidRPr="004D07AB">
        <w:rPr>
          <w:rStyle w:val="StyleStyleBold12pt"/>
        </w:rPr>
        <w:t>, Robert and Renée Belfer professor of international relations at Harvard University. “</w:t>
      </w:r>
      <w:hyperlink r:id="rId34" w:tooltip="'They're Baaack…': The Rebirth of al Qaeda?" w:history="1">
        <w:r w:rsidRPr="004D07AB">
          <w:rPr>
            <w:rStyle w:val="StyleStyleBold12pt"/>
          </w:rPr>
          <w:t>'They're Baaack…': The Rebirth of al Qaeda?</w:t>
        </w:r>
      </w:hyperlink>
      <w:r w:rsidRPr="004D07AB">
        <w:rPr>
          <w:rStyle w:val="StyleStyleBold12pt"/>
        </w:rPr>
        <w:t xml:space="preserve">,” July 29, 2013, </w:t>
      </w:r>
      <w:hyperlink r:id="rId35" w:history="1">
        <w:r w:rsidRPr="004D07AB">
          <w:rPr>
            <w:rStyle w:val="StyleStyleBold12pt"/>
          </w:rPr>
          <w:t>http://walt.foreignpolicy.com/posts/2013/07/29/theyre_baaackthe_rebirth_of_al_qaeda</w:t>
        </w:r>
      </w:hyperlink>
      <w:r w:rsidRPr="004D07AB">
        <w:rPr>
          <w:rStyle w:val="StyleStyleBold12pt"/>
        </w:rPr>
        <w:t>)</w:t>
      </w:r>
    </w:p>
    <w:p w:rsidR="00A34C4E" w:rsidRPr="004D07AB" w:rsidRDefault="00A34C4E" w:rsidP="00A34C4E">
      <w:pPr>
        <w:rPr>
          <w:rStyle w:val="StyleBoldUnderline"/>
        </w:rPr>
      </w:pPr>
      <w:r w:rsidRPr="004D07AB">
        <w:rPr>
          <w:sz w:val="14"/>
        </w:rPr>
        <w:t xml:space="preserve">Last Friday I posted an entry on </w:t>
      </w:r>
      <w:r w:rsidRPr="004D07AB">
        <w:rPr>
          <w:rStyle w:val="StyleBoldUnderline"/>
          <w:highlight w:val="yellow"/>
        </w:rPr>
        <w:t xml:space="preserve">America's </w:t>
      </w:r>
      <w:hyperlink r:id="rId36" w:history="1">
        <w:r w:rsidRPr="004D07AB">
          <w:rPr>
            <w:rStyle w:val="StyleBoldUnderline"/>
            <w:highlight w:val="yellow"/>
          </w:rPr>
          <w:t>"one-sided" war on terrorism</w:t>
        </w:r>
      </w:hyperlink>
      <w:r w:rsidRPr="004D07AB">
        <w:rPr>
          <w:sz w:val="14"/>
        </w:rPr>
        <w:t xml:space="preserve">, arguing that the country has focused enormous efforts on deterring, </w:t>
      </w:r>
      <w:r w:rsidRPr="004D07AB">
        <w:rPr>
          <w:rStyle w:val="StyleBoldUnderline"/>
        </w:rPr>
        <w:t>t</w:t>
      </w:r>
      <w:r w:rsidRPr="004D07AB">
        <w:rPr>
          <w:rStyle w:val="StyleBoldUnderline"/>
          <w:highlight w:val="yellow"/>
        </w:rPr>
        <w:t>hwarting</w:t>
      </w:r>
      <w:r w:rsidRPr="004D07AB">
        <w:rPr>
          <w:sz w:val="14"/>
        </w:rPr>
        <w:t xml:space="preserve">, or killing suspected </w:t>
      </w:r>
      <w:r w:rsidRPr="004D07AB">
        <w:rPr>
          <w:rStyle w:val="StyleBoldUnderline"/>
        </w:rPr>
        <w:t>t</w:t>
      </w:r>
      <w:r w:rsidRPr="004D07AB">
        <w:rPr>
          <w:rStyle w:val="StyleBoldUnderline"/>
          <w:highlight w:val="yellow"/>
        </w:rPr>
        <w:t>errorists</w:t>
      </w:r>
      <w:r w:rsidRPr="004D07AB">
        <w:rPr>
          <w:rStyle w:val="StyleBoldUnderline"/>
        </w:rPr>
        <w:t xml:space="preserve"> </w:t>
      </w:r>
      <w:r w:rsidRPr="004D07AB">
        <w:rPr>
          <w:rStyle w:val="StyleBoldUnderline"/>
          <w:highlight w:val="yellow"/>
        </w:rPr>
        <w:t>and hardly any effort on removing</w:t>
      </w:r>
      <w:r w:rsidRPr="004D07AB">
        <w:rPr>
          <w:sz w:val="14"/>
        </w:rPr>
        <w:t xml:space="preserve"> the </w:t>
      </w:r>
      <w:r w:rsidRPr="004D07AB">
        <w:rPr>
          <w:rStyle w:val="StyleBoldUnderline"/>
          <w:highlight w:val="yellow"/>
        </w:rPr>
        <w:t>incentives</w:t>
      </w:r>
      <w:r w:rsidRPr="004D07AB">
        <w:rPr>
          <w:sz w:val="14"/>
          <w:highlight w:val="yellow"/>
        </w:rPr>
        <w:t xml:space="preserve"> o</w:t>
      </w:r>
      <w:r w:rsidRPr="004D07AB">
        <w:rPr>
          <w:sz w:val="14"/>
        </w:rPr>
        <w:t xml:space="preserve">r grievances </w:t>
      </w:r>
      <w:r w:rsidRPr="004D07AB">
        <w:rPr>
          <w:rStyle w:val="StyleBoldUnderline"/>
        </w:rPr>
        <w:t>that might make</w:t>
      </w:r>
      <w:r w:rsidRPr="004D07AB">
        <w:rPr>
          <w:sz w:val="14"/>
        </w:rPr>
        <w:t xml:space="preserve"> </w:t>
      </w:r>
      <w:r w:rsidRPr="004D07AB">
        <w:rPr>
          <w:rStyle w:val="StyleBoldUnderline"/>
        </w:rPr>
        <w:t>someone join a terrorist organization</w:t>
      </w:r>
      <w:r w:rsidRPr="004D07AB">
        <w:rPr>
          <w:sz w:val="14"/>
        </w:rPr>
        <w:t xml:space="preserve">. The very same day, Bruce Riedel of the Brookings Institution posted </w:t>
      </w:r>
      <w:r>
        <w:fldChar w:fldCharType="begin"/>
      </w:r>
      <w:r>
        <w:instrText xml:space="preserve"> HYPERLINK "http://www.thedailybeast.com/articles/2013/07/26/al-qaeda-is-back.html" \t "_blank" </w:instrText>
      </w:r>
      <w:r>
        <w:fldChar w:fldCharType="separate"/>
      </w:r>
      <w:r w:rsidRPr="004D07AB">
        <w:rPr>
          <w:rStyle w:val="Hyperlink"/>
          <w:sz w:val="14"/>
        </w:rPr>
        <w:t>an article</w:t>
      </w:r>
      <w:r>
        <w:rPr>
          <w:rStyle w:val="Hyperlink"/>
          <w:sz w:val="14"/>
        </w:rPr>
        <w:fldChar w:fldCharType="end"/>
      </w:r>
      <w:r w:rsidRPr="004D07AB">
        <w:rPr>
          <w:sz w:val="14"/>
        </w:rPr>
        <w:t xml:space="preserve"> on the Daily Beast, arguing that various al Qaeda affiliates are making a significant comeback in places like Iraq and Syria. Precisely my point. Undoubtedly, some pundits will interpret Riedel's article as evidence that the United States should have been even more aggressive and should have stayed in Iraq or Afghanistan or Yemen or wherever for as long as it took. This </w:t>
      </w:r>
      <w:r w:rsidRPr="004D07AB">
        <w:rPr>
          <w:rStyle w:val="StyleBoldUnderline"/>
        </w:rPr>
        <w:t>argument overlooks</w:t>
      </w:r>
      <w:r w:rsidRPr="004D07AB">
        <w:rPr>
          <w:sz w:val="14"/>
        </w:rPr>
        <w:t xml:space="preserve"> the </w:t>
      </w:r>
      <w:r w:rsidRPr="004D07AB">
        <w:rPr>
          <w:rStyle w:val="StyleBoldUnderline"/>
        </w:rPr>
        <w:t xml:space="preserve">tremendous costs of </w:t>
      </w:r>
      <w:r w:rsidRPr="004D07AB">
        <w:rPr>
          <w:sz w:val="14"/>
        </w:rPr>
        <w:t xml:space="preserve">these </w:t>
      </w:r>
      <w:r w:rsidRPr="004D07AB">
        <w:rPr>
          <w:rStyle w:val="StyleBoldUnderline"/>
        </w:rPr>
        <w:t>operations -- including</w:t>
      </w:r>
      <w:r w:rsidRPr="004D07AB">
        <w:rPr>
          <w:sz w:val="14"/>
        </w:rPr>
        <w:t xml:space="preserve"> their </w:t>
      </w:r>
      <w:r w:rsidRPr="004D07AB">
        <w:rPr>
          <w:rStyle w:val="StyleBoldUnderline"/>
        </w:rPr>
        <w:t>degrading effects on Army performance and morale -- as well as</w:t>
      </w:r>
      <w:r w:rsidRPr="004D07AB">
        <w:rPr>
          <w:sz w:val="14"/>
        </w:rPr>
        <w:t xml:space="preserve"> their inherently </w:t>
      </w:r>
      <w:r w:rsidRPr="004D07AB">
        <w:rPr>
          <w:rStyle w:val="StyleBoldUnderline"/>
        </w:rPr>
        <w:t>self-defeating character</w:t>
      </w:r>
      <w:r w:rsidRPr="004D07AB">
        <w:rPr>
          <w:sz w:val="14"/>
        </w:rPr>
        <w:t xml:space="preserve">. Given that opposition to foreign occupation and interference is one of the prime motivations behind terrorist activity -- especially </w:t>
      </w:r>
      <w:r>
        <w:fldChar w:fldCharType="begin"/>
      </w:r>
      <w:r>
        <w:instrText xml:space="preserve"> HYPERLINK "http://www.amazon.com/gp/product/0812973380/ref=as_li_ss_tl?ie=UTF8&amp;camp=1789&amp;creative=390957&amp;creativeASIN=0812973380&amp;linkCode=as2&amp;tag=fopo-20" \t "_blank" </w:instrText>
      </w:r>
      <w:r>
        <w:fldChar w:fldCharType="separate"/>
      </w:r>
      <w:r w:rsidRPr="004D07AB">
        <w:rPr>
          <w:rStyle w:val="Hyperlink"/>
          <w:sz w:val="14"/>
        </w:rPr>
        <w:t>suicide bombings</w:t>
      </w:r>
      <w:r>
        <w:rPr>
          <w:rStyle w:val="Hyperlink"/>
          <w:sz w:val="14"/>
        </w:rPr>
        <w:fldChar w:fldCharType="end"/>
      </w:r>
      <w:r w:rsidRPr="004D07AB">
        <w:rPr>
          <w:sz w:val="14"/>
        </w:rPr>
        <w:t xml:space="preserve"> -</w:t>
      </w:r>
      <w:r w:rsidRPr="004D07AB">
        <w:rPr>
          <w:rStyle w:val="StyleBoldUnderline"/>
        </w:rPr>
        <w:t>- maintaining an extensive military footprint in the Arab and Islamic world is a recipe for endless war</w:t>
      </w:r>
      <w:r w:rsidRPr="004D07AB">
        <w:rPr>
          <w:sz w:val="14"/>
        </w:rPr>
        <w:t xml:space="preserve">. Even more limited operations like </w:t>
      </w:r>
      <w:r w:rsidRPr="004D07AB">
        <w:rPr>
          <w:rStyle w:val="StyleBoldUnderline"/>
          <w:highlight w:val="yellow"/>
        </w:rPr>
        <w:t>drone strikes</w:t>
      </w:r>
      <w:r w:rsidRPr="004D07AB">
        <w:rPr>
          <w:sz w:val="14"/>
        </w:rPr>
        <w:t xml:space="preserve"> have been tactically effective but </w:t>
      </w:r>
      <w:r w:rsidRPr="004D07AB">
        <w:rPr>
          <w:rStyle w:val="Emphasis"/>
        </w:rPr>
        <w:t xml:space="preserve">are strategically questionable, precisely because they </w:t>
      </w:r>
      <w:r w:rsidRPr="004D07AB">
        <w:rPr>
          <w:rStyle w:val="Emphasis"/>
          <w:highlight w:val="yellow"/>
        </w:rPr>
        <w:t>give jihadi recruiters a constant pool of angry locals from which to draw and vindicate their claims that the U</w:t>
      </w:r>
      <w:r w:rsidRPr="004D07AB">
        <w:rPr>
          <w:rStyle w:val="Emphasis"/>
        </w:rPr>
        <w:t xml:space="preserve">nited </w:t>
      </w:r>
      <w:r w:rsidRPr="004D07AB">
        <w:rPr>
          <w:rStyle w:val="Emphasis"/>
          <w:highlight w:val="yellow"/>
        </w:rPr>
        <w:t>S</w:t>
      </w:r>
      <w:r w:rsidRPr="004D07AB">
        <w:rPr>
          <w:rStyle w:val="Emphasis"/>
        </w:rPr>
        <w:t xml:space="preserve">tates </w:t>
      </w:r>
      <w:r w:rsidRPr="004D07AB">
        <w:rPr>
          <w:rStyle w:val="Emphasis"/>
          <w:highlight w:val="yellow"/>
        </w:rPr>
        <w:t>is</w:t>
      </w:r>
      <w:r w:rsidRPr="004D07AB">
        <w:rPr>
          <w:rStyle w:val="Emphasis"/>
        </w:rPr>
        <w:t xml:space="preserve"> unalterably </w:t>
      </w:r>
      <w:r w:rsidRPr="004D07AB">
        <w:rPr>
          <w:rStyle w:val="Emphasis"/>
          <w:highlight w:val="yellow"/>
        </w:rPr>
        <w:t>addicted to violent interference in their societies</w:t>
      </w:r>
      <w:r w:rsidRPr="004D07AB">
        <w:rPr>
          <w:rStyle w:val="Emphasis"/>
        </w:rPr>
        <w:t xml:space="preserve">. </w:t>
      </w:r>
      <w:r w:rsidRPr="004D07AB">
        <w:rPr>
          <w:sz w:val="14"/>
        </w:rPr>
        <w:t xml:space="preserve">Indeed, the real lesson of Riedel's article is that much of </w:t>
      </w:r>
      <w:r w:rsidRPr="004D07AB">
        <w:rPr>
          <w:rStyle w:val="StyleBoldUnderline"/>
          <w:highlight w:val="yellow"/>
        </w:rPr>
        <w:t>th</w:t>
      </w:r>
      <w:r w:rsidRPr="004D07AB">
        <w:rPr>
          <w:rStyle w:val="StyleBoldUnderline"/>
        </w:rPr>
        <w:t>e</w:t>
      </w:r>
      <w:r w:rsidRPr="004D07AB">
        <w:rPr>
          <w:sz w:val="14"/>
        </w:rPr>
        <w:t xml:space="preserve"> so-called "</w:t>
      </w:r>
      <w:r w:rsidRPr="004D07AB">
        <w:rPr>
          <w:rStyle w:val="StyleBoldUnderline"/>
          <w:highlight w:val="yellow"/>
        </w:rPr>
        <w:t>w</w:t>
      </w:r>
      <w:r w:rsidRPr="004D07AB">
        <w:rPr>
          <w:rStyle w:val="StyleBoldUnderline"/>
        </w:rPr>
        <w:t xml:space="preserve">ar </w:t>
      </w:r>
      <w:r w:rsidRPr="004D07AB">
        <w:rPr>
          <w:rStyle w:val="StyleBoldUnderline"/>
          <w:highlight w:val="yellow"/>
        </w:rPr>
        <w:t>o</w:t>
      </w:r>
      <w:r w:rsidRPr="004D07AB">
        <w:rPr>
          <w:rStyle w:val="StyleBoldUnderline"/>
        </w:rPr>
        <w:t xml:space="preserve">n </w:t>
      </w:r>
      <w:r w:rsidRPr="004D07AB">
        <w:rPr>
          <w:rStyle w:val="StyleBoldUnderline"/>
          <w:highlight w:val="yellow"/>
        </w:rPr>
        <w:t>t</w:t>
      </w:r>
      <w:r w:rsidRPr="004D07AB">
        <w:rPr>
          <w:rStyle w:val="StyleBoldUnderline"/>
        </w:rPr>
        <w:t xml:space="preserve">error" </w:t>
      </w:r>
      <w:r w:rsidRPr="004D07AB">
        <w:rPr>
          <w:rStyle w:val="StyleBoldUnderline"/>
          <w:highlight w:val="yellow"/>
        </w:rPr>
        <w:t>has been misguided</w:t>
      </w:r>
      <w:r w:rsidRPr="004D07AB">
        <w:rPr>
          <w:rStyle w:val="StyleBoldUnderline"/>
        </w:rPr>
        <w:t xml:space="preserve"> to the point of foolishness</w:t>
      </w:r>
      <w:r w:rsidRPr="004D07AB">
        <w:rPr>
          <w:sz w:val="14"/>
        </w:rPr>
        <w:t xml:space="preserve">. It was both smart and necessary to go after al Qaeda in Afghanistan, but </w:t>
      </w:r>
      <w:r w:rsidRPr="004D07AB">
        <w:rPr>
          <w:rStyle w:val="StyleBoldUnderline"/>
        </w:rPr>
        <w:t xml:space="preserve">letting Osama bin Laden slip away at Tora Bora was a </w:t>
      </w:r>
      <w:r>
        <w:fldChar w:fldCharType="begin"/>
      </w:r>
      <w:r>
        <w:instrText xml:space="preserve"> HYPERLINK "http://www.gpo.gov/fdsys/pkg/CPRT-111SPRT53709/html/CPRT-111SPRT53709.htm" \t "_blank" </w:instrText>
      </w:r>
      <w:r>
        <w:fldChar w:fldCharType="separate"/>
      </w:r>
      <w:r w:rsidRPr="004D07AB">
        <w:rPr>
          <w:rStyle w:val="StyleBoldUnderline"/>
        </w:rPr>
        <w:t>massive command failure</w:t>
      </w:r>
      <w:r>
        <w:rPr>
          <w:rStyle w:val="StyleBoldUnderline"/>
        </w:rPr>
        <w:fldChar w:fldCharType="end"/>
      </w:r>
      <w:r w:rsidRPr="004D07AB">
        <w:rPr>
          <w:rStyle w:val="StyleBoldUnderline"/>
        </w:rPr>
        <w:t>. It was dumb to take on the task of nation-building in Afgh</w:t>
      </w:r>
      <w:r w:rsidRPr="004D07AB">
        <w:rPr>
          <w:sz w:val="14"/>
        </w:rPr>
        <w:t xml:space="preserve">anistan, and even dumber to invade Iraq in 2003. </w:t>
      </w:r>
      <w:r w:rsidRPr="004D07AB">
        <w:rPr>
          <w:rStyle w:val="StyleBoldUnderline"/>
        </w:rPr>
        <w:t>It was both immoral and counterproductive to torture captured terrorists</w:t>
      </w:r>
      <w:r w:rsidRPr="004D07AB">
        <w:rPr>
          <w:sz w:val="14"/>
        </w:rPr>
        <w:t xml:space="preserve"> (it tarnished America's image and didn't yield better intelligence) and obtuse not to rethink other aspects of the United States' Middle East policy. The post-9/11 TSA regime has been a colossal waste of resources that has added little to Americans' overall level of security. And vacuuming up gazillions of bytes of email and phone records merely proved that government agencies operating in secret will invariably grow like Topsy, without making Americans significantly safer. As Riedel suggests, none of these activities has prevented al Qaeda and its copycats from making a comeback. What is needed is a much more fundamental rethinking of the entire anti-terrorism campaign. As I suggested last week, part of that rethink means </w:t>
      </w:r>
      <w:r w:rsidRPr="004D07AB">
        <w:rPr>
          <w:rStyle w:val="StyleBoldUnderline"/>
        </w:rPr>
        <w:t xml:space="preserve">asking whether the United States needs to do a lot more to discredit jihadi narratives, instead of persisting with policies that make the extremists' charges sound plausible to their audiences. A second part is </w:t>
      </w:r>
      <w:r w:rsidRPr="004D07AB">
        <w:rPr>
          <w:rStyle w:val="StyleBoldUnderline"/>
          <w:highlight w:val="yellow"/>
        </w:rPr>
        <w:t>to keep the jihadi threat in better perspective</w:t>
      </w:r>
      <w:r w:rsidRPr="004D07AB">
        <w:rPr>
          <w:rStyle w:val="StyleBoldUnderline"/>
        </w:rPr>
        <w:t>:</w:t>
      </w:r>
      <w:r w:rsidRPr="004D07AB">
        <w:rPr>
          <w:sz w:val="14"/>
        </w:rPr>
        <w:t xml:space="preserve"> They are a challenge, but not a mortal threat to Americans' way of life unless the country reacts to them in ways that cause more damage to its well-being and its values than they do. </w:t>
      </w:r>
      <w:r w:rsidRPr="004D07AB">
        <w:rPr>
          <w:rStyle w:val="StyleBoldUnderline"/>
        </w:rPr>
        <w:t xml:space="preserve">Sadly, </w:t>
      </w:r>
      <w:r w:rsidRPr="004D07AB">
        <w:rPr>
          <w:rStyle w:val="StyleBoldUnderline"/>
          <w:highlight w:val="yellow"/>
        </w:rPr>
        <w:t>a</w:t>
      </w:r>
      <w:r w:rsidRPr="004D07AB">
        <w:rPr>
          <w:rStyle w:val="StyleBoldUnderline"/>
        </w:rPr>
        <w:t xml:space="preserve"> rational </w:t>
      </w:r>
      <w:r w:rsidRPr="004D07AB">
        <w:rPr>
          <w:rStyle w:val="StyleBoldUnderline"/>
          <w:highlight w:val="yellow"/>
        </w:rPr>
        <w:t>ranking of</w:t>
      </w:r>
      <w:r w:rsidRPr="004D07AB">
        <w:rPr>
          <w:rStyle w:val="StyleBoldUnderline"/>
        </w:rPr>
        <w:t xml:space="preserve"> costs, benefits, and </w:t>
      </w:r>
      <w:r w:rsidRPr="004D07AB">
        <w:rPr>
          <w:rStyle w:val="StyleBoldUnderline"/>
          <w:highlight w:val="yellow"/>
        </w:rPr>
        <w:t>threats seems to be something that the U.S.</w:t>
      </w:r>
      <w:r w:rsidRPr="004D07AB">
        <w:rPr>
          <w:rStyle w:val="StyleBoldUnderline"/>
        </w:rPr>
        <w:t xml:space="preserve"> foreign-</w:t>
      </w:r>
      <w:r w:rsidRPr="004D07AB">
        <w:rPr>
          <w:rStyle w:val="StyleBoldUnderline"/>
          <w:highlight w:val="yellow"/>
        </w:rPr>
        <w:t>policy establishment is largely incapable</w:t>
      </w:r>
      <w:r w:rsidRPr="004D07AB">
        <w:rPr>
          <w:rStyle w:val="StyleBoldUnderline"/>
        </w:rPr>
        <w:t xml:space="preserve"> </w:t>
      </w:r>
      <w:r w:rsidRPr="004D07AB">
        <w:rPr>
          <w:rStyle w:val="StyleBoldUnderline"/>
          <w:highlight w:val="yellow"/>
        </w:rPr>
        <w:t>of</w:t>
      </w:r>
      <w:r w:rsidRPr="004D07AB">
        <w:rPr>
          <w:rStyle w:val="StyleBoldUnderline"/>
        </w:rPr>
        <w:t xml:space="preserve"> these days.</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3. We make drone strikres more effective- 1ac Anderson evdeience says intel is key to conduct good drone strikes, that Anderson. </w:t>
      </w:r>
    </w:p>
    <w:p w:rsidR="00A34C4E" w:rsidRPr="004D07AB" w:rsidRDefault="00A34C4E" w:rsidP="00A34C4E">
      <w:pPr>
        <w:pStyle w:val="Heading4"/>
        <w:rPr>
          <w:rFonts w:cs="Times New Roman"/>
        </w:rPr>
      </w:pPr>
      <w:r w:rsidRPr="004D07AB">
        <w:rPr>
          <w:rFonts w:cs="Times New Roman"/>
        </w:rPr>
        <w:t xml:space="preserve">4. Over reliance on drones is bad- they increase anti American sentiment, limit out other stratagies, and are not a long term strategy, that’s Schwartz.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CIA strikes tank Yeman stability</w:t>
      </w:r>
    </w:p>
    <w:p w:rsidR="00A34C4E" w:rsidRPr="004D07AB" w:rsidRDefault="00A34C4E" w:rsidP="00A34C4E">
      <w:r w:rsidRPr="004D07AB">
        <w:rPr>
          <w:b/>
        </w:rPr>
        <w:t>Rohde ’12</w:t>
      </w:r>
      <w:r w:rsidRPr="004D07AB">
        <w:t xml:space="preserve"> (David Rohde, “How Obama’s drone war is backfiring”, </w:t>
      </w:r>
      <w:hyperlink r:id="rId37" w:history="1">
        <w:r w:rsidRPr="004D07AB">
          <w:rPr>
            <w:rStyle w:val="Hyperlink"/>
          </w:rPr>
          <w:t>http://blogs.reuters.com/david-rohde/2012/03/01/how-obamas-drone-war-is-backfiring/</w:t>
        </w:r>
      </w:hyperlink>
      <w:r w:rsidRPr="004D07AB">
        <w:t>, March/April issue of Foreign Policy, March 1, 2012)</w:t>
      </w:r>
    </w:p>
    <w:p w:rsidR="00A34C4E" w:rsidRPr="004D07AB" w:rsidRDefault="00A34C4E" w:rsidP="00A34C4E"/>
    <w:p w:rsidR="00A34C4E" w:rsidRPr="004D07AB" w:rsidRDefault="00A34C4E" w:rsidP="00A34C4E">
      <w:pPr>
        <w:rPr>
          <w:rStyle w:val="IntenseEmphasis"/>
        </w:rPr>
      </w:pPr>
      <w:r w:rsidRPr="004D07AB">
        <w:rPr>
          <w:sz w:val="16"/>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4D07AB">
        <w:rPr>
          <w:rStyle w:val="IntenseEmphasis"/>
        </w:rPr>
        <w:t xml:space="preserve">But </w:t>
      </w:r>
      <w:r w:rsidRPr="004D07AB">
        <w:rPr>
          <w:rStyle w:val="IntenseEmphasis"/>
          <w:highlight w:val="yellow"/>
        </w:rPr>
        <w:t>Obama</w:t>
      </w:r>
      <w:r w:rsidRPr="004D07AB">
        <w:rPr>
          <w:rStyle w:val="IntenseEmphasis"/>
        </w:rPr>
        <w:t xml:space="preserve"> has </w:t>
      </w:r>
      <w:r w:rsidRPr="004D07AB">
        <w:rPr>
          <w:rStyle w:val="IntenseEmphasis"/>
          <w:highlight w:val="yellow"/>
        </w:rPr>
        <w:t>granted the CIA</w:t>
      </w:r>
      <w:r w:rsidRPr="004D07AB">
        <w:rPr>
          <w:rStyle w:val="IntenseEmphasis"/>
        </w:rPr>
        <w:t xml:space="preserve"> far </w:t>
      </w:r>
      <w:r w:rsidRPr="004D07AB">
        <w:rPr>
          <w:rStyle w:val="IntenseEmphasis"/>
          <w:highlight w:val="yellow"/>
        </w:rPr>
        <w:t>too much leeway</w:t>
      </w:r>
      <w:r w:rsidRPr="004D07AB">
        <w:rPr>
          <w:rStyle w:val="IntenseEmphasis"/>
        </w:rPr>
        <w:t xml:space="preserve"> in carrying out drone </w:t>
      </w:r>
      <w:r w:rsidRPr="004D07AB">
        <w:rPr>
          <w:rStyle w:val="IntenseEmphasis"/>
          <w:highlight w:val="yellow"/>
        </w:rPr>
        <w:t>strikes in</w:t>
      </w:r>
      <w:r w:rsidRPr="004D07AB">
        <w:rPr>
          <w:sz w:val="16"/>
        </w:rPr>
        <w:t xml:space="preserve"> Pakistan and </w:t>
      </w:r>
      <w:r w:rsidRPr="004D07AB">
        <w:rPr>
          <w:rStyle w:val="IntenseEmphasis"/>
          <w:highlight w:val="yellow"/>
        </w:rPr>
        <w:t>Yemen</w:t>
      </w:r>
      <w:r w:rsidRPr="004D07AB">
        <w:rPr>
          <w:rStyle w:val="IntenseEmphasis"/>
        </w:rPr>
        <w:t xml:space="preserve">. </w:t>
      </w:r>
      <w:r w:rsidRPr="004D07AB">
        <w:rPr>
          <w:sz w:val="16"/>
        </w:rPr>
        <w:t>In both countries,</w:t>
      </w:r>
      <w:r w:rsidRPr="004D07AB">
        <w:rPr>
          <w:rStyle w:val="IntenseEmphasis"/>
        </w:rPr>
        <w:t xml:space="preserve"> the strikes often </w:t>
      </w:r>
      <w:r w:rsidRPr="004D07AB">
        <w:rPr>
          <w:rStyle w:val="IntenseEmphasis"/>
          <w:highlight w:val="yellow"/>
        </w:rPr>
        <w:t>appear to be backfiring.</w:t>
      </w:r>
      <w:r w:rsidRPr="004D07AB">
        <w:rPr>
          <w:rStyle w:val="IntenseEmphasis"/>
        </w:rPr>
        <w:t xml:space="preserve"> </w:t>
      </w:r>
      <w:r w:rsidRPr="004D07AB">
        <w:rPr>
          <w:sz w:val="16"/>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4D07AB">
        <w:rPr>
          <w:rStyle w:val="IntenseEmphasis"/>
        </w:rPr>
        <w:t xml:space="preserve">But from Pakistan to Yemen to post-American Iraq, </w:t>
      </w:r>
      <w:r w:rsidRPr="004D07AB">
        <w:rPr>
          <w:rStyle w:val="IntenseEmphasis"/>
          <w:highlight w:val="yellow"/>
        </w:rPr>
        <w:t xml:space="preserve">drones </w:t>
      </w:r>
      <w:r w:rsidRPr="004D07AB">
        <w:rPr>
          <w:rStyle w:val="IntenseEmphasis"/>
        </w:rPr>
        <w:t xml:space="preserve">often </w:t>
      </w:r>
      <w:r w:rsidRPr="004D07AB">
        <w:rPr>
          <w:rStyle w:val="IntenseEmphasis"/>
          <w:highlight w:val="yellow"/>
        </w:rPr>
        <w:t xml:space="preserve">spark </w:t>
      </w:r>
      <w:r w:rsidRPr="004D07AB">
        <w:rPr>
          <w:rStyle w:val="IntenseEmphasis"/>
          <w:bdr w:val="single" w:sz="4" w:space="0" w:color="auto" w:frame="1"/>
        </w:rPr>
        <w:t xml:space="preserve">deep </w:t>
      </w:r>
      <w:r w:rsidRPr="004D07AB">
        <w:rPr>
          <w:rStyle w:val="IntenseEmphasis"/>
          <w:highlight w:val="yellow"/>
          <w:bdr w:val="single" w:sz="4" w:space="0" w:color="auto" w:frame="1"/>
        </w:rPr>
        <w:t>resentment</w:t>
      </w:r>
      <w:r w:rsidRPr="004D07AB">
        <w:rPr>
          <w:rStyle w:val="IntenseEmphasis"/>
          <w:highlight w:val="yellow"/>
        </w:rPr>
        <w:t xml:space="preserve"> </w:t>
      </w:r>
      <w:r w:rsidRPr="004D07AB">
        <w:rPr>
          <w:rStyle w:val="IntenseEmphasis"/>
        </w:rPr>
        <w:t>where they operate. When they do attack, they kill as brutally as any weapon of war</w:t>
      </w:r>
      <w:r w:rsidRPr="004D07AB">
        <w:rPr>
          <w:sz w:val="16"/>
        </w:rPr>
        <w:t xml:space="preserve">. </w:t>
      </w:r>
      <w:r w:rsidRPr="004D07AB">
        <w:rPr>
          <w:rStyle w:val="IntenseEmphasis"/>
        </w:rPr>
        <w:t xml:space="preserve">The administration’s practice of </w:t>
      </w:r>
      <w:r w:rsidRPr="004D07AB">
        <w:rPr>
          <w:rStyle w:val="IntenseEmphasis"/>
          <w:highlight w:val="yellow"/>
        </w:rPr>
        <w:t xml:space="preserve">classifying the strikes as </w:t>
      </w:r>
      <w:r w:rsidRPr="004D07AB">
        <w:rPr>
          <w:rStyle w:val="IntenseEmphasis"/>
          <w:highlight w:val="yellow"/>
          <w:bdr w:val="single" w:sz="4" w:space="0" w:color="auto" w:frame="1"/>
        </w:rPr>
        <w:t xml:space="preserve">secret </w:t>
      </w:r>
      <w:r w:rsidRPr="004D07AB">
        <w:rPr>
          <w:rStyle w:val="IntenseEmphasis"/>
          <w:highlight w:val="yellow"/>
        </w:rPr>
        <w:t xml:space="preserve">only exacerbates </w:t>
      </w:r>
      <w:r w:rsidRPr="004D07AB">
        <w:rPr>
          <w:rStyle w:val="IntenseEmphasis"/>
        </w:rPr>
        <w:t xml:space="preserve">local </w:t>
      </w:r>
      <w:r w:rsidRPr="004D07AB">
        <w:rPr>
          <w:rStyle w:val="IntenseEmphasis"/>
          <w:highlight w:val="yellow"/>
        </w:rPr>
        <w:t xml:space="preserve">anger </w:t>
      </w:r>
      <w:r w:rsidRPr="004D07AB">
        <w:rPr>
          <w:rStyle w:val="IntenseEmphasis"/>
        </w:rPr>
        <w:t xml:space="preserve">and suspicion. Under Obama, drone strikes have become too frequent, too unilateral, and too much associated with the heavy-handed use of American power. </w:t>
      </w:r>
      <w:r w:rsidRPr="004D07AB">
        <w:rPr>
          <w:sz w:val="16"/>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4D07AB">
        <w:rPr>
          <w:rStyle w:val="IntenseEmphasis"/>
        </w:rPr>
        <w:t>In 2008, the Bush administration authorized less-restrictive “signature” strikes in the tribal areas</w:t>
      </w:r>
      <w:r w:rsidRPr="004D07AB">
        <w:rPr>
          <w:sz w:val="16"/>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4D07AB">
        <w:rPr>
          <w:rStyle w:val="IntenseEmphasis"/>
        </w:rPr>
        <w:t>Under Obama, the drone campaign has escalated rapidly. The number of strikes rose steeply to 53 in 2009 and then more than doubled to 118 in 2010</w:t>
      </w:r>
      <w:r w:rsidRPr="004D07AB">
        <w:rPr>
          <w:sz w:val="16"/>
        </w:rPr>
        <w:t xml:space="preserve">. </w:t>
      </w:r>
      <w:r w:rsidRPr="004D07AB">
        <w:rPr>
          <w:rStyle w:val="IntenseEmphasis"/>
        </w:rPr>
        <w:t xml:space="preserve">Former administration officials said the </w:t>
      </w:r>
      <w:r w:rsidRPr="004D07AB">
        <w:rPr>
          <w:rStyle w:val="IntenseEmphasis"/>
          <w:highlight w:val="yellow"/>
        </w:rPr>
        <w:t>looser rules result</w:t>
      </w:r>
      <w:r w:rsidRPr="004D07AB">
        <w:rPr>
          <w:rStyle w:val="IntenseEmphasis"/>
        </w:rPr>
        <w:t xml:space="preserve">ed </w:t>
      </w:r>
      <w:r w:rsidRPr="004D07AB">
        <w:rPr>
          <w:rStyle w:val="IntenseEmphasis"/>
          <w:highlight w:val="yellow"/>
        </w:rPr>
        <w:t xml:space="preserve">in </w:t>
      </w:r>
      <w:r w:rsidRPr="004D07AB">
        <w:rPr>
          <w:rStyle w:val="IntenseEmphasis"/>
        </w:rPr>
        <w:t xml:space="preserve">the </w:t>
      </w:r>
      <w:r w:rsidRPr="004D07AB">
        <w:rPr>
          <w:rStyle w:val="IntenseEmphasis"/>
          <w:highlight w:val="yellow"/>
        </w:rPr>
        <w:t>killing of more civilians</w:t>
      </w:r>
      <w:r w:rsidRPr="004D07AB">
        <w:rPr>
          <w:sz w:val="16"/>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4D07AB">
        <w:rPr>
          <w:rStyle w:val="IntenseEmphasis"/>
        </w:rPr>
        <w:t xml:space="preserve">Over the next two years, the United States carried out an estimated 20 airstrikes in Yemen, most in 2011. In addition to killing al Qaeda-linked militants, the strikes killed dozens of civilians, according to Yemenis. </w:t>
      </w:r>
      <w:r w:rsidRPr="004D07AB">
        <w:rPr>
          <w:rStyle w:val="IntenseEmphasis"/>
          <w:highlight w:val="yellow"/>
        </w:rPr>
        <w:t xml:space="preserve">Instead of decimating </w:t>
      </w:r>
      <w:r w:rsidRPr="004D07AB">
        <w:rPr>
          <w:rStyle w:val="IntenseEmphasis"/>
        </w:rPr>
        <w:t xml:space="preserve">the </w:t>
      </w:r>
      <w:r w:rsidRPr="004D07AB">
        <w:rPr>
          <w:rStyle w:val="IntenseEmphasis"/>
          <w:highlight w:val="yellow"/>
        </w:rPr>
        <w:t>organization,</w:t>
      </w:r>
      <w:r w:rsidRPr="004D07AB">
        <w:rPr>
          <w:rStyle w:val="IntenseEmphasis"/>
        </w:rPr>
        <w:t xml:space="preserve"> the Obama </w:t>
      </w:r>
      <w:r w:rsidRPr="004D07AB">
        <w:rPr>
          <w:rStyle w:val="IntenseEmphasis"/>
          <w:highlight w:val="yellow"/>
        </w:rPr>
        <w:t xml:space="preserve">strikes </w:t>
      </w:r>
      <w:r w:rsidRPr="004D07AB">
        <w:rPr>
          <w:rStyle w:val="IntenseEmphasis"/>
        </w:rPr>
        <w:t xml:space="preserve">have </w:t>
      </w:r>
      <w:r w:rsidRPr="004D07AB">
        <w:rPr>
          <w:rStyle w:val="IntenseEmphasis"/>
          <w:highlight w:val="yellow"/>
        </w:rPr>
        <w:t xml:space="preserve">increased </w:t>
      </w:r>
      <w:r w:rsidRPr="004D07AB">
        <w:rPr>
          <w:rStyle w:val="IntenseEmphasis"/>
        </w:rPr>
        <w:t xml:space="preserve">the </w:t>
      </w:r>
      <w:r w:rsidRPr="004D07AB">
        <w:rPr>
          <w:rStyle w:val="IntenseEmphasis"/>
          <w:highlight w:val="yellow"/>
        </w:rPr>
        <w:t>ranks of al Qaeda</w:t>
      </w:r>
      <w:r w:rsidRPr="004D07AB">
        <w:rPr>
          <w:rStyle w:val="IntenseEmphasis"/>
        </w:rPr>
        <w:t xml:space="preserve"> in the Arabian Peninsula from 300 fighters in 2009 to more than 1,000 today, according to Gregory Johnsen, a leading Yemen expert at Princeton University</w:t>
      </w:r>
      <w:r w:rsidRPr="004D07AB">
        <w:rPr>
          <w:sz w:val="16"/>
        </w:rPr>
        <w:t xml:space="preserve">. In January, </w:t>
      </w:r>
      <w:r w:rsidRPr="004D07AB">
        <w:rPr>
          <w:rStyle w:val="IntenseEmphasis"/>
        </w:rPr>
        <w:t xml:space="preserve">the group briefly seized control of Radda, a town only 100 miles from the capital, Sanaa. “I don’t believe that the U.S. has a Yemen policy,” Johnsen told me. “What the U.S. has is a counterterrorism strategy that it applies to Yemen.” </w:t>
      </w:r>
      <w:r w:rsidRPr="004D07AB">
        <w:rPr>
          <w:sz w:val="16"/>
        </w:rPr>
        <w:t xml:space="preserve">The deaths of bin Laden and many of his lieutenants are a step forward, but </w:t>
      </w:r>
      <w:r w:rsidRPr="004D07AB">
        <w:rPr>
          <w:rStyle w:val="IntenseEmphasis"/>
        </w:rPr>
        <w:t xml:space="preserve">Pakistan and </w:t>
      </w:r>
      <w:r w:rsidRPr="004D07AB">
        <w:rPr>
          <w:rStyle w:val="IntenseEmphasis"/>
          <w:highlight w:val="yellow"/>
        </w:rPr>
        <w:t>Yemen are increasingly unstable</w:t>
      </w:r>
      <w:r w:rsidRPr="004D07AB">
        <w:rPr>
          <w:rStyle w:val="IntenseEmphasis"/>
        </w:rPr>
        <w:t xml:space="preserve">. Pakistan is a nuclear-armed country of 180 million with resilient militant networks; </w:t>
      </w:r>
      <w:r w:rsidRPr="004D07AB">
        <w:rPr>
          <w:rStyle w:val="IntenseEmphasis"/>
          <w:highlight w:val="yellow"/>
        </w:rPr>
        <w:t>Yemen</w:t>
      </w:r>
      <w:r w:rsidRPr="004D07AB">
        <w:rPr>
          <w:rStyle w:val="IntenseEmphasis"/>
        </w:rPr>
        <w:t xml:space="preserve">, an impoverished, </w:t>
      </w:r>
      <w:r w:rsidRPr="004D07AB">
        <w:rPr>
          <w:rStyle w:val="IntenseEmphasis"/>
          <w:highlight w:val="yellow"/>
        </w:rPr>
        <w:t xml:space="preserve">failing state </w:t>
      </w:r>
      <w:r w:rsidRPr="004D07AB">
        <w:rPr>
          <w:rStyle w:val="IntenseEmphasis"/>
        </w:rPr>
        <w:t xml:space="preserve">that </w:t>
      </w:r>
      <w:r w:rsidRPr="004D07AB">
        <w:rPr>
          <w:rStyle w:val="IntenseEmphasis"/>
          <w:highlight w:val="yellow"/>
        </w:rPr>
        <w:t xml:space="preserve">is </w:t>
      </w:r>
      <w:r w:rsidRPr="004D07AB">
        <w:rPr>
          <w:rStyle w:val="IntenseEmphasis"/>
        </w:rPr>
        <w:t xml:space="preserve">fast </w:t>
      </w:r>
      <w:r w:rsidRPr="004D07AB">
        <w:rPr>
          <w:rStyle w:val="IntenseEmphasis"/>
          <w:highlight w:val="yellow"/>
        </w:rPr>
        <w:t xml:space="preserve">becoming </w:t>
      </w:r>
      <w:r w:rsidRPr="004D07AB">
        <w:rPr>
          <w:rStyle w:val="IntenseEmphasis"/>
        </w:rPr>
        <w:t>a</w:t>
      </w:r>
      <w:r w:rsidRPr="004D07AB">
        <w:rPr>
          <w:rStyle w:val="IntenseEmphasis"/>
          <w:highlight w:val="yellow"/>
        </w:rPr>
        <w:t xml:space="preserve"> new al Qaeda stronghold.</w:t>
      </w:r>
      <w:r w:rsidRPr="004D07AB">
        <w:rPr>
          <w:sz w:val="16"/>
        </w:rPr>
        <w:t xml:space="preserve"> </w:t>
      </w:r>
      <w:r w:rsidRPr="004D07AB">
        <w:rPr>
          <w:rStyle w:val="IntenseEmphasis"/>
        </w:rPr>
        <w:t>“They think they’ve won because of this approach,” the former administration official said, referring to the administration’s drone-heavy strategy. “A lot of us think there is going to be a lot bigger problems in the future.”</w:t>
      </w:r>
      <w:r w:rsidRPr="004D07AB">
        <w:rPr>
          <w:sz w:val="16"/>
        </w:rPr>
        <w:t xml:space="preserve"> </w:t>
      </w:r>
      <w:r w:rsidRPr="004D07AB">
        <w:rPr>
          <w:rStyle w:val="IntenseEmphasis"/>
        </w:rPr>
        <w:t xml:space="preserve">The backlash from drone strikes in the countries where they are happening is not the only worry. In the United States, civil liberties and human rights groups are increasingly concerned with the breadth of powers Obama has claimed for the executive branch </w:t>
      </w:r>
      <w:r w:rsidRPr="004D07AB">
        <w:rPr>
          <w:sz w:val="16"/>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4D07AB">
        <w:rPr>
          <w:rStyle w:val="IntenseEmphasis"/>
        </w:rPr>
        <w:t xml:space="preserve">Rhodes has a point, but </w:t>
      </w:r>
      <w:r w:rsidRPr="004D07AB">
        <w:rPr>
          <w:sz w:val="16"/>
        </w:rPr>
        <w:t xml:space="preserve">Pakistan and its nuclear weapons — as well as </w:t>
      </w:r>
      <w:r w:rsidRPr="004D07AB">
        <w:rPr>
          <w:rStyle w:val="IntenseEmphasis"/>
        </w:rPr>
        <w:t xml:space="preserve">Yemen and its proximity to vital oil reserves and sea lanes — are likely to haunt the United States for years. </w:t>
      </w:r>
      <w:r w:rsidRPr="004D07AB">
        <w:rPr>
          <w:sz w:val="16"/>
        </w:rPr>
        <w:t xml:space="preserve">Retired military officials warn that drones and commando raids are no substitute for the difficult process of helping local leaders marginalize militants. </w:t>
      </w:r>
      <w:r w:rsidRPr="004D07AB">
        <w:rPr>
          <w:rStyle w:val="IntenseEmphasis"/>
        </w:rPr>
        <w:t>Missile strikes that kill members of al Qaeda and its affiliates in Pakistan and Yemen do not strengthen economies, curb corruption or improve government services</w:t>
      </w:r>
      <w:r w:rsidRPr="004D07AB">
        <w:rPr>
          <w:sz w:val="16"/>
        </w:rPr>
        <w:t xml:space="preserve">. David Barno, a retired lieutenant general who commanded U.S. forces in Afghanistan from 2003 to 2005, believes hunting down senior terrorists over and over again is not a long-term solution. </w:t>
      </w:r>
      <w:r w:rsidRPr="004D07AB">
        <w:rPr>
          <w:rStyle w:val="IntenseEmphasis"/>
        </w:rPr>
        <w:t>“How do you get beyond this attrition warfare?” he asked me. “I don’t think we’ve answered that question yet.”</w:t>
      </w:r>
    </w:p>
    <w:p w:rsidR="00A34C4E" w:rsidRPr="004D07AB" w:rsidRDefault="00A34C4E" w:rsidP="00A34C4E">
      <w:pPr>
        <w:rPr>
          <w:b/>
        </w:rPr>
      </w:pPr>
      <w:r w:rsidRPr="004D07AB">
        <w:rPr>
          <w:b/>
        </w:rPr>
        <w:t xml:space="preserve">Yemen drone strikes will cause wide spread blowback and strengthen the capacity of AQAP – that undermines Yemen stability </w:t>
      </w:r>
    </w:p>
    <w:p w:rsidR="00A34C4E" w:rsidRPr="004D07AB" w:rsidRDefault="00A34C4E" w:rsidP="00A34C4E">
      <w:pPr>
        <w:rPr>
          <w:b/>
        </w:rPr>
      </w:pPr>
      <w:r w:rsidRPr="004D07AB">
        <w:rPr>
          <w:b/>
        </w:rPr>
        <w:t>Hudson et al 13</w:t>
      </w:r>
    </w:p>
    <w:p w:rsidR="00A34C4E" w:rsidRPr="004D07AB" w:rsidRDefault="00A34C4E" w:rsidP="00A34C4E">
      <w:pPr>
        <w:rPr>
          <w:rStyle w:val="StyleStyleBold12pt"/>
        </w:rPr>
      </w:pPr>
      <w:r w:rsidRPr="004D07AB">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A34C4E" w:rsidRPr="004D07AB" w:rsidRDefault="00A34C4E" w:rsidP="00A34C4E">
      <w:pPr>
        <w:rPr>
          <w:sz w:val="14"/>
        </w:rPr>
      </w:pPr>
      <w:r w:rsidRPr="004D07AB">
        <w:rPr>
          <w:sz w:val="14"/>
        </w:rPr>
        <w:t xml:space="preserve">Just as likely, as the case of FATA has clearly shown, </w:t>
      </w:r>
      <w:r w:rsidRPr="004D07AB">
        <w:rPr>
          <w:rStyle w:val="StyleBoldUnderline"/>
          <w:highlight w:val="yellow"/>
        </w:rPr>
        <w:t>increased strikes in Yemen will produce</w:t>
      </w:r>
      <w:r w:rsidRPr="004D07AB">
        <w:rPr>
          <w:sz w:val="14"/>
        </w:rPr>
        <w:t xml:space="preserve"> distinct forms of </w:t>
      </w:r>
      <w:r w:rsidRPr="004D07AB">
        <w:rPr>
          <w:rStyle w:val="StyleBoldUnderline"/>
          <w:highlight w:val="yellow"/>
        </w:rPr>
        <w:t>blowback</w:t>
      </w:r>
      <w:r w:rsidRPr="004D07AB">
        <w:rPr>
          <w:rStyle w:val="StyleBoldUnderline"/>
        </w:rPr>
        <w:t xml:space="preserve">. This will </w:t>
      </w:r>
      <w:r w:rsidRPr="004D07AB">
        <w:rPr>
          <w:rStyle w:val="StyleBoldUnderline"/>
          <w:highlight w:val="yellow"/>
        </w:rPr>
        <w:t>manifest</w:t>
      </w:r>
      <w:r w:rsidRPr="004D07AB">
        <w:rPr>
          <w:sz w:val="14"/>
        </w:rPr>
        <w:t xml:space="preserve"> itself </w:t>
      </w:r>
      <w:r w:rsidRPr="004D07AB">
        <w:rPr>
          <w:rStyle w:val="StyleBoldUnderline"/>
          <w:highlight w:val="yellow"/>
        </w:rPr>
        <w:t>in</w:t>
      </w:r>
      <w:r w:rsidRPr="004D07AB">
        <w:rPr>
          <w:sz w:val="14"/>
        </w:rPr>
        <w:t xml:space="preserve"> terms of </w:t>
      </w:r>
      <w:r w:rsidRPr="004D07AB">
        <w:rPr>
          <w:rStyle w:val="StyleBoldUnderline"/>
        </w:rPr>
        <w:t xml:space="preserve">increased </w:t>
      </w:r>
      <w:r w:rsidRPr="004D07AB">
        <w:rPr>
          <w:rStyle w:val="StyleBoldUnderline"/>
          <w:highlight w:val="yellow"/>
        </w:rPr>
        <w:t>recruitment for al-Qaeda</w:t>
      </w:r>
      <w:r w:rsidRPr="004D07AB">
        <w:rPr>
          <w:rStyle w:val="StyleBoldUnderline"/>
        </w:rPr>
        <w:t xml:space="preserve"> or affiliated groups </w:t>
      </w:r>
      <w:r w:rsidRPr="004D07AB">
        <w:rPr>
          <w:rStyle w:val="StyleBoldUnderline"/>
          <w:highlight w:val="yellow"/>
        </w:rPr>
        <w:t>and</w:t>
      </w:r>
      <w:r w:rsidRPr="004D07AB">
        <w:rPr>
          <w:rStyle w:val="StyleBoldUnderline"/>
        </w:rPr>
        <w:t xml:space="preserve"> a </w:t>
      </w:r>
      <w:r w:rsidRPr="004D07AB">
        <w:rPr>
          <w:rStyle w:val="StyleBoldUnderline"/>
          <w:highlight w:val="yellow"/>
        </w:rPr>
        <w:t>reduction of</w:t>
      </w:r>
      <w:r w:rsidRPr="004D07AB">
        <w:rPr>
          <w:rStyle w:val="StyleBoldUnderline"/>
        </w:rPr>
        <w:t xml:space="preserve"> the </w:t>
      </w:r>
      <w:r w:rsidRPr="004D07AB">
        <w:rPr>
          <w:rStyle w:val="StyleBoldUnderline"/>
          <w:highlight w:val="yellow"/>
        </w:rPr>
        <w:t>Yemeni</w:t>
      </w:r>
      <w:r w:rsidRPr="004D07AB">
        <w:rPr>
          <w:rStyle w:val="StyleBoldUnderline"/>
        </w:rPr>
        <w:t xml:space="preserve"> leadership's </w:t>
      </w:r>
      <w:r w:rsidRPr="004D07AB">
        <w:rPr>
          <w:rStyle w:val="StyleBoldUnderline"/>
          <w:highlight w:val="yellow"/>
        </w:rPr>
        <w:t>ability to govern</w:t>
      </w:r>
      <w:r w:rsidRPr="004D07AB">
        <w:rPr>
          <w:rStyle w:val="StyleBoldUnderline"/>
        </w:rPr>
        <w:t>, increasing competition from alternative groups.</w:t>
      </w:r>
      <w:r w:rsidRPr="004D07AB">
        <w:rPr>
          <w:rStyle w:val="StyleBoldUnderline"/>
          <w:sz w:val="12"/>
        </w:rPr>
        <w:t>¶</w:t>
      </w:r>
      <w:r w:rsidRPr="004D07AB">
        <w:rPr>
          <w:sz w:val="14"/>
        </w:rPr>
        <w:t xml:space="preserve"> </w:t>
      </w:r>
      <w:r w:rsidRPr="004D07AB">
        <w:rPr>
          <w:rStyle w:val="StyleBoldUnderline"/>
        </w:rPr>
        <w:t>In the case of drone use in FATA, we identified five distinct forms of blowback, all of which are directly applicable to the use of drones in Yemen</w:t>
      </w:r>
      <w:r w:rsidRPr="004D07AB">
        <w:rPr>
          <w:sz w:val="14"/>
        </w:rPr>
        <w:t xml:space="preserve">. The first, </w:t>
      </w:r>
      <w:r w:rsidRPr="004D07AB">
        <w:rPr>
          <w:rStyle w:val="StyleBoldUnderline"/>
        </w:rPr>
        <w:t>purposeful retaliation</w:t>
      </w:r>
      <w:r w:rsidRPr="004D07AB">
        <w:rPr>
          <w:sz w:val="14"/>
        </w:rPr>
        <w:t xml:space="preserve"> is typified by the events of the 2009 Khost bombing of CIA Camp Chapman and, more recently, an al-Qaeda attack earlier in 2012 on a liquid-natural-gas pipeline running through Yemen's Shabwa province.2 </w:t>
      </w:r>
      <w:r w:rsidRPr="004D07AB">
        <w:rPr>
          <w:rStyle w:val="StyleBoldUnderline"/>
        </w:rPr>
        <w:t xml:space="preserve">The </w:t>
      </w:r>
      <w:r w:rsidRPr="004D07AB">
        <w:rPr>
          <w:rStyle w:val="StyleBoldUnderline"/>
          <w:highlight w:val="yellow"/>
        </w:rPr>
        <w:t>motivation behind</w:t>
      </w:r>
      <w:r w:rsidRPr="004D07AB">
        <w:rPr>
          <w:sz w:val="14"/>
        </w:rPr>
        <w:t xml:space="preserve"> both of these </w:t>
      </w:r>
      <w:r w:rsidRPr="004D07AB">
        <w:rPr>
          <w:rStyle w:val="StyleBoldUnderline"/>
          <w:highlight w:val="yellow"/>
        </w:rPr>
        <w:t>attacks has been cited as</w:t>
      </w:r>
      <w:r w:rsidRPr="004D07AB">
        <w:rPr>
          <w:rStyle w:val="StyleBoldUnderline"/>
        </w:rPr>
        <w:t xml:space="preserve"> the unremitting presence of, and specific attacks from, </w:t>
      </w:r>
      <w:r w:rsidRPr="004D07AB">
        <w:rPr>
          <w:rStyle w:val="StyleBoldUnderline"/>
          <w:highlight w:val="yellow"/>
        </w:rPr>
        <w:t>U.S.-operated drones</w:t>
      </w:r>
      <w:r w:rsidRPr="004D07AB">
        <w:rPr>
          <w:rStyle w:val="StyleBoldUnderline"/>
        </w:rPr>
        <w:t>.</w:t>
      </w:r>
      <w:r w:rsidRPr="004D07AB">
        <w:rPr>
          <w:sz w:val="14"/>
        </w:rPr>
        <w:t xml:space="preserve"> The second form of </w:t>
      </w:r>
      <w:r w:rsidRPr="004D07AB">
        <w:rPr>
          <w:sz w:val="14"/>
          <w:highlight w:val="yellow"/>
        </w:rPr>
        <w:t>blowback</w:t>
      </w:r>
      <w:r w:rsidRPr="004D07AB">
        <w:rPr>
          <w:sz w:val="14"/>
        </w:rPr>
        <w:t xml:space="preserve"> deals </w:t>
      </w:r>
      <w:r w:rsidRPr="004D07AB">
        <w:rPr>
          <w:sz w:val="14"/>
          <w:highlight w:val="yellow"/>
        </w:rPr>
        <w:t>with</w:t>
      </w:r>
      <w:r w:rsidRPr="004D07AB">
        <w:rPr>
          <w:sz w:val="14"/>
        </w:rPr>
        <w:t xml:space="preserve"> the </w:t>
      </w:r>
      <w:r w:rsidRPr="004D07AB">
        <w:rPr>
          <w:rStyle w:val="StyleBoldUnderline"/>
          <w:highlight w:val="yellow"/>
        </w:rPr>
        <w:t>increased ability of AQAP to recruit</w:t>
      </w:r>
      <w:r w:rsidRPr="004D07AB">
        <w:rPr>
          <w:rStyle w:val="StyleBoldUnderline"/>
        </w:rPr>
        <w:t xml:space="preserve"> new members, </w:t>
      </w:r>
      <w:r w:rsidRPr="004D07AB">
        <w:rPr>
          <w:sz w:val="14"/>
        </w:rPr>
        <w:t xml:space="preserve">especially those who have had friends or family killed in the attacks. Third, an </w:t>
      </w:r>
      <w:r w:rsidRPr="004D07AB">
        <w:rPr>
          <w:rStyle w:val="StyleBoldUnderline"/>
        </w:rPr>
        <w:t xml:space="preserve">overreliance on drones creates </w:t>
      </w:r>
      <w:r w:rsidRPr="004D07AB">
        <w:rPr>
          <w:rStyle w:val="StyleBoldUnderline"/>
          <w:highlight w:val="yellow"/>
        </w:rPr>
        <w:t>strategic confusion</w:t>
      </w:r>
      <w:r w:rsidRPr="004D07AB">
        <w:rPr>
          <w:sz w:val="14"/>
        </w:rPr>
        <w:t xml:space="preserve">. While the United States is not waging a counterinsurgency (COIN) campaign next to Yemen — as it is in Afghanistan, Pakistan's western neighbor — </w:t>
      </w:r>
      <w:r w:rsidRPr="004D07AB">
        <w:rPr>
          <w:rStyle w:val="StyleBoldUnderline"/>
        </w:rPr>
        <w:t xml:space="preserve">the </w:t>
      </w:r>
      <w:r w:rsidRPr="004D07AB">
        <w:rPr>
          <w:rStyle w:val="StyleBoldUnderline"/>
          <w:highlight w:val="yellow"/>
        </w:rPr>
        <w:t>control of the drone program has oscillated between</w:t>
      </w:r>
      <w:r w:rsidRPr="004D07AB">
        <w:rPr>
          <w:rStyle w:val="StyleBoldUnderline"/>
        </w:rPr>
        <w:t xml:space="preserve"> the </w:t>
      </w:r>
      <w:r w:rsidRPr="004D07AB">
        <w:rPr>
          <w:rStyle w:val="StyleBoldUnderline"/>
          <w:highlight w:val="yellow"/>
        </w:rPr>
        <w:t>CIA and JSOC, reducing</w:t>
      </w:r>
      <w:r w:rsidRPr="004D07AB">
        <w:rPr>
          <w:rStyle w:val="StyleBoldUnderline"/>
        </w:rPr>
        <w:t xml:space="preserve"> U.S. </w:t>
      </w:r>
      <w:r w:rsidRPr="004D07AB">
        <w:rPr>
          <w:rStyle w:val="StyleBoldUnderline"/>
          <w:highlight w:val="yellow"/>
        </w:rPr>
        <w:t>accountability and blurring</w:t>
      </w:r>
      <w:r w:rsidRPr="004D07AB">
        <w:rPr>
          <w:rStyle w:val="StyleBoldUnderline"/>
        </w:rPr>
        <w:t xml:space="preserve"> the </w:t>
      </w:r>
      <w:r w:rsidRPr="004D07AB">
        <w:rPr>
          <w:rStyle w:val="StyleBoldUnderline"/>
          <w:highlight w:val="yellow"/>
        </w:rPr>
        <w:t>lines between military and intelligence operations</w:t>
      </w:r>
      <w:r w:rsidRPr="004D07AB">
        <w:rPr>
          <w:sz w:val="14"/>
        </w:rPr>
        <w:t xml:space="preserve">. Taken together, </w:t>
      </w:r>
      <w:r w:rsidRPr="004D07AB">
        <w:rPr>
          <w:rStyle w:val="StyleBoldUnderline"/>
          <w:highlight w:val="yellow"/>
        </w:rPr>
        <w:t>these</w:t>
      </w:r>
      <w:r w:rsidRPr="004D07AB">
        <w:rPr>
          <w:sz w:val="14"/>
        </w:rPr>
        <w:t xml:space="preserve"> three factors </w:t>
      </w:r>
      <w:r w:rsidRPr="004D07AB">
        <w:rPr>
          <w:rStyle w:val="StyleBoldUnderline"/>
          <w:highlight w:val="yellow"/>
        </w:rPr>
        <w:t>foster</w:t>
      </w:r>
      <w:r w:rsidRPr="004D07AB">
        <w:rPr>
          <w:sz w:val="14"/>
        </w:rPr>
        <w:t xml:space="preserve"> two </w:t>
      </w:r>
      <w:r w:rsidRPr="004D07AB">
        <w:rPr>
          <w:rStyle w:val="StyleBoldUnderline"/>
        </w:rPr>
        <w:t>additional</w:t>
      </w:r>
      <w:r w:rsidRPr="004D07AB">
        <w:rPr>
          <w:sz w:val="14"/>
        </w:rPr>
        <w:t xml:space="preserve"> forms of </w:t>
      </w:r>
      <w:r w:rsidRPr="004D07AB">
        <w:rPr>
          <w:rStyle w:val="StyleBoldUnderline"/>
        </w:rPr>
        <w:t xml:space="preserve">blowback: the </w:t>
      </w:r>
      <w:r w:rsidRPr="004D07AB">
        <w:rPr>
          <w:rStyle w:val="StyleBoldUnderline"/>
          <w:highlight w:val="yellow"/>
        </w:rPr>
        <w:t>continued destabilization of Yemen and</w:t>
      </w:r>
      <w:r w:rsidRPr="004D07AB">
        <w:rPr>
          <w:rStyle w:val="StyleBoldUnderline"/>
        </w:rPr>
        <w:t xml:space="preserve"> an increasingly </w:t>
      </w:r>
      <w:r w:rsidRPr="004D07AB">
        <w:rPr>
          <w:rStyle w:val="StyleBoldUnderline"/>
          <w:highlight w:val="yellow"/>
        </w:rPr>
        <w:t>precarious alliance between</w:t>
      </w:r>
      <w:r w:rsidRPr="004D07AB">
        <w:rPr>
          <w:rStyle w:val="StyleBoldUnderline"/>
        </w:rPr>
        <w:t xml:space="preserve"> the </w:t>
      </w:r>
      <w:r w:rsidRPr="004D07AB">
        <w:rPr>
          <w:rStyle w:val="StyleBoldUnderline"/>
          <w:highlight w:val="yellow"/>
        </w:rPr>
        <w:t>American and Yemeni governmen</w:t>
      </w:r>
      <w:r w:rsidRPr="004D07AB">
        <w:rPr>
          <w:sz w:val="14"/>
          <w:highlight w:val="yellow"/>
        </w:rPr>
        <w:t>ts</w:t>
      </w:r>
      <w:r w:rsidRPr="004D07AB">
        <w:rPr>
          <w:sz w:val="14"/>
        </w:rPr>
        <w:t xml:space="preserve">. All told, these distinct forms of </w:t>
      </w:r>
      <w:r w:rsidRPr="004D07AB">
        <w:rPr>
          <w:rStyle w:val="StyleBoldUnderline"/>
        </w:rPr>
        <w:t>blowback combine to heighten Yemen's ungovernability</w:t>
      </w:r>
      <w:r w:rsidRPr="004D07AB">
        <w:rPr>
          <w:sz w:val="14"/>
        </w:rPr>
        <w:t>.</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Unrestrained targeted killing is worse in the long-run at combating root causes of terrorism - even though there are short term gains – additionally it undermines Yemen stability which strengthens AQAP</w:t>
      </w:r>
    </w:p>
    <w:p w:rsidR="00A34C4E" w:rsidRPr="004D07AB" w:rsidRDefault="00A34C4E" w:rsidP="00A34C4E">
      <w:r w:rsidRPr="004D07AB">
        <w:t xml:space="preserve">Colonel Gregory P. </w:t>
      </w:r>
      <w:r w:rsidRPr="004D07AB">
        <w:rPr>
          <w:b/>
        </w:rPr>
        <w:t>Gilbreath 13</w:t>
      </w:r>
      <w:r w:rsidRPr="004D07AB">
        <w:t xml:space="preserve"> United States Air Force, “ America’s Targeted Killing Policy: Is it Right? Is it Working”, United States Army War College, Class of 2013, 3/2013, Strategy Research Project</w:t>
      </w:r>
    </w:p>
    <w:p w:rsidR="00A34C4E" w:rsidRPr="004D07AB" w:rsidRDefault="00A34C4E" w:rsidP="00A34C4E">
      <w:r w:rsidRPr="004D07AB">
        <w:rPr>
          <w:sz w:val="14"/>
        </w:rPr>
        <w:t xml:space="preserve">The policy of </w:t>
      </w:r>
      <w:r w:rsidRPr="004D07AB">
        <w:rPr>
          <w:rStyle w:val="StyleBoldUnderline"/>
        </w:rPr>
        <w:t>targeted killing</w:t>
      </w:r>
      <w:r w:rsidRPr="004D07AB">
        <w:rPr>
          <w:sz w:val="14"/>
        </w:rPr>
        <w:t xml:space="preserve"> has </w:t>
      </w:r>
      <w:r w:rsidRPr="004D07AB">
        <w:rPr>
          <w:rStyle w:val="StyleBoldUnderline"/>
        </w:rPr>
        <w:t>yielded</w:t>
      </w:r>
      <w:r w:rsidRPr="004D07AB">
        <w:rPr>
          <w:sz w:val="14"/>
        </w:rPr>
        <w:t xml:space="preserve"> tangible </w:t>
      </w:r>
      <w:r w:rsidRPr="004D07AB">
        <w:rPr>
          <w:rStyle w:val="StyleBoldUnderline"/>
        </w:rPr>
        <w:t xml:space="preserve">short-term results. The ramped-up attacks </w:t>
      </w:r>
      <w:r w:rsidRPr="004D07AB">
        <w:rPr>
          <w:sz w:val="14"/>
        </w:rPr>
        <w:t xml:space="preserve">over the last four years have eliminated several high-value targets, disrupted operational activities, and hurt Al-Qaeda’s morale making it difficult to train.49 The current administration touted that we have protected our homeland from attacks and that Al-Qaeda is “losing badly” requiring them to flee their once-safe havens.50 A young idealistic fighter who fought in Pakistan professed that the “flower is wilting” and Al-Qaeda’s prestige is on the decline.51 Even though some argue that dead terrorists are quickly replaced with others, the fact is that when you target highly skilled leaders or bomb makers, finding an equally qualified replacement is difficult, which severely hinders the organization.52 Conversely, while leader decapitation appears to have acute effects, there is little evidence that a prolonged campaign against leadership realizes long-term reduction of terrorist activities, especially with religiously motivated groups.53 </w:t>
      </w:r>
      <w:r w:rsidRPr="004D07AB">
        <w:rPr>
          <w:rStyle w:val="Emphasis"/>
        </w:rPr>
        <w:t xml:space="preserve">Overall, there is evidence of short-term gains from targeted killing, but what </w:t>
      </w:r>
      <w:r w:rsidRPr="004D07AB">
        <w:rPr>
          <w:rStyle w:val="Emphasis"/>
          <w:highlight w:val="yellow"/>
        </w:rPr>
        <w:t>it is less clear is whether it</w:t>
      </w:r>
      <w:r w:rsidRPr="004D07AB">
        <w:rPr>
          <w:rStyle w:val="Emphasis"/>
        </w:rPr>
        <w:t xml:space="preserve"> positively </w:t>
      </w:r>
      <w:r w:rsidRPr="004D07AB">
        <w:rPr>
          <w:rStyle w:val="Emphasis"/>
          <w:highlight w:val="yellow"/>
        </w:rPr>
        <w:t>contributes to the long-term strategy of eliminating terrorism</w:t>
      </w:r>
      <w:r w:rsidRPr="004D07AB">
        <w:rPr>
          <w:rStyle w:val="Emphasis"/>
        </w:rPr>
        <w:t xml:space="preserve">’s root causes. </w:t>
      </w:r>
      <w:r w:rsidRPr="004D07AB">
        <w:rPr>
          <w:sz w:val="14"/>
        </w:rPr>
        <w:t xml:space="preserve">Further evaluation reveals that the policy potentially counters long-term goals because it breeds instability and increases recruits. </w:t>
      </w:r>
      <w:r w:rsidRPr="004D07AB">
        <w:rPr>
          <w:rStyle w:val="StyleBoldUnderline"/>
        </w:rPr>
        <w:t>The U.S. will continue to yield short-term gains by primarily only employing airstrikes</w:t>
      </w:r>
      <w:r w:rsidRPr="004D07AB">
        <w:rPr>
          <w:sz w:val="14"/>
        </w:rPr>
        <w:t>, but without an effective and complementary counterinsurgency campaign, particularly in Pakistan and Yemen</w:t>
      </w:r>
      <w:r w:rsidRPr="004D07AB">
        <w:rPr>
          <w:sz w:val="14"/>
          <w:highlight w:val="yellow"/>
        </w:rPr>
        <w:t xml:space="preserve">, </w:t>
      </w:r>
      <w:r w:rsidRPr="004D07AB">
        <w:rPr>
          <w:rStyle w:val="StyleBoldUnderline"/>
          <w:highlight w:val="yellow"/>
        </w:rPr>
        <w:t>the environment</w:t>
      </w:r>
      <w:r w:rsidRPr="004D07AB">
        <w:rPr>
          <w:sz w:val="14"/>
        </w:rPr>
        <w:t xml:space="preserve"> left behind </w:t>
      </w:r>
      <w:r w:rsidRPr="004D07AB">
        <w:rPr>
          <w:rStyle w:val="StyleBoldUnderline"/>
          <w:highlight w:val="yellow"/>
        </w:rPr>
        <w:t>will spur more instability</w:t>
      </w:r>
      <w:r w:rsidRPr="004D07AB">
        <w:rPr>
          <w:rStyle w:val="StyleBoldUnderline"/>
        </w:rPr>
        <w:t xml:space="preserve"> and mistrust</w:t>
      </w:r>
      <w:r w:rsidRPr="004D07AB">
        <w:rPr>
          <w:sz w:val="14"/>
        </w:rPr>
        <w:t xml:space="preserve">, which are key ingredients to producing more terrorists. A recent study by the Middle East Policy Council concluded that strikes in Yemen had a destabilizing effect, much like Pakistan, which led to less governance.54 This produced more recruits, retaliatory strikes on local governments, and destabilization. Ultimately, the lack of governance creates a vacuum, which is often filled by extremist leaders and organizations. Without a concurrent counterinsurgency strategy to offset these effects, the policy will continue to create conditions favorable to extremism and terrorism. In a nutshell, the policy “removes any trace of a campaign to win hearts and minds.”55 Similar doubts about the effectiveness of a counterterrorism strategy without a complementary counterinsurgency strategy surfaced during national leader discussions prior to the Afghanistan troop surge in 2011. General Stanley McChrystal, top military leader in Afghanistan, denied that terrorist decapitation alone would be effective in the long-term without a counterinsurgency campaign. Additionally, General David Petraeus, then Commander of U.S. Central Command, also reflected that killing Abu al-Zarqawi, Al-Qaeda’s charismatic and competent leader in Iraq in 2006, did not bring peace or stability by itself. It was the accompanying boots on the ground that set the stage for subsequent progress.56 Finally, General Michael </w:t>
      </w:r>
      <w:r w:rsidRPr="004D07AB">
        <w:rPr>
          <w:rStyle w:val="StyleBoldUnderline"/>
        </w:rPr>
        <w:t>Hayden</w:t>
      </w:r>
      <w:r w:rsidRPr="004D07AB">
        <w:rPr>
          <w:sz w:val="14"/>
        </w:rPr>
        <w:t xml:space="preserve">, then Director of the Central Intelligence Agency, </w:t>
      </w:r>
      <w:r w:rsidRPr="004D07AB">
        <w:rPr>
          <w:rStyle w:val="StyleBoldUnderline"/>
        </w:rPr>
        <w:t>believed that the U.S. would be doing “piecemeal drone strikes forever,” and that the goal of defeating Al-Qaeda was not achievable if “facts on the ground” were not changed</w:t>
      </w:r>
      <w:r w:rsidRPr="004D07AB">
        <w:rPr>
          <w:sz w:val="14"/>
        </w:rPr>
        <w:t xml:space="preserve">.57 While the U.S. continues to prosecute strikes in minimally governed areas in the Middle East without an accompanying counterinsurgency effort, it is difficult to imagine that it will meet its long-term goals when terrorism’s roots are left in place. </w:t>
      </w:r>
      <w:r w:rsidRPr="004D07AB">
        <w:rPr>
          <w:rStyle w:val="StyleBoldUnderline"/>
        </w:rPr>
        <w:t xml:space="preserve">Another measure that illuminates if a counterterrorism strategy is working is whether the targeted group can grow. Some state that targeted killing alone will only have a fleeting effect and may boost recruiting.58 For example, </w:t>
      </w:r>
      <w:r w:rsidRPr="004D07AB">
        <w:rPr>
          <w:rStyle w:val="StyleBoldUnderline"/>
          <w:highlight w:val="yellow"/>
        </w:rPr>
        <w:t>Al-Qaeda</w:t>
      </w:r>
      <w:r w:rsidRPr="004D07AB">
        <w:rPr>
          <w:rStyle w:val="StyleBoldUnderline"/>
        </w:rPr>
        <w:t xml:space="preserve"> in Yemen </w:t>
      </w:r>
      <w:r w:rsidRPr="004D07AB">
        <w:rPr>
          <w:rStyle w:val="StyleBoldUnderline"/>
          <w:highlight w:val="yellow"/>
        </w:rPr>
        <w:t>has</w:t>
      </w:r>
      <w:r w:rsidRPr="004D07AB">
        <w:rPr>
          <w:sz w:val="14"/>
          <w:highlight w:val="yellow"/>
        </w:rPr>
        <w:t xml:space="preserve"> </w:t>
      </w:r>
      <w:r w:rsidRPr="004D07AB">
        <w:rPr>
          <w:rStyle w:val="StyleBoldUnderline"/>
          <w:highlight w:val="yellow"/>
        </w:rPr>
        <w:t>increased</w:t>
      </w:r>
      <w:r w:rsidRPr="004D07AB">
        <w:rPr>
          <w:sz w:val="14"/>
        </w:rPr>
        <w:t xml:space="preserve"> from 300 fighters in 2009 to over 1,000 in 2012 </w:t>
      </w:r>
      <w:r w:rsidRPr="004D07AB">
        <w:rPr>
          <w:rStyle w:val="StyleBoldUnderline"/>
          <w:highlight w:val="yellow"/>
        </w:rPr>
        <w:t>despite several high profile attacks</w:t>
      </w:r>
      <w:r w:rsidRPr="004D07AB">
        <w:rPr>
          <w:rStyle w:val="StyleBoldUnderline"/>
        </w:rPr>
        <w:t xml:space="preserve"> against them.59 Additionally, </w:t>
      </w:r>
      <w:r w:rsidRPr="004D07AB">
        <w:rPr>
          <w:rStyle w:val="StyleBoldUnderline"/>
          <w:highlight w:val="yellow"/>
        </w:rPr>
        <w:t>drone strikes</w:t>
      </w:r>
      <w:r w:rsidRPr="004D07AB">
        <w:rPr>
          <w:sz w:val="14"/>
        </w:rPr>
        <w:t xml:space="preserve"> have </w:t>
      </w:r>
      <w:r w:rsidRPr="004D07AB">
        <w:rPr>
          <w:rStyle w:val="StyleBoldUnderline"/>
        </w:rPr>
        <w:t>replaced</w:t>
      </w:r>
      <w:r w:rsidRPr="004D07AB">
        <w:rPr>
          <w:sz w:val="14"/>
        </w:rPr>
        <w:t xml:space="preserve"> the detention center at </w:t>
      </w:r>
      <w:r w:rsidRPr="004D07AB">
        <w:rPr>
          <w:rStyle w:val="StyleBoldUnderline"/>
        </w:rPr>
        <w:t>Guantanamo</w:t>
      </w:r>
      <w:r w:rsidRPr="004D07AB">
        <w:rPr>
          <w:sz w:val="14"/>
        </w:rPr>
        <w:t xml:space="preserve"> Bay, Cuba </w:t>
      </w:r>
      <w:r w:rsidRPr="004D07AB">
        <w:rPr>
          <w:rStyle w:val="StyleBoldUnderline"/>
        </w:rPr>
        <w:t xml:space="preserve">as the terrorist </w:t>
      </w:r>
      <w:r w:rsidRPr="004D07AB">
        <w:rPr>
          <w:rStyle w:val="StyleBoldUnderline"/>
          <w:highlight w:val="yellow"/>
        </w:rPr>
        <w:t>recruiting tool of choice</w:t>
      </w:r>
      <w:r w:rsidRPr="004D07AB">
        <w:rPr>
          <w:sz w:val="14"/>
        </w:rPr>
        <w:t xml:space="preserve">.60 In 2010, the individuals behind two separate terrorist plots in New York City both cited that part of their motivation was due to drone killings in their homeland.61 One of them told a judge “when drones hit, they don’t see children.”62 Of course terrorist groups have certainly exaggerated civilian deaths to their advantage for propaganda, but it seems clear that </w:t>
      </w:r>
      <w:r w:rsidRPr="004D07AB">
        <w:rPr>
          <w:rStyle w:val="StyleBoldUnderline"/>
          <w:highlight w:val="yellow"/>
        </w:rPr>
        <w:t>the campaign in Yemen has not stopped</w:t>
      </w:r>
      <w:r w:rsidRPr="004D07AB">
        <w:rPr>
          <w:rStyle w:val="StyleBoldUnderline"/>
        </w:rPr>
        <w:t xml:space="preserve"> the </w:t>
      </w:r>
      <w:r w:rsidRPr="004D07AB">
        <w:rPr>
          <w:rStyle w:val="StyleBoldUnderline"/>
          <w:highlight w:val="yellow"/>
        </w:rPr>
        <w:t>growth</w:t>
      </w:r>
      <w:r w:rsidRPr="004D07AB">
        <w:rPr>
          <w:rStyle w:val="StyleBoldUnderline"/>
        </w:rPr>
        <w:t xml:space="preserve"> of Al-Qaeda and brings into question whether the long-term goal </w:t>
      </w:r>
      <w:r w:rsidRPr="004D07AB">
        <w:rPr>
          <w:sz w:val="14"/>
        </w:rPr>
        <w:t xml:space="preserve">of changing the “tide of hopelessness” </w:t>
      </w:r>
      <w:r w:rsidRPr="004D07AB">
        <w:rPr>
          <w:rStyle w:val="StyleBoldUnderline"/>
        </w:rPr>
        <w:t>can be achieved if it continues as is.</w:t>
      </w:r>
      <w:r w:rsidRPr="004D07AB">
        <w:rPr>
          <w:sz w:val="14"/>
        </w:rPr>
        <w:t xml:space="preserve">63 A sizable targeted killing counterterrorism policy alone does not curb corruption or improve government services and can have the unintended effect of increasing the threat against the U.S. It cannot substitute for the more difficult and costly process of helping “local leaders marginalize militants.”64 </w:t>
      </w:r>
      <w:r w:rsidRPr="004D07AB">
        <w:rPr>
          <w:rStyle w:val="StyleBoldUnderline"/>
        </w:rPr>
        <w:t xml:space="preserve">There is also evidence that </w:t>
      </w:r>
      <w:r w:rsidRPr="004D07AB">
        <w:rPr>
          <w:rStyle w:val="StyleBoldUnderline"/>
          <w:highlight w:val="yellow"/>
        </w:rPr>
        <w:t>instability and motivation against the U.S. as a result of drone strikes is on the rise.</w:t>
      </w:r>
      <w:r w:rsidRPr="004D07AB">
        <w:rPr>
          <w:sz w:val="14"/>
        </w:rPr>
        <w:t xml:space="preserve"> In Pakistan some charge that the destabilization left behind has created more problems than it has solved.65 The campaign has produced a “siege mentality” amongst the populace and could give way to a regional insurgency much like the one in 2006 that occurred in Somalia when similar strikes were employed and the extremists’ power was actually solidified.66 Moreover, </w:t>
      </w:r>
      <w:r w:rsidRPr="004D07AB">
        <w:rPr>
          <w:rStyle w:val="StyleBoldUnderline"/>
        </w:rPr>
        <w:t>in Yemen the strikes</w:t>
      </w:r>
      <w:r w:rsidRPr="004D07AB">
        <w:rPr>
          <w:sz w:val="14"/>
        </w:rPr>
        <w:t xml:space="preserve"> </w:t>
      </w:r>
      <w:r w:rsidRPr="004D07AB">
        <w:rPr>
          <w:rStyle w:val="StyleBoldUnderline"/>
        </w:rPr>
        <w:t>have had the</w:t>
      </w:r>
      <w:r w:rsidRPr="004D07AB">
        <w:rPr>
          <w:sz w:val="14"/>
        </w:rPr>
        <w:t xml:space="preserve"> unintended </w:t>
      </w:r>
      <w:r w:rsidRPr="004D07AB">
        <w:rPr>
          <w:rStyle w:val="StyleBoldUnderline"/>
        </w:rPr>
        <w:t xml:space="preserve">effect of refocusing the terrorists’ aims from against its local Yemeni government toward targets in the U.S.67 </w:t>
      </w:r>
      <w:r w:rsidRPr="004D07AB">
        <w:rPr>
          <w:sz w:val="14"/>
        </w:rPr>
        <w:t xml:space="preserve">The current administration, while articulating its visible tactical results, has also subtly questioned targeted killing’s contribution to the long-term strategy. Secretary of State Hillary Clinton expressed concern that </w:t>
      </w:r>
      <w:r w:rsidRPr="004D07AB">
        <w:rPr>
          <w:rStyle w:val="StyleBoldUnderline"/>
          <w:highlight w:val="yellow"/>
        </w:rPr>
        <w:t>the focus on targeted strikes was crowding out the broader strategy to stop radicalization</w:t>
      </w:r>
      <w:r w:rsidRPr="004D07AB">
        <w:rPr>
          <w:rStyle w:val="StyleBoldUnderline"/>
        </w:rPr>
        <w:t>,</w:t>
      </w:r>
      <w:r w:rsidRPr="004D07AB">
        <w:rPr>
          <w:sz w:val="14"/>
        </w:rPr>
        <w:t xml:space="preserve"> and that President Obama’s goal to mend the U.S.-Muslim relationship cannot move forward in light of the controversial tactic.68 While senior administration officials expressed that these operations are bound to continue at least for another decade with “no clear end” in sight, experts believe </w:t>
      </w:r>
      <w:r w:rsidRPr="004D07AB">
        <w:rPr>
          <w:rStyle w:val="StyleBoldUnderline"/>
        </w:rPr>
        <w:t xml:space="preserve">targeted killing through </w:t>
      </w:r>
      <w:r w:rsidRPr="004D07AB">
        <w:rPr>
          <w:rStyle w:val="StyleBoldUnderline"/>
          <w:highlight w:val="yellow"/>
        </w:rPr>
        <w:t>drone strikes</w:t>
      </w:r>
      <w:r w:rsidRPr="004D07AB">
        <w:rPr>
          <w:rStyle w:val="StyleBoldUnderline"/>
        </w:rPr>
        <w:t xml:space="preserve"> </w:t>
      </w:r>
      <w:r w:rsidRPr="004D07AB">
        <w:rPr>
          <w:rStyle w:val="StyleBoldUnderline"/>
          <w:highlight w:val="yellow"/>
        </w:rPr>
        <w:t>is</w:t>
      </w:r>
      <w:r w:rsidRPr="004D07AB">
        <w:rPr>
          <w:rStyle w:val="StyleBoldUnderline"/>
        </w:rPr>
        <w:t xml:space="preserve"> yielding undeniable short-term results while </w:t>
      </w:r>
      <w:r w:rsidRPr="004D07AB">
        <w:rPr>
          <w:rStyle w:val="StyleBoldUnderline"/>
          <w:highlight w:val="yellow"/>
        </w:rPr>
        <w:t>obscuring long-term costs</w:t>
      </w:r>
      <w:r w:rsidRPr="004D07AB">
        <w:rPr>
          <w:sz w:val="14"/>
          <w:highlight w:val="yellow"/>
        </w:rPr>
        <w:t>.</w:t>
      </w:r>
      <w:r w:rsidRPr="004D07AB">
        <w:rPr>
          <w:sz w:val="14"/>
        </w:rPr>
        <w:t xml:space="preserve">69 Dennis Blair, Director of National Intelligence until 2010, stated that drone strikes are “politically advantageous,” give the “appearance of toughness,” play well domestically, but “any damage done to national interest only shows up over the long-term.”70 The long-term costs are hard to predict with any certainty, but if this campaign is to continue for 10+ years then the U.S. cannot overlook the potential damage to its image in the eyes of the citizens it is trying to persuade. Since 2009 </w:t>
      </w:r>
      <w:r w:rsidRPr="004D07AB">
        <w:rPr>
          <w:rStyle w:val="Emphasis"/>
          <w:highlight w:val="yellow"/>
        </w:rPr>
        <w:t>the U.S. has overused the tactic and has only provided limited transparency</w:t>
      </w:r>
      <w:r w:rsidRPr="004D07AB">
        <w:rPr>
          <w:rStyle w:val="Emphasis"/>
        </w:rPr>
        <w:t xml:space="preserve"> into the process, both of which are detrimental to the U.S.’ image abroad making it tough to maintain the moral high ground</w:t>
      </w:r>
      <w:r w:rsidRPr="004D07AB">
        <w:rPr>
          <w:sz w:val="14"/>
        </w:rPr>
        <w:t xml:space="preserve">. For example, while small segments of the population in FATA do support the strikes, they have become deeply unpopular amongst the wider population and spurred the parliament to vote for an end to the strikes in 2012, which the U.S. continues to ignore.71 A 2011 Pew poll revealed that 97% of Pakistanis viewed drone strikes negatively, and 73% had unfavorable views towards the U.S.72 The anti-Americanism brought on by drone strikes is cited as one of the factors that contributed to the recent sharp rise in violence in Pakistan.73 According to David Rhode, the </w:t>
      </w:r>
      <w:r w:rsidRPr="004D07AB">
        <w:rPr>
          <w:rStyle w:val="StyleBoldUnderline"/>
        </w:rPr>
        <w:t>excessive drone attacks undercut any laudable policy of multilateralism and transparency, and appears to be backfiring</w:t>
      </w:r>
      <w:r w:rsidRPr="004D07AB">
        <w:rPr>
          <w:sz w:val="14"/>
        </w:rPr>
        <w:t xml:space="preserve"> in both Yemen and Pakistan.74 As cited earlier, Pakistan is less stable today than it was in 2008, </w:t>
      </w:r>
      <w:r w:rsidRPr="004D07AB">
        <w:rPr>
          <w:rStyle w:val="StyleBoldUnderline"/>
        </w:rPr>
        <w:t>and Yemen is yielding numerous sharia-based “emirate” safe-havens for terrorists.75</w:t>
      </w:r>
      <w:r w:rsidRPr="004D07AB">
        <w:rPr>
          <w:sz w:val="14"/>
        </w:rPr>
        <w:t xml:space="preserve"> Foreign leaders have communicated the issue of overuse to the U.S. The Pakistani military chief told Admiral Mike Mullen, then Chairman of the Joint Chiefs of Staff, “after hundreds of drone strikes, how could the U.S. possibly still be working its way through the Top 20 list?”76 Overuse is not popular at the local and political levels in Pakistan, which will undoubtedly put a strain on future U.S.-Pakistan relations and the U.S.’ image. </w:t>
      </w:r>
      <w:r w:rsidRPr="004D07AB">
        <w:rPr>
          <w:sz w:val="14"/>
        </w:rPr>
        <w:cr/>
      </w:r>
    </w:p>
    <w:p w:rsidR="00A34C4E" w:rsidRPr="004D07AB" w:rsidRDefault="00A34C4E" w:rsidP="00A34C4E"/>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5. We control the better internal link to Nuke terror- Hezbollah scenario going to escalalte now- that was on case.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Even if there link is true- DoD will still give aid to Yemen forces</w:t>
      </w:r>
    </w:p>
    <w:p w:rsidR="00A34C4E" w:rsidRPr="004D07AB" w:rsidRDefault="00A34C4E" w:rsidP="00A34C4E">
      <w:r w:rsidRPr="004D07AB">
        <w:rPr>
          <w:rStyle w:val="StyleStyleBold12pt"/>
        </w:rPr>
        <w:t>Yemen Post 13</w:t>
      </w:r>
      <w:r w:rsidRPr="004D07AB">
        <w:t xml:space="preserve"> July 30th, 2013. “US Department of Defense announces new military aid to Yemen” </w:t>
      </w:r>
      <w:hyperlink r:id="rId38" w:history="1">
        <w:r w:rsidRPr="004D07AB">
          <w:rPr>
            <w:rStyle w:val="Hyperlink"/>
          </w:rPr>
          <w:t>http://yemenpost.net/Detail123456789.aspx?ID=3&amp;SubID=7076</w:t>
        </w:r>
      </w:hyperlink>
    </w:p>
    <w:p w:rsidR="00A34C4E" w:rsidRPr="004D07AB" w:rsidRDefault="00A34C4E" w:rsidP="00A34C4E">
      <w:pPr>
        <w:rPr>
          <w:rStyle w:val="StyleStyleBold12pt"/>
        </w:rPr>
      </w:pPr>
    </w:p>
    <w:p w:rsidR="00A34C4E" w:rsidRPr="004D07AB" w:rsidRDefault="00A34C4E" w:rsidP="00A34C4E">
      <w:r w:rsidRPr="004D07AB">
        <w:t xml:space="preserve">US Secretary of Defense Chuck </w:t>
      </w:r>
      <w:r w:rsidRPr="004D07AB">
        <w:rPr>
          <w:rStyle w:val="StyleBoldUnderline"/>
          <w:highlight w:val="yellow"/>
        </w:rPr>
        <w:t>Hagel confirmed</w:t>
      </w:r>
      <w:r w:rsidRPr="004D07AB">
        <w:t xml:space="preserve"> on Tuesday during a meeting with President Abdo Rabbo Mansour Hadi that </w:t>
      </w:r>
      <w:r w:rsidRPr="004D07AB">
        <w:rPr>
          <w:rStyle w:val="StyleBoldUnderline"/>
          <w:highlight w:val="yellow"/>
        </w:rPr>
        <w:t>Washington would continue to support Yemen</w:t>
      </w:r>
      <w:r w:rsidRPr="004D07AB">
        <w:t xml:space="preserve"> in its fight against </w:t>
      </w:r>
      <w:r w:rsidRPr="004D07AB">
        <w:rPr>
          <w:rStyle w:val="StyleBoldUnderline"/>
          <w:highlight w:val="yellow"/>
        </w:rPr>
        <w:t>terror by enhancing</w:t>
      </w:r>
      <w:r w:rsidRPr="004D07AB">
        <w:t xml:space="preserve"> both </w:t>
      </w:r>
      <w:r w:rsidRPr="004D07AB">
        <w:rPr>
          <w:rStyle w:val="StyleBoldUnderline"/>
          <w:highlight w:val="yellow"/>
        </w:rPr>
        <w:t>the</w:t>
      </w:r>
      <w:r w:rsidRPr="004D07AB">
        <w:rPr>
          <w:rStyle w:val="StyleBoldUnderline"/>
        </w:rPr>
        <w:t xml:space="preserve"> </w:t>
      </w:r>
      <w:r w:rsidRPr="004D07AB">
        <w:t xml:space="preserve">impoverished nation's </w:t>
      </w:r>
      <w:r w:rsidRPr="004D07AB">
        <w:rPr>
          <w:rStyle w:val="StyleBoldUnderline"/>
          <w:highlight w:val="yellow"/>
        </w:rPr>
        <w:t>military capability</w:t>
      </w:r>
      <w:r w:rsidRPr="004D07AB">
        <w:t xml:space="preserve"> and its level of expertise </w:t>
      </w:r>
      <w:r w:rsidRPr="004D07AB">
        <w:rPr>
          <w:rStyle w:val="StyleBoldUnderline"/>
          <w:highlight w:val="yellow"/>
        </w:rPr>
        <w:t>throug</w:t>
      </w:r>
      <w:r w:rsidRPr="004D07AB">
        <w:rPr>
          <w:rStyle w:val="StyleBoldUnderline"/>
        </w:rPr>
        <w:t>h</w:t>
      </w:r>
      <w:r w:rsidRPr="004D07AB">
        <w:t xml:space="preserve"> a tight </w:t>
      </w:r>
      <w:r w:rsidRPr="004D07AB">
        <w:rPr>
          <w:rStyle w:val="StyleBoldUnderline"/>
          <w:highlight w:val="yellow"/>
        </w:rPr>
        <w:t>collaboration involving the distribution of military equipment, training, rehabilitation and technology</w:t>
      </w:r>
      <w:r w:rsidRPr="004D07AB">
        <w:t>. Yemen's long-standing partner against al-Qaeda, Washington suspended its military aid program in 2011 when the people rose against then-President Ali Abdullah Saleh. Once Yemen factions agreed on a political transition of power, the Pentagon resumed both its military and humanitarian assistance, as part of its reconstruction efforts. Secretary of Defense Hagel told reporters, "</w:t>
      </w:r>
      <w:r w:rsidRPr="004D07AB">
        <w:rPr>
          <w:rStyle w:val="StyleBoldUnderline"/>
          <w:highlight w:val="yellow"/>
        </w:rPr>
        <w:t>Washington is keen to strengthen its relation and mutual cooperation with Yemen on various levels</w:t>
      </w:r>
      <w:r w:rsidRPr="004D07AB">
        <w:t>." Earlier this month, Saba (Yemen state news agency) announced the White House was to boost Yemen's border guards efficiency through the delivery of 12 Seabird Sicre aircraft, all equipped with night vision and radioactive monitoring sensors as well as 100 military vehicles mounted with a state of the art integrated communication system. The move aims to enhance Yemen's ability to monitor and control its borders with Saudi Arabia and Oman as to crackdown on illegal trades: human trafficking and smuggling of weapons, as well as prevent terror elements from traveling to and from the country. A break down in security in 2011 and the formation of a power vacuum have left a void which criminal gangs and terrorists have used to their advantage to create havoc in the region.</w:t>
      </w:r>
    </w:p>
    <w:p w:rsidR="00A34C4E" w:rsidRPr="004D07AB" w:rsidRDefault="00A34C4E" w:rsidP="00A34C4E"/>
    <w:p w:rsidR="00A34C4E" w:rsidRPr="004D07AB" w:rsidRDefault="00A34C4E" w:rsidP="00A34C4E"/>
    <w:p w:rsidR="00A34C4E" w:rsidRPr="004D07AB" w:rsidRDefault="00A34C4E" w:rsidP="00A34C4E">
      <w:pPr>
        <w:pStyle w:val="Heading4"/>
        <w:shd w:val="clear" w:color="auto" w:fill="FFFFFF" w:themeFill="background1"/>
        <w:rPr>
          <w:rFonts w:cs="Times New Roman"/>
        </w:rPr>
      </w:pPr>
      <w:r w:rsidRPr="004D07AB">
        <w:rPr>
          <w:rFonts w:cs="Times New Roman"/>
        </w:rPr>
        <w:t>u.s. drone strikes causes instability and undermines Pakistani government stability</w:t>
      </w:r>
    </w:p>
    <w:p w:rsidR="00A34C4E" w:rsidRPr="004D07AB" w:rsidRDefault="00A34C4E" w:rsidP="00A34C4E">
      <w:pPr>
        <w:shd w:val="clear" w:color="auto" w:fill="FFFFFF" w:themeFill="background1"/>
      </w:pPr>
      <w:r w:rsidRPr="004D07AB">
        <w:rPr>
          <w:rStyle w:val="StyleStyleBold12pt"/>
        </w:rPr>
        <w:t>Boyle, 13</w:t>
      </w:r>
      <w:r w:rsidRPr="004D07AB">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A34C4E" w:rsidRPr="004D07AB" w:rsidRDefault="00A34C4E" w:rsidP="00A34C4E">
      <w:pPr>
        <w:shd w:val="clear" w:color="auto" w:fill="FFFFFF" w:themeFill="background1"/>
        <w:rPr>
          <w:sz w:val="12"/>
        </w:rPr>
      </w:pPr>
      <w:r w:rsidRPr="004D07AB">
        <w:rPr>
          <w:sz w:val="12"/>
        </w:rPr>
        <w:t xml:space="preserve">Strategic costs </w:t>
      </w:r>
      <w:r w:rsidRPr="004D07AB">
        <w:rPr>
          <w:rStyle w:val="StyleBoldUnderline"/>
        </w:rPr>
        <w:t>For the U</w:t>
      </w:r>
      <w:r w:rsidRPr="004D07AB">
        <w:rPr>
          <w:sz w:val="12"/>
        </w:rPr>
        <w:t xml:space="preserve">nited </w:t>
      </w:r>
      <w:r w:rsidRPr="004D07AB">
        <w:rPr>
          <w:rStyle w:val="StyleBoldUnderline"/>
        </w:rPr>
        <w:t>S</w:t>
      </w:r>
      <w:r w:rsidRPr="004D07AB">
        <w:rPr>
          <w:sz w:val="12"/>
        </w:rPr>
        <w:t xml:space="preserve">tates, </w:t>
      </w:r>
      <w:r w:rsidRPr="004D07AB">
        <w:rPr>
          <w:rStyle w:val="StyleBoldUnderline"/>
        </w:rPr>
        <w:t>the</w:t>
      </w:r>
      <w:r w:rsidRPr="004D07AB">
        <w:rPr>
          <w:sz w:val="12"/>
        </w:rPr>
        <w:t xml:space="preserve"> strategic </w:t>
      </w:r>
      <w:r w:rsidRPr="004D07AB">
        <w:rPr>
          <w:rStyle w:val="StyleBoldUnderline"/>
        </w:rPr>
        <w:t>costs of over-reliance on drone strikes are substantial</w:t>
      </w:r>
      <w:r w:rsidRPr="004D07AB">
        <w:rPr>
          <w:sz w:val="12"/>
        </w:rPr>
        <w:t xml:space="preserve">. In fact, drones work at cross-purposes with many other US counterterrorism objectives. The official US counterterrorism strategy identifies a number of goals, including disrupting, degrading and defeating Al-Qaeda, but also eliminating safe havens for terrorist actors and building partnerships and counterterrorism capabilities with governments whose cooperation is crucial.73 This strategy involves building up the resolve and capacity of states that will oppose Al-Qaeda, so that the US can ‘break the cycle of state failure to constrict the space available to terrorist networks’.74 As part of the Obama administration’s strategy, the US will seek to ‘leverage’ the capacity of foreign partners to confront terrorist threats within their borders and assist them by building a durable capacity to do so on their own. Much like the Bush administration, the Obama administration assumes that the predominant threat of terrorism comes from the ungoverned spaces of the globe. Along the same lines as Bush, its </w:t>
      </w:r>
      <w:r w:rsidRPr="004D07AB">
        <w:rPr>
          <w:rStyle w:val="StyleBoldUnderline"/>
        </w:rPr>
        <w:t>strategy highlights</w:t>
      </w:r>
      <w:r w:rsidRPr="004D07AB">
        <w:rPr>
          <w:sz w:val="12"/>
        </w:rPr>
        <w:t xml:space="preserve"> the </w:t>
      </w:r>
      <w:r w:rsidRPr="004D07AB">
        <w:rPr>
          <w:rStyle w:val="StyleBoldUnderline"/>
        </w:rPr>
        <w:t>need</w:t>
      </w:r>
      <w:r w:rsidRPr="004D07AB">
        <w:rPr>
          <w:sz w:val="12"/>
        </w:rPr>
        <w:t xml:space="preserve"> </w:t>
      </w:r>
      <w:r w:rsidRPr="004D07AB">
        <w:rPr>
          <w:rStyle w:val="StyleBoldUnderline"/>
        </w:rPr>
        <w:t xml:space="preserve">to ensure </w:t>
      </w:r>
      <w:r w:rsidRPr="004D07AB">
        <w:rPr>
          <w:sz w:val="12"/>
        </w:rPr>
        <w:t xml:space="preserve">that </w:t>
      </w:r>
      <w:r w:rsidRPr="004D07AB">
        <w:rPr>
          <w:rStyle w:val="StyleBoldUnderline"/>
        </w:rPr>
        <w:t>states like Pakistan and Yemen have a greater capacity to police their own territory as a way of draining support for terrorist movements over the long term</w:t>
      </w:r>
      <w:r w:rsidRPr="004D07AB">
        <w:rPr>
          <w:sz w:val="12"/>
        </w:rPr>
        <w:t xml:space="preserve">. For this reason, </w:t>
      </w:r>
      <w:r w:rsidRPr="004D07AB">
        <w:rPr>
          <w:rStyle w:val="StyleBoldUnderline"/>
        </w:rPr>
        <w:t>building</w:t>
      </w:r>
      <w:r w:rsidRPr="004D07AB">
        <w:rPr>
          <w:sz w:val="12"/>
        </w:rPr>
        <w:t xml:space="preserve"> the </w:t>
      </w:r>
      <w:r w:rsidRPr="004D07AB">
        <w:rPr>
          <w:rStyle w:val="StyleBoldUnderline"/>
        </w:rPr>
        <w:t>capacity of states like Pakistan and Yemen is crucial. Moreover, their central governments need to be seen as legitimate by the majority of the population, so that this policing is conducted at lower cost</w:t>
      </w:r>
      <w:r w:rsidRPr="004D07AB">
        <w:rPr>
          <w:sz w:val="12"/>
        </w:rPr>
        <w:t xml:space="preserve">. Over the long term, the Obama administration’s strategy depends on ensuring that the populations of places like Pakistan and Yemen do not pledge their support to other entities, such as militant groups or tribal networks, that are more sympathetic to Al-Qaeda. Pakistan </w:t>
      </w:r>
      <w:r w:rsidRPr="004D07AB">
        <w:rPr>
          <w:rStyle w:val="StyleBoldUnderline"/>
        </w:rPr>
        <w:t xml:space="preserve">The </w:t>
      </w:r>
      <w:r w:rsidRPr="004D07AB">
        <w:rPr>
          <w:rStyle w:val="StyleBoldUnderline"/>
          <w:highlight w:val="yellow"/>
        </w:rPr>
        <w:t xml:space="preserve">escalation of drone strikes </w:t>
      </w:r>
      <w:r w:rsidRPr="004D07AB">
        <w:rPr>
          <w:rStyle w:val="StyleBoldUnderline"/>
        </w:rPr>
        <w:t xml:space="preserve">in Pakistan </w:t>
      </w:r>
      <w:r w:rsidRPr="004D07AB">
        <w:rPr>
          <w:rStyle w:val="StyleBoldUnderline"/>
          <w:highlight w:val="yellow"/>
        </w:rPr>
        <w:t>to</w:t>
      </w:r>
      <w:r w:rsidRPr="004D07AB">
        <w:rPr>
          <w:rStyle w:val="StyleBoldUnderline"/>
        </w:rPr>
        <w:t xml:space="preserve"> its </w:t>
      </w:r>
      <w:r w:rsidRPr="004D07AB">
        <w:rPr>
          <w:rStyle w:val="StyleBoldUnderline"/>
          <w:highlight w:val="yellow"/>
        </w:rPr>
        <w:t>current tempo</w:t>
      </w:r>
      <w:r w:rsidRPr="004D07AB">
        <w:rPr>
          <w:sz w:val="12"/>
        </w:rPr>
        <w:t>—one every few days—</w:t>
      </w:r>
      <w:r w:rsidRPr="004D07AB">
        <w:rPr>
          <w:rStyle w:val="StyleBoldUnderline"/>
        </w:rPr>
        <w:t xml:space="preserve">directly </w:t>
      </w:r>
      <w:r w:rsidRPr="004D07AB">
        <w:rPr>
          <w:rStyle w:val="StyleBoldUnderline"/>
          <w:highlight w:val="yellow"/>
        </w:rPr>
        <w:t>contradicts</w:t>
      </w:r>
      <w:r w:rsidRPr="004D07AB">
        <w:rPr>
          <w:rStyle w:val="StyleBoldUnderline"/>
        </w:rPr>
        <w:t xml:space="preserve"> the long-term </w:t>
      </w:r>
      <w:r w:rsidRPr="004D07AB">
        <w:rPr>
          <w:rStyle w:val="StyleBoldUnderline"/>
          <w:highlight w:val="yellow"/>
        </w:rPr>
        <w:t>American</w:t>
      </w:r>
      <w:r w:rsidRPr="004D07AB">
        <w:rPr>
          <w:rStyle w:val="StyleBoldUnderline"/>
        </w:rPr>
        <w:t xml:space="preserve"> strategic goal of </w:t>
      </w:r>
      <w:r w:rsidRPr="004D07AB">
        <w:rPr>
          <w:rStyle w:val="StyleBoldUnderline"/>
          <w:highlight w:val="yellow"/>
        </w:rPr>
        <w:t>boosting</w:t>
      </w:r>
      <w:r w:rsidRPr="004D07AB">
        <w:rPr>
          <w:rStyle w:val="StyleBoldUnderline"/>
        </w:rPr>
        <w:t xml:space="preserve"> the capacity and </w:t>
      </w:r>
      <w:r w:rsidRPr="004D07AB">
        <w:rPr>
          <w:rStyle w:val="StyleBoldUnderline"/>
          <w:highlight w:val="yellow"/>
        </w:rPr>
        <w:t>legitimacy of</w:t>
      </w:r>
      <w:r w:rsidRPr="004D07AB">
        <w:rPr>
          <w:rStyle w:val="StyleBoldUnderline"/>
        </w:rPr>
        <w:t xml:space="preserve"> the </w:t>
      </w:r>
      <w:r w:rsidRPr="004D07AB">
        <w:rPr>
          <w:rStyle w:val="StyleBoldUnderline"/>
          <w:highlight w:val="yellow"/>
        </w:rPr>
        <w:t xml:space="preserve">government </w:t>
      </w:r>
      <w:r w:rsidRPr="004D07AB">
        <w:rPr>
          <w:rStyle w:val="StyleBoldUnderline"/>
        </w:rPr>
        <w:t>in Islamabad</w:t>
      </w:r>
      <w:r w:rsidRPr="004D07AB">
        <w:rPr>
          <w:sz w:val="12"/>
        </w:rPr>
        <w:t xml:space="preserve">. </w:t>
      </w:r>
      <w:r w:rsidRPr="004D07AB">
        <w:rPr>
          <w:rStyle w:val="StyleBoldUnderline"/>
          <w:highlight w:val="yellow"/>
        </w:rPr>
        <w:t>Drone</w:t>
      </w:r>
      <w:r w:rsidRPr="004D07AB">
        <w:rPr>
          <w:sz w:val="12"/>
        </w:rPr>
        <w:t xml:space="preserve"> attacks are more than just temporary incidents that erase all traces of an enemy. They </w:t>
      </w:r>
      <w:r w:rsidRPr="004D07AB">
        <w:rPr>
          <w:rStyle w:val="StyleBoldUnderline"/>
          <w:highlight w:val="yellow"/>
        </w:rPr>
        <w:t>have lasting</w:t>
      </w:r>
      <w:r w:rsidRPr="004D07AB">
        <w:rPr>
          <w:rStyle w:val="StyleBoldUnderline"/>
        </w:rPr>
        <w:t xml:space="preserve"> </w:t>
      </w:r>
      <w:r w:rsidRPr="004D07AB">
        <w:rPr>
          <w:rStyle w:val="StyleBoldUnderline"/>
          <w:highlight w:val="yellow"/>
        </w:rPr>
        <w:t>political effects that can weaken</w:t>
      </w:r>
      <w:r w:rsidRPr="004D07AB">
        <w:rPr>
          <w:rStyle w:val="StyleBoldUnderline"/>
        </w:rPr>
        <w:t xml:space="preserve"> existing </w:t>
      </w:r>
      <w:r w:rsidRPr="004D07AB">
        <w:rPr>
          <w:rStyle w:val="StyleBoldUnderline"/>
          <w:highlight w:val="yellow"/>
        </w:rPr>
        <w:t>governments, undermine</w:t>
      </w:r>
      <w:r w:rsidRPr="004D07AB">
        <w:rPr>
          <w:rStyle w:val="StyleBoldUnderline"/>
        </w:rPr>
        <w:t xml:space="preserve"> their </w:t>
      </w:r>
      <w:r w:rsidRPr="004D07AB">
        <w:rPr>
          <w:rStyle w:val="StyleBoldUnderline"/>
          <w:highlight w:val="yellow"/>
        </w:rPr>
        <w:t>legitimacy and add to</w:t>
      </w:r>
      <w:r w:rsidRPr="004D07AB">
        <w:rPr>
          <w:rStyle w:val="StyleBoldUnderline"/>
        </w:rPr>
        <w:t xml:space="preserve"> the </w:t>
      </w:r>
      <w:r w:rsidRPr="004D07AB">
        <w:rPr>
          <w:rStyle w:val="StyleBoldUnderline"/>
          <w:highlight w:val="yellow"/>
        </w:rPr>
        <w:t>ranks</w:t>
      </w:r>
      <w:r w:rsidRPr="004D07AB">
        <w:rPr>
          <w:rStyle w:val="StyleBoldUnderline"/>
        </w:rPr>
        <w:t xml:space="preserve"> of their enemies</w:t>
      </w:r>
      <w:r w:rsidRPr="004D07AB">
        <w:rPr>
          <w:sz w:val="12"/>
        </w:rPr>
        <w:t xml:space="preserve">. </w:t>
      </w:r>
      <w:r w:rsidRPr="004D07AB">
        <w:rPr>
          <w:rStyle w:val="StyleBoldUnderline"/>
        </w:rPr>
        <w:t xml:space="preserve">These political effects come about because drones provide a powerful signal to the population of a targeted state that the perpetrator considers the sovereignty of their government to be negligible. The </w:t>
      </w:r>
      <w:r w:rsidRPr="004D07AB">
        <w:rPr>
          <w:rStyle w:val="StyleBoldUnderline"/>
          <w:highlight w:val="yellow"/>
        </w:rPr>
        <w:t>popular perception</w:t>
      </w:r>
      <w:r w:rsidRPr="004D07AB">
        <w:rPr>
          <w:rStyle w:val="StyleBoldUnderline"/>
        </w:rPr>
        <w:t xml:space="preserve"> that </w:t>
      </w:r>
      <w:r w:rsidRPr="004D07AB">
        <w:rPr>
          <w:rStyle w:val="StyleBoldUnderline"/>
          <w:highlight w:val="yellow"/>
        </w:rPr>
        <w:t>a government is powerless</w:t>
      </w:r>
      <w:r w:rsidRPr="004D07AB">
        <w:rPr>
          <w:rStyle w:val="StyleBoldUnderline"/>
        </w:rPr>
        <w:t xml:space="preserve"> to stop drone attacks on its territory </w:t>
      </w:r>
      <w:r w:rsidRPr="004D07AB">
        <w:rPr>
          <w:rStyle w:val="StyleBoldUnderline"/>
          <w:highlight w:val="yellow"/>
        </w:rPr>
        <w:t>can be crippling</w:t>
      </w:r>
      <w:r w:rsidRPr="004D07AB">
        <w:rPr>
          <w:rStyle w:val="StyleBoldUnderline"/>
        </w:rPr>
        <w:t xml:space="preserve"> to the incumbent regime, </w:t>
      </w:r>
      <w:r w:rsidRPr="004D07AB">
        <w:rPr>
          <w:rStyle w:val="StyleBoldUnderline"/>
          <w:highlight w:val="yellow"/>
        </w:rPr>
        <w:t xml:space="preserve">and </w:t>
      </w:r>
      <w:r w:rsidRPr="004D07AB">
        <w:rPr>
          <w:rStyle w:val="StyleBoldUnderline"/>
        </w:rPr>
        <w:t xml:space="preserve">can </w:t>
      </w:r>
      <w:r w:rsidRPr="004D07AB">
        <w:rPr>
          <w:rStyle w:val="StyleBoldUnderline"/>
          <w:highlight w:val="yellow"/>
        </w:rPr>
        <w:t>embolden</w:t>
      </w:r>
      <w:r w:rsidRPr="004D07AB">
        <w:rPr>
          <w:rStyle w:val="StyleBoldUnderline"/>
        </w:rPr>
        <w:t xml:space="preserve"> its </w:t>
      </w:r>
      <w:r w:rsidRPr="004D07AB">
        <w:rPr>
          <w:rStyle w:val="StyleBoldUnderline"/>
          <w:highlight w:val="yellow"/>
        </w:rPr>
        <w:t>domestic</w:t>
      </w:r>
      <w:r w:rsidRPr="004D07AB">
        <w:rPr>
          <w:rStyle w:val="StyleBoldUnderline"/>
        </w:rPr>
        <w:t xml:space="preserve"> </w:t>
      </w:r>
      <w:r w:rsidRPr="004D07AB">
        <w:rPr>
          <w:rStyle w:val="StyleBoldUnderline"/>
          <w:highlight w:val="yellow"/>
        </w:rPr>
        <w:t>rivals to challenge</w:t>
      </w:r>
      <w:r w:rsidRPr="004D07AB">
        <w:rPr>
          <w:rStyle w:val="StyleBoldUnderline"/>
        </w:rPr>
        <w:t xml:space="preserve"> it through </w:t>
      </w:r>
      <w:r w:rsidRPr="004D07AB">
        <w:rPr>
          <w:rStyle w:val="StyleBoldUnderline"/>
          <w:highlight w:val="yellow"/>
        </w:rPr>
        <w:t>violence</w:t>
      </w:r>
      <w:r w:rsidRPr="004D07AB">
        <w:rPr>
          <w:rStyle w:val="StyleBoldUnderline"/>
        </w:rPr>
        <w:t>.</w:t>
      </w:r>
      <w:r w:rsidRPr="004D07AB">
        <w:rPr>
          <w:sz w:val="12"/>
        </w:rPr>
        <w:t xml:space="preserve"> </w:t>
      </w:r>
      <w:r w:rsidRPr="004D07AB">
        <w:rPr>
          <w:rStyle w:val="StyleBoldUnderline"/>
        </w:rPr>
        <w:t>Such continual violations of the territorial integrity of a state also have direct consequences for the legitimacy of its government</w:t>
      </w:r>
      <w:r w:rsidRPr="004D07AB">
        <w:rPr>
          <w:sz w:val="12"/>
        </w:rPr>
        <w:t xml:space="preserve">. Following a meeting with General David Petraeus, </w:t>
      </w:r>
      <w:r w:rsidRPr="004D07AB">
        <w:rPr>
          <w:rStyle w:val="StyleBoldUnderline"/>
        </w:rPr>
        <w:t>Pakistani President Asif Ali Zardari described the political costs of drones succinctly,</w:t>
      </w:r>
      <w:r w:rsidRPr="004D07AB">
        <w:rPr>
          <w:sz w:val="12"/>
        </w:rPr>
        <w:t xml:space="preserve"> saying that ‘continuing drone attacks on our country, which result in loss of precious lives or property</w:t>
      </w:r>
      <w:r w:rsidRPr="004D07AB">
        <w:rPr>
          <w:rStyle w:val="StyleBoldUnderline"/>
        </w:rPr>
        <w:t>, are counterproductive and difficult to explain by a democratically elected government.</w:t>
      </w:r>
      <w:r w:rsidRPr="004D07AB">
        <w:rPr>
          <w:sz w:val="12"/>
        </w:rPr>
        <w:t xml:space="preserve"> </w:t>
      </w:r>
      <w:r w:rsidRPr="004D07AB">
        <w:rPr>
          <w:rStyle w:val="StyleBoldUnderline"/>
        </w:rPr>
        <w:t>It is creating a credibility gap</w:t>
      </w:r>
      <w:r w:rsidRPr="004D07AB">
        <w:rPr>
          <w:sz w:val="12"/>
          <w:highlight w:val="yellow"/>
        </w:rPr>
        <w:t>.</w:t>
      </w:r>
      <w:r w:rsidRPr="004D07AB">
        <w:rPr>
          <w:sz w:val="12"/>
        </w:rPr>
        <w:t xml:space="preserve">’75 Similarly, </w:t>
      </w:r>
      <w:r w:rsidRPr="004D07AB">
        <w:rPr>
          <w:rStyle w:val="StyleBoldUnderline"/>
        </w:rPr>
        <w:t>the Pakistani High Commissioner</w:t>
      </w:r>
      <w:r w:rsidRPr="004D07AB">
        <w:rPr>
          <w:sz w:val="12"/>
        </w:rPr>
        <w:t xml:space="preserve"> to London Wajid Shamsul Hasan </w:t>
      </w:r>
      <w:r w:rsidRPr="004D07AB">
        <w:rPr>
          <w:rStyle w:val="StyleBoldUnderline"/>
        </w:rPr>
        <w:t>said</w:t>
      </w:r>
      <w:r w:rsidRPr="004D07AB">
        <w:rPr>
          <w:sz w:val="12"/>
        </w:rPr>
        <w:t xml:space="preserve"> in August 2012 </w:t>
      </w:r>
      <w:r w:rsidRPr="004D07AB">
        <w:rPr>
          <w:rStyle w:val="StyleBoldUnderline"/>
        </w:rPr>
        <w:t>that what has been the whole outcome of these drone attacks is that you have directly</w:t>
      </w:r>
      <w:r w:rsidRPr="004D07AB">
        <w:rPr>
          <w:sz w:val="12"/>
        </w:rPr>
        <w:t xml:space="preserve"> or indirectly </w:t>
      </w:r>
      <w:r w:rsidRPr="004D07AB">
        <w:rPr>
          <w:rStyle w:val="StyleBoldUnderline"/>
        </w:rPr>
        <w:t>contributed to destabilizing or undermining the democratic government</w:t>
      </w:r>
      <w:r w:rsidRPr="004D07AB">
        <w:rPr>
          <w:sz w:val="12"/>
        </w:rPr>
        <w:t xml:space="preserve">. Because </w:t>
      </w:r>
      <w:r w:rsidRPr="004D07AB">
        <w:rPr>
          <w:rStyle w:val="StyleBoldUnderline"/>
        </w:rPr>
        <w:t>people</w:t>
      </w:r>
      <w:r w:rsidRPr="004D07AB">
        <w:rPr>
          <w:sz w:val="12"/>
        </w:rPr>
        <w:t xml:space="preserve"> really </w:t>
      </w:r>
      <w:r w:rsidRPr="004D07AB">
        <w:rPr>
          <w:rStyle w:val="StyleBoldUnderline"/>
        </w:rPr>
        <w:t>make fun of the democratic government</w:t>
      </w:r>
      <w:r w:rsidRPr="004D07AB">
        <w:rPr>
          <w:sz w:val="12"/>
        </w:rPr>
        <w:t>—</w:t>
      </w:r>
      <w:r w:rsidRPr="004D07AB">
        <w:rPr>
          <w:rStyle w:val="StyleBoldUnderline"/>
        </w:rPr>
        <w:t>when you pass a resolution against drone attacks in the parliament and nothing happens</w:t>
      </w:r>
      <w:r w:rsidRPr="004D07AB">
        <w:rPr>
          <w:sz w:val="12"/>
        </w:rPr>
        <w:t xml:space="preserve">. </w:t>
      </w:r>
      <w:r w:rsidRPr="004D07AB">
        <w:rPr>
          <w:rStyle w:val="StyleBoldUnderline"/>
        </w:rPr>
        <w:t>The Americans don’t listen to you, and they continue to violate your territory</w:t>
      </w:r>
      <w:r w:rsidRPr="004D07AB">
        <w:rPr>
          <w:sz w:val="12"/>
        </w:rPr>
        <w:t xml:space="preserve">.76 </w:t>
      </w:r>
      <w:r w:rsidRPr="004D07AB">
        <w:rPr>
          <w:rStyle w:val="StyleBoldUnderline"/>
        </w:rPr>
        <w:t xml:space="preserve">The </w:t>
      </w:r>
      <w:r w:rsidRPr="004D07AB">
        <w:rPr>
          <w:rStyle w:val="StyleBoldUnderline"/>
          <w:highlight w:val="yellow"/>
        </w:rPr>
        <w:t>appearance of powerlessness</w:t>
      </w:r>
      <w:r w:rsidRPr="004D07AB">
        <w:rPr>
          <w:rStyle w:val="StyleBoldUnderline"/>
        </w:rPr>
        <w:t xml:space="preserve"> in the face of drones </w:t>
      </w:r>
      <w:r w:rsidRPr="004D07AB">
        <w:rPr>
          <w:rStyle w:val="StyleBoldUnderline"/>
          <w:highlight w:val="yellow"/>
        </w:rPr>
        <w:t>is corrosive to</w:t>
      </w:r>
      <w:r w:rsidRPr="004D07AB">
        <w:rPr>
          <w:rStyle w:val="StyleBoldUnderline"/>
        </w:rPr>
        <w:t xml:space="preserve"> the appearance of competence and legitimacy of the </w:t>
      </w:r>
      <w:r w:rsidRPr="004D07AB">
        <w:rPr>
          <w:rStyle w:val="StyleBoldUnderline"/>
          <w:highlight w:val="yellow"/>
        </w:rPr>
        <w:t xml:space="preserve">Pakistani government. </w:t>
      </w:r>
      <w:r w:rsidRPr="004D07AB">
        <w:rPr>
          <w:sz w:val="12"/>
        </w:rPr>
        <w:t xml:space="preserve">The growing perception that the Pakistani civilian government is unable to stop drone attacks is particularly dangerous in a context where </w:t>
      </w:r>
      <w:r w:rsidRPr="004D07AB">
        <w:rPr>
          <w:rStyle w:val="StyleBoldUnderline"/>
        </w:rPr>
        <w:t>87 per cent of all Pakistanis are dissatisfied with the direction of the country and where the military</w:t>
      </w:r>
      <w:r w:rsidRPr="004D07AB">
        <w:rPr>
          <w:sz w:val="12"/>
        </w:rPr>
        <w:t xml:space="preserve">, which has launched coups before, </w:t>
      </w:r>
      <w:r w:rsidRPr="004D07AB">
        <w:rPr>
          <w:rStyle w:val="StyleBoldUnderline"/>
        </w:rPr>
        <w:t>remains a popular</w:t>
      </w:r>
      <w:r w:rsidRPr="004D07AB">
        <w:rPr>
          <w:sz w:val="12"/>
        </w:rPr>
        <w:t xml:space="preserve"> f</w:t>
      </w:r>
      <w:r w:rsidRPr="004D07AB">
        <w:rPr>
          <w:rStyle w:val="StyleBoldUnderline"/>
        </w:rPr>
        <w:t>orce</w:t>
      </w:r>
      <w:r w:rsidRPr="004D07AB">
        <w:rPr>
          <w:sz w:val="12"/>
        </w:rPr>
        <w:t xml:space="preserve">.77 </w:t>
      </w:r>
      <w:r w:rsidRPr="004D07AB">
        <w:rPr>
          <w:rStyle w:val="StyleBoldUnderline"/>
        </w:rPr>
        <w:t xml:space="preserve">The </w:t>
      </w:r>
      <w:r w:rsidRPr="004D07AB">
        <w:rPr>
          <w:rStyle w:val="StyleBoldUnderline"/>
          <w:highlight w:val="yellow"/>
        </w:rPr>
        <w:t>political effects of</w:t>
      </w:r>
      <w:r w:rsidRPr="004D07AB">
        <w:rPr>
          <w:rStyle w:val="StyleBoldUnderline"/>
        </w:rPr>
        <w:t xml:space="preserve"> this </w:t>
      </w:r>
      <w:r w:rsidRPr="004D07AB">
        <w:rPr>
          <w:rStyle w:val="StyleBoldUnderline"/>
          <w:highlight w:val="yellow"/>
        </w:rPr>
        <w:t>signal are powerful and lasting</w:t>
      </w:r>
      <w:r w:rsidRPr="004D07AB">
        <w:rPr>
          <w:rStyle w:val="StyleBoldUnderline"/>
        </w:rPr>
        <w:t xml:space="preserve"> even when the reality of the relationship between the perpetrator and the targeted state is more complex.</w:t>
      </w:r>
      <w:r w:rsidRPr="004D07AB">
        <w:rPr>
          <w:sz w:val="12"/>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4D07AB">
        <w:rPr>
          <w:rStyle w:val="StyleBoldUnderline"/>
        </w:rPr>
        <w:t xml:space="preserve">The vast expansion of drone warfare under the Obama administration has placed enormous pressure on Pakistan for its complicity with the US, multiplied the enemies that its government faces and undermined parts of the social fabric of the country. </w:t>
      </w:r>
      <w:r w:rsidRPr="004D07AB">
        <w:rPr>
          <w:sz w:val="12"/>
        </w:rPr>
        <w:t xml:space="preserve">By most measures, </w:t>
      </w:r>
      <w:r w:rsidRPr="004D07AB">
        <w:rPr>
          <w:rStyle w:val="StyleBoldUnderline"/>
          <w:highlight w:val="yellow"/>
        </w:rPr>
        <w:t>Pakistan is more divided and unstable</w:t>
      </w:r>
      <w:r w:rsidRPr="004D07AB">
        <w:rPr>
          <w:rStyle w:val="StyleBoldUnderline"/>
        </w:rPr>
        <w:t xml:space="preserve"> after the Obama administration’s decision to ramp up the tempo and scale of drone attacks than it was during the Bush administration.81 First</w:t>
      </w:r>
      <w:r w:rsidRPr="004D07AB">
        <w:rPr>
          <w:sz w:val="12"/>
        </w:rPr>
        <w:t xml:space="preserve">, the </w:t>
      </w:r>
      <w:r w:rsidRPr="004D07AB">
        <w:rPr>
          <w:rStyle w:val="StyleBoldUnderline"/>
        </w:rPr>
        <w:t>Pakistan</w:t>
      </w:r>
      <w:r w:rsidRPr="004D07AB">
        <w:rPr>
          <w:sz w:val="12"/>
        </w:rPr>
        <w:t xml:space="preserve">i government </w:t>
      </w:r>
      <w:r w:rsidRPr="004D07AB">
        <w:rPr>
          <w:rStyle w:val="StyleBoldUnderline"/>
        </w:rPr>
        <w:t>is under intense pressure from growing popular hostility to</w:t>
      </w:r>
      <w:r w:rsidRPr="004D07AB">
        <w:rPr>
          <w:sz w:val="12"/>
        </w:rPr>
        <w:t xml:space="preserve"> the </w:t>
      </w:r>
      <w:r w:rsidRPr="004D07AB">
        <w:rPr>
          <w:rStyle w:val="StyleBoldUnderline"/>
        </w:rPr>
        <w:t>drone strikes. The drone policy carries</w:t>
      </w:r>
      <w:r w:rsidRPr="004D07AB">
        <w:rPr>
          <w:sz w:val="12"/>
        </w:rPr>
        <w:t xml:space="preserve"> a number of </w:t>
      </w:r>
      <w:r w:rsidRPr="004D07AB">
        <w:rPr>
          <w:rStyle w:val="StyleBoldUnderline"/>
        </w:rPr>
        <w:t>serious dangers</w:t>
      </w:r>
      <w:r w:rsidRPr="004D07AB">
        <w:rPr>
          <w:sz w:val="12"/>
        </w:rPr>
        <w:t xml:space="preserve"> for the regime, not the least of which is that it is seen as complicit in a policy where the US bombs its territory every few days. </w:t>
      </w:r>
      <w:r w:rsidRPr="004D07AB">
        <w:rPr>
          <w:rStyle w:val="StyleBoldUnderline"/>
        </w:rPr>
        <w:t>A Pew Research Center poll</w:t>
      </w:r>
      <w:r w:rsidRPr="004D07AB">
        <w:rPr>
          <w:sz w:val="12"/>
        </w:rPr>
        <w:t xml:space="preserve"> in June 2012 </w:t>
      </w:r>
      <w:r w:rsidRPr="004D07AB">
        <w:rPr>
          <w:rStyle w:val="StyleBoldUnderline"/>
        </w:rPr>
        <w:t>revealed</w:t>
      </w:r>
      <w:r w:rsidRPr="004D07AB">
        <w:rPr>
          <w:sz w:val="12"/>
        </w:rPr>
        <w:t xml:space="preserve"> that </w:t>
      </w:r>
      <w:r w:rsidRPr="004D07AB">
        <w:rPr>
          <w:rStyle w:val="StyleBoldUnderline"/>
          <w:highlight w:val="yellow"/>
        </w:rPr>
        <w:t>74 per cent of Pakistanis</w:t>
      </w:r>
      <w:r w:rsidRPr="004D07AB">
        <w:rPr>
          <w:rStyle w:val="StyleBoldUnderline"/>
        </w:rPr>
        <w:t xml:space="preserve"> now </w:t>
      </w:r>
      <w:r w:rsidRPr="004D07AB">
        <w:rPr>
          <w:rStyle w:val="StyleBoldUnderline"/>
          <w:highlight w:val="yellow"/>
        </w:rPr>
        <w:t>consider the U</w:t>
      </w:r>
      <w:r w:rsidRPr="004D07AB">
        <w:rPr>
          <w:sz w:val="12"/>
        </w:rPr>
        <w:t xml:space="preserve">nited </w:t>
      </w:r>
      <w:r w:rsidRPr="004D07AB">
        <w:rPr>
          <w:rStyle w:val="StyleBoldUnderline"/>
          <w:highlight w:val="yellow"/>
        </w:rPr>
        <w:t>S</w:t>
      </w:r>
      <w:r w:rsidRPr="004D07AB">
        <w:rPr>
          <w:sz w:val="12"/>
        </w:rPr>
        <w:t xml:space="preserve">tates </w:t>
      </w:r>
      <w:r w:rsidRPr="004D07AB">
        <w:rPr>
          <w:rStyle w:val="StyleBoldUnderline"/>
          <w:highlight w:val="yellow"/>
        </w:rPr>
        <w:t>an enemy</w:t>
      </w:r>
      <w:r w:rsidRPr="004D07AB">
        <w:rPr>
          <w:sz w:val="12"/>
        </w:rPr>
        <w:t xml:space="preserve">.82 Only 17 per cent support drone strikes against extremist groups, even if they are conducted with the support of the Pakistani government.83 </w:t>
      </w:r>
      <w:r w:rsidRPr="004D07AB">
        <w:rPr>
          <w:rStyle w:val="StyleBoldUnderline"/>
          <w:highlight w:val="yellow"/>
        </w:rPr>
        <w:t>The</w:t>
      </w:r>
      <w:r w:rsidRPr="004D07AB">
        <w:rPr>
          <w:rStyle w:val="StyleBoldUnderline"/>
        </w:rPr>
        <w:t xml:space="preserve"> drones</w:t>
      </w:r>
      <w:r w:rsidRPr="004D07AB">
        <w:rPr>
          <w:sz w:val="12"/>
        </w:rPr>
        <w:t xml:space="preserve"> </w:t>
      </w:r>
      <w:r w:rsidRPr="004D07AB">
        <w:rPr>
          <w:rStyle w:val="StyleBoldUnderline"/>
          <w:highlight w:val="yellow"/>
        </w:rPr>
        <w:t>programme has</w:t>
      </w:r>
      <w:r w:rsidRPr="004D07AB">
        <w:rPr>
          <w:sz w:val="12"/>
        </w:rPr>
        <w:t xml:space="preserve"> had a </w:t>
      </w:r>
      <w:r w:rsidRPr="004D07AB">
        <w:rPr>
          <w:rStyle w:val="StyleBoldUnderline"/>
          <w:highlight w:val="yellow"/>
        </w:rPr>
        <w:t>spillover</w:t>
      </w:r>
      <w:r w:rsidRPr="004D07AB">
        <w:rPr>
          <w:sz w:val="12"/>
        </w:rPr>
        <w:t xml:space="preserve"> effect </w:t>
      </w:r>
      <w:r w:rsidRPr="004D07AB">
        <w:rPr>
          <w:rStyle w:val="StyleBoldUnderline"/>
          <w:highlight w:val="yellow"/>
        </w:rPr>
        <w:t xml:space="preserve">for </w:t>
      </w:r>
      <w:r w:rsidRPr="004D07AB">
        <w:rPr>
          <w:rStyle w:val="StyleBoldUnderline"/>
        </w:rPr>
        <w:t xml:space="preserve">other areas of </w:t>
      </w:r>
      <w:r w:rsidRPr="004D07AB">
        <w:rPr>
          <w:rStyle w:val="StyleBoldUnderline"/>
          <w:highlight w:val="yellow"/>
        </w:rPr>
        <w:t>coop</w:t>
      </w:r>
      <w:r w:rsidRPr="004D07AB">
        <w:rPr>
          <w:rStyle w:val="StyleBoldUnderline"/>
        </w:rPr>
        <w:t>eration, as only 50 per cent of respondents still wish the US to continue to provide financial and humanitarian assistance to the country</w:t>
      </w:r>
      <w:r w:rsidRPr="004D07AB">
        <w:rPr>
          <w:sz w:val="12"/>
        </w:rPr>
        <w:t xml:space="preserve">.84 The </w:t>
      </w:r>
      <w:r w:rsidRPr="004D07AB">
        <w:rPr>
          <w:rStyle w:val="StyleBoldUnderline"/>
          <w:highlight w:val="yellow"/>
        </w:rPr>
        <w:t>drone strikes</w:t>
      </w:r>
      <w:r w:rsidRPr="004D07AB">
        <w:rPr>
          <w:sz w:val="12"/>
        </w:rPr>
        <w:t xml:space="preserve"> have </w:t>
      </w:r>
      <w:r w:rsidRPr="004D07AB">
        <w:rPr>
          <w:rStyle w:val="StyleBoldUnderline"/>
          <w:highlight w:val="yellow"/>
        </w:rPr>
        <w:t>carried</w:t>
      </w:r>
      <w:r w:rsidRPr="004D07AB">
        <w:rPr>
          <w:sz w:val="12"/>
        </w:rPr>
        <w:t xml:space="preserve"> clear strategic </w:t>
      </w:r>
      <w:r w:rsidRPr="004D07AB">
        <w:rPr>
          <w:rStyle w:val="StyleBoldUnderline"/>
          <w:highlight w:val="yellow"/>
        </w:rPr>
        <w:t>costs in making</w:t>
      </w:r>
      <w:r w:rsidRPr="004D07AB">
        <w:rPr>
          <w:sz w:val="12"/>
        </w:rPr>
        <w:t xml:space="preserve"> the </w:t>
      </w:r>
      <w:r w:rsidRPr="004D07AB">
        <w:rPr>
          <w:rStyle w:val="StyleBoldUnderline"/>
          <w:highlight w:val="yellow"/>
        </w:rPr>
        <w:t>US widely hated within Pakistan and</w:t>
      </w:r>
      <w:r w:rsidRPr="004D07AB">
        <w:rPr>
          <w:rStyle w:val="StyleBoldUnderline"/>
        </w:rPr>
        <w:t xml:space="preserve"> in </w:t>
      </w:r>
      <w:r w:rsidRPr="004D07AB">
        <w:rPr>
          <w:rStyle w:val="StyleBoldUnderline"/>
          <w:highlight w:val="yellow"/>
        </w:rPr>
        <w:t>jeopardizing</w:t>
      </w:r>
      <w:r w:rsidRPr="004D07AB">
        <w:rPr>
          <w:rStyle w:val="StyleBoldUnderline"/>
        </w:rPr>
        <w:t xml:space="preserve"> </w:t>
      </w:r>
      <w:r w:rsidRPr="004D07AB">
        <w:rPr>
          <w:rStyle w:val="StyleBoldUnderline"/>
          <w:highlight w:val="yellow"/>
        </w:rPr>
        <w:t>support for</w:t>
      </w:r>
      <w:r w:rsidRPr="004D07AB">
        <w:rPr>
          <w:rStyle w:val="StyleBoldUnderline"/>
        </w:rPr>
        <w:t xml:space="preserve"> US </w:t>
      </w:r>
      <w:r w:rsidRPr="004D07AB">
        <w:rPr>
          <w:rStyle w:val="StyleBoldUnderline"/>
          <w:highlight w:val="yellow"/>
        </w:rPr>
        <w:t>programmes designed to build</w:t>
      </w:r>
      <w:r w:rsidRPr="004D07AB">
        <w:rPr>
          <w:rStyle w:val="StyleBoldUnderline"/>
        </w:rPr>
        <w:t xml:space="preserve"> the </w:t>
      </w:r>
      <w:r w:rsidRPr="004D07AB">
        <w:rPr>
          <w:rStyle w:val="StyleBoldUnderline"/>
          <w:highlight w:val="yellow"/>
        </w:rPr>
        <w:t>capacity of</w:t>
      </w:r>
      <w:r w:rsidRPr="004D07AB">
        <w:rPr>
          <w:rStyle w:val="StyleBoldUnderline"/>
        </w:rPr>
        <w:t xml:space="preserve"> the </w:t>
      </w:r>
      <w:r w:rsidRPr="004D07AB">
        <w:rPr>
          <w:rStyle w:val="StyleBoldUnderline"/>
          <w:highlight w:val="yellow"/>
        </w:rPr>
        <w:t>Pakistani state</w:t>
      </w:r>
      <w:r w:rsidRPr="004D07AB">
        <w:rPr>
          <w:sz w:val="12"/>
        </w:rPr>
        <w:t xml:space="preserve">. In this combustible environment, high-profile events such as the release of CIA contractor Raymond Davis after the deaths by shooting of two Pakistani citizens, the killing of 24 Pakistani soldiers in NATO strikes in November 2011 and the protests over the film Innocence of Muslims in September 2012 have exploded into waves of anti- American protest. These events, and the latent anger they release, have made it more costly for the government to comply with US demands to counter militant activity in the border regions. This growing anti-US sentiment culminated in the protest march led by Imran Khan in October 2012, where thousands of demonstrators tried to enter South Waziristan in a protest over drone strikes.85 Khan has tapped into growing anti-American sentiment and anger over drones to become a leading opposition figure for the next election. His actions, which have pushed the controversy over drones to the forefront of Pakistani politics, have made it more difficult for the Zardari government to support drone strikes that advertise both its complicity and its powerlessness. Sensing the dangers associated with a close relationship with the US, a number of other </w:t>
      </w:r>
      <w:r w:rsidRPr="004D07AB">
        <w:rPr>
          <w:rStyle w:val="StyleBoldUnderline"/>
        </w:rPr>
        <w:t>Pakistani leaders have moved to put some distance between themselves and the American drone policy</w:t>
      </w:r>
      <w:r w:rsidRPr="004D07AB">
        <w:rPr>
          <w:sz w:val="12"/>
        </w:rPr>
        <w:t xml:space="preserve">. Even while he has secretly supported some of the drone strikes, President Asif Ali Zardari has called for an end to them, though his position was undermined when his associates called for more Pakistani control over the targets of strikes.86 Similarly, Prime Minister Raza </w:t>
      </w:r>
      <w:r w:rsidRPr="004D07AB">
        <w:rPr>
          <w:rStyle w:val="StyleBoldUnderline"/>
        </w:rPr>
        <w:t>Gilani</w:t>
      </w:r>
      <w:r w:rsidRPr="004D07AB">
        <w:rPr>
          <w:sz w:val="12"/>
        </w:rPr>
        <w:t xml:space="preserve"> has regularly </w:t>
      </w:r>
      <w:r w:rsidRPr="004D07AB">
        <w:rPr>
          <w:rStyle w:val="StyleBoldUnderline"/>
        </w:rPr>
        <w:t>excoriated the US for its ‘illegal and counterproductive’ use of drones, and has argued that it fuels the insurgencies against the central government.87</w:t>
      </w:r>
      <w:r w:rsidRPr="004D07AB">
        <w:rPr>
          <w:sz w:val="12"/>
        </w:rPr>
        <w:t xml:space="preserve"> After a review of the country’s relationship with the United States, the Pakistani parliament called for an end to drone strikes and to any other operations on its territory. 88 Across the political spectrum, positioning oneself as a critic of the drone programme and expressing hostility to the United States is increasingly becoming the default position of the Pakistani political class. As this has happened, the US has offered Pakistan more aid—some US$4.3 billion in 2010 alone, second only to the sum offered to Afghanistan in amounts of US aid given worldwide—in part to build its ‘counterinsurgency capability’, even while continuing drone strikes signal a lack of faith in the country’s capacity and will to tackle terrorism.89 Seen in this light, </w:t>
      </w:r>
      <w:r w:rsidRPr="004D07AB">
        <w:rPr>
          <w:rStyle w:val="StyleBoldUnderline"/>
        </w:rPr>
        <w:t xml:space="preserve">the US–Pakistani relationship is riddled with hypocrisy: the US sidelines the Pakistani government with drones while ‘building its capacity’ with aid and military equipment transfers, while the Pakistani government secretly cheers when drone strikes kill its enemies, publicly grandstands against the US for the rest of the strikes, and then asks for more aid, much of which is lost through corruption or diverted into wasteful military purchases to deter India.90 The consequence of a drone-first counterterrorism policy has only heightened the hypocrisy of this already poisonous relationship, with untold consequences for the future of a nuclear-armed country seething with anti-American sentiment. </w:t>
      </w:r>
      <w:r w:rsidRPr="004D07AB">
        <w:rPr>
          <w:sz w:val="12"/>
        </w:rPr>
        <w:t xml:space="preserve">At the same time, some of the Pakistani criticism of the drone programme is motivated by more than just cynical opportunism. Some of the objections are based on the logic of counterinsurgency: that is, to drain support from the array of militant movements in Waziristan, FATA and elsewhere, the Pakistani government must appear as a credible competitor for the loyalties of the population in tribal regions. Abdul Basit, a Pakistani Foreign Office spokesperson, has argued that drones are ‘not helpful in our efforts to win hearts and minds’.91 </w:t>
      </w:r>
      <w:r w:rsidRPr="004D07AB">
        <w:rPr>
          <w:rStyle w:val="StyleBoldUnderline"/>
        </w:rPr>
        <w:t>Winning the loyalties of the population is particularly hard to do when drone strikes sideline the central government and signal that the US is a direct combatant in Pakistan’s on-and-off-again wars in its tribal regions.</w:t>
      </w:r>
      <w:r w:rsidRPr="004D07AB">
        <w:rPr>
          <w:sz w:val="12"/>
        </w:rPr>
        <w:t xml:space="preserve"> In September 2012, Pakistani Foreign Minister Hina Rabbani Khar captured this dilemma well, saying that ‘this has to be our war. We are the ones who have to fight against them. As a drone flies over the territory of Pakistan, it becomes an American war again. And this whole logic of this being our fight, in our own interest is immediately put aside and again it is war which is imposed on us.’92 </w:t>
      </w:r>
      <w:r w:rsidRPr="004D07AB">
        <w:rPr>
          <w:rStyle w:val="StyleBoldUnderline"/>
        </w:rPr>
        <w:t xml:space="preserve">The extent to which the United States has assumed the role of a direct combatant and marginalized the Pakistani government through drone strikes has systematically undermined the claim that the central government in Islamabad could be a credible competitor for the loyalties of the tribal population. Second, drone </w:t>
      </w:r>
      <w:r w:rsidRPr="004D07AB">
        <w:rPr>
          <w:rStyle w:val="StyleBoldUnderline"/>
          <w:highlight w:val="yellow"/>
        </w:rPr>
        <w:t>strikes</w:t>
      </w:r>
      <w:r w:rsidRPr="004D07AB">
        <w:rPr>
          <w:sz w:val="12"/>
        </w:rPr>
        <w:t xml:space="preserve"> have also </w:t>
      </w:r>
      <w:r w:rsidRPr="004D07AB">
        <w:rPr>
          <w:rStyle w:val="StyleBoldUnderline"/>
        </w:rPr>
        <w:t>multiplied</w:t>
      </w:r>
      <w:r w:rsidRPr="004D07AB">
        <w:rPr>
          <w:sz w:val="12"/>
        </w:rPr>
        <w:t xml:space="preserve"> the </w:t>
      </w:r>
      <w:r w:rsidRPr="004D07AB">
        <w:rPr>
          <w:rStyle w:val="StyleBoldUnderline"/>
        </w:rPr>
        <w:t xml:space="preserve">ranks of the enemies of the Pakistani government and </w:t>
      </w:r>
      <w:r w:rsidRPr="004D07AB">
        <w:rPr>
          <w:rStyle w:val="StyleBoldUnderline"/>
          <w:highlight w:val="yellow"/>
        </w:rPr>
        <w:t>deepened</w:t>
      </w:r>
      <w:r w:rsidRPr="004D07AB">
        <w:rPr>
          <w:rStyle w:val="StyleBoldUnderline"/>
        </w:rPr>
        <w:t xml:space="preserve"> its growing sense of </w:t>
      </w:r>
      <w:r w:rsidRPr="004D07AB">
        <w:rPr>
          <w:rStyle w:val="StyleBoldUnderline"/>
          <w:highlight w:val="yellow"/>
        </w:rPr>
        <w:t>crisis. Pakistan</w:t>
      </w:r>
      <w:r w:rsidRPr="004D07AB">
        <w:rPr>
          <w:sz w:val="12"/>
        </w:rPr>
        <w:t xml:space="preserve"> has </w:t>
      </w:r>
      <w:r w:rsidRPr="004D07AB">
        <w:rPr>
          <w:rStyle w:val="StyleBoldUnderline"/>
          <w:highlight w:val="yellow"/>
        </w:rPr>
        <w:t>never had</w:t>
      </w:r>
      <w:r w:rsidRPr="004D07AB">
        <w:rPr>
          <w:rStyle w:val="StyleBoldUnderline"/>
        </w:rPr>
        <w:t xml:space="preserve"> full </w:t>
      </w:r>
      <w:r w:rsidRPr="004D07AB">
        <w:rPr>
          <w:rStyle w:val="StyleBoldUnderline"/>
          <w:highlight w:val="yellow"/>
        </w:rPr>
        <w:t>control over all</w:t>
      </w:r>
      <w:r w:rsidRPr="004D07AB">
        <w:rPr>
          <w:rStyle w:val="StyleBoldUnderline"/>
        </w:rPr>
        <w:t xml:space="preserve"> parts of </w:t>
      </w:r>
      <w:r w:rsidRPr="004D07AB">
        <w:rPr>
          <w:rStyle w:val="StyleBoldUnderline"/>
          <w:highlight w:val="yellow"/>
        </w:rPr>
        <w:t>its territory,</w:t>
      </w:r>
      <w:r w:rsidRPr="004D07AB">
        <w:rPr>
          <w:sz w:val="12"/>
        </w:rPr>
        <w:t xml:space="preserve"> especially in the FATA and the Northwest Frontier province. The problem of Islamist militant networks in these regions is an old one, but the </w:t>
      </w:r>
      <w:r w:rsidRPr="004D07AB">
        <w:rPr>
          <w:rStyle w:val="StyleBoldUnderline"/>
        </w:rPr>
        <w:t>scope of their threat expanded dramatically when a number of competing groups coalesced under the banner of the TTP in 2007</w:t>
      </w:r>
      <w:r w:rsidRPr="004D07AB">
        <w:rPr>
          <w:sz w:val="12"/>
        </w:rPr>
        <w:t xml:space="preserve">.93 At this point, the Musharraf government’s policy of conciliation with the various militant groups began to show its adverse effects. As the military tried to regain control over these regions, the militants fought back and extended their reach deeper into previously untouched urban areas. By 2008, the TTP and other groups were launching suicide attacks in cities and capturing territory in Swat and Buner, only 70 miles from Islamabad.94 While the Pakistani army managed to roll back their territorial advances in 2009, most of these militant groups were not fully defeated. </w:t>
      </w:r>
      <w:r w:rsidRPr="004D07AB">
        <w:rPr>
          <w:rStyle w:val="StyleBoldUnderline"/>
        </w:rPr>
        <w:t xml:space="preserve">While weakened, </w:t>
      </w:r>
      <w:r w:rsidRPr="004D07AB">
        <w:rPr>
          <w:rStyle w:val="StyleBoldUnderline"/>
          <w:highlight w:val="yellow"/>
        </w:rPr>
        <w:t>many</w:t>
      </w:r>
      <w:r w:rsidRPr="004D07AB">
        <w:rPr>
          <w:rStyle w:val="StyleBoldUnderline"/>
        </w:rPr>
        <w:t xml:space="preserve"> of these Islamist </w:t>
      </w:r>
      <w:r w:rsidRPr="004D07AB">
        <w:rPr>
          <w:rStyle w:val="StyleBoldUnderline"/>
          <w:highlight w:val="yellow"/>
        </w:rPr>
        <w:t>networks redoubled</w:t>
      </w:r>
      <w:r w:rsidRPr="004D07AB">
        <w:rPr>
          <w:rStyle w:val="StyleBoldUnderline"/>
        </w:rPr>
        <w:t xml:space="preserve"> their </w:t>
      </w:r>
      <w:r w:rsidRPr="004D07AB">
        <w:rPr>
          <w:rStyle w:val="StyleBoldUnderline"/>
          <w:highlight w:val="yellow"/>
        </w:rPr>
        <w:t>efforts</w:t>
      </w:r>
      <w:r w:rsidRPr="004D07AB">
        <w:rPr>
          <w:rStyle w:val="StyleBoldUnderline"/>
        </w:rPr>
        <w:t xml:space="preserve"> to challenge the authority of central government </w:t>
      </w:r>
      <w:r w:rsidRPr="004D07AB">
        <w:rPr>
          <w:rStyle w:val="StyleBoldUnderline"/>
          <w:highlight w:val="yellow"/>
        </w:rPr>
        <w:t>and</w:t>
      </w:r>
      <w:r w:rsidRPr="004D07AB">
        <w:rPr>
          <w:rStyle w:val="StyleBoldUnderline"/>
        </w:rPr>
        <w:t xml:space="preserve"> have increasingly </w:t>
      </w:r>
      <w:r w:rsidRPr="004D07AB">
        <w:rPr>
          <w:rStyle w:val="StyleBoldUnderline"/>
          <w:highlight w:val="yellow"/>
        </w:rPr>
        <w:t xml:space="preserve">resorted to terrorism </w:t>
      </w:r>
      <w:r w:rsidRPr="004D07AB">
        <w:rPr>
          <w:rStyle w:val="StyleBoldUnderline"/>
        </w:rPr>
        <w:t>to do so</w:t>
      </w:r>
      <w:r w:rsidRPr="004D07AB">
        <w:rPr>
          <w:sz w:val="12"/>
        </w:rPr>
        <w:t xml:space="preserve">.95 While the sources of mobilization and recruitment to militant networks are numerous, the drones have given them a recruiting boost as the carnage has encouraged relatives and friends of the victims of strikes to join the ranks of the TTP or other militant groups to fight the US or the Pakistani government, holding the latter complicit in their deaths.96 </w:t>
      </w:r>
      <w:r w:rsidRPr="004D07AB">
        <w:rPr>
          <w:rStyle w:val="StyleBoldUnderline"/>
        </w:rPr>
        <w:t>Their wrath at American drones is directed first and foremost at the Pakistani government rather than at the United States or its direct interests abroad</w:t>
      </w:r>
      <w:r w:rsidRPr="004D07AB">
        <w:rPr>
          <w:sz w:val="12"/>
        </w:rPr>
        <w:t>. While some recruits have joined Al-Qaeda and tried to bring the fight to the United States, the majority of these new recruits have joined local militant networks whose primary targets will be within the country.97 The previously existing militant networks in these regions serve as ready receptacles for the radicalized and angry after drone strikes; arguably, the biggest danger of these fresh recruits is not to the United States, but to the government of the country where the strikes take place, as the ranks of its enemies swell after drone attacks. The membership of the TTP, for example, has increased to approximately 35,000 through both existing groups pledging their allegiance to its leadership and the infusion of new recruits, some (but not all) of whom were motivated by revulsion over drone strikes.98</w:t>
      </w:r>
    </w:p>
    <w:p w:rsidR="00A34C4E" w:rsidRPr="004D07AB" w:rsidRDefault="00A34C4E" w:rsidP="00A34C4E">
      <w:pPr>
        <w:shd w:val="clear" w:color="auto" w:fill="FFFFFF" w:themeFill="background1"/>
        <w:rPr>
          <w:sz w:val="12"/>
        </w:rPr>
      </w:pP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2. No link- plan still allows strikes to occur, they are just carried out by the DOD, instead.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3. We make drone strikres more effective- 1ac Anderson evdeience says intel is key to conduct good drone strikes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Climate Change is worse for Pakistan instability </w:t>
      </w:r>
    </w:p>
    <w:p w:rsidR="00A34C4E" w:rsidRPr="004D07AB" w:rsidRDefault="00A34C4E" w:rsidP="00A34C4E">
      <w:r w:rsidRPr="004D07AB">
        <w:rPr>
          <w:rStyle w:val="StyleStyleBold12pt"/>
        </w:rPr>
        <w:t>Imran 13.</w:t>
      </w:r>
      <w:r w:rsidRPr="004D07AB">
        <w:t xml:space="preserve"> Zafar Imran. July 2013. “Climate Change and its impact on the political dynamics of Pakistan”</w:t>
      </w:r>
      <w:hyperlink r:id="rId39" w:history="1">
        <w:r w:rsidRPr="004D07AB">
          <w:rPr>
            <w:rStyle w:val="Hyperlink"/>
          </w:rPr>
          <w:t>http://www.cissm.umd.edu/papers/files/climate_change_and_its_impact_on_the_political_dynamics_of_pakistan__72313.pdf</w:t>
        </w:r>
      </w:hyperlink>
      <w:r w:rsidRPr="004D07AB">
        <w:t xml:space="preserve"> (Zafar Imran is a doctoral student at the University of Maryland's School of Public Policy, specializing in International Security and Economic Policy, and a graduate fellow at CISSM, focusing on civil conflict issues. Prior to coming to Maryland, Imran worked as a Research Fellow at the Middle East Institute’s Center for Pakistan Studies, Washington D.C. Imran holds a Masters Degree in Public Policy from Carnegie Mellon University.)</w:t>
      </w:r>
    </w:p>
    <w:p w:rsidR="00A34C4E" w:rsidRPr="004D07AB" w:rsidRDefault="00A34C4E" w:rsidP="00A34C4E"/>
    <w:p w:rsidR="00A34C4E" w:rsidRPr="004D07AB" w:rsidRDefault="00A34C4E" w:rsidP="00A34C4E">
      <w:r w:rsidRPr="004D07AB">
        <w:rPr>
          <w:sz w:val="18"/>
        </w:rPr>
        <w:t xml:space="preserve">It is vital to understand the complex relationship between climate change and social stresses. According to models maintained by the Intergovernmental Panel on Climate Change, the world will increasingly suffer from the effects of climate change and have to confront their impacts on communities, economies, and other globally integrated systems. For instance, droughts, desertification, floods, and rising sea level could lead to mass migrations within a country or across borders, burdening resources and possibly contributing to interstate or intrastate conflicts. </w:t>
      </w:r>
      <w:r w:rsidRPr="004D07AB">
        <w:t xml:space="preserve">This paper finds that an exogenous variable such as </w:t>
      </w:r>
      <w:r w:rsidRPr="004D07AB">
        <w:rPr>
          <w:b/>
          <w:highlight w:val="yellow"/>
          <w:u w:val="single"/>
        </w:rPr>
        <w:t xml:space="preserve">climate change </w:t>
      </w:r>
      <w:r w:rsidRPr="004D07AB">
        <w:rPr>
          <w:b/>
          <w:u w:val="single"/>
        </w:rPr>
        <w:t xml:space="preserve">holds the potential to </w:t>
      </w:r>
      <w:r w:rsidRPr="004D07AB">
        <w:rPr>
          <w:b/>
          <w:highlight w:val="yellow"/>
          <w:u w:val="single"/>
        </w:rPr>
        <w:t xml:space="preserve">disturb the </w:t>
      </w:r>
      <w:r w:rsidRPr="004D07AB">
        <w:rPr>
          <w:b/>
          <w:u w:val="single"/>
        </w:rPr>
        <w:t xml:space="preserve">social and political </w:t>
      </w:r>
      <w:r w:rsidRPr="004D07AB">
        <w:rPr>
          <w:b/>
          <w:highlight w:val="yellow"/>
          <w:u w:val="single"/>
        </w:rPr>
        <w:t>equilibrium of a society,</w:t>
      </w:r>
      <w:r w:rsidRPr="004D07AB">
        <w:rPr>
          <w:b/>
          <w:u w:val="single"/>
        </w:rPr>
        <w:t xml:space="preserve"> </w:t>
      </w:r>
      <w:r w:rsidRPr="004D07AB">
        <w:t>creating new fault lines in social, political, or ethnic landscapes or exacerbating existing ones. This disequilibrium could lead to the creation of new winners and losers, heighten tensions among them, and ultimately steer society toward conflict. Preexisting social and political configurations will likely determine how a society responds if climate change disturbs this equilibrium</w:t>
      </w:r>
      <w:r w:rsidRPr="004D07AB">
        <w:rPr>
          <w:b/>
          <w:highlight w:val="yellow"/>
          <w:u w:val="single"/>
        </w:rPr>
        <w:t>. In</w:t>
      </w:r>
      <w:r w:rsidRPr="004D07AB">
        <w:rPr>
          <w:b/>
          <w:u w:val="single"/>
        </w:rPr>
        <w:t xml:space="preserve"> the case of P</w:t>
      </w:r>
      <w:r w:rsidRPr="004D07AB">
        <w:rPr>
          <w:b/>
          <w:highlight w:val="yellow"/>
          <w:u w:val="single"/>
        </w:rPr>
        <w:t>akistan, the most visible new fault line—</w:t>
      </w:r>
      <w:r w:rsidRPr="004D07AB">
        <w:rPr>
          <w:b/>
          <w:u w:val="single"/>
        </w:rPr>
        <w:t>between agriculturists and the manufacturing sector</w:t>
      </w:r>
      <w:r w:rsidRPr="004D07AB">
        <w:rPr>
          <w:b/>
          <w:highlight w:val="yellow"/>
          <w:u w:val="single"/>
        </w:rPr>
        <w:t>—could</w:t>
      </w:r>
      <w:r w:rsidRPr="004D07AB">
        <w:rPr>
          <w:b/>
          <w:u w:val="single"/>
        </w:rPr>
        <w:t xml:space="preserve"> potentially </w:t>
      </w:r>
      <w:r w:rsidRPr="004D07AB">
        <w:rPr>
          <w:b/>
          <w:highlight w:val="yellow"/>
          <w:u w:val="single"/>
        </w:rPr>
        <w:t>compound preexisting fault lines.</w:t>
      </w:r>
      <w:r w:rsidRPr="004D07AB">
        <w:rPr>
          <w:b/>
          <w:u w:val="single"/>
        </w:rPr>
        <w:t xml:space="preserve"> Although these two groups are not engaged in an active confrontation, </w:t>
      </w:r>
      <w:r w:rsidRPr="004D07AB">
        <w:rPr>
          <w:b/>
          <w:highlight w:val="yellow"/>
          <w:u w:val="single"/>
        </w:rPr>
        <w:t xml:space="preserve">tensions have increased, and open conflict could be sparked quickly </w:t>
      </w:r>
      <w:r w:rsidRPr="004D07AB">
        <w:rPr>
          <w:b/>
          <w:u w:val="single"/>
        </w:rPr>
        <w:t>if precautionary measures are not taken. The case study of Pakistan highlights the point that social stresses induced by climatic variability are more complex</w:t>
      </w:r>
      <w:r w:rsidRPr="004D07AB">
        <w:t xml:space="preserve"> than they originally might appear to be. Since these stresses are highly context-specific and join with each other through social feedback loops, societies can successfully neutralize threats posed by climate change only by adopting a prudent and holistic climate adaptation approach. </w:t>
      </w:r>
      <w:r w:rsidRPr="004D07AB">
        <w:rPr>
          <w:b/>
          <w:highlight w:val="yellow"/>
          <w:u w:val="single"/>
        </w:rPr>
        <w:t xml:space="preserve">Pakistan’s weak political structure, its lack of resources, </w:t>
      </w:r>
      <w:r w:rsidRPr="004D07AB">
        <w:rPr>
          <w:b/>
          <w:u w:val="single"/>
        </w:rPr>
        <w:t xml:space="preserve">and its misjudged past attempts at adaptation </w:t>
      </w:r>
      <w:r w:rsidRPr="004D07AB">
        <w:rPr>
          <w:b/>
          <w:highlight w:val="yellow"/>
          <w:u w:val="single"/>
        </w:rPr>
        <w:t>have contributed to the energy crisis</w:t>
      </w:r>
      <w:r w:rsidRPr="004D07AB">
        <w:rPr>
          <w:u w:val="single"/>
        </w:rPr>
        <w:t xml:space="preserve"> that is the most direct and immediate impact of climatic variability in the country. </w:t>
      </w:r>
      <w:r w:rsidRPr="004D07AB">
        <w:rPr>
          <w:rStyle w:val="Emphasis"/>
          <w:highlight w:val="yellow"/>
        </w:rPr>
        <w:t xml:space="preserve">The country has seen thousands of protests on this issue </w:t>
      </w:r>
      <w:r w:rsidRPr="004D07AB">
        <w:rPr>
          <w:rStyle w:val="Emphasis"/>
        </w:rPr>
        <w:t xml:space="preserve">in the last two to three years, </w:t>
      </w:r>
      <w:r w:rsidRPr="004D07AB">
        <w:rPr>
          <w:rStyle w:val="Emphasis"/>
          <w:highlight w:val="yellow"/>
        </w:rPr>
        <w:t xml:space="preserve">billions </w:t>
      </w:r>
      <w:r w:rsidRPr="004D07AB">
        <w:rPr>
          <w:rStyle w:val="Emphasis"/>
        </w:rPr>
        <w:t xml:space="preserve">of dollars in revenue </w:t>
      </w:r>
      <w:r w:rsidRPr="004D07AB">
        <w:rPr>
          <w:rStyle w:val="Emphasis"/>
          <w:highlight w:val="yellow"/>
        </w:rPr>
        <w:t xml:space="preserve">have been lost, the industrial sector has </w:t>
      </w:r>
      <w:r w:rsidRPr="004D07AB">
        <w:rPr>
          <w:rStyle w:val="Emphasis"/>
        </w:rPr>
        <w:t>nearly</w:t>
      </w:r>
      <w:r w:rsidRPr="004D07AB">
        <w:rPr>
          <w:rStyle w:val="Emphasis"/>
          <w:highlight w:val="yellow"/>
        </w:rPr>
        <w:t xml:space="preserve"> collapsed, unemployment is rising, </w:t>
      </w:r>
      <w:r w:rsidRPr="004D07AB">
        <w:rPr>
          <w:rStyle w:val="Emphasis"/>
        </w:rPr>
        <w:t xml:space="preserve">and the number of people living below the </w:t>
      </w:r>
      <w:r w:rsidRPr="004D07AB">
        <w:rPr>
          <w:rStyle w:val="Emphasis"/>
          <w:highlight w:val="yellow"/>
        </w:rPr>
        <w:t xml:space="preserve">poverty </w:t>
      </w:r>
      <w:r w:rsidRPr="004D07AB">
        <w:rPr>
          <w:rStyle w:val="Emphasis"/>
        </w:rPr>
        <w:t xml:space="preserve">line </w:t>
      </w:r>
      <w:r w:rsidRPr="004D07AB">
        <w:rPr>
          <w:rStyle w:val="Emphasis"/>
          <w:highlight w:val="yellow"/>
        </w:rPr>
        <w:t xml:space="preserve">is rising </w:t>
      </w:r>
      <w:r w:rsidRPr="004D07AB">
        <w:rPr>
          <w:rStyle w:val="Emphasis"/>
        </w:rPr>
        <w:t>as well.</w:t>
      </w:r>
      <w:r w:rsidRPr="004D07AB">
        <w:t xml:space="preserve"> </w:t>
      </w:r>
      <w:r w:rsidRPr="004D07AB">
        <w:rPr>
          <w:sz w:val="16"/>
        </w:rPr>
        <w:t>All of these trends call into question Pakistan’s viability as a state capable of providing for its citizens. Pakistan’s attempt to address its energy crisis by investing more in nuclear power is a cause for concern, especially when viewed against the backdrop of an eroding legal order in the country. While the effects of climate change can destabilize societies, so can the policy responses meant to address the initial concerns, as well as the confluence of new pressures and preexisting conditions. This paper argues that the social and political stresses brought about by climate change are deeply tied to the existing social structure, political configuration, and historical context of a country. Most scientific studies about climate change’s ability to destabilize societies justifiably identify civil conflict as a probable end. Knowing this, however, does little to enhance our understanding of the path societies could follow as they slip into conflict. This paper argues that understanding the multiple phases that a state passes through on its way to climate-changeinduced conflict could help researchers and policy makers to forecast such conflict and to develop better, more comprehensive adaptation strategies. Climate change will not directly induce new, easy-to-observe, and independently measurable stresses in a society until those stresses are unavoidable.</w:t>
      </w:r>
      <w:r w:rsidRPr="004D07AB">
        <w:t xml:space="preserve"> </w:t>
      </w:r>
      <w:r w:rsidRPr="004D07AB">
        <w:rPr>
          <w:b/>
          <w:u w:val="single"/>
        </w:rPr>
        <w:t>Yet, as the case of Pakistan suggests</w:t>
      </w:r>
      <w:r w:rsidRPr="004D07AB">
        <w:rPr>
          <w:b/>
          <w:highlight w:val="yellow"/>
          <w:u w:val="single"/>
        </w:rPr>
        <w:t>, the effects of climatic variation are gradual and ongoing</w:t>
      </w:r>
      <w:r w:rsidRPr="004D07AB">
        <w:rPr>
          <w:b/>
          <w:u w:val="single"/>
        </w:rPr>
        <w:t xml:space="preserve">, even if they are sometimes too subtle to be noticed—even by the people experiencing them. By understanding how current </w:t>
      </w:r>
      <w:r w:rsidRPr="004D07AB">
        <w:rPr>
          <w:b/>
          <w:highlight w:val="yellow"/>
          <w:u w:val="single"/>
        </w:rPr>
        <w:t>Pakistani challenges rooted in climate change</w:t>
      </w:r>
      <w:r w:rsidRPr="004D07AB">
        <w:rPr>
          <w:b/>
          <w:u w:val="single"/>
        </w:rPr>
        <w:t>—</w:t>
      </w:r>
      <w:r w:rsidRPr="004D07AB">
        <w:rPr>
          <w:b/>
          <w:highlight w:val="yellow"/>
          <w:u w:val="single"/>
        </w:rPr>
        <w:t xml:space="preserve">such as food insecurity, water scarcity, energy shortage, </w:t>
      </w:r>
      <w:r w:rsidRPr="004D07AB">
        <w:rPr>
          <w:b/>
          <w:u w:val="single"/>
        </w:rPr>
        <w:t xml:space="preserve">and the outbreak of contagious diseases—could </w:t>
      </w:r>
      <w:r w:rsidRPr="004D07AB">
        <w:rPr>
          <w:b/>
          <w:highlight w:val="yellow"/>
          <w:u w:val="single"/>
        </w:rPr>
        <w:t xml:space="preserve">lead to deadly conflict </w:t>
      </w:r>
      <w:r w:rsidRPr="004D07AB">
        <w:rPr>
          <w:b/>
          <w:u w:val="single"/>
        </w:rPr>
        <w:t>we can hope to develop monitoring systems and analytical capacities that might help to prevent low-level conflict from engulfing an entire region and jeopardizing global security.</w:t>
      </w:r>
      <w:r w:rsidRPr="004D07AB">
        <w:t xml:space="preserve"> </w:t>
      </w:r>
      <w:r w:rsidRPr="004D07AB">
        <w:cr/>
      </w:r>
    </w:p>
    <w:p w:rsidR="00A34C4E" w:rsidRPr="004D07AB" w:rsidRDefault="00A34C4E" w:rsidP="00A34C4E">
      <w:pPr>
        <w:pStyle w:val="Heading4"/>
        <w:rPr>
          <w:rFonts w:cs="Times New Roman"/>
        </w:rPr>
      </w:pPr>
      <w:r w:rsidRPr="004D07AB">
        <w:rPr>
          <w:rFonts w:cs="Times New Roman"/>
        </w:rPr>
        <w:t xml:space="preserve">The only way to mitigate warming is through an international treaty in which the CIA plays a critical role. It’s reverse causal. Mitigation fails with poor intelligence management. </w:t>
      </w:r>
    </w:p>
    <w:p w:rsidR="00A34C4E" w:rsidRPr="004D07AB" w:rsidRDefault="00A34C4E" w:rsidP="00A34C4E">
      <w:r w:rsidRPr="004D07AB">
        <w:rPr>
          <w:rStyle w:val="StyleStyleBold12pt"/>
        </w:rPr>
        <w:t>Bruhnke 13.</w:t>
      </w:r>
      <w:r w:rsidRPr="004D07AB">
        <w:t xml:space="preserve"> Loius Bruhnke, Naval Postgraduate school. “Climate Change mitigation. Can the U.S. intelligence community help?” June 2013. </w:t>
      </w:r>
      <w:hyperlink r:id="rId40" w:history="1">
        <w:r w:rsidRPr="004D07AB">
          <w:rPr>
            <w:rStyle w:val="Hyperlink"/>
          </w:rPr>
          <w:t>https://calhoun.nps.edu/public/bitstream/handle/10945/34635/13Jun_Bruhnke_Louis.pdf?sequence=1</w:t>
        </w:r>
      </w:hyperlink>
      <w:r w:rsidRPr="004D07AB">
        <w:t xml:space="preserve">  (Associate Director and Regional Disaster Coordinator, North Coast Emergency Medical Services Agency.)</w:t>
      </w:r>
    </w:p>
    <w:p w:rsidR="00A34C4E" w:rsidRPr="004D07AB" w:rsidRDefault="00A34C4E" w:rsidP="00A34C4E"/>
    <w:p w:rsidR="00A34C4E" w:rsidRPr="004D07AB" w:rsidRDefault="00A34C4E" w:rsidP="00A34C4E">
      <w:pPr>
        <w:rPr>
          <w:b/>
          <w:u w:val="single"/>
        </w:rPr>
      </w:pPr>
      <w:r w:rsidRPr="004D07AB">
        <w:rPr>
          <w:sz w:val="12"/>
        </w:rPr>
        <w:t>For over a century, earth scientists have contemplated the likely climatic disruptions that would occur should humans continue to increase the relative proportion of atmospheric carbon dioxide through their burning of fossil fuels. Mankind has already increased the amount of carbon dioxide, the most potent greenhouse gas, to levels beyond what the earth has experienced for at least 800-thousand—and likely—more than 15 million years. The earth’s oceans and atmosphere have departed from a state of chemical equilibrium established approximately 11-thousand years ago. There is ample evidence in the form of historically unprecedented planetary events, including the seasonal disappearance of millions of square miles of arctic sea ice</w:t>
      </w:r>
      <w:r w:rsidRPr="004D07AB">
        <w:rPr>
          <w:sz w:val="12"/>
          <w:highlight w:val="yellow"/>
        </w:rPr>
        <w:t>,</w:t>
      </w:r>
      <w:r w:rsidRPr="004D07AB">
        <w:rPr>
          <w:sz w:val="12"/>
        </w:rPr>
        <w:t xml:space="preserve"> and frequent record breaking weather events, that</w:t>
      </w:r>
      <w:r w:rsidRPr="004D07AB">
        <w:rPr>
          <w:sz w:val="18"/>
        </w:rPr>
        <w:t xml:space="preserve"> </w:t>
      </w:r>
      <w:r w:rsidRPr="004D07AB">
        <w:rPr>
          <w:b/>
          <w:u w:val="single"/>
        </w:rPr>
        <w:t xml:space="preserve">we have entered an age of environmental uncertainty precisely when globalization has irreversibly altered </w:t>
      </w:r>
      <w:r w:rsidRPr="004D07AB">
        <w:rPr>
          <w:b/>
          <w:sz w:val="16"/>
          <w:u w:val="single"/>
        </w:rPr>
        <w:t xml:space="preserve">human social </w:t>
      </w:r>
      <w:r w:rsidRPr="004D07AB">
        <w:rPr>
          <w:b/>
          <w:u w:val="single"/>
        </w:rPr>
        <w:t xml:space="preserve">dynamics. </w:t>
      </w:r>
      <w:r w:rsidRPr="004D07AB">
        <w:rPr>
          <w:b/>
          <w:sz w:val="16"/>
          <w:u w:val="single"/>
        </w:rPr>
        <w:t>This</w:t>
      </w:r>
      <w:r w:rsidRPr="004D07AB">
        <w:rPr>
          <w:b/>
          <w:u w:val="single"/>
        </w:rPr>
        <w:t xml:space="preserve"> confluence of uncertainty and its attendant societal dislocations will worsen unless humans are able to stabilize the climate. </w:t>
      </w:r>
      <w:r w:rsidRPr="004D07AB">
        <w:rPr>
          <w:b/>
          <w:sz w:val="16"/>
          <w:u w:val="single"/>
        </w:rPr>
        <w:t>Damage to the atmosphere is cumulative and pervasive, and</w:t>
      </w:r>
      <w:r w:rsidRPr="004D07AB">
        <w:rPr>
          <w:b/>
          <w:u w:val="single"/>
        </w:rPr>
        <w:t xml:space="preserve"> </w:t>
      </w:r>
      <w:r w:rsidRPr="004D07AB">
        <w:rPr>
          <w:b/>
          <w:highlight w:val="yellow"/>
          <w:u w:val="single"/>
        </w:rPr>
        <w:t xml:space="preserve">climate change mitigation can only be accomplished through </w:t>
      </w:r>
      <w:r w:rsidRPr="004D07AB">
        <w:rPr>
          <w:b/>
          <w:u w:val="single"/>
        </w:rPr>
        <w:t xml:space="preserve">concerted </w:t>
      </w:r>
      <w:r w:rsidRPr="004D07AB">
        <w:rPr>
          <w:b/>
          <w:highlight w:val="yellow"/>
          <w:u w:val="single"/>
        </w:rPr>
        <w:t>international effort</w:t>
      </w:r>
      <w:r w:rsidRPr="004D07AB">
        <w:t xml:space="preserve">. </w:t>
      </w:r>
      <w:r w:rsidRPr="004D07AB">
        <w:rPr>
          <w:sz w:val="12"/>
        </w:rPr>
        <w:t xml:space="preserve">The result of a multiyear international discussion under the auspices of the United Nations Framework Convention on Climate Change (UNFCCC), the 1997 Kyoto Protocol represented the most important international effort to mitigate climate change to date. Economic fears, along with a disinformation campaign funded by industries reliant on fossil fuel combustion, resulted in widespread public misunderstanding about the expert consensus behind of the growing body of climate science, and in the U.S. failure to ratify the Kyoto treaty. The scientific and observable evidence of climate change and its perils continues to mount. At some future moment, it seems probable that </w:t>
      </w:r>
      <w:r w:rsidRPr="004D07AB">
        <w:rPr>
          <w:b/>
          <w:highlight w:val="yellow"/>
          <w:u w:val="single"/>
        </w:rPr>
        <w:t xml:space="preserve">the U.S. will </w:t>
      </w:r>
      <w:r w:rsidRPr="004D07AB">
        <w:rPr>
          <w:b/>
          <w:u w:val="single"/>
        </w:rPr>
        <w:t xml:space="preserve">once again </w:t>
      </w:r>
      <w:r w:rsidRPr="004D07AB">
        <w:rPr>
          <w:b/>
          <w:highlight w:val="yellow"/>
          <w:u w:val="single"/>
        </w:rPr>
        <w:t>engage in some international effort</w:t>
      </w:r>
      <w:r w:rsidRPr="004D07AB">
        <w:t xml:space="preserve"> </w:t>
      </w:r>
      <w:r w:rsidRPr="004D07AB">
        <w:rPr>
          <w:sz w:val="12"/>
        </w:rPr>
        <w:t xml:space="preserve">to reduce the ongoing human caused accumulation of atmospheric CO2. For lack of other practical alternatives, the U.S. is likely to pursue an approach similar to the Kyoto Protocol. Signatory commitments to Kyoto were not accompanied by any formal monitoring regime, and this </w:t>
      </w:r>
      <w:r w:rsidRPr="004D07AB">
        <w:rPr>
          <w:b/>
          <w:highlight w:val="yellow"/>
          <w:u w:val="single"/>
        </w:rPr>
        <w:t>lack of a verification mechanism</w:t>
      </w:r>
      <w:r w:rsidRPr="004D07AB">
        <w:rPr>
          <w:b/>
          <w:u w:val="single"/>
        </w:rPr>
        <w:t>—</w:t>
      </w:r>
      <w:r w:rsidRPr="004D07AB">
        <w:rPr>
          <w:b/>
          <w:sz w:val="12"/>
          <w:u w:val="single"/>
        </w:rPr>
        <w:t>along with other shortcomings</w:t>
      </w:r>
      <w:r w:rsidRPr="004D07AB">
        <w:rPr>
          <w:b/>
          <w:u w:val="single"/>
        </w:rPr>
        <w:t>—i</w:t>
      </w:r>
      <w:r w:rsidRPr="004D07AB">
        <w:rPr>
          <w:b/>
          <w:highlight w:val="yellow"/>
          <w:u w:val="single"/>
        </w:rPr>
        <w:t xml:space="preserve">s often blamed </w:t>
      </w:r>
      <w:r w:rsidRPr="004D07AB">
        <w:rPr>
          <w:b/>
          <w:u w:val="single"/>
        </w:rPr>
        <w:t xml:space="preserve">for Kyoto’s </w:t>
      </w:r>
      <w:r w:rsidRPr="004D07AB">
        <w:rPr>
          <w:b/>
          <w:highlight w:val="yellow"/>
          <w:u w:val="single"/>
        </w:rPr>
        <w:t>limited achievements</w:t>
      </w:r>
      <w:r w:rsidRPr="004D07AB">
        <w:rPr>
          <w:b/>
          <w:u w:val="single"/>
        </w:rPr>
        <w:t xml:space="preserve">. It is likely that </w:t>
      </w:r>
      <w:r w:rsidRPr="004D07AB">
        <w:rPr>
          <w:b/>
          <w:highlight w:val="yellow"/>
          <w:u w:val="single"/>
        </w:rPr>
        <w:t>the design of any future international</w:t>
      </w:r>
      <w:r w:rsidRPr="004D07AB">
        <w:rPr>
          <w:b/>
          <w:u w:val="single"/>
        </w:rPr>
        <w:t xml:space="preserve"> </w:t>
      </w:r>
      <w:r w:rsidRPr="004D07AB">
        <w:rPr>
          <w:b/>
          <w:sz w:val="16"/>
          <w:u w:val="single"/>
        </w:rPr>
        <w:t xml:space="preserve">CO2 emissions limitation </w:t>
      </w:r>
      <w:r w:rsidRPr="004D07AB">
        <w:rPr>
          <w:b/>
          <w:highlight w:val="yellow"/>
          <w:u w:val="single"/>
        </w:rPr>
        <w:t xml:space="preserve">agreement </w:t>
      </w:r>
      <w:r w:rsidRPr="004D07AB">
        <w:rPr>
          <w:b/>
          <w:u w:val="single"/>
        </w:rPr>
        <w:t xml:space="preserve">(ICELA) </w:t>
      </w:r>
      <w:r w:rsidRPr="004D07AB">
        <w:rPr>
          <w:b/>
          <w:highlight w:val="yellow"/>
          <w:u w:val="single"/>
        </w:rPr>
        <w:t>will include a monitoring mechanism</w:t>
      </w:r>
      <w:r w:rsidRPr="004D07AB">
        <w:rPr>
          <w:highlight w:val="yellow"/>
        </w:rPr>
        <w:t>.</w:t>
      </w:r>
      <w:r w:rsidRPr="004D07AB">
        <w:t xml:space="preserve"> </w:t>
      </w:r>
      <w:r w:rsidRPr="004D07AB">
        <w:rPr>
          <w:sz w:val="12"/>
        </w:rPr>
        <w:t>The Intelligence Community and Treaty Monitoring Most science based U.S. governmental institutions, including those that comprise and inform the national security establishment, recognize the unprecedented threat that CO2 emissions pose to the nation. The potential economic ramifications of reducing national CO2 emissions include the alteration of existing geopolitical relations</w:t>
      </w:r>
      <w:r w:rsidRPr="004D07AB">
        <w:rPr>
          <w:sz w:val="18"/>
        </w:rPr>
        <w:t xml:space="preserve">. </w:t>
      </w:r>
      <w:r w:rsidRPr="004D07AB">
        <w:rPr>
          <w:b/>
          <w:highlight w:val="yellow"/>
          <w:u w:val="single"/>
        </w:rPr>
        <w:t>The CIA</w:t>
      </w:r>
      <w:r w:rsidRPr="004D07AB">
        <w:rPr>
          <w:b/>
          <w:u w:val="single"/>
        </w:rPr>
        <w:t xml:space="preserve"> </w:t>
      </w:r>
      <w:r w:rsidRPr="004D07AB">
        <w:rPr>
          <w:sz w:val="12"/>
        </w:rPr>
        <w:t>has already opened—and subsequently, in the face of persistent conservative Congressional criticism, closed—a</w:t>
      </w:r>
      <w:r w:rsidRPr="004D07AB">
        <w:rPr>
          <w:sz w:val="16"/>
        </w:rPr>
        <w:t xml:space="preserve"> </w:t>
      </w:r>
      <w:r w:rsidRPr="004D07AB">
        <w:rPr>
          <w:b/>
          <w:highlight w:val="yellow"/>
          <w:u w:val="single"/>
        </w:rPr>
        <w:t>Climate Change Center.</w:t>
      </w:r>
      <w:r w:rsidRPr="004D07AB">
        <w:rPr>
          <w:b/>
          <w:u w:val="single"/>
        </w:rPr>
        <w:t xml:space="preserve"> </w:t>
      </w:r>
      <w:r w:rsidRPr="004D07AB">
        <w:rPr>
          <w:b/>
          <w:sz w:val="12"/>
          <w:u w:val="single"/>
        </w:rPr>
        <w:t>Among the stated</w:t>
      </w:r>
      <w:r w:rsidRPr="004D07AB">
        <w:rPr>
          <w:b/>
          <w:sz w:val="18"/>
          <w:u w:val="single"/>
        </w:rPr>
        <w:t xml:space="preserve"> </w:t>
      </w:r>
      <w:r w:rsidRPr="004D07AB">
        <w:rPr>
          <w:b/>
          <w:highlight w:val="yellow"/>
          <w:u w:val="single"/>
        </w:rPr>
        <w:t>objectives</w:t>
      </w:r>
      <w:r w:rsidRPr="004D07AB">
        <w:rPr>
          <w:b/>
          <w:sz w:val="16"/>
          <w:u w:val="single"/>
        </w:rPr>
        <w:t xml:space="preserve"> </w:t>
      </w:r>
      <w:r w:rsidRPr="004D07AB">
        <w:rPr>
          <w:b/>
          <w:sz w:val="10"/>
          <w:u w:val="single"/>
        </w:rPr>
        <w:t>of this center</w:t>
      </w:r>
      <w:r w:rsidRPr="004D07AB">
        <w:rPr>
          <w:b/>
          <w:sz w:val="16"/>
          <w:u w:val="single"/>
        </w:rPr>
        <w:t xml:space="preserve"> </w:t>
      </w:r>
      <w:r w:rsidRPr="004D07AB">
        <w:rPr>
          <w:b/>
          <w:highlight w:val="yellow"/>
          <w:u w:val="single"/>
        </w:rPr>
        <w:t>was the verification of future international climate change agreements</w:t>
      </w:r>
      <w:r w:rsidRPr="004D07AB">
        <w:rPr>
          <w:b/>
          <w:u w:val="single"/>
        </w:rPr>
        <w:t xml:space="preserve">. </w:t>
      </w:r>
      <w:r w:rsidRPr="004D07AB">
        <w:rPr>
          <w:b/>
          <w:highlight w:val="yellow"/>
          <w:u w:val="single"/>
        </w:rPr>
        <w:t>Should the U.S. instigate</w:t>
      </w:r>
      <w:r w:rsidRPr="004D07AB">
        <w:rPr>
          <w:b/>
          <w:u w:val="single"/>
        </w:rPr>
        <w:t xml:space="preserve"> </w:t>
      </w:r>
      <w:r w:rsidRPr="004D07AB">
        <w:rPr>
          <w:b/>
          <w:sz w:val="12"/>
          <w:u w:val="single"/>
        </w:rPr>
        <w:t xml:space="preserve">or participate in </w:t>
      </w:r>
      <w:r w:rsidRPr="004D07AB">
        <w:rPr>
          <w:b/>
          <w:highlight w:val="yellow"/>
          <w:u w:val="single"/>
        </w:rPr>
        <w:t>a new</w:t>
      </w:r>
      <w:r w:rsidRPr="004D07AB">
        <w:rPr>
          <w:b/>
          <w:u w:val="single"/>
        </w:rPr>
        <w:t xml:space="preserve"> </w:t>
      </w:r>
      <w:r w:rsidRPr="004D07AB">
        <w:rPr>
          <w:b/>
          <w:sz w:val="16"/>
          <w:u w:val="single"/>
        </w:rPr>
        <w:t xml:space="preserve">Kyoto-type </w:t>
      </w:r>
      <w:r w:rsidRPr="004D07AB">
        <w:rPr>
          <w:b/>
          <w:highlight w:val="yellow"/>
          <w:u w:val="single"/>
        </w:rPr>
        <w:t>initiative</w:t>
      </w:r>
      <w:r w:rsidRPr="004D07AB">
        <w:rPr>
          <w:b/>
          <w:sz w:val="14"/>
          <w:u w:val="single"/>
        </w:rPr>
        <w:t xml:space="preserve">, it is reasonable to assume that </w:t>
      </w:r>
      <w:r w:rsidRPr="004D07AB">
        <w:rPr>
          <w:b/>
          <w:highlight w:val="yellow"/>
          <w:u w:val="single"/>
        </w:rPr>
        <w:t xml:space="preserve">the </w:t>
      </w:r>
      <w:r w:rsidRPr="004D07AB">
        <w:rPr>
          <w:b/>
          <w:u w:val="single"/>
        </w:rPr>
        <w:t xml:space="preserve">Intelligence Community </w:t>
      </w:r>
      <w:r w:rsidRPr="004D07AB">
        <w:rPr>
          <w:b/>
          <w:highlight w:val="yellow"/>
          <w:u w:val="single"/>
        </w:rPr>
        <w:t xml:space="preserve">(IC) will be tasked </w:t>
      </w:r>
      <w:r w:rsidRPr="004D07AB">
        <w:rPr>
          <w:b/>
          <w:u w:val="single"/>
        </w:rPr>
        <w:t>with</w:t>
      </w:r>
      <w:r w:rsidRPr="004D07AB">
        <w:rPr>
          <w:b/>
          <w:highlight w:val="yellow"/>
          <w:u w:val="single"/>
        </w:rPr>
        <w:t xml:space="preserve"> using its covert sources to identify treaty violations. </w:t>
      </w:r>
      <w:r w:rsidRPr="004D07AB">
        <w:rPr>
          <w:b/>
          <w:u w:val="single"/>
        </w:rPr>
        <w:t xml:space="preserve">This would present the IC with a unique opportunity to make an unprecedented contribution to the welfare of </w:t>
      </w:r>
      <w:r w:rsidRPr="004D07AB">
        <w:rPr>
          <w:b/>
          <w:sz w:val="14"/>
          <w:u w:val="single"/>
        </w:rPr>
        <w:t>the nation and to</w:t>
      </w:r>
      <w:r w:rsidRPr="004D07AB">
        <w:rPr>
          <w:b/>
          <w:u w:val="single"/>
        </w:rPr>
        <w:t xml:space="preserve"> the entire planet</w:t>
      </w:r>
      <w:r w:rsidRPr="004D07AB">
        <w:rPr>
          <w:b/>
          <w:highlight w:val="yellow"/>
          <w:u w:val="single"/>
        </w:rPr>
        <w:t xml:space="preserve">. Poorly managed, </w:t>
      </w:r>
      <w:r w:rsidRPr="004D07AB">
        <w:rPr>
          <w:b/>
          <w:u w:val="single"/>
        </w:rPr>
        <w:t>however</w:t>
      </w:r>
      <w:r w:rsidRPr="004D07AB">
        <w:rPr>
          <w:b/>
          <w:highlight w:val="yellow"/>
          <w:u w:val="single"/>
        </w:rPr>
        <w:t>, the IC’s monitoring activities could undermine the international trust on which any</w:t>
      </w:r>
      <w:r w:rsidRPr="004D07AB">
        <w:rPr>
          <w:b/>
          <w:u w:val="single"/>
        </w:rPr>
        <w:t xml:space="preserve"> </w:t>
      </w:r>
      <w:r w:rsidRPr="004D07AB">
        <w:rPr>
          <w:b/>
          <w:sz w:val="16"/>
          <w:u w:val="single"/>
        </w:rPr>
        <w:t xml:space="preserve">such </w:t>
      </w:r>
      <w:r w:rsidRPr="004D07AB">
        <w:rPr>
          <w:b/>
          <w:highlight w:val="yellow"/>
          <w:u w:val="single"/>
        </w:rPr>
        <w:t>effort will depend</w:t>
      </w:r>
      <w:r w:rsidRPr="004D07AB">
        <w:rPr>
          <w:b/>
          <w:u w:val="single"/>
        </w:rPr>
        <w:t>.</w:t>
      </w:r>
    </w:p>
    <w:p w:rsidR="00A34C4E" w:rsidRPr="004D07AB" w:rsidRDefault="00A34C4E" w:rsidP="00A34C4E">
      <w:pPr>
        <w:rPr>
          <w:b/>
          <w:u w:val="single"/>
        </w:rPr>
      </w:pPr>
    </w:p>
    <w:p w:rsidR="00A34C4E" w:rsidRPr="004D07AB" w:rsidRDefault="00A34C4E" w:rsidP="00A34C4E">
      <w:pPr>
        <w:pStyle w:val="Heading4"/>
        <w:rPr>
          <w:rFonts w:cs="Times New Roman"/>
        </w:rPr>
      </w:pPr>
      <w:r w:rsidRPr="004D07AB">
        <w:rPr>
          <w:rFonts w:cs="Times New Roman"/>
        </w:rPr>
        <w:t>Unmitigated climate changes risk extinction</w:t>
      </w:r>
    </w:p>
    <w:p w:rsidR="00A34C4E" w:rsidRPr="004D07AB" w:rsidRDefault="00A34C4E" w:rsidP="00A34C4E">
      <w:pPr>
        <w:rPr>
          <w:sz w:val="14"/>
        </w:rPr>
      </w:pPr>
      <w:r w:rsidRPr="004D07AB">
        <w:rPr>
          <w:rStyle w:val="StyleStyleBold12pt"/>
        </w:rPr>
        <w:t>Flournoy 11</w:t>
      </w:r>
      <w:r w:rsidRPr="004D07AB">
        <w:rPr>
          <w:b/>
          <w:bCs/>
        </w:rPr>
        <w:t> </w:t>
      </w:r>
      <w:r w:rsidRPr="004D07AB">
        <w:rPr>
          <w:sz w:val="14"/>
        </w:rPr>
        <w:t>– (Dec. 2011, citing Feng Hsu, PhD in Engingeering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Flournoy, PhD, University of Texas, Project Manager for University/Industry Experiments for the NASA ACTS Satellite, Professor of Telecommunications, Scripps College of Communications, Ohio University, "Solar Power Satellites," January, Springer Briefs in Space Development, p. 10-1)</w:t>
      </w:r>
    </w:p>
    <w:p w:rsidR="00A34C4E" w:rsidRPr="004D07AB" w:rsidRDefault="00A34C4E" w:rsidP="00A34C4E">
      <w:pPr>
        <w:rPr>
          <w:color w:val="222222"/>
          <w:sz w:val="10"/>
          <w:szCs w:val="14"/>
        </w:rPr>
      </w:pPr>
    </w:p>
    <w:p w:rsidR="00A34C4E" w:rsidRPr="004D07AB" w:rsidRDefault="00A34C4E" w:rsidP="00A34C4E">
      <w:pPr>
        <w:rPr>
          <w:color w:val="222222"/>
          <w:sz w:val="10"/>
        </w:rPr>
      </w:pPr>
      <w:r w:rsidRPr="004D07AB">
        <w:rPr>
          <w:color w:val="222222"/>
          <w:sz w:val="10"/>
          <w:szCs w:val="14"/>
        </w:rPr>
        <w:t xml:space="preserve">In the Online Journal of Space Communication , Dr. Feng </w:t>
      </w:r>
      <w:r w:rsidRPr="004D07AB">
        <w:rPr>
          <w:sz w:val="10"/>
        </w:rPr>
        <w:t>Hsu, a  NASA scientist at Goddard Space Flight Center, a research center in the forefront of science of space and Earth, writes, “</w:t>
      </w:r>
      <w:r w:rsidRPr="004D07AB">
        <w:rPr>
          <w:u w:val="single"/>
        </w:rPr>
        <w:t>The evidence of global warming is alarming</w:t>
      </w:r>
      <w:r w:rsidRPr="004D07AB">
        <w:rPr>
          <w:sz w:val="10"/>
        </w:rPr>
        <w:t>,” noting</w:t>
      </w:r>
      <w:r w:rsidRPr="004D07AB">
        <w:rPr>
          <w:color w:val="222222"/>
          <w:sz w:val="10"/>
          <w:szCs w:val="14"/>
        </w:rPr>
        <w:t> </w:t>
      </w:r>
      <w:r w:rsidRPr="004D07AB">
        <w:rPr>
          <w:rStyle w:val="StyleBoldUnderline"/>
          <w:highlight w:val="yellow"/>
        </w:rPr>
        <w:t>the potential for a catastrophic</w:t>
      </w:r>
      <w:r w:rsidRPr="004D07AB">
        <w:rPr>
          <w:rStyle w:val="StyleBoldUnderline"/>
        </w:rPr>
        <w:t> planetary </w:t>
      </w:r>
      <w:r w:rsidRPr="004D07AB">
        <w:rPr>
          <w:rStyle w:val="StyleBoldUnderline"/>
          <w:highlight w:val="yellow"/>
        </w:rPr>
        <w:t xml:space="preserve">climate change is real </w:t>
      </w:r>
      <w:r w:rsidRPr="004D07AB">
        <w:rPr>
          <w:sz w:val="10"/>
        </w:rPr>
        <w:t>and troubling(</w:t>
      </w:r>
      <w:r w:rsidRPr="004D07AB">
        <w:rPr>
          <w:color w:val="222222"/>
          <w:sz w:val="10"/>
          <w:szCs w:val="14"/>
        </w:rPr>
        <w:t>Hsu 2010 ) . </w:t>
      </w:r>
      <w:r w:rsidRPr="004D07AB">
        <w:rPr>
          <w:rStyle w:val="StyleBoldUnderline"/>
        </w:rPr>
        <w:t>Hsu and</w:t>
      </w:r>
      <w:r w:rsidRPr="004D07AB">
        <w:rPr>
          <w:color w:val="222222"/>
          <w:sz w:val="10"/>
          <w:szCs w:val="14"/>
        </w:rPr>
        <w:t> his </w:t>
      </w:r>
      <w:r w:rsidRPr="004D07AB">
        <w:rPr>
          <w:rStyle w:val="StyleBoldUnderline"/>
        </w:rPr>
        <w:t> NASA colleagues</w:t>
      </w:r>
      <w:r w:rsidRPr="004D07AB">
        <w:rPr>
          <w:color w:val="222222"/>
          <w:sz w:val="10"/>
          <w:szCs w:val="14"/>
        </w:rPr>
        <w:t xml:space="preserve"> were engaged in monitoring and analyzing climate changes on a global scale, through which they received first-hand scientific information and data relating </w:t>
      </w:r>
      <w:r w:rsidRPr="004D07AB">
        <w:rPr>
          <w:sz w:val="10"/>
        </w:rPr>
        <w:t>to global warming issues, including the dynamics of polar ice cap melting. After discussing this research with colleagues who were world experts on the subject, he wrote: I now have no doubt</w:t>
      </w:r>
      <w:r w:rsidRPr="004D07AB">
        <w:rPr>
          <w:u w:val="single"/>
        </w:rPr>
        <w:t> global temperatures are rising</w:t>
      </w:r>
      <w:r w:rsidRPr="004D07AB">
        <w:rPr>
          <w:sz w:val="10"/>
        </w:rPr>
        <w:t>, and that global warming is a serious problem confronting all of humanity. No matter whether these trends are due to human interference or to the cosmic cycling of our solar system, there are two basic facts that</w:t>
      </w:r>
      <w:r w:rsidRPr="004D07AB">
        <w:rPr>
          <w:color w:val="222222"/>
          <w:sz w:val="10"/>
          <w:szCs w:val="14"/>
        </w:rPr>
        <w:t xml:space="preserve"> are crystal clear: (a)</w:t>
      </w:r>
      <w:r w:rsidRPr="004D07AB">
        <w:rPr>
          <w:rStyle w:val="StyleBoldUnderline"/>
          <w:highlight w:val="yellow"/>
        </w:rPr>
        <w:t>there is </w:t>
      </w:r>
      <w:r w:rsidRPr="004D07AB">
        <w:rPr>
          <w:rStyle w:val="Emphasis"/>
          <w:highlight w:val="yellow"/>
        </w:rPr>
        <w:t>overwhelming scientific evidence</w:t>
      </w:r>
      <w:r w:rsidRPr="004D07AB">
        <w:rPr>
          <w:rStyle w:val="StyleBoldUnderline"/>
          <w:highlight w:val="yellow"/>
        </w:rPr>
        <w:t> </w:t>
      </w:r>
      <w:r w:rsidRPr="004D07AB">
        <w:rPr>
          <w:sz w:val="10"/>
        </w:rPr>
        <w:t>showing positive correlations between the level of CO2 concentrations in Earth’s atmosphere with respect to the historical fluctuations of global temperature cha</w:t>
      </w:r>
      <w:r w:rsidRPr="004D07AB">
        <w:rPr>
          <w:color w:val="222222"/>
          <w:sz w:val="10"/>
          <w:szCs w:val="14"/>
        </w:rPr>
        <w:t>nges; </w:t>
      </w:r>
      <w:r w:rsidRPr="004D07AB">
        <w:rPr>
          <w:rStyle w:val="StyleBoldUnderline"/>
          <w:highlight w:val="yellow"/>
        </w:rPr>
        <w:t>and</w:t>
      </w:r>
      <w:r w:rsidRPr="004D07AB">
        <w:rPr>
          <w:color w:val="222222"/>
          <w:sz w:val="10"/>
          <w:szCs w:val="14"/>
        </w:rPr>
        <w:t> (b) </w:t>
      </w:r>
      <w:r w:rsidRPr="004D07AB">
        <w:rPr>
          <w:rStyle w:val="StyleBoldUnderline"/>
          <w:highlight w:val="yellow"/>
        </w:rPr>
        <w:t>the overwhelming majority of the</w:t>
      </w:r>
      <w:r w:rsidRPr="004D07AB">
        <w:rPr>
          <w:rStyle w:val="StyleBoldUnderline"/>
        </w:rPr>
        <w:t> world’s </w:t>
      </w:r>
      <w:r w:rsidRPr="004D07AB">
        <w:rPr>
          <w:rStyle w:val="StyleBoldUnderline"/>
          <w:highlight w:val="yellow"/>
        </w:rPr>
        <w:t>scientific community is in agreement about</w:t>
      </w:r>
      <w:r w:rsidRPr="004D07AB">
        <w:rPr>
          <w:rStyle w:val="StyleBoldUnderline"/>
        </w:rPr>
        <w:t> the risks of a potential </w:t>
      </w:r>
      <w:r w:rsidRPr="004D07AB">
        <w:rPr>
          <w:rStyle w:val="StyleBoldUnderline"/>
          <w:highlight w:val="yellow"/>
        </w:rPr>
        <w:t>catastrophic</w:t>
      </w:r>
      <w:r w:rsidRPr="004D07AB">
        <w:rPr>
          <w:rStyle w:val="StyleBoldUnderline"/>
        </w:rPr>
        <w:t> global </w:t>
      </w:r>
      <w:r w:rsidRPr="004D07AB">
        <w:rPr>
          <w:rStyle w:val="StyleBoldUnderline"/>
          <w:highlight w:val="yellow"/>
        </w:rPr>
        <w:t>climate change</w:t>
      </w:r>
      <w:r w:rsidRPr="004D07AB">
        <w:rPr>
          <w:color w:val="222222"/>
          <w:sz w:val="10"/>
          <w:szCs w:val="14"/>
        </w:rPr>
        <w:t>. That is, if we humans continue to ignore this problem and do nothing, </w:t>
      </w:r>
      <w:r w:rsidRPr="004D07AB">
        <w:rPr>
          <w:rStyle w:val="StyleBoldUnderline"/>
        </w:rPr>
        <w:t>if we continue dumping huge quantities of greenhouse gases into Earth’s biosphere, </w:t>
      </w:r>
      <w:r w:rsidRPr="004D07AB">
        <w:rPr>
          <w:rStyle w:val="StyleBoldUnderline"/>
          <w:highlight w:val="yellow"/>
        </w:rPr>
        <w:t>humanity will be at dire risk</w:t>
      </w:r>
      <w:r w:rsidRPr="004D07AB">
        <w:rPr>
          <w:color w:val="222222"/>
          <w:sz w:val="10"/>
          <w:szCs w:val="14"/>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4D07AB">
        <w:rPr>
          <w:rStyle w:val="StyleBoldUnderline"/>
          <w:highlight w:val="yellow"/>
        </w:rPr>
        <w:t xml:space="preserve">the risks of a catastrophic anthropogenic climate change can be </w:t>
      </w:r>
      <w:r w:rsidRPr="004D07AB">
        <w:t>potentially</w:t>
      </w:r>
      <w:r w:rsidRPr="004D07AB">
        <w:rPr>
          <w:rStyle w:val="StyleBoldUnderline"/>
          <w:highlight w:val="yellow"/>
        </w:rPr>
        <w:t> </w:t>
      </w:r>
      <w:r w:rsidRPr="004D07AB">
        <w:rPr>
          <w:rStyle w:val="Emphasis"/>
          <w:highlight w:val="yellow"/>
        </w:rPr>
        <w:t>the extinction of human species</w:t>
      </w:r>
      <w:r w:rsidRPr="004D07AB">
        <w:rPr>
          <w:rStyle w:val="StyleBoldUnderline"/>
          <w:highlight w:val="yellow"/>
        </w:rPr>
        <w:t>, a risk that is simply too high for us to take any chances”</w:t>
      </w:r>
      <w:r w:rsidRPr="004D07AB">
        <w:rPr>
          <w:color w:val="222222"/>
          <w:sz w:val="10"/>
          <w:szCs w:val="14"/>
        </w:rPr>
        <w:t> (Hsu 2010 ) . </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U.S. is losing the war on terror now. The plan is needed to change that course. </w:t>
      </w:r>
    </w:p>
    <w:p w:rsidR="00A34C4E" w:rsidRPr="004D07AB" w:rsidRDefault="00A34C4E" w:rsidP="00A34C4E">
      <w:r w:rsidRPr="004D07AB">
        <w:rPr>
          <w:rStyle w:val="StyleStyleBold12pt"/>
        </w:rPr>
        <w:t>Atkinson 11-12-13</w:t>
      </w:r>
      <w:r w:rsidRPr="004D07AB">
        <w:t xml:space="preserve">. “What’s wrong with the war on terror?” </w:t>
      </w:r>
      <w:hyperlink r:id="rId41" w:history="1">
        <w:r w:rsidRPr="004D07AB">
          <w:rPr>
            <w:rStyle w:val="Hyperlink"/>
          </w:rPr>
          <w:t>http://www.gilmermirror.com/view/full_story/24034397/article-What-s-Wrong-with-the-War-on-Terror-?instance=home_news_bullets</w:t>
        </w:r>
      </w:hyperlink>
    </w:p>
    <w:p w:rsidR="00A34C4E" w:rsidRPr="004D07AB" w:rsidRDefault="00A34C4E" w:rsidP="00A34C4E">
      <w:r w:rsidRPr="004D07AB">
        <w:t>(Connie Atkinson is the author ofThe Brotherhood of Purity,a novel exploring the mind of a terrorist and whether mankind can build a world at peace. She is also a professor of history at the University of New Orleans)</w:t>
      </w:r>
      <w:r w:rsidRPr="004D07AB">
        <w:rPr>
          <w:color w:val="000000"/>
          <w:sz w:val="19"/>
          <w:szCs w:val="19"/>
        </w:rPr>
        <w:br/>
      </w:r>
    </w:p>
    <w:p w:rsidR="00A34C4E" w:rsidRPr="004D07AB" w:rsidRDefault="00A34C4E" w:rsidP="00A34C4E">
      <w:pPr>
        <w:rPr>
          <w:sz w:val="16"/>
        </w:rPr>
      </w:pPr>
      <w:r w:rsidRPr="004D07AB">
        <w:rPr>
          <w:rStyle w:val="StyleBoldUnderline"/>
          <w:highlight w:val="yellow"/>
        </w:rPr>
        <w:t>U.S. Drones</w:t>
      </w:r>
      <w:r w:rsidRPr="004D07AB">
        <w:rPr>
          <w:sz w:val="16"/>
        </w:rPr>
        <w:t xml:space="preserve"> sweep across the landscape in Pakistan and Afghanistan, </w:t>
      </w:r>
      <w:r w:rsidRPr="004D07AB">
        <w:rPr>
          <w:rStyle w:val="StyleBoldUnderline"/>
          <w:highlight w:val="yellow"/>
        </w:rPr>
        <w:t>killi</w:t>
      </w:r>
      <w:r w:rsidRPr="004D07AB">
        <w:rPr>
          <w:rStyle w:val="StyleBoldUnderline"/>
        </w:rPr>
        <w:t xml:space="preserve">ng </w:t>
      </w:r>
      <w:r w:rsidRPr="004D07AB">
        <w:rPr>
          <w:rStyle w:val="StyleBoldUnderline"/>
          <w:highlight w:val="yellow"/>
        </w:rPr>
        <w:t xml:space="preserve">a few masterminds </w:t>
      </w:r>
      <w:r w:rsidRPr="004D07AB">
        <w:rPr>
          <w:rStyle w:val="StyleBoldUnderline"/>
        </w:rPr>
        <w:t>of terror along with thousands of “collateral damage” victims.</w:t>
      </w:r>
      <w:r w:rsidRPr="004D07AB">
        <w:rPr>
          <w:sz w:val="16"/>
        </w:rPr>
        <w:t xml:space="preserve"> The private information of citizens in the U.S. and abroad continues to be compromised and their personal space so violated, that they are x-rayed and grouped at select airports. Trillions of dollars have been spent; thousands of military personnel have been wounded or killed; tens of thousands of civilians have had their lives lost or ruined.       </w:t>
      </w:r>
      <w:r w:rsidRPr="004D07AB">
        <w:rPr>
          <w:rStyle w:val="StyleBoldUnderline"/>
          <w:highlight w:val="yellow"/>
        </w:rPr>
        <w:t xml:space="preserve">After ten </w:t>
      </w:r>
      <w:r w:rsidRPr="004D07AB">
        <w:rPr>
          <w:rStyle w:val="StyleBoldUnderline"/>
        </w:rPr>
        <w:t xml:space="preserve">plus </w:t>
      </w:r>
      <w:r w:rsidRPr="004D07AB">
        <w:rPr>
          <w:rStyle w:val="StyleBoldUnderline"/>
          <w:highlight w:val="yellow"/>
        </w:rPr>
        <w:t>years fighting the “War on Terror,” how can one not wonder whether this is all really worth it?</w:t>
      </w:r>
      <w:r w:rsidRPr="004D07AB">
        <w:rPr>
          <w:rStyle w:val="StyleBoldUnderline"/>
        </w:rPr>
        <w:t xml:space="preserve"> What is the endgame? </w:t>
      </w:r>
      <w:r w:rsidRPr="004D07AB">
        <w:rPr>
          <w:rStyle w:val="StyleBoldUnderline"/>
          <w:highlight w:val="yellow"/>
        </w:rPr>
        <w:t>When will the</w:t>
      </w:r>
      <w:r w:rsidRPr="004D07AB">
        <w:rPr>
          <w:rStyle w:val="StyleBoldUnderline"/>
        </w:rPr>
        <w:t xml:space="preserve"> sectarian </w:t>
      </w:r>
      <w:r w:rsidRPr="004D07AB">
        <w:rPr>
          <w:rStyle w:val="StyleBoldUnderline"/>
          <w:highlight w:val="yellow"/>
        </w:rPr>
        <w:t>violence</w:t>
      </w:r>
      <w:r w:rsidRPr="004D07AB">
        <w:rPr>
          <w:rStyle w:val="StyleBoldUnderline"/>
        </w:rPr>
        <w:t xml:space="preserve"> in the Middle East, and the hatred, directed toward the West, specifically the U.S., finally </w:t>
      </w:r>
      <w:r w:rsidRPr="004D07AB">
        <w:rPr>
          <w:rStyle w:val="StyleBoldUnderline"/>
          <w:highlight w:val="yellow"/>
        </w:rPr>
        <w:t>stop?</w:t>
      </w:r>
      <w:r w:rsidRPr="004D07AB">
        <w:rPr>
          <w:rStyle w:val="StyleBoldUnderline"/>
        </w:rPr>
        <w:t xml:space="preserve">       This leads to yet another question. </w:t>
      </w:r>
      <w:r w:rsidRPr="004D07AB">
        <w:rPr>
          <w:rStyle w:val="StyleBoldUnderline"/>
          <w:highlight w:val="yellow"/>
        </w:rPr>
        <w:t>Why are</w:t>
      </w:r>
      <w:r w:rsidRPr="004D07AB">
        <w:rPr>
          <w:rStyle w:val="StyleBoldUnderline"/>
        </w:rPr>
        <w:t xml:space="preserve"> </w:t>
      </w:r>
      <w:r w:rsidRPr="004D07AB">
        <w:rPr>
          <w:rStyle w:val="StyleBoldUnderline"/>
          <w:highlight w:val="yellow"/>
        </w:rPr>
        <w:t>the methods for dealing with terrorism so inadequate</w:t>
      </w:r>
      <w:r w:rsidRPr="004D07AB">
        <w:rPr>
          <w:rStyle w:val="StyleBoldUnderline"/>
        </w:rPr>
        <w:t xml:space="preserve">? For one thing, </w:t>
      </w:r>
      <w:r w:rsidRPr="004D07AB">
        <w:rPr>
          <w:rStyle w:val="StyleBoldUnderline"/>
          <w:highlight w:val="yellow"/>
        </w:rPr>
        <w:t>antiquated ideas of conflict remain the norm</w:t>
      </w:r>
      <w:r w:rsidRPr="004D07AB">
        <w:rPr>
          <w:sz w:val="16"/>
        </w:rPr>
        <w:t xml:space="preserve"> because certain groups and individuals, with the means to craft the arguments and predetermined solutions, present their worldview as common sense. Under these circumstances, few of us venture to challenge such “objective truth.”       The statistics are bleak. In 1971, there were 241 documented incidents of terrorism worldwide, with 35 fatalities and 230 injuries.(U.S. Dept. of State).Forty years later, in 2011, those figures increased dramatically to 10,283 incidents, with 12,533 fatalities and 25,903 injuries.(US National Counterterrorism Center).The most recent report from the U.S. State Department shows an even starker truth: </w:t>
      </w:r>
      <w:r w:rsidRPr="004D07AB">
        <w:rPr>
          <w:rStyle w:val="StyleBoldUnderline"/>
          <w:highlight w:val="yellow"/>
        </w:rPr>
        <w:t>2013 has seen</w:t>
      </w:r>
      <w:r w:rsidRPr="004D07AB">
        <w:rPr>
          <w:rStyle w:val="StyleBoldUnderline"/>
        </w:rPr>
        <w:t xml:space="preserve"> yet another </w:t>
      </w:r>
      <w:r w:rsidRPr="004D07AB">
        <w:rPr>
          <w:rStyle w:val="StyleBoldUnderline"/>
          <w:highlight w:val="yellow"/>
        </w:rPr>
        <w:t>increase in terrorism.</w:t>
      </w:r>
      <w:r w:rsidRPr="004D07AB">
        <w:rPr>
          <w:sz w:val="16"/>
        </w:rPr>
        <w:t xml:space="preserve">       The Institute for Economics and Peace compiles data on terrorism and publishes it as “The Global Terrorism Index.” It concludes that North Americans suffer the least impact from terrorism; Europeans are 19 times more likely than North Americans to be victims, while civilians in the Middle East have the highest incidence of death from terror related incidents.       However, the recent bombing at the Boston Marathon is ample evidence that Americans are not immune to terrorists’ threats.       The U.S. Government is charged with protecting its citizens. That is what we expect and demand of them and this creates a dilemma. For even well </w:t>
      </w:r>
      <w:r w:rsidRPr="004D07AB">
        <w:rPr>
          <w:rStyle w:val="StyleBoldUnderline"/>
        </w:rPr>
        <w:t xml:space="preserve">intentioned </w:t>
      </w:r>
      <w:r w:rsidRPr="004D07AB">
        <w:rPr>
          <w:rStyle w:val="StyleBoldUnderline"/>
          <w:highlight w:val="yellow"/>
        </w:rPr>
        <w:t>military action on foreign soil,</w:t>
      </w:r>
      <w:r w:rsidRPr="004D07AB">
        <w:rPr>
          <w:rStyle w:val="StyleBoldUnderline"/>
        </w:rPr>
        <w:t xml:space="preserve"> </w:t>
      </w:r>
      <w:r w:rsidRPr="004D07AB">
        <w:rPr>
          <w:sz w:val="16"/>
        </w:rPr>
        <w:t xml:space="preserve">such as defending the local population, </w:t>
      </w:r>
      <w:r w:rsidRPr="004D07AB">
        <w:rPr>
          <w:rStyle w:val="StyleBoldUnderline"/>
          <w:highlight w:val="yellow"/>
        </w:rPr>
        <w:t>appears to produce more enemy combatants than it eliminates.</w:t>
      </w:r>
      <w:r w:rsidRPr="004D07AB">
        <w:rPr>
          <w:rStyle w:val="StyleBoldUnderline"/>
        </w:rPr>
        <w:t xml:space="preserve"> </w:t>
      </w:r>
      <w:r w:rsidRPr="004D07AB">
        <w:rPr>
          <w:sz w:val="16"/>
        </w:rPr>
        <w:t xml:space="preserve">Killing terrorists simply facilitates the recruitment of young men for other suicide missions. After all, how would you rather die -- as a helpless victim or as a hero who has sacrificed himself in martyrdom?      Perhaps </w:t>
      </w:r>
      <w:r w:rsidRPr="004D07AB">
        <w:rPr>
          <w:rStyle w:val="StyleBoldUnderline"/>
          <w:highlight w:val="yellow"/>
        </w:rPr>
        <w:t>it is time to consider a different approach</w:t>
      </w:r>
      <w:r w:rsidRPr="004D07AB">
        <w:rPr>
          <w:sz w:val="16"/>
        </w:rPr>
        <w:t xml:space="preserve">. For in reality, it's not just about how many enemy combatants are killed, but whether the world can change its thinking to better understand and respect all cultures. How to stop fanning the flames of hatred and vengeance is a discussion worth having over and over until we find the answers.       For those who personally witnessed the horrific attacks on 9-11, surviving presents other challenges. The trauma changed us forever and caused us to consider the motivations of terrorism. In the days, weeks, months, and years that followed we have wondered how any man, not much out of his childhood, can be convinced that blowing himself up with as many lives as can be taken with him, is actually condoned and rewarded by God. We asked why radical Islamists call the U.S. a “Great Satan,” even after we saved hundreds of thousands of Moslems from ethnic cleansing. Was this not a noble act of friendship?      </w:t>
      </w:r>
      <w:r w:rsidRPr="004D07AB">
        <w:rPr>
          <w:rStyle w:val="StyleBoldUnderline"/>
          <w:highlight w:val="yellow"/>
        </w:rPr>
        <w:t>It is time for a new paradigm,</w:t>
      </w:r>
      <w:r w:rsidRPr="004D07AB">
        <w:rPr>
          <w:sz w:val="16"/>
        </w:rPr>
        <w:t xml:space="preserve"> beginning with new bonds of trust and understanding, or the complex problems we face together, as humankind evolves into a global civilization, cannot not be resolved.       At the end of Kevin Costner’s epic movie,Dances With Wolves,Lt. John Dunbar must leave the Lakota Sioux tribe he has come to know as his family. As John, now Dances with Wolves, rides away, he hears the voice of Wind in His Hair, a Lakota brave who once hated Dunbar as his enemy, booming from atop a mountain ridge. His voice rises into the cold air and covers the valley. It is a plaintive cry conveying the sorrow both men feel at their parting. Dances With Wolves bows his head as he rides away hearing his Lakota brother cry, “Dances With Wolves, I am Wind in His Hair. Do you see that I am your friend? Can you see that I will always be your friend?”       On a good day, our struggle to know and understand each other can have the same effect.</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Intel is key in winning on the war on terror</w:t>
      </w:r>
    </w:p>
    <w:p w:rsidR="00A34C4E" w:rsidRPr="004D07AB" w:rsidRDefault="00A34C4E" w:rsidP="00A34C4E">
      <w:r w:rsidRPr="004D07AB">
        <w:t xml:space="preserve">Anna-Katherine Staser </w:t>
      </w:r>
      <w:r w:rsidRPr="004D07AB">
        <w:rPr>
          <w:b/>
        </w:rPr>
        <w:t>McGill 12</w:t>
      </w:r>
      <w:r w:rsidRPr="004D07AB">
        <w:t>, School of Graduate and Continuing Studies in Diplomacy, Norwich University, David Gray, Campbell University, Summer 2012, “Challenges to International Counterterrorism Intelligence Sharing,” http://globalsecuritystudies.com/McGill%20Intel%20Share.pdf</w:t>
      </w:r>
    </w:p>
    <w:p w:rsidR="00A34C4E" w:rsidRPr="004D07AB" w:rsidRDefault="00A34C4E" w:rsidP="00A34C4E">
      <w:pPr>
        <w:rPr>
          <w:sz w:val="16"/>
        </w:rPr>
      </w:pPr>
      <w:r w:rsidRPr="004D07AB">
        <w:rPr>
          <w:sz w:val="16"/>
        </w:rPr>
        <w:t>In his article “Old Allies and New Friends: Intelligence-Sharing in the War on Terror”, Derek Reveron states “</w:t>
      </w:r>
      <w:r w:rsidRPr="004D07AB">
        <w:rPr>
          <w:rStyle w:val="StyleBoldUnderline"/>
          <w:highlight w:val="yellow"/>
        </w:rPr>
        <w:t>the war</w:t>
      </w:r>
      <w:r w:rsidRPr="004D07AB">
        <w:rPr>
          <w:rStyle w:val="StyleBoldUnderline"/>
        </w:rPr>
        <w:t xml:space="preserve"> on terror </w:t>
      </w:r>
      <w:r w:rsidRPr="004D07AB">
        <w:rPr>
          <w:rStyle w:val="StyleBoldUnderline"/>
          <w:highlight w:val="yellow"/>
        </w:rPr>
        <w:t>requires high levels of intel</w:t>
      </w:r>
      <w:r w:rsidRPr="004D07AB">
        <w:rPr>
          <w:rStyle w:val="StyleBoldUnderline"/>
        </w:rPr>
        <w:t xml:space="preserve">ligence </w:t>
      </w:r>
      <w:r w:rsidRPr="004D07AB">
        <w:rPr>
          <w:rStyle w:val="StyleBoldUnderline"/>
          <w:highlight w:val="yellow"/>
        </w:rPr>
        <w:t>to identify a threat</w:t>
      </w:r>
      <w:r w:rsidRPr="004D07AB">
        <w:rPr>
          <w:rStyle w:val="StyleBoldUnderline"/>
        </w:rPr>
        <w:t xml:space="preserve"> relative to the amount of force required to neutralize it</w:t>
      </w:r>
      <w:r w:rsidRPr="004D07AB">
        <w:rPr>
          <w:sz w:val="16"/>
        </w:rPr>
        <w:t xml:space="preserve">” as opposed to the Cold War where the opposite was true (455). As a result, </w:t>
      </w:r>
      <w:r w:rsidRPr="004D07AB">
        <w:rPr>
          <w:rStyle w:val="Emphasis"/>
          <w:highlight w:val="yellow"/>
        </w:rPr>
        <w:t>intel</w:t>
      </w:r>
      <w:r w:rsidRPr="004D07AB">
        <w:rPr>
          <w:rStyle w:val="Emphasis"/>
        </w:rPr>
        <w:t xml:space="preserve">ligence </w:t>
      </w:r>
      <w:r w:rsidRPr="004D07AB">
        <w:rPr>
          <w:rStyle w:val="Emphasis"/>
          <w:highlight w:val="yellow"/>
        </w:rPr>
        <w:t>is the cornerstone of effective c</w:t>
      </w:r>
      <w:r w:rsidRPr="004D07AB">
        <w:rPr>
          <w:rStyle w:val="Emphasis"/>
        </w:rPr>
        <w:t>ounter</w:t>
      </w:r>
      <w:r w:rsidRPr="004D07AB">
        <w:rPr>
          <w:rStyle w:val="Emphasis"/>
          <w:highlight w:val="yellow"/>
        </w:rPr>
        <w:t>t</w:t>
      </w:r>
      <w:r w:rsidRPr="004D07AB">
        <w:rPr>
          <w:rStyle w:val="Emphasis"/>
        </w:rPr>
        <w:t xml:space="preserve">errorism </w:t>
      </w:r>
      <w:r w:rsidRPr="004D07AB">
        <w:rPr>
          <w:rStyle w:val="Emphasis"/>
          <w:highlight w:val="yellow"/>
        </w:rPr>
        <w:t>op</w:t>
      </w:r>
      <w:r w:rsidRPr="004D07AB">
        <w:rPr>
          <w:rStyle w:val="Emphasis"/>
        </w:rPr>
        <w:t>eration</w:t>
      </w:r>
      <w:r w:rsidRPr="004D07AB">
        <w:rPr>
          <w:rStyle w:val="Emphasis"/>
          <w:highlight w:val="yellow"/>
        </w:rPr>
        <w:t>s</w:t>
      </w:r>
      <w:r w:rsidRPr="004D07AB">
        <w:rPr>
          <w:rStyle w:val="Emphasis"/>
        </w:rPr>
        <w:t xml:space="preserve"> in the post 9/11 world. </w:t>
      </w:r>
      <w:r w:rsidRPr="004D07AB">
        <w:rPr>
          <w:sz w:val="16"/>
        </w:rPr>
        <w:t xml:space="preserve">Though the </w:t>
      </w:r>
      <w:r w:rsidRPr="004D07AB">
        <w:rPr>
          <w:rStyle w:val="StyleBoldUnderline"/>
          <w:highlight w:val="yellow"/>
        </w:rPr>
        <w:t>U</w:t>
      </w:r>
      <w:r w:rsidRPr="004D07AB">
        <w:rPr>
          <w:rStyle w:val="StyleBoldUnderline"/>
        </w:rPr>
        <w:t xml:space="preserve">nited </w:t>
      </w:r>
      <w:r w:rsidRPr="004D07AB">
        <w:rPr>
          <w:rStyle w:val="StyleBoldUnderline"/>
          <w:highlight w:val="yellow"/>
        </w:rPr>
        <w:t>S</w:t>
      </w:r>
      <w:r w:rsidRPr="004D07AB">
        <w:rPr>
          <w:rStyle w:val="StyleBoldUnderline"/>
        </w:rPr>
        <w:t>tates</w:t>
      </w:r>
      <w:r w:rsidRPr="004D07AB">
        <w:rPr>
          <w:sz w:val="16"/>
        </w:rPr>
        <w:t xml:space="preserve"> has the most robust intelligence community in the world with immense capability, skills, and technology, </w:t>
      </w:r>
      <w:r w:rsidRPr="004D07AB">
        <w:t xml:space="preserve">its </w:t>
      </w:r>
      <w:r w:rsidRPr="004D07AB">
        <w:rPr>
          <w:rStyle w:val="StyleBoldUnderline"/>
          <w:highlight w:val="yellow"/>
        </w:rPr>
        <w:t>efficiency</w:t>
      </w:r>
      <w:r w:rsidRPr="004D07AB">
        <w:rPr>
          <w:rStyle w:val="StyleBoldUnderline"/>
        </w:rPr>
        <w:t xml:space="preserve"> in counterterrorism issues </w:t>
      </w:r>
      <w:r w:rsidRPr="004D07AB">
        <w:rPr>
          <w:rStyle w:val="StyleBoldUnderline"/>
          <w:highlight w:val="yellow"/>
        </w:rPr>
        <w:t xml:space="preserve">depends on </w:t>
      </w:r>
      <w:r w:rsidRPr="004D07AB">
        <w:rPr>
          <w:rStyle w:val="Emphasis"/>
          <w:highlight w:val="yellow"/>
        </w:rPr>
        <w:t>coalitions of</w:t>
      </w:r>
      <w:r w:rsidRPr="004D07AB">
        <w:rPr>
          <w:rStyle w:val="Emphasis"/>
        </w:rPr>
        <w:t xml:space="preserve"> both traditional </w:t>
      </w:r>
      <w:r w:rsidRPr="004D07AB">
        <w:rPr>
          <w:rStyle w:val="Emphasis"/>
          <w:highlight w:val="yellow"/>
        </w:rPr>
        <w:t>allies</w:t>
      </w:r>
      <w:r w:rsidRPr="004D07AB">
        <w:rPr>
          <w:rStyle w:val="Emphasis"/>
        </w:rPr>
        <w:t xml:space="preserve"> and new allies.</w:t>
      </w:r>
      <w:r w:rsidRPr="004D07AB">
        <w:rPr>
          <w:rStyle w:val="StyleBoldUnderline"/>
        </w:rPr>
        <w:t xml:space="preserve"> Traditional allies offer</w:t>
      </w:r>
      <w:r w:rsidRPr="004D07AB">
        <w:rPr>
          <w:sz w:val="16"/>
        </w:rPr>
        <w:t xml:space="preserve"> a certain degree of </w:t>
      </w:r>
      <w:r w:rsidRPr="004D07AB">
        <w:rPr>
          <w:rStyle w:val="StyleBoldUnderline"/>
        </w:rPr>
        <w:t>dependability</w:t>
      </w:r>
      <w:r w:rsidRPr="004D07AB">
        <w:rPr>
          <w:sz w:val="16"/>
        </w:rPr>
        <w:t xml:space="preserve"> through a tried and tested relationship based on similar values; however, </w:t>
      </w:r>
      <w:r w:rsidRPr="004D07AB">
        <w:rPr>
          <w:rStyle w:val="StyleBoldUnderline"/>
        </w:rPr>
        <w:t>newly cultivated allies</w:t>
      </w:r>
      <w:r w:rsidRPr="004D07AB">
        <w:rPr>
          <w:sz w:val="16"/>
        </w:rPr>
        <w:t xml:space="preserve"> in the war on terrorism </w:t>
      </w:r>
      <w:r w:rsidRPr="004D07AB">
        <w:rPr>
          <w:rStyle w:val="StyleBoldUnderline"/>
        </w:rPr>
        <w:t xml:space="preserve">offer invaluable insight into groups operating in their own back yard. </w:t>
      </w:r>
      <w:r w:rsidRPr="004D07AB">
        <w:rPr>
          <w:rStyle w:val="StyleBoldUnderline"/>
          <w:highlight w:val="yellow"/>
        </w:rPr>
        <w:t>The US can not act unilaterally</w:t>
      </w:r>
      <w:r w:rsidRPr="004D07AB">
        <w:rPr>
          <w:rStyle w:val="StyleBoldUnderline"/>
        </w:rPr>
        <w:t xml:space="preserve"> in the global fight against terrorism</w:t>
      </w:r>
      <w:r w:rsidRPr="004D07AB">
        <w:rPr>
          <w:rStyle w:val="Emphasis"/>
        </w:rPr>
        <w:t xml:space="preserve">. </w:t>
      </w:r>
      <w:r w:rsidRPr="004D07AB">
        <w:rPr>
          <w:rStyle w:val="Emphasis"/>
          <w:highlight w:val="yellow"/>
        </w:rPr>
        <w:t>It doesn’t have the resources to monitor every</w:t>
      </w:r>
      <w:r w:rsidRPr="004D07AB">
        <w:rPr>
          <w:rStyle w:val="Emphasis"/>
        </w:rPr>
        <w:t xml:space="preserve"> potential terrorist </w:t>
      </w:r>
      <w:r w:rsidRPr="004D07AB">
        <w:rPr>
          <w:rStyle w:val="Emphasis"/>
          <w:highlight w:val="yellow"/>
        </w:rPr>
        <w:t>hide-out nor does it have the time or capability to cultivate the</w:t>
      </w:r>
      <w:r w:rsidRPr="004D07AB">
        <w:rPr>
          <w:rStyle w:val="Emphasis"/>
        </w:rPr>
        <w:t xml:space="preserve"> cultural, linguistic, and CT </w:t>
      </w:r>
      <w:r w:rsidRPr="004D07AB">
        <w:rPr>
          <w:rStyle w:val="Emphasis"/>
          <w:highlight w:val="yellow"/>
        </w:rPr>
        <w:t>knowledge</w:t>
      </w:r>
      <w:r w:rsidRPr="004D07AB">
        <w:rPr>
          <w:rStyle w:val="Emphasis"/>
        </w:rPr>
        <w:t xml:space="preserve"> that its new </w:t>
      </w:r>
      <w:r w:rsidRPr="004D07AB">
        <w:rPr>
          <w:rStyle w:val="Emphasis"/>
          <w:highlight w:val="yellow"/>
        </w:rPr>
        <w:t>allies have</w:t>
      </w:r>
      <w:r w:rsidRPr="004D07AB">
        <w:rPr>
          <w:rStyle w:val="Emphasis"/>
        </w:rPr>
        <w:t xml:space="preserve"> readily available. </w:t>
      </w:r>
      <w:r w:rsidRPr="004D07AB">
        <w:rPr>
          <w:sz w:val="16"/>
        </w:rPr>
        <w:t xml:space="preserve">The Department of Defense’s 2005 Quadrennial Review clearly states that the United States "cannot meet today's complex challenges alone. </w:t>
      </w:r>
      <w:r w:rsidRPr="004D07AB">
        <w:rPr>
          <w:rStyle w:val="StyleBoldUnderline"/>
          <w:highlight w:val="yellow"/>
        </w:rPr>
        <w:t>Success requires</w:t>
      </w:r>
      <w:r w:rsidRPr="004D07AB">
        <w:rPr>
          <w:rStyle w:val="StyleBoldUnderline"/>
        </w:rPr>
        <w:t xml:space="preserve"> unified statecraft: the ability of </w:t>
      </w:r>
      <w:r w:rsidRPr="004D07AB">
        <w:rPr>
          <w:rStyle w:val="StyleBoldUnderline"/>
          <w:highlight w:val="yellow"/>
        </w:rPr>
        <w:t>the U.S.</w:t>
      </w:r>
      <w:r w:rsidRPr="004D07AB">
        <w:rPr>
          <w:rStyle w:val="StyleBoldUnderline"/>
        </w:rPr>
        <w:t xml:space="preserve"> government </w:t>
      </w:r>
      <w:r w:rsidRPr="004D07AB">
        <w:rPr>
          <w:rStyle w:val="StyleBoldUnderline"/>
          <w:highlight w:val="yellow"/>
        </w:rPr>
        <w:t>to bring to, bear all elements of</w:t>
      </w:r>
      <w:r w:rsidRPr="004D07AB">
        <w:rPr>
          <w:rStyle w:val="StyleBoldUnderline"/>
        </w:rPr>
        <w:t xml:space="preserve"> national </w:t>
      </w:r>
      <w:r w:rsidRPr="004D07AB">
        <w:rPr>
          <w:rStyle w:val="StyleBoldUnderline"/>
          <w:highlight w:val="yellow"/>
        </w:rPr>
        <w:t>power</w:t>
      </w:r>
      <w:r w:rsidRPr="004D07AB">
        <w:rPr>
          <w:rStyle w:val="StyleBoldUnderline"/>
        </w:rPr>
        <w:t xml:space="preserve"> at home and </w:t>
      </w:r>
      <w:r w:rsidRPr="004D07AB">
        <w:rPr>
          <w:rStyle w:val="StyleBoldUnderline"/>
          <w:highlight w:val="yellow"/>
        </w:rPr>
        <w:t>to work in close cooperation with allies and partners</w:t>
      </w:r>
      <w:r w:rsidRPr="004D07AB">
        <w:rPr>
          <w:rStyle w:val="StyleBoldUnderline"/>
        </w:rPr>
        <w:t xml:space="preserve"> abroad</w:t>
      </w:r>
      <w:r w:rsidRPr="004D07AB">
        <w:rPr>
          <w:sz w:val="16"/>
        </w:rPr>
        <w:t xml:space="preserve">" (qtd in Reveron, 467). </w:t>
      </w:r>
      <w:r w:rsidRPr="004D07AB">
        <w:rPr>
          <w:rStyle w:val="StyleBoldUnderline"/>
        </w:rPr>
        <w:t>The importance of coalition building for the war on terrorism is not lost on US decision-makers</w:t>
      </w:r>
      <w:r w:rsidRPr="004D07AB">
        <w:rPr>
          <w:sz w:val="16"/>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rsidR="00A34C4E" w:rsidRPr="004D07AB" w:rsidRDefault="00A34C4E" w:rsidP="00A34C4E"/>
    <w:p w:rsidR="00A34C4E" w:rsidRPr="004D07AB" w:rsidRDefault="00A34C4E" w:rsidP="00A34C4E">
      <w:pPr>
        <w:pStyle w:val="Heading4"/>
        <w:rPr>
          <w:rFonts w:cs="Times New Roman"/>
        </w:rPr>
      </w:pPr>
      <w:r w:rsidRPr="004D07AB">
        <w:rPr>
          <w:rFonts w:cs="Times New Roman"/>
        </w:rPr>
        <w:t xml:space="preserve">4. Over reliance on drones is bad- they increase anti American sentiment, limit out other stratagies, and are not a long term strategy, that’s Schwartz. </w:t>
      </w:r>
    </w:p>
    <w:p w:rsidR="00A34C4E" w:rsidRPr="004D07AB" w:rsidRDefault="00A34C4E" w:rsidP="00A34C4E"/>
    <w:p w:rsidR="00A34C4E" w:rsidRPr="00D17C4E" w:rsidRDefault="00A34C4E" w:rsidP="00A34C4E"/>
    <w:p w:rsidR="00A34C4E" w:rsidRDefault="00A34C4E" w:rsidP="00A34C4E">
      <w:pPr>
        <w:pStyle w:val="Heading3"/>
      </w:pPr>
      <w:r>
        <w:t>Politics</w:t>
      </w:r>
    </w:p>
    <w:p w:rsidR="00A34C4E" w:rsidRPr="006323C5" w:rsidRDefault="00A34C4E" w:rsidP="00A34C4E"/>
    <w:p w:rsidR="00A34C4E" w:rsidRDefault="00A34C4E" w:rsidP="00A34C4E">
      <w:pPr>
        <w:pStyle w:val="Heading4"/>
      </w:pPr>
      <w:r>
        <w:t>Iranian hardliners block necessary concessions – deal fails.</w:t>
      </w:r>
    </w:p>
    <w:p w:rsidR="00A34C4E" w:rsidRDefault="00A34C4E" w:rsidP="00A34C4E">
      <w:r>
        <w:t xml:space="preserve">Carlo </w:t>
      </w:r>
      <w:r w:rsidRPr="00660632">
        <w:rPr>
          <w:rStyle w:val="StyleStyleBold12pt"/>
        </w:rPr>
        <w:t>Davis 3/21</w:t>
      </w:r>
      <w:r>
        <w:t xml:space="preserve">/14, </w:t>
      </w:r>
      <w:r w:rsidRPr="00660632">
        <w:t>http://www.newrepublic.com/article/117116/russia-threatens-p51-iran-talks-does-it-really-have-power</w:t>
      </w:r>
    </w:p>
    <w:p w:rsidR="00A34C4E" w:rsidRDefault="00A34C4E" w:rsidP="00A34C4E"/>
    <w:p w:rsidR="00A34C4E" w:rsidRPr="00660632" w:rsidRDefault="00A34C4E" w:rsidP="00A34C4E">
      <w:pPr>
        <w:rPr>
          <w:sz w:val="16"/>
        </w:rPr>
      </w:pPr>
      <w:r w:rsidRPr="00660632">
        <w:rPr>
          <w:sz w:val="16"/>
        </w:rPr>
        <w:t xml:space="preserve">Of course, </w:t>
      </w:r>
      <w:r w:rsidRPr="008E4163">
        <w:rPr>
          <w:rStyle w:val="StyleBoldUnderline"/>
          <w:highlight w:val="cyan"/>
        </w:rPr>
        <w:t>securing a final deal</w:t>
      </w:r>
      <w:r w:rsidRPr="00660632">
        <w:rPr>
          <w:sz w:val="16"/>
        </w:rPr>
        <w:t xml:space="preserve"> in the P5+1 talks </w:t>
      </w:r>
      <w:r w:rsidRPr="008E4163">
        <w:rPr>
          <w:rStyle w:val="Emphasis"/>
          <w:highlight w:val="cyan"/>
        </w:rPr>
        <w:t>was already a massive uphill battle</w:t>
      </w:r>
      <w:r w:rsidRPr="008E4163">
        <w:rPr>
          <w:sz w:val="16"/>
          <w:highlight w:val="cyan"/>
        </w:rPr>
        <w:t xml:space="preserve"> </w:t>
      </w:r>
      <w:r w:rsidRPr="008E4163">
        <w:rPr>
          <w:rStyle w:val="StyleBoldUnderline"/>
          <w:highlight w:val="cyan"/>
        </w:rPr>
        <w:t xml:space="preserve">even </w:t>
      </w:r>
      <w:r w:rsidRPr="008E4163">
        <w:rPr>
          <w:rStyle w:val="Emphasis"/>
          <w:highlight w:val="cyan"/>
        </w:rPr>
        <w:t>without</w:t>
      </w:r>
      <w:r w:rsidRPr="00660632">
        <w:rPr>
          <w:rStyle w:val="Emphasis"/>
        </w:rPr>
        <w:t xml:space="preserve"> any potential </w:t>
      </w:r>
      <w:r w:rsidRPr="008E4163">
        <w:rPr>
          <w:rStyle w:val="Emphasis"/>
          <w:highlight w:val="cyan"/>
        </w:rPr>
        <w:t>Russian sabotage</w:t>
      </w:r>
      <w:r w:rsidRPr="00660632">
        <w:rPr>
          <w:sz w:val="16"/>
        </w:rPr>
        <w:t xml:space="preserve">. As Samore told Jeffrey Goldberg in February, </w:t>
      </w:r>
      <w:r w:rsidRPr="00220399">
        <w:rPr>
          <w:rStyle w:val="StyleBoldUnderline"/>
          <w:highlight w:val="cyan"/>
        </w:rPr>
        <w:t xml:space="preserve">the current talks have </w:t>
      </w:r>
      <w:r w:rsidRPr="00220399">
        <w:rPr>
          <w:rStyle w:val="Emphasis"/>
          <w:highlight w:val="cyan"/>
        </w:rPr>
        <w:t>almost zero chance</w:t>
      </w:r>
      <w:r w:rsidRPr="00220399">
        <w:rPr>
          <w:rStyle w:val="StyleBoldUnderline"/>
          <w:highlight w:val="cyan"/>
        </w:rPr>
        <w:t xml:space="preserve"> of achieving</w:t>
      </w:r>
      <w:r w:rsidRPr="00660632">
        <w:rPr>
          <w:rStyle w:val="StyleBoldUnderline"/>
        </w:rPr>
        <w:t xml:space="preserve"> the level of </w:t>
      </w:r>
      <w:r w:rsidRPr="00220399">
        <w:rPr>
          <w:rStyle w:val="StyleBoldUnderline"/>
          <w:highlight w:val="cyan"/>
        </w:rPr>
        <w:t>nuclear dismantlement</w:t>
      </w:r>
      <w:r w:rsidRPr="00660632">
        <w:rPr>
          <w:rStyle w:val="StyleBoldUnderline"/>
        </w:rPr>
        <w:t xml:space="preserve"> that Western powers are demanding;</w:t>
      </w:r>
      <w:r w:rsidRPr="00660632">
        <w:rPr>
          <w:sz w:val="16"/>
        </w:rPr>
        <w:t xml:space="preserve"> </w:t>
      </w:r>
      <w:r w:rsidRPr="00EF7982">
        <w:rPr>
          <w:rStyle w:val="StyleBoldUnderline"/>
          <w:highlight w:val="cyan"/>
        </w:rPr>
        <w:t>the powerful influence of hardliners in Iran means</w:t>
      </w:r>
      <w:r w:rsidRPr="00EF7982">
        <w:rPr>
          <w:rStyle w:val="StyleBoldUnderline"/>
        </w:rPr>
        <w:t xml:space="preserve"> that</w:t>
      </w:r>
      <w:r w:rsidRPr="00660632">
        <w:rPr>
          <w:sz w:val="16"/>
        </w:rPr>
        <w:t xml:space="preserve"> President Hassan </w:t>
      </w:r>
      <w:r w:rsidRPr="00EF7982">
        <w:rPr>
          <w:rStyle w:val="StyleBoldUnderline"/>
          <w:highlight w:val="cyan"/>
        </w:rPr>
        <w:t>Rouhani “</w:t>
      </w:r>
      <w:r w:rsidRPr="00EF7982">
        <w:rPr>
          <w:rStyle w:val="Emphasis"/>
          <w:highlight w:val="cyan"/>
        </w:rPr>
        <w:t>cannot make the</w:t>
      </w:r>
      <w:r w:rsidRPr="00EF7982">
        <w:rPr>
          <w:rStyle w:val="Emphasis"/>
        </w:rPr>
        <w:t xml:space="preserve"> kinds of </w:t>
      </w:r>
      <w:r w:rsidRPr="00EF7982">
        <w:rPr>
          <w:rStyle w:val="Emphasis"/>
          <w:highlight w:val="cyan"/>
        </w:rPr>
        <w:t>concessions necessary</w:t>
      </w:r>
      <w:r w:rsidRPr="00660632">
        <w:rPr>
          <w:sz w:val="16"/>
        </w:rPr>
        <w:t xml:space="preserve">” </w:t>
      </w:r>
      <w:r w:rsidRPr="00660632">
        <w:rPr>
          <w:rStyle w:val="StyleBoldUnderline"/>
        </w:rPr>
        <w:t>to achieve a successful final deal.</w:t>
      </w:r>
      <w:r w:rsidRPr="00660632">
        <w:rPr>
          <w:sz w:val="16"/>
        </w:rPr>
        <w:t xml:space="preserve"> </w:t>
      </w:r>
      <w:r w:rsidRPr="00660632">
        <w:rPr>
          <w:rStyle w:val="StyleBoldUnderline"/>
        </w:rPr>
        <w:t xml:space="preserve">If Putin’s goal is to see Obama’s Iranian dreams come to naught, </w:t>
      </w:r>
      <w:r w:rsidRPr="00660632">
        <w:rPr>
          <w:rStyle w:val="Emphasis"/>
        </w:rPr>
        <w:t>he might do best to just sit back and enjoy the ride</w:t>
      </w:r>
      <w:r w:rsidRPr="00660632">
        <w:rPr>
          <w:sz w:val="16"/>
        </w:rPr>
        <w:t>.</w:t>
      </w:r>
    </w:p>
    <w:p w:rsidR="00A34C4E" w:rsidRDefault="00A34C4E" w:rsidP="00A34C4E">
      <w:pPr>
        <w:pStyle w:val="Heading4"/>
      </w:pPr>
      <w:r>
        <w:t>Senate letter requires Iran to abandon enrichment – alternative is sanctions.</w:t>
      </w:r>
    </w:p>
    <w:p w:rsidR="00A34C4E" w:rsidRDefault="00A34C4E" w:rsidP="00A34C4E">
      <w:r>
        <w:t xml:space="preserve">Jennifer </w:t>
      </w:r>
      <w:r w:rsidRPr="0056033E">
        <w:rPr>
          <w:rStyle w:val="StyleStyleBold12pt"/>
        </w:rPr>
        <w:t>Rubin 3/17</w:t>
      </w:r>
      <w:r>
        <w:t xml:space="preserve">/14, Wash Post, </w:t>
      </w:r>
      <w:r w:rsidRPr="0056033E">
        <w:t>http://www.washingtonpost.com/blogs/right-turn/wp/2014/03/17/senate-again-tries-to-stiffen-obamas-spine-on-iran/</w:t>
      </w:r>
    </w:p>
    <w:p w:rsidR="00A34C4E" w:rsidRDefault="00A34C4E" w:rsidP="00A34C4E"/>
    <w:p w:rsidR="00A34C4E" w:rsidRPr="0056033E" w:rsidRDefault="00A34C4E" w:rsidP="00A34C4E">
      <w:pPr>
        <w:rPr>
          <w:sz w:val="16"/>
        </w:rPr>
      </w:pPr>
      <w:r w:rsidRPr="003D541A">
        <w:rPr>
          <w:rStyle w:val="StyleBoldUnderline"/>
          <w:highlight w:val="cyan"/>
        </w:rPr>
        <w:t>The letter sets out the principles that should be embodied in a final deal including: no right for Iran to enrich uranium</w:t>
      </w:r>
      <w:r w:rsidRPr="003D541A">
        <w:rPr>
          <w:sz w:val="16"/>
          <w:highlight w:val="cyan"/>
        </w:rPr>
        <w:t>;</w:t>
      </w:r>
      <w:r w:rsidRPr="0056033E">
        <w:rPr>
          <w:sz w:val="16"/>
        </w:rPr>
        <w:t xml:space="preserve"> dismantling Iran’s nuclear weapons program and preventing it “from ever having a uranium or plutonium path to a nuclear bomb”; addressing the issues in “United Nations Security Council resolutions, including any military dimensions of its nuclear program”; and robust sanctions. The letter also makes clear that if Iran violates the interim deal, uses talks as a stalling tactic or walks away from the talks, “pressure will intensify.” </w:t>
      </w:r>
      <w:r w:rsidRPr="00A723AA">
        <w:rPr>
          <w:rStyle w:val="StyleBoldUnderline"/>
          <w:highlight w:val="cyan"/>
        </w:rPr>
        <w:t>This</w:t>
      </w:r>
      <w:r w:rsidRPr="00DA75DB">
        <w:rPr>
          <w:rStyle w:val="StyleBoldUnderline"/>
        </w:rPr>
        <w:t xml:space="preserve"> comes in the context of the next round of Iran talks</w:t>
      </w:r>
      <w:r w:rsidRPr="0056033E">
        <w:rPr>
          <w:sz w:val="16"/>
        </w:rPr>
        <w:t xml:space="preserve"> in </w:t>
      </w:r>
      <w:r w:rsidRPr="00DA75DB">
        <w:rPr>
          <w:rStyle w:val="StyleBoldUnderline"/>
        </w:rPr>
        <w:t xml:space="preserve">Geneva and </w:t>
      </w:r>
      <w:r w:rsidRPr="004110C8">
        <w:rPr>
          <w:rStyle w:val="StyleBoldUnderline"/>
          <w:highlight w:val="cyan"/>
        </w:rPr>
        <w:t xml:space="preserve">marks the first time the Senate </w:t>
      </w:r>
      <w:r w:rsidRPr="004110C8">
        <w:rPr>
          <w:rStyle w:val="Emphasis"/>
          <w:highlight w:val="cyan"/>
        </w:rPr>
        <w:t>has gone on record</w:t>
      </w:r>
      <w:r w:rsidRPr="00DA75DB">
        <w:rPr>
          <w:rStyle w:val="StyleBoldUnderline"/>
        </w:rPr>
        <w:t xml:space="preserve"> </w:t>
      </w:r>
      <w:r w:rsidRPr="004110C8">
        <w:rPr>
          <w:rStyle w:val="StyleBoldUnderline"/>
          <w:highlight w:val="cyan"/>
        </w:rPr>
        <w:t>with</w:t>
      </w:r>
      <w:r w:rsidRPr="00DA75DB">
        <w:rPr>
          <w:rStyle w:val="StyleBoldUnderline"/>
        </w:rPr>
        <w:t xml:space="preserve"> a statement of the final </w:t>
      </w:r>
      <w:r w:rsidRPr="004110C8">
        <w:rPr>
          <w:rStyle w:val="StyleBoldUnderline"/>
          <w:highlight w:val="cyan"/>
        </w:rPr>
        <w:t>terms of an acceptable deal</w:t>
      </w:r>
      <w:r w:rsidRPr="00DA75DB">
        <w:rPr>
          <w:rStyle w:val="StyleBoldUnderline"/>
        </w:rPr>
        <w:t xml:space="preserve">. The Senate is insistent that it be involved in the outcome of talks and potential resumption of sanctions; </w:t>
      </w:r>
      <w:r w:rsidRPr="003C54CC">
        <w:rPr>
          <w:rStyle w:val="Emphasis"/>
          <w:highlight w:val="cyan"/>
        </w:rPr>
        <w:t>no free hand will be given to the administration</w:t>
      </w:r>
      <w:r w:rsidRPr="0056033E">
        <w:rPr>
          <w:sz w:val="16"/>
        </w:rPr>
        <w:t xml:space="preserve">. The letter omits any mention of the potential for military action. Perhaps that is simply an effort to focus attention, for now, on the impending talks. Maybe it is simply recognition that no one believes the administration will actually act militarily. Even this letter was too much for a number of Democrats. Senate sources tell me Sen. Carl Levin (D-Mich.) tried to stop its momentum with an alternative that focuses on enforcement of a potential deal. That suggests the White House is still loath to let Congress have its say. Certainly, the administration gives every sign that it is desperate to continue talks and avoid having to take more dramatic steps (economic or military) against the Iranian regime. </w:t>
      </w:r>
      <w:r w:rsidRPr="00DA75DB">
        <w:rPr>
          <w:rStyle w:val="StyleBoldUnderline"/>
        </w:rPr>
        <w:t xml:space="preserve">Two factors </w:t>
      </w:r>
      <w:r w:rsidRPr="00DA75DB">
        <w:rPr>
          <w:rStyle w:val="Emphasis"/>
        </w:rPr>
        <w:t xml:space="preserve">overshadow </w:t>
      </w:r>
      <w:r w:rsidRPr="00DA75DB">
        <w:rPr>
          <w:rStyle w:val="StyleBoldUnderline"/>
        </w:rPr>
        <w:t>the administration’s evident desire to defer action in favor of endless, fruitless talks</w:t>
      </w:r>
      <w:r w:rsidRPr="0056033E">
        <w:rPr>
          <w:sz w:val="16"/>
        </w:rPr>
        <w:t>. First</w:t>
      </w:r>
      <w:r w:rsidRPr="003C54CC">
        <w:rPr>
          <w:sz w:val="16"/>
          <w:highlight w:val="cyan"/>
        </w:rPr>
        <w:t xml:space="preserve">, </w:t>
      </w:r>
      <w:r w:rsidRPr="003C54CC">
        <w:rPr>
          <w:rStyle w:val="Emphasis"/>
          <w:highlight w:val="cyan"/>
        </w:rPr>
        <w:t>Iran is unlikely to do any of the items listed in the letter</w:t>
      </w:r>
      <w:r w:rsidRPr="003C54CC">
        <w:rPr>
          <w:sz w:val="16"/>
          <w:highlight w:val="cyan"/>
        </w:rPr>
        <w:t>.</w:t>
      </w:r>
      <w:r w:rsidRPr="0056033E">
        <w:rPr>
          <w:sz w:val="16"/>
        </w:rPr>
        <w:t xml:space="preserve"> </w:t>
      </w:r>
      <w:r w:rsidRPr="00DA75DB">
        <w:rPr>
          <w:rStyle w:val="StyleBoldUnderline"/>
        </w:rPr>
        <w:t>Pro-sanctions advocates in Congress will then have added justification for pushing Iran to the brink of economic collapse</w:t>
      </w:r>
      <w:r w:rsidRPr="0056033E">
        <w:rPr>
          <w:sz w:val="16"/>
        </w:rPr>
        <w:t xml:space="preserve">. Second, </w:t>
      </w:r>
      <w:r w:rsidRPr="00DA75DB">
        <w:rPr>
          <w:rStyle w:val="StyleBoldUnderline"/>
        </w:rPr>
        <w:t xml:space="preserve">we’re arriving at the point at </w:t>
      </w:r>
      <w:r w:rsidRPr="003C54CC">
        <w:rPr>
          <w:rStyle w:val="StyleBoldUnderline"/>
        </w:rPr>
        <w:t xml:space="preserve">which </w:t>
      </w:r>
      <w:r w:rsidRPr="003C54CC">
        <w:rPr>
          <w:rStyle w:val="Emphasis"/>
          <w:highlight w:val="cyan"/>
        </w:rPr>
        <w:t>the real barrier</w:t>
      </w:r>
      <w:r w:rsidRPr="003C54CC">
        <w:rPr>
          <w:rStyle w:val="StyleBoldUnderline"/>
          <w:highlight w:val="cyan"/>
        </w:rPr>
        <w:t xml:space="preserve"> to Iran’s attainment of a nuclear weapons capability </w:t>
      </w:r>
      <w:r w:rsidRPr="003C54CC">
        <w:rPr>
          <w:rStyle w:val="Emphasis"/>
          <w:highlight w:val="cyan"/>
        </w:rPr>
        <w:t>is Israel’s military</w:t>
      </w:r>
      <w:r w:rsidRPr="003C54CC">
        <w:rPr>
          <w:sz w:val="16"/>
        </w:rPr>
        <w:t xml:space="preserve">. </w:t>
      </w:r>
      <w:r w:rsidRPr="003C54CC">
        <w:rPr>
          <w:rStyle w:val="StyleBoldUnderline"/>
        </w:rPr>
        <w:t>The</w:t>
      </w:r>
      <w:r w:rsidRPr="00DA75DB">
        <w:rPr>
          <w:rStyle w:val="StyleBoldUnderline"/>
        </w:rPr>
        <w:t xml:space="preserve"> rest at this point, especially given the administration’s lack of credibility, </w:t>
      </w:r>
      <w:r w:rsidRPr="00DA75DB">
        <w:rPr>
          <w:rStyle w:val="Emphasis"/>
        </w:rPr>
        <w:t>is noise</w:t>
      </w:r>
      <w:r w:rsidRPr="0056033E">
        <w:rPr>
          <w:sz w:val="16"/>
        </w:rPr>
        <w:t>.</w:t>
      </w:r>
    </w:p>
    <w:p w:rsidR="00A34C4E" w:rsidRDefault="00A34C4E" w:rsidP="00A34C4E">
      <w:pPr>
        <w:pStyle w:val="Heading4"/>
      </w:pPr>
      <w:r>
        <w:t>Obama has no PC.</w:t>
      </w:r>
    </w:p>
    <w:p w:rsidR="00A34C4E" w:rsidRDefault="00A34C4E" w:rsidP="00A34C4E">
      <w:r>
        <w:t xml:space="preserve">Charlie </w:t>
      </w:r>
      <w:r w:rsidRPr="00A06E51">
        <w:rPr>
          <w:rStyle w:val="StyleStyleBold12pt"/>
        </w:rPr>
        <w:t>Cook 3/24</w:t>
      </w:r>
      <w:r>
        <w:t xml:space="preserve">/14, National Journal, </w:t>
      </w:r>
      <w:r w:rsidRPr="00A06E51">
        <w:t>http://www.govexec.com/oversight/on-politics/2014/03/six-ways-washington-will-stay-same/81103/?oref=dropdown</w:t>
      </w:r>
    </w:p>
    <w:p w:rsidR="00A34C4E" w:rsidRDefault="00A34C4E" w:rsidP="00A34C4E"/>
    <w:p w:rsidR="00A34C4E" w:rsidRPr="00A06E51" w:rsidRDefault="00A34C4E" w:rsidP="00A34C4E">
      <w:pPr>
        <w:rPr>
          <w:sz w:val="16"/>
        </w:rPr>
      </w:pPr>
      <w:r w:rsidRPr="00A06E51">
        <w:rPr>
          <w:sz w:val="16"/>
        </w:rPr>
        <w:t xml:space="preserve">President </w:t>
      </w:r>
      <w:r w:rsidRPr="00B3755D">
        <w:rPr>
          <w:rStyle w:val="StyleBoldUnderline"/>
          <w:highlight w:val="cyan"/>
        </w:rPr>
        <w:t>Obama's job-approval ratings are very likely to remain</w:t>
      </w:r>
      <w:r w:rsidRPr="00A06E51">
        <w:rPr>
          <w:rStyle w:val="StyleBoldUnderline"/>
        </w:rPr>
        <w:t xml:space="preserve"> pretty much </w:t>
      </w:r>
      <w:r w:rsidRPr="00B3755D">
        <w:rPr>
          <w:rStyle w:val="StyleBoldUnderline"/>
          <w:highlight w:val="cyan"/>
        </w:rPr>
        <w:t>where they are</w:t>
      </w:r>
      <w:r w:rsidRPr="00A06E51">
        <w:rPr>
          <w:rStyle w:val="StyleBoldUnderline"/>
        </w:rPr>
        <w:t xml:space="preserve"> today, </w:t>
      </w:r>
      <w:r w:rsidRPr="00B3755D">
        <w:rPr>
          <w:rStyle w:val="StyleBoldUnderline"/>
          <w:highlight w:val="cyan"/>
        </w:rPr>
        <w:t xml:space="preserve">which means he will be running </w:t>
      </w:r>
      <w:r w:rsidRPr="00B3755D">
        <w:rPr>
          <w:rStyle w:val="Emphasis"/>
          <w:highlight w:val="cyan"/>
        </w:rPr>
        <w:t>pretty low on political capital.</w:t>
      </w:r>
      <w:r w:rsidRPr="00A06E51">
        <w:rPr>
          <w:sz w:val="16"/>
        </w:rPr>
        <w:t xml:space="preserve"> His approval generally oscillates between 38 and 46 percent in most polls, with disapproval usually between 50 and 54 percent (looking only at polls using live interviewers). Obama's approval ratings have ranged from as low as 38 percent in Fox and occasional Gallup nightly tracking to as high as 46 percent in polling by ABC News/Washington Post, CBS News/New York Times, and at times, Gallup. Most often, the president's approval rating runs around 41 percent, as NBC News/Wall Street Journal and the most recent CBS/NYT poll found. Obama's disapproval numbers have run from as low as 47 percent in older CBS News polls to as high as 54 percent in NBC/WSJ's and Fox's polling (there is a Bloomberg News poll that was something of an outlier that showed 48 percent for both approval and disapproval of the president). The most recent (March 14-16) Gallup tracking shows 40 percent approval, 55 percent disapproval. If Obama were a stock, you would say he has a narrow trading range, with a high floor and a low ceiling. </w:t>
      </w:r>
      <w:r w:rsidRPr="00A06E51">
        <w:rPr>
          <w:rStyle w:val="StyleBoldUnderline"/>
        </w:rPr>
        <w:t>Barring some cataclysmic event,</w:t>
      </w:r>
      <w:r w:rsidRPr="00A06E51">
        <w:rPr>
          <w:sz w:val="16"/>
        </w:rPr>
        <w:t xml:space="preserve"> </w:t>
      </w:r>
      <w:r w:rsidRPr="00A06E51">
        <w:rPr>
          <w:rStyle w:val="StyleBoldUnderline"/>
        </w:rPr>
        <w:t xml:space="preserve">his approval is unlikely to stay below 38 percent or above 46 percent for long, meaning that his political capital will remain pretty low </w:t>
      </w:r>
      <w:r w:rsidRPr="00B3755D">
        <w:rPr>
          <w:rStyle w:val="StyleBoldUnderline"/>
          <w:highlight w:val="cyan"/>
        </w:rPr>
        <w:t>for the duration of his presidency</w:t>
      </w:r>
      <w:r w:rsidRPr="00B3755D">
        <w:rPr>
          <w:sz w:val="16"/>
          <w:highlight w:val="cyan"/>
        </w:rPr>
        <w:t>.</w:t>
      </w:r>
    </w:p>
    <w:p w:rsidR="00A34C4E" w:rsidRPr="00463CD5" w:rsidRDefault="00A34C4E" w:rsidP="00A34C4E"/>
    <w:p w:rsidR="00A34C4E" w:rsidRDefault="00A34C4E" w:rsidP="00A34C4E">
      <w:pPr>
        <w:pStyle w:val="Heading4"/>
      </w:pPr>
      <w:r>
        <w:t>Obama lost on IMF reforms.</w:t>
      </w:r>
    </w:p>
    <w:p w:rsidR="00A34C4E" w:rsidRDefault="00A34C4E" w:rsidP="00A34C4E">
      <w:r w:rsidRPr="005C3976">
        <w:t xml:space="preserve">Todd </w:t>
      </w:r>
      <w:r w:rsidRPr="005C3976">
        <w:rPr>
          <w:rStyle w:val="StyleStyleBold12pt"/>
        </w:rPr>
        <w:t>Beamon 3/25</w:t>
      </w:r>
      <w:r>
        <w:t xml:space="preserve">/14, </w:t>
      </w:r>
      <w:r w:rsidRPr="005C3976">
        <w:t>http://www.newsmax.com/Newsfront/Ukraine-aid-bill-IMF/2014/03/25/id/561679/</w:t>
      </w:r>
    </w:p>
    <w:p w:rsidR="00A34C4E" w:rsidRDefault="00A34C4E" w:rsidP="00A34C4E"/>
    <w:p w:rsidR="00A34C4E" w:rsidRPr="005C3976" w:rsidRDefault="00A34C4E" w:rsidP="00A34C4E">
      <w:pPr>
        <w:rPr>
          <w:sz w:val="16"/>
        </w:rPr>
      </w:pPr>
      <w:r w:rsidRPr="00DD289B">
        <w:rPr>
          <w:rStyle w:val="StyleBoldUnderline"/>
          <w:highlight w:val="cyan"/>
        </w:rPr>
        <w:t xml:space="preserve">In </w:t>
      </w:r>
      <w:r w:rsidRPr="00DD289B">
        <w:rPr>
          <w:rStyle w:val="Emphasis"/>
          <w:highlight w:val="cyan"/>
        </w:rPr>
        <w:t>a setback</w:t>
      </w:r>
      <w:r w:rsidRPr="00DD289B">
        <w:rPr>
          <w:rStyle w:val="StyleBoldUnderline"/>
          <w:highlight w:val="cyan"/>
        </w:rPr>
        <w:t xml:space="preserve"> for</w:t>
      </w:r>
      <w:r w:rsidRPr="005C3976">
        <w:rPr>
          <w:sz w:val="16"/>
        </w:rPr>
        <w:t xml:space="preserve"> the </w:t>
      </w:r>
      <w:r w:rsidRPr="00DD289B">
        <w:rPr>
          <w:rStyle w:val="StyleBoldUnderline"/>
          <w:highlight w:val="cyan"/>
        </w:rPr>
        <w:t>Obama</w:t>
      </w:r>
      <w:r w:rsidRPr="005C3976">
        <w:rPr>
          <w:sz w:val="16"/>
        </w:rPr>
        <w:t xml:space="preserve"> administration, </w:t>
      </w:r>
      <w:r w:rsidRPr="00DD289B">
        <w:rPr>
          <w:rStyle w:val="StyleBoldUnderline"/>
          <w:highlight w:val="cyan"/>
        </w:rPr>
        <w:t>Senate Republicans</w:t>
      </w:r>
      <w:r w:rsidRPr="005C3976">
        <w:rPr>
          <w:sz w:val="16"/>
        </w:rPr>
        <w:t xml:space="preserve"> on Tuesday forced Democrats </w:t>
      </w:r>
      <w:r w:rsidRPr="005C3976">
        <w:rPr>
          <w:rStyle w:val="StyleBoldUnderline"/>
        </w:rPr>
        <w:t xml:space="preserve">to withdraw a provision that would have </w:t>
      </w:r>
      <w:r w:rsidRPr="00DD289B">
        <w:rPr>
          <w:rStyle w:val="StyleBoldUnderline"/>
          <w:highlight w:val="cyan"/>
        </w:rPr>
        <w:t>blocked legislation to provide $1 billion in loan guarantees to Ukraine</w:t>
      </w:r>
      <w:r w:rsidRPr="005C3976">
        <w:rPr>
          <w:rStyle w:val="StyleBoldUnderline"/>
        </w:rPr>
        <w:t xml:space="preserve"> and sanction Russia</w:t>
      </w:r>
      <w:r w:rsidRPr="005C3976">
        <w:rPr>
          <w:sz w:val="16"/>
        </w:rPr>
        <w:t xml:space="preserve"> for its annexation of Crimea. </w:t>
      </w:r>
      <w:r w:rsidRPr="005C3976">
        <w:rPr>
          <w:rStyle w:val="StyleBoldUnderline"/>
        </w:rPr>
        <w:t>The bill would have</w:t>
      </w:r>
      <w:r w:rsidRPr="005C3976">
        <w:rPr>
          <w:sz w:val="16"/>
        </w:rPr>
        <w:t xml:space="preserve"> provided the loan guarantees and imposed sanctions on Russia for its military actions in Ukraine and Crimea. But it also </w:t>
      </w:r>
      <w:r w:rsidRPr="005C3976">
        <w:rPr>
          <w:rStyle w:val="StyleBoldUnderline"/>
        </w:rPr>
        <w:t>included a</w:t>
      </w:r>
      <w:r w:rsidRPr="005C3976">
        <w:rPr>
          <w:sz w:val="16"/>
        </w:rPr>
        <w:t xml:space="preserve"> White House </w:t>
      </w:r>
      <w:r w:rsidRPr="005C3976">
        <w:rPr>
          <w:rStyle w:val="StyleBoldUnderline"/>
        </w:rPr>
        <w:t xml:space="preserve">provision to broaden the lending capacity of the </w:t>
      </w:r>
      <w:r w:rsidRPr="005C3976">
        <w:rPr>
          <w:rStyle w:val="Emphasis"/>
        </w:rPr>
        <w:t>I</w:t>
      </w:r>
      <w:r w:rsidRPr="005C3976">
        <w:rPr>
          <w:sz w:val="16"/>
        </w:rPr>
        <w:t xml:space="preserve">nternational </w:t>
      </w:r>
      <w:r w:rsidRPr="005C3976">
        <w:rPr>
          <w:rStyle w:val="Emphasis"/>
        </w:rPr>
        <w:t>M</w:t>
      </w:r>
      <w:r w:rsidRPr="005C3976">
        <w:rPr>
          <w:sz w:val="16"/>
        </w:rPr>
        <w:t xml:space="preserve">onetary </w:t>
      </w:r>
      <w:r w:rsidRPr="005C3976">
        <w:rPr>
          <w:rStyle w:val="Emphasis"/>
        </w:rPr>
        <w:t>F</w:t>
      </w:r>
      <w:r w:rsidRPr="005C3976">
        <w:rPr>
          <w:sz w:val="16"/>
        </w:rPr>
        <w:t>und. Republicans opposed the IMF measure, saying that it was more important to immediately codify sanctions against Russian President Vladimir Putin and send assistance to Ukraine. Eight Senate Republicans introduced an amendment to the Senate measure to remove the IMF provision. "By adding the IMF issue to this debate, the administration is choosing to divide Congress, weakening our unified front and delaying this urgent help," said Wisconsin GOP Sen. Ron Johnson. Sen. Mike Lee, the Utah Republican, agreed. "</w:t>
      </w:r>
      <w:r w:rsidRPr="00DD289B">
        <w:rPr>
          <w:rStyle w:val="StyleBoldUnderline"/>
          <w:highlight w:val="cyan"/>
        </w:rPr>
        <w:t xml:space="preserve">In choosing to </w:t>
      </w:r>
      <w:r w:rsidRPr="00DD289B">
        <w:rPr>
          <w:rStyle w:val="Emphasis"/>
          <w:highlight w:val="cyan"/>
        </w:rPr>
        <w:t>pick this fight</w:t>
      </w:r>
      <w:r w:rsidRPr="00DD289B">
        <w:rPr>
          <w:rStyle w:val="StyleBoldUnderline"/>
          <w:highlight w:val="cyan"/>
        </w:rPr>
        <w:t xml:space="preserve"> with Congress</w:t>
      </w:r>
      <w:r w:rsidRPr="00DD289B">
        <w:rPr>
          <w:sz w:val="16"/>
          <w:highlight w:val="cyan"/>
        </w:rPr>
        <w:t xml:space="preserve">, </w:t>
      </w:r>
      <w:r w:rsidRPr="00DD289B">
        <w:rPr>
          <w:rStyle w:val="StyleBoldUnderline"/>
          <w:highlight w:val="cyan"/>
        </w:rPr>
        <w:t>the administration is signaling to</w:t>
      </w:r>
      <w:r w:rsidRPr="005C3976">
        <w:rPr>
          <w:sz w:val="16"/>
        </w:rPr>
        <w:t xml:space="preserve"> President </w:t>
      </w:r>
      <w:r w:rsidRPr="005C3976">
        <w:rPr>
          <w:rStyle w:val="StyleBoldUnderline"/>
        </w:rPr>
        <w:t>Putin a real lack of seriousness</w:t>
      </w:r>
      <w:r w:rsidRPr="005C3976">
        <w:rPr>
          <w:sz w:val="16"/>
        </w:rPr>
        <w:t xml:space="preserve"> in actually addressing the Russian government's conduct," he said. Other Republicans speaking against the IMF provision were Sens. John McCain of Arizona and Bob Corker of Tennessee. Corker is the ranking Republican on the Senate Foreign Relations Committee. The original bill was proposed by Sen. Bob Menendez, the New Jersey Democrat who chairs the panel. The Senate is expected to vote on the altered bill on Thursday. The chamber had voted to end debate Monday night. Senate Majority Leader Harry Reid announced that the IMF provision would be struck from the legislation. The Nevada Democrat said that while he strongly supported IMF reform, the main thing was to get assistance to Ukraine. "We have to get IMF reform. But we can't hold up the other," Reid said. "As much as I think a majority of the Senate would like to have gotten that done with IMF in it, it was headed to nowhere in the House." In addition, the House Foreign Affairs Committee approved its own version of the measure on Tuesday — and it appeared that Congress could send its first rebuke to Russia for its annexation of Crimea by the end of the week. “How the United States meets the Russian invasion of Crimea matters — it’s related to the future vitality of NATO, the negotiations with Iran over its nuclear program, and our own energy policy regarding the export of natural gas," Senate Minority Leader Mitch McConnell said during floor debate on the GOP amendment. "So many developments have unfolded in this crisis in the weeks since the bill was drafted that the legislation will have to be modified — at least to take those realities into account," he added. "And in order for it to become law, the controversial IMF provision must be removed." Menendez, for his part, said he understood the political realities behind of the legislation. "We cannot and should not stand for the violations of international norms that were perpetrated on Crimea by Russia," he said during debate. "The world is watching — and the world's superpower cannot be seen as incapable of rising to Russia's challenge." In the House, Speaker John Boehner said that the IMF provision was "unrelated" to helping Ukraine and that "all it’s going to do is slow the whole process down. "I would hope that we would find a common ground and pass it, so that we can help our friends," the Ohio Republican said. The IMF provision would have increased the power of emerging countries and would have moved $63 billion from a crisis fund to a general account that could be used for economic stabilization efforts worldwide, The Hill reports. </w:t>
      </w:r>
      <w:r w:rsidRPr="005C3976">
        <w:rPr>
          <w:rStyle w:val="StyleBoldUnderline"/>
        </w:rPr>
        <w:t xml:space="preserve">The White House expressed regret </w:t>
      </w:r>
      <w:r w:rsidRPr="005C3976">
        <w:rPr>
          <w:sz w:val="16"/>
        </w:rPr>
        <w:t>over the Senate move.</w:t>
      </w:r>
    </w:p>
    <w:p w:rsidR="00A34C4E" w:rsidRDefault="00A34C4E" w:rsidP="00A34C4E">
      <w:pPr>
        <w:pStyle w:val="Heading4"/>
      </w:pPr>
      <w:r>
        <w:t>CIA report kills PC.</w:t>
      </w:r>
    </w:p>
    <w:p w:rsidR="00A34C4E" w:rsidRDefault="00A34C4E" w:rsidP="00A34C4E">
      <w:r w:rsidRPr="00463CD5">
        <w:rPr>
          <w:rStyle w:val="StyleStyleBold12pt"/>
        </w:rPr>
        <w:t>Kappler and Braun 3/24</w:t>
      </w:r>
      <w:r>
        <w:t xml:space="preserve">/14, Boston Globe, </w:t>
      </w:r>
      <w:r w:rsidRPr="00463CD5">
        <w:t>http://www.boston.com/news/nation/washington/2014/03/24/terror-report-release-may-fuel-congress-cia-spat/7HEmC84J6zCyR1TBvTmucN/story.html</w:t>
      </w:r>
    </w:p>
    <w:p w:rsidR="00A34C4E" w:rsidRDefault="00A34C4E" w:rsidP="00A34C4E"/>
    <w:p w:rsidR="00A34C4E" w:rsidRPr="00463CD5" w:rsidRDefault="00A34C4E" w:rsidP="00A34C4E">
      <w:pPr>
        <w:rPr>
          <w:sz w:val="16"/>
        </w:rPr>
      </w:pPr>
      <w:r w:rsidRPr="003D541A">
        <w:rPr>
          <w:rStyle w:val="StyleBoldUnderline"/>
          <w:highlight w:val="cyan"/>
        </w:rPr>
        <w:t>A Senate panel’s vote</w:t>
      </w:r>
      <w:r w:rsidRPr="00463CD5">
        <w:rPr>
          <w:sz w:val="16"/>
        </w:rPr>
        <w:t xml:space="preserve"> this week </w:t>
      </w:r>
      <w:r w:rsidRPr="003D541A">
        <w:rPr>
          <w:rStyle w:val="StyleBoldUnderline"/>
          <w:highlight w:val="cyan"/>
        </w:rPr>
        <w:t>could strain the already rancorous relationship between lawmakers and the CIA, and</w:t>
      </w:r>
      <w:r w:rsidRPr="003D541A">
        <w:rPr>
          <w:rStyle w:val="Emphasis"/>
          <w:highlight w:val="cyan"/>
        </w:rPr>
        <w:t xml:space="preserve"> pressure</w:t>
      </w:r>
      <w:r w:rsidRPr="00463CD5">
        <w:rPr>
          <w:rStyle w:val="StyleBoldUnderline"/>
        </w:rPr>
        <w:t xml:space="preserve"> </w:t>
      </w:r>
      <w:r w:rsidRPr="00463CD5">
        <w:rPr>
          <w:sz w:val="16"/>
        </w:rPr>
        <w:t xml:space="preserve">President Barack </w:t>
      </w:r>
      <w:r w:rsidRPr="003D541A">
        <w:rPr>
          <w:rStyle w:val="StyleBoldUnderline"/>
          <w:highlight w:val="cyan"/>
        </w:rPr>
        <w:t>Obama to step into the fray</w:t>
      </w:r>
      <w:r w:rsidRPr="003D541A">
        <w:rPr>
          <w:sz w:val="16"/>
          <w:highlight w:val="cyan"/>
        </w:rPr>
        <w:t>.</w:t>
      </w:r>
      <w:r w:rsidRPr="00463CD5">
        <w:rPr>
          <w:sz w:val="16"/>
        </w:rPr>
        <w:t xml:space="preserve"> The Senate Intelligence Committee will weigh calling for the release of key sections of a voluminous report on terrorist interrogations, hoping to shed light on the most unsavory elements of the Bush administration’s war on terror after the Sept. 11, 2001, attacks</w:t>
      </w:r>
      <w:r w:rsidRPr="00463CD5">
        <w:rPr>
          <w:rStyle w:val="StyleBoldUnderline"/>
        </w:rPr>
        <w:t>. Despite now serving Obama, the CIA maintains the report underestimates the intelligence value</w:t>
      </w:r>
      <w:r w:rsidRPr="00463CD5">
        <w:rPr>
          <w:sz w:val="16"/>
        </w:rPr>
        <w:t xml:space="preserve"> of waterboarding and other methods employed by intelligence officials at undeclared, “black site” facilities overseas. The entire investigation runs some 6,200 pages. For now, senators only want to declassify a 400-page summary and the 20 main recommendations. But the differences between intelligence officials and Senate investigators have spiraled beyond the contents of the review. </w:t>
      </w:r>
      <w:r w:rsidRPr="003D541A">
        <w:rPr>
          <w:rStyle w:val="StyleBoldUnderline"/>
          <w:highlight w:val="cyan"/>
        </w:rPr>
        <w:t>The dispute became public</w:t>
      </w:r>
      <w:r w:rsidRPr="00463CD5">
        <w:rPr>
          <w:sz w:val="16"/>
        </w:rPr>
        <w:t xml:space="preserve"> two weeks ago </w:t>
      </w:r>
      <w:r w:rsidRPr="00463CD5">
        <w:rPr>
          <w:rStyle w:val="StyleBoldUnderline"/>
        </w:rPr>
        <w:t xml:space="preserve">as </w:t>
      </w:r>
      <w:r w:rsidRPr="00463CD5">
        <w:rPr>
          <w:sz w:val="16"/>
        </w:rPr>
        <w:t xml:space="preserve">the committee chairman, Sen. Dianne </w:t>
      </w:r>
      <w:r w:rsidRPr="00463CD5">
        <w:rPr>
          <w:rStyle w:val="StyleBoldUnderline"/>
        </w:rPr>
        <w:t>Feinstein, accused the CIA of improperly monitoring the computer use of Senate staffers</w:t>
      </w:r>
      <w:r w:rsidRPr="00463CD5">
        <w:rPr>
          <w:sz w:val="16"/>
        </w:rPr>
        <w:t xml:space="preserve"> and deleting files, and undermining the separation of powers between the executive and legislative branches. The agency said the intelligence panel illegally accessed certain documents. Each side has registered criminal complaints with the Justice Department.</w:t>
      </w:r>
    </w:p>
    <w:p w:rsidR="00A34C4E" w:rsidRPr="00463CD5" w:rsidRDefault="00A34C4E" w:rsidP="00A34C4E"/>
    <w:p w:rsidR="00A34C4E" w:rsidRDefault="00A34C4E" w:rsidP="00A34C4E"/>
    <w:p w:rsidR="00A34C4E" w:rsidRDefault="00A34C4E" w:rsidP="00A34C4E">
      <w:pPr>
        <w:pStyle w:val="Heading4"/>
      </w:pPr>
      <w:r>
        <w:rPr>
          <w:b w:val="0"/>
          <w:bCs w:val="0"/>
        </w:rPr>
        <w:t>Obama has already come out in support of the plan</w:t>
      </w:r>
    </w:p>
    <w:p w:rsidR="00A34C4E" w:rsidRDefault="00A34C4E" w:rsidP="00A34C4E">
      <w:r>
        <w:rPr>
          <w:rStyle w:val="StyleStyleBold12pt"/>
        </w:rPr>
        <w:t>AFP, 13</w:t>
      </w:r>
      <w:r>
        <w:t xml:space="preserve"> (Staff writers, US military may take over part of CIA drone war, Feb 27, 2013,http://www.spacewar.com/reports/US_military_may_take_over_part_of_CIA_drone_war_999.html)</w:t>
      </w:r>
    </w:p>
    <w:p w:rsidR="00A34C4E" w:rsidRDefault="00A34C4E" w:rsidP="00A34C4E">
      <w:pPr>
        <w:rPr>
          <w:sz w:val="16"/>
        </w:rPr>
      </w:pPr>
      <w:r>
        <w:rPr>
          <w:sz w:val="16"/>
        </w:rPr>
        <w:t xml:space="preserve">President Barack </w:t>
      </w:r>
      <w:r>
        <w:rPr>
          <w:rStyle w:val="StyleBoldUnderline"/>
          <w:highlight w:val="yellow"/>
        </w:rPr>
        <w:t>Obama'</w:t>
      </w:r>
      <w:r>
        <w:rPr>
          <w:sz w:val="16"/>
          <w:highlight w:val="yellow"/>
        </w:rPr>
        <w:t>s</w:t>
      </w:r>
      <w:r>
        <w:rPr>
          <w:sz w:val="16"/>
        </w:rPr>
        <w:t xml:space="preserve"> administration i</w:t>
      </w:r>
      <w:r>
        <w:rPr>
          <w:rStyle w:val="StyleBoldUnderline"/>
        </w:rPr>
        <w:t xml:space="preserve">s </w:t>
      </w:r>
      <w:r>
        <w:rPr>
          <w:rStyle w:val="StyleBoldUnderline"/>
          <w:highlight w:val="yellow"/>
        </w:rPr>
        <w:t>looking at</w:t>
      </w:r>
      <w:r>
        <w:rPr>
          <w:rStyle w:val="StyleBoldUnderline"/>
        </w:rPr>
        <w:t xml:space="preserve"> easing the secrecy around the drone war</w:t>
      </w:r>
      <w:r>
        <w:rPr>
          <w:sz w:val="16"/>
        </w:rPr>
        <w:t xml:space="preserve"> against Al-Qaeda </w:t>
      </w:r>
      <w:r>
        <w:rPr>
          <w:rStyle w:val="StyleBoldUnderline"/>
        </w:rPr>
        <w:t xml:space="preserve">by </w:t>
      </w:r>
      <w:r>
        <w:rPr>
          <w:rStyle w:val="StyleBoldUnderline"/>
          <w:highlight w:val="yellow"/>
        </w:rPr>
        <w:t>shifting control for some air strikes from the CIA to the</w:t>
      </w:r>
      <w:r>
        <w:rPr>
          <w:rStyle w:val="StyleBoldUnderline"/>
        </w:rPr>
        <w:t xml:space="preserve"> US </w:t>
      </w:r>
      <w:r>
        <w:rPr>
          <w:rStyle w:val="StyleBoldUnderline"/>
          <w:highlight w:val="yellow"/>
        </w:rPr>
        <w:t>military</w:t>
      </w:r>
      <w:r>
        <w:rPr>
          <w:sz w:val="16"/>
          <w:highlight w:val="yellow"/>
        </w:rPr>
        <w:t>,</w:t>
      </w:r>
      <w:r>
        <w:rPr>
          <w:sz w:val="16"/>
        </w:rPr>
        <w:t xml:space="preserve"> officials say. But the move would likely not apply to drone attacks in Pakistan, where most of the bombing raids take place. And even if the policy change is carried out, Obama has no intention of abandoning a tactic that his advisers say has decimated the Al-Qaeda network. </w:t>
      </w:r>
      <w:r>
        <w:rPr>
          <w:rStyle w:val="StyleBoldUnderline"/>
          <w:highlight w:val="yellow"/>
        </w:rPr>
        <w:t>Faced with growing calls in Congress</w:t>
      </w:r>
      <w:r>
        <w:rPr>
          <w:rStyle w:val="StyleBoldUnderline"/>
        </w:rPr>
        <w:t xml:space="preserve"> for more oversight around the drone war, </w:t>
      </w:r>
      <w:r>
        <w:rPr>
          <w:rStyle w:val="StyleBoldUnderline"/>
          <w:highlight w:val="yellow"/>
        </w:rPr>
        <w:t>the administration is weighing the change</w:t>
      </w:r>
      <w:r>
        <w:rPr>
          <w:rStyle w:val="StyleBoldUnderline"/>
        </w:rPr>
        <w:t xml:space="preserve"> partly to allay concerns from lawmakers and to put the air campaign on a more permanent legal footing</w:t>
      </w:r>
      <w:r>
        <w:rPr>
          <w:sz w:val="16"/>
        </w:rPr>
        <w:t>, analysts said. "</w:t>
      </w:r>
      <w:r>
        <w:rPr>
          <w:rStyle w:val="StyleBoldUnderline"/>
        </w:rPr>
        <w:t>There is serious consideration being given to moving some of these activities to" military control</w:t>
      </w:r>
      <w:r>
        <w:rPr>
          <w:sz w:val="16"/>
        </w:rPr>
        <w:t xml:space="preserve">, a US official, who spoke on condition of anonymity, told AFP. The administration believes the strikes are legal and effective but </w:t>
      </w:r>
      <w:r>
        <w:rPr>
          <w:rStyle w:val="StyleBoldUnderline"/>
        </w:rPr>
        <w:t>the change is "about transparency and the perceived legitimacy of the operations,"</w:t>
      </w:r>
      <w:r>
        <w:rPr>
          <w:sz w:val="16"/>
        </w:rPr>
        <w:t xml:space="preserve"> the official said. </w:t>
      </w:r>
      <w:r>
        <w:rPr>
          <w:rStyle w:val="StyleBoldUnderline"/>
        </w:rPr>
        <w:t xml:space="preserve">If the military were to take charge of some drone raids, that would subject the operations to more public scrutiny as the armed forces must operate under stricter legal guidelines and answer inquiries at public hearings in Congress. </w:t>
      </w:r>
      <w:r>
        <w:rPr>
          <w:sz w:val="16"/>
        </w:rPr>
        <w:t xml:space="preserve">Until now, the "targeted killings" with armed drones in Pakistan, Yemen or Somalia have been carried out under the CIA's authority as officially designated "covert" attacks, which allow officials to deny their existence. But the drone strikes have become an open secret, and </w:t>
      </w:r>
      <w:r>
        <w:rPr>
          <w:rStyle w:val="StyleBoldUnderline"/>
        </w:rPr>
        <w:t xml:space="preserve">lawmakers and rights advocates have demanded the administration discuss the open-ended campaign publicly. </w:t>
      </w:r>
      <w:r>
        <w:rPr>
          <w:sz w:val="16"/>
        </w:rPr>
        <w:t xml:space="preserve">"If it's no longer possible with a straight face to deny that we're conducting these operations, then it makes sense to bring at least some of them out into the open, where the oversight is easier to conduct," said John Nagl, a fellow at the Center for a New American Security, a think tank with close ties to the Obama administration. </w:t>
      </w:r>
      <w:r>
        <w:rPr>
          <w:rStyle w:val="StyleBoldUnderline"/>
        </w:rPr>
        <w:t>In Congress, there is growing interest "in regaining more of its authority over some of the the operations of the executive branch</w:t>
      </w:r>
      <w:r>
        <w:rPr>
          <w:sz w:val="16"/>
        </w:rPr>
        <w:t xml:space="preserve"> after a decade of war," he said.</w:t>
      </w:r>
    </w:p>
    <w:p w:rsidR="00A34C4E" w:rsidRDefault="00A34C4E" w:rsidP="00A34C4E"/>
    <w:p w:rsidR="00A34C4E" w:rsidRDefault="00A34C4E" w:rsidP="00A34C4E"/>
    <w:p w:rsidR="00A34C4E" w:rsidRDefault="00A34C4E" w:rsidP="00A34C4E">
      <w:pPr>
        <w:keepNext/>
        <w:keepLines/>
        <w:spacing w:before="200"/>
        <w:outlineLvl w:val="3"/>
        <w:rPr>
          <w:rFonts w:eastAsia="Times New Roman"/>
          <w:b/>
          <w:bCs/>
          <w:iCs/>
          <w:sz w:val="26"/>
          <w:lang w:bidi="en-US"/>
        </w:rPr>
      </w:pPr>
      <w:r>
        <w:rPr>
          <w:rFonts w:eastAsia="Times New Roman"/>
          <w:b/>
          <w:bCs/>
          <w:iCs/>
          <w:sz w:val="26"/>
          <w:lang w:bidi="en-US"/>
        </w:rPr>
        <w:t xml:space="preserve">Issues compartmentalized </w:t>
      </w:r>
    </w:p>
    <w:p w:rsidR="00A34C4E" w:rsidRDefault="00A34C4E" w:rsidP="00A34C4E">
      <w:pPr>
        <w:rPr>
          <w:rFonts w:eastAsia="Calibri"/>
          <w:sz w:val="16"/>
          <w:lang w:bidi="en-US"/>
        </w:rPr>
      </w:pPr>
      <w:r>
        <w:rPr>
          <w:rFonts w:eastAsia="Calibri"/>
          <w:b/>
          <w:bCs/>
          <w:sz w:val="26"/>
        </w:rPr>
        <w:t xml:space="preserve">Edwards 2k </w:t>
      </w:r>
      <w:r>
        <w:rPr>
          <w:rFonts w:eastAsia="Calibri"/>
          <w:sz w:val="16"/>
          <w:lang w:bidi="en-US"/>
        </w:rPr>
        <w:t>[Distinguished Professor of Political Science, director of the Center for Presidential Studies, Texas A&amp;M University (George C. III, March. “Building Coalitions.” Presidential Studies Quarterly, Vol. 30, Iss. 1.)]</w:t>
      </w:r>
    </w:p>
    <w:p w:rsidR="00A34C4E" w:rsidRDefault="00A34C4E" w:rsidP="00A34C4E">
      <w:pPr>
        <w:rPr>
          <w:rFonts w:eastAsia="Calibri"/>
          <w:sz w:val="16"/>
          <w:lang w:bidi="en-US"/>
        </w:rPr>
      </w:pPr>
    </w:p>
    <w:p w:rsidR="00A34C4E" w:rsidRDefault="00A34C4E" w:rsidP="00A34C4E">
      <w:r>
        <w:rPr>
          <w:rFonts w:eastAsia="Calibri"/>
          <w:sz w:val="16"/>
          <w:lang w:bidi="en-US"/>
        </w:rPr>
        <w:t xml:space="preserve">Besides not considering the full range of available views, </w:t>
      </w:r>
      <w:r>
        <w:rPr>
          <w:rFonts w:eastAsia="Calibri"/>
          <w:u w:val="single"/>
          <w:lang w:bidi="en-US"/>
        </w:rPr>
        <w:t xml:space="preserve">members of </w:t>
      </w:r>
      <w:r>
        <w:rPr>
          <w:rFonts w:eastAsia="Calibri"/>
          <w:highlight w:val="yellow"/>
          <w:u w:val="single"/>
          <w:lang w:bidi="en-US"/>
        </w:rPr>
        <w:t xml:space="preserve">Congress are </w:t>
      </w:r>
      <w:r>
        <w:rPr>
          <w:b/>
          <w:iCs/>
          <w:highlight w:val="yellow"/>
          <w:u w:val="single"/>
          <w:bdr w:val="single" w:sz="18" w:space="0" w:color="auto" w:frame="1"/>
        </w:rPr>
        <w:t>not</w:t>
      </w:r>
      <w:r>
        <w:rPr>
          <w:rFonts w:eastAsia="Calibri"/>
          <w:u w:val="single"/>
          <w:lang w:bidi="en-US"/>
        </w:rPr>
        <w:t xml:space="preserve"> </w:t>
      </w:r>
      <w:r>
        <w:rPr>
          <w:rFonts w:eastAsia="Calibri"/>
          <w:sz w:val="16"/>
          <w:lang w:bidi="en-US"/>
        </w:rPr>
        <w:t>generally</w:t>
      </w:r>
      <w:r>
        <w:rPr>
          <w:rFonts w:eastAsia="Calibri"/>
          <w:u w:val="single"/>
          <w:lang w:bidi="en-US"/>
        </w:rPr>
        <w:t xml:space="preserve"> </w:t>
      </w:r>
      <w:r>
        <w:rPr>
          <w:b/>
          <w:iCs/>
          <w:highlight w:val="yellow"/>
          <w:u w:val="single"/>
          <w:bdr w:val="single" w:sz="18" w:space="0" w:color="auto" w:frame="1"/>
        </w:rPr>
        <w:t>in a position to make trade-offs</w:t>
      </w:r>
      <w:r>
        <w:rPr>
          <w:rFonts w:eastAsia="Calibri"/>
          <w:u w:val="single"/>
          <w:lang w:bidi="en-US"/>
        </w:rPr>
        <w:t xml:space="preserve"> </w:t>
      </w:r>
      <w:r>
        <w:rPr>
          <w:rFonts w:eastAsia="Calibri"/>
          <w:sz w:val="16"/>
          <w:lang w:bidi="en-US"/>
        </w:rPr>
        <w:t>between policies.</w:t>
      </w:r>
      <w:r>
        <w:rPr>
          <w:rFonts w:eastAsia="Calibri"/>
          <w:u w:val="single"/>
          <w:lang w:bidi="en-US"/>
        </w:rPr>
        <w:t xml:space="preserve"> </w:t>
      </w:r>
      <w:r>
        <w:rPr>
          <w:rFonts w:eastAsia="Calibri"/>
          <w:highlight w:val="yellow"/>
          <w:u w:val="single"/>
          <w:lang w:bidi="en-US"/>
        </w:rPr>
        <w:t>Because of</w:t>
      </w:r>
      <w:r>
        <w:rPr>
          <w:rFonts w:eastAsia="Calibri"/>
          <w:u w:val="single"/>
          <w:lang w:bidi="en-US"/>
        </w:rPr>
        <w:t xml:space="preserve"> </w:t>
      </w:r>
      <w:r>
        <w:rPr>
          <w:rFonts w:eastAsia="Calibri"/>
          <w:sz w:val="16"/>
          <w:lang w:bidi="en-US"/>
        </w:rPr>
        <w:t>its</w:t>
      </w:r>
      <w:r>
        <w:rPr>
          <w:rFonts w:eastAsia="Calibri"/>
          <w:u w:val="single"/>
          <w:lang w:bidi="en-US"/>
        </w:rPr>
        <w:t xml:space="preserve"> </w:t>
      </w:r>
      <w:r>
        <w:rPr>
          <w:b/>
          <w:iCs/>
          <w:highlight w:val="yellow"/>
          <w:u w:val="single"/>
          <w:bdr w:val="single" w:sz="18" w:space="0" w:color="auto" w:frame="1"/>
        </w:rPr>
        <w:t>decentralization</w:t>
      </w:r>
      <w:r>
        <w:rPr>
          <w:rFonts w:eastAsia="Calibri"/>
          <w:highlight w:val="yellow"/>
          <w:u w:val="single"/>
          <w:lang w:bidi="en-US"/>
        </w:rPr>
        <w:t>, Congress</w:t>
      </w:r>
      <w:r>
        <w:rPr>
          <w:rFonts w:eastAsia="Calibri"/>
          <w:u w:val="single"/>
          <w:lang w:bidi="en-US"/>
        </w:rPr>
        <w:t xml:space="preserve"> </w:t>
      </w:r>
      <w:r>
        <w:rPr>
          <w:rFonts w:eastAsia="Calibri"/>
          <w:sz w:val="16"/>
          <w:lang w:bidi="en-US"/>
        </w:rPr>
        <w:t>usually</w:t>
      </w:r>
      <w:r>
        <w:rPr>
          <w:rFonts w:eastAsia="Calibri"/>
          <w:u w:val="single"/>
          <w:lang w:bidi="en-US"/>
        </w:rPr>
        <w:t xml:space="preserve"> </w:t>
      </w:r>
      <w:r>
        <w:rPr>
          <w:rFonts w:eastAsia="Calibri"/>
          <w:highlight w:val="yellow"/>
          <w:u w:val="single"/>
          <w:lang w:bidi="en-US"/>
        </w:rPr>
        <w:t>considers policies</w:t>
      </w:r>
      <w:r>
        <w:rPr>
          <w:rFonts w:eastAsia="Calibri"/>
          <w:u w:val="single"/>
          <w:lang w:bidi="en-US"/>
        </w:rPr>
        <w:t xml:space="preserve"> </w:t>
      </w:r>
      <w:r>
        <w:rPr>
          <w:b/>
          <w:iCs/>
          <w:u w:val="single"/>
          <w:bdr w:val="single" w:sz="18" w:space="0" w:color="auto" w:frame="1"/>
        </w:rPr>
        <w:t>serially</w:t>
      </w:r>
      <w:r>
        <w:rPr>
          <w:rFonts w:eastAsia="Calibri"/>
          <w:sz w:val="16"/>
          <w:lang w:bidi="en-US"/>
        </w:rPr>
        <w:t xml:space="preserve">, that is, </w:t>
      </w:r>
      <w:r>
        <w:rPr>
          <w:b/>
          <w:iCs/>
          <w:highlight w:val="yellow"/>
          <w:u w:val="single"/>
          <w:bdr w:val="single" w:sz="18" w:space="0" w:color="auto" w:frame="1"/>
        </w:rPr>
        <w:t>without reference to other policies</w:t>
      </w:r>
      <w:r>
        <w:rPr>
          <w:rFonts w:eastAsia="Calibri"/>
          <w:sz w:val="16"/>
          <w:lang w:bidi="en-US"/>
        </w:rPr>
        <w:t>. Without an integrating mechanism, members have few means by which to set and enforce priorities and to emphasize the policies</w:t>
      </w:r>
    </w:p>
    <w:p w:rsidR="00A34C4E" w:rsidRDefault="00A34C4E" w:rsidP="00A34C4E"/>
    <w:p w:rsidR="00A34C4E" w:rsidRDefault="00A34C4E" w:rsidP="00A34C4E">
      <w:pPr>
        <w:pStyle w:val="Heading4"/>
        <w:rPr>
          <w:rFonts w:cs="Times New Roman"/>
        </w:rPr>
      </w:pPr>
      <w:r>
        <w:rPr>
          <w:rFonts w:cs="Times New Roman"/>
          <w:b w:val="0"/>
          <w:bCs w:val="0"/>
        </w:rPr>
        <w:t>Political capital theory is wrong, winners win</w:t>
      </w:r>
    </w:p>
    <w:p w:rsidR="00A34C4E" w:rsidRDefault="00A34C4E" w:rsidP="00A34C4E">
      <w:r>
        <w:rPr>
          <w:b/>
        </w:rPr>
        <w:t xml:space="preserve">Hirsch ‘2-7-13 </w:t>
      </w:r>
      <w:r>
        <w:rPr>
          <w:rStyle w:val="StyleStyleBold12pt"/>
        </w:rPr>
        <w:t xml:space="preserve">(“There’s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 Hirsh was co-winner of the Overseas Press Club award for best magazine reporting from abroad in 2001 for "prescience in identifying the al Qaeda threat half a year before September 11 and for Newsweek's coverage of the war on terror, which also won a National Magazine Award, http://www.nationaljournal.com/magazine/there-s-no-such-thing-as-political-capital-20130207) </w:t>
      </w:r>
    </w:p>
    <w:p w:rsidR="00A34C4E" w:rsidRDefault="00A34C4E" w:rsidP="00A34C4E">
      <w:pPr>
        <w:rPr>
          <w:rFonts w:eastAsia="Calibri"/>
          <w:b/>
          <w:u w:val="single"/>
        </w:rPr>
      </w:pPr>
      <w:r>
        <w:rPr>
          <w:rFonts w:eastAsia="Calibri"/>
          <w:b/>
          <w:highlight w:val="yellow"/>
          <w:u w:val="single"/>
        </w:rPr>
        <w:t>There’s No</w:t>
      </w:r>
      <w:r>
        <w:rPr>
          <w:rFonts w:eastAsia="Calibri"/>
          <w:b/>
          <w:u w:val="single"/>
        </w:rPr>
        <w:t xml:space="preserve"> Such Thing as </w:t>
      </w:r>
      <w:r>
        <w:rPr>
          <w:rFonts w:eastAsia="Calibri"/>
          <w:b/>
          <w:highlight w:val="yellow"/>
          <w:u w:val="single"/>
        </w:rPr>
        <w:t>P</w:t>
      </w:r>
      <w:r>
        <w:rPr>
          <w:rFonts w:eastAsia="Calibri"/>
          <w:b/>
          <w:u w:val="single"/>
        </w:rPr>
        <w:t xml:space="preserve">olitical </w:t>
      </w:r>
      <w:r>
        <w:rPr>
          <w:rFonts w:eastAsia="Calibri"/>
          <w:b/>
          <w:highlight w:val="yellow"/>
          <w:u w:val="single"/>
        </w:rPr>
        <w:t>C</w:t>
      </w:r>
      <w:r>
        <w:rPr>
          <w:rFonts w:eastAsia="Calibri"/>
          <w:b/>
          <w:u w:val="single"/>
        </w:rPr>
        <w:t xml:space="preserve">apital </w:t>
      </w:r>
    </w:p>
    <w:p w:rsidR="00A34C4E" w:rsidRDefault="00A34C4E" w:rsidP="00A34C4E">
      <w:pPr>
        <w:rPr>
          <w:rFonts w:eastAsia="Calibri"/>
          <w:b/>
          <w:u w:val="single"/>
        </w:rPr>
      </w:pPr>
      <w:r>
        <w:rPr>
          <w:rFonts w:eastAsia="Calibri"/>
          <w:u w:val="single"/>
        </w:rPr>
        <w:t xml:space="preserve">The </w:t>
      </w:r>
      <w:r>
        <w:rPr>
          <w:rFonts w:eastAsia="Calibri"/>
          <w:highlight w:val="yellow"/>
          <w:u w:val="single"/>
        </w:rPr>
        <w:t>idea</w:t>
      </w:r>
      <w:r>
        <w:rPr>
          <w:rFonts w:eastAsia="Calibri"/>
          <w:sz w:val="16"/>
        </w:rPr>
        <w:t xml:space="preserve"> of political capital—or mandates, or momentum—</w:t>
      </w:r>
      <w:r>
        <w:rPr>
          <w:rFonts w:eastAsia="Calibri"/>
          <w:highlight w:val="yellow"/>
          <w:u w:val="single"/>
        </w:rPr>
        <w:t>is so poorly defined that</w:t>
      </w:r>
      <w:r>
        <w:rPr>
          <w:rFonts w:eastAsia="Calibri"/>
          <w:sz w:val="16"/>
        </w:rPr>
        <w:t xml:space="preserve"> presidents and </w:t>
      </w:r>
      <w:r>
        <w:rPr>
          <w:rFonts w:eastAsia="Calibri"/>
          <w:highlight w:val="yellow"/>
          <w:u w:val="single"/>
        </w:rPr>
        <w:t>pundits</w:t>
      </w:r>
      <w:r>
        <w:rPr>
          <w:rFonts w:eastAsia="Calibri"/>
          <w:u w:val="single"/>
        </w:rPr>
        <w:t xml:space="preserve"> often </w:t>
      </w:r>
      <w:r>
        <w:rPr>
          <w:rFonts w:eastAsia="Calibri"/>
          <w:highlight w:val="yellow"/>
          <w:u w:val="single"/>
        </w:rPr>
        <w:t>get it</w:t>
      </w:r>
      <w:r>
        <w:rPr>
          <w:rFonts w:eastAsia="Calibri"/>
          <w:b/>
          <w:highlight w:val="yellow"/>
          <w:u w:val="single"/>
        </w:rPr>
        <w:t xml:space="preserve"> </w:t>
      </w:r>
      <w:r>
        <w:rPr>
          <w:rFonts w:eastAsia="Calibri"/>
          <w:highlight w:val="yellow"/>
          <w:u w:val="single"/>
        </w:rPr>
        <w:t>wrong</w:t>
      </w:r>
      <w:r>
        <w:rPr>
          <w:rFonts w:eastAsia="Calibri"/>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Fonts w:eastAsia="Calibri"/>
          <w:u w:val="single"/>
        </w:rPr>
        <w:t>pundits</w:t>
      </w:r>
      <w:r>
        <w:rPr>
          <w:rFonts w:eastAsia="Calibri"/>
          <w:sz w:val="16"/>
        </w:rPr>
        <w:t xml:space="preserve"> </w:t>
      </w:r>
      <w:r>
        <w:rPr>
          <w:rFonts w:eastAsia="Calibri"/>
          <w:u w:val="single"/>
        </w:rPr>
        <w:t>will do what they always do this time of year: They will talk about how unrealistic most of the proposals are, discussions often informed by sagacious reckonings of</w:t>
      </w:r>
      <w:r>
        <w:rPr>
          <w:rFonts w:eastAsia="Calibri"/>
          <w:sz w:val="16"/>
        </w:rPr>
        <w:t xml:space="preserve"> </w:t>
      </w:r>
      <w:r>
        <w:rPr>
          <w:rFonts w:eastAsia="Calibri"/>
          <w:u w:val="single"/>
        </w:rPr>
        <w:t>how much “</w:t>
      </w:r>
      <w:r>
        <w:rPr>
          <w:rFonts w:eastAsia="Calibri"/>
          <w:highlight w:val="yellow"/>
          <w:u w:val="single"/>
        </w:rPr>
        <w:t>political capital” Obama possesses</w:t>
      </w:r>
      <w:r>
        <w:rPr>
          <w:rFonts w:eastAsia="Calibri"/>
          <w:u w:val="single"/>
        </w:rPr>
        <w:t xml:space="preserve"> to push his program through. </w:t>
      </w:r>
      <w:r>
        <w:rPr>
          <w:rFonts w:eastAsia="Calibri"/>
          <w:sz w:val="16"/>
        </w:rPr>
        <w:t xml:space="preserve">Most of </w:t>
      </w:r>
      <w:r>
        <w:rPr>
          <w:rFonts w:eastAsia="Calibri"/>
          <w:b/>
          <w:u w:val="single"/>
        </w:rPr>
        <w:t xml:space="preserve">this </w:t>
      </w:r>
      <w:r>
        <w:rPr>
          <w:sz w:val="16"/>
        </w:rPr>
        <w:t>talk</w:t>
      </w:r>
      <w:r>
        <w:rPr>
          <w:rFonts w:eastAsia="Calibri"/>
          <w:b/>
          <w:u w:val="single"/>
        </w:rPr>
        <w:t xml:space="preserve"> </w:t>
      </w:r>
      <w:r>
        <w:rPr>
          <w:rFonts w:eastAsia="Calibri"/>
          <w:b/>
          <w:highlight w:val="yellow"/>
          <w:u w:val="single"/>
        </w:rPr>
        <w:t>will have no</w:t>
      </w:r>
      <w:r>
        <w:rPr>
          <w:rFonts w:eastAsia="Calibri"/>
          <w:b/>
          <w:u w:val="single"/>
        </w:rPr>
        <w:t xml:space="preserve"> </w:t>
      </w:r>
      <w:r>
        <w:rPr>
          <w:rFonts w:eastAsia="Calibri"/>
          <w:b/>
          <w:highlight w:val="yellow"/>
          <w:u w:val="single"/>
        </w:rPr>
        <w:t>bearing on what</w:t>
      </w:r>
      <w:r>
        <w:rPr>
          <w:rFonts w:eastAsia="Calibri"/>
          <w:b/>
          <w:u w:val="single"/>
        </w:rPr>
        <w:t xml:space="preserve"> actually </w:t>
      </w:r>
      <w:r>
        <w:rPr>
          <w:rFonts w:eastAsia="Calibri"/>
          <w:b/>
          <w:highlight w:val="yellow"/>
          <w:u w:val="single"/>
        </w:rPr>
        <w:t>happens</w:t>
      </w:r>
      <w:r>
        <w:rPr>
          <w:rFonts w:eastAsia="Calibri"/>
          <w:sz w:val="16"/>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w:t>
      </w:r>
      <w:r>
        <w:rPr>
          <w:sz w:val="16"/>
        </w:rPr>
        <w:t>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Pr>
          <w:rFonts w:eastAsia="Calibri"/>
          <w:sz w:val="16"/>
        </w:rPr>
        <w:t xml:space="preserve"> on </w:t>
      </w:r>
      <w:r>
        <w:rPr>
          <w:rFonts w:eastAsia="Calibri"/>
          <w:highlight w:val="yellow"/>
          <w:u w:val="single"/>
        </w:rPr>
        <w:t>immigration</w:t>
      </w:r>
      <w:r>
        <w:rPr>
          <w:rFonts w:eastAsia="Calibri"/>
          <w:u w:val="single"/>
        </w:rPr>
        <w:t xml:space="preserve"> reform</w:t>
      </w:r>
      <w:r>
        <w:rPr>
          <w:rFonts w:eastAsia="Calibri"/>
          <w:sz w:val="16"/>
        </w:rPr>
        <w:t xml:space="preserve">, a sharp change after an election year in which the GOP standard-bearer declared he would make life so miserable for the 11 million illegal immigrants in the U.S. that they would “self-deport.” But </w:t>
      </w:r>
      <w:r>
        <w:rPr>
          <w:rFonts w:eastAsia="Calibri"/>
          <w:u w:val="single"/>
        </w:rPr>
        <w:t xml:space="preserve">this </w:t>
      </w:r>
      <w:r>
        <w:rPr>
          <w:rFonts w:eastAsia="Calibri"/>
          <w:highlight w:val="yellow"/>
          <w:u w:val="single"/>
        </w:rPr>
        <w:t>turnaround has</w:t>
      </w:r>
      <w:r>
        <w:rPr>
          <w:rFonts w:eastAsia="Calibri"/>
          <w:u w:val="single"/>
        </w:rPr>
        <w:t xml:space="preserve"> very </w:t>
      </w:r>
      <w:r>
        <w:rPr>
          <w:rFonts w:eastAsia="Calibri"/>
          <w:b/>
          <w:highlight w:val="yellow"/>
          <w:u w:val="single"/>
        </w:rPr>
        <w:t>little to do with Obama’s</w:t>
      </w:r>
      <w:r>
        <w:rPr>
          <w:rFonts w:eastAsia="Calibri"/>
          <w:b/>
          <w:u w:val="single"/>
        </w:rPr>
        <w:t xml:space="preserve"> personal </w:t>
      </w:r>
      <w:r>
        <w:rPr>
          <w:rFonts w:eastAsia="Calibri"/>
          <w:b/>
          <w:highlight w:val="yellow"/>
          <w:u w:val="single"/>
        </w:rPr>
        <w:t>influence</w:t>
      </w:r>
      <w:r>
        <w:rPr>
          <w:rFonts w:eastAsia="Calibri"/>
          <w:sz w:val="16"/>
        </w:rPr>
        <w:t xml:space="preserve">—his political mandate, as it were. </w:t>
      </w:r>
      <w:r>
        <w:rPr>
          <w:rFonts w:eastAsia="Calibri"/>
          <w:highlight w:val="yellow"/>
          <w:u w:val="single"/>
        </w:rPr>
        <w:t xml:space="preserve">It has </w:t>
      </w:r>
      <w:r>
        <w:rPr>
          <w:rFonts w:eastAsia="Calibri"/>
          <w:u w:val="single"/>
        </w:rPr>
        <w:t xml:space="preserve">almost entirely </w:t>
      </w:r>
      <w:r>
        <w:rPr>
          <w:rFonts w:eastAsia="Calibri"/>
          <w:highlight w:val="yellow"/>
          <w:u w:val="single"/>
        </w:rPr>
        <w:t>to do with</w:t>
      </w:r>
      <w:r>
        <w:rPr>
          <w:rFonts w:eastAsia="Calibri"/>
          <w:u w:val="single"/>
        </w:rPr>
        <w:t xml:space="preserve"> </w:t>
      </w:r>
      <w:r>
        <w:rPr>
          <w:rFonts w:eastAsia="Calibri"/>
          <w:sz w:val="16"/>
        </w:rPr>
        <w:t xml:space="preserve">just two numbers: 71 and 27. That’s 71 percent for Obama, 27 percent for Mitt Romney, </w:t>
      </w:r>
      <w:r>
        <w:rPr>
          <w:rFonts w:eastAsia="Calibri"/>
          <w:u w:val="single"/>
        </w:rPr>
        <w:t xml:space="preserve">the breakdown of the </w:t>
      </w:r>
      <w:r>
        <w:rPr>
          <w:rFonts w:eastAsia="Calibri"/>
          <w:b/>
          <w:highlight w:val="yellow"/>
          <w:u w:val="single"/>
        </w:rPr>
        <w:t>Hispanic vote</w:t>
      </w:r>
      <w:r>
        <w:rPr>
          <w:rFonts w:eastAsia="Calibri"/>
          <w:u w:val="single"/>
        </w:rPr>
        <w:t xml:space="preserve"> </w:t>
      </w:r>
      <w:r>
        <w:rPr>
          <w:rFonts w:eastAsia="Calibri"/>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rFonts w:eastAsia="Calibri"/>
          <w:u w:val="single"/>
        </w:rPr>
        <w:t xml:space="preserve">It’s got nothing to do with Obama’s political capital or, indeed, Obama at all. </w:t>
      </w:r>
      <w:r>
        <w:rPr>
          <w:rFonts w:eastAsia="Calibri"/>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w:t>
      </w:r>
      <w:r>
        <w:rPr>
          <w:sz w:val="16"/>
        </w:rPr>
        <w:t>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Pr>
          <w:rFonts w:eastAsia="Calibri"/>
          <w:sz w:val="16"/>
        </w:rPr>
        <w:t xml:space="preserve"> suddenly shifts in mood can occur and how political interests can align in new ways just as suddenly. Indeed, </w:t>
      </w:r>
      <w:r>
        <w:rPr>
          <w:rFonts w:eastAsia="Calibri"/>
          <w:b/>
          <w:u w:val="single"/>
        </w:rPr>
        <w:t xml:space="preserve">the </w:t>
      </w:r>
      <w:r>
        <w:rPr>
          <w:rFonts w:eastAsia="Calibri"/>
          <w:b/>
          <w:highlight w:val="yellow"/>
          <w:u w:val="single"/>
          <w:bdr w:val="single" w:sz="4" w:space="0" w:color="auto" w:frame="1"/>
        </w:rPr>
        <w:t>pseudo-concept</w:t>
      </w:r>
      <w:r>
        <w:rPr>
          <w:rFonts w:eastAsia="Calibri"/>
          <w:b/>
          <w:u w:val="single"/>
        </w:rPr>
        <w:t xml:space="preserve"> of political capital </w:t>
      </w:r>
      <w:r>
        <w:rPr>
          <w:rFonts w:eastAsia="Calibri"/>
          <w:b/>
          <w:highlight w:val="yellow"/>
          <w:u w:val="single"/>
          <w:bdr w:val="single" w:sz="4" w:space="0" w:color="auto" w:frame="1"/>
        </w:rPr>
        <w:t>masks a</w:t>
      </w:r>
      <w:r>
        <w:rPr>
          <w:rFonts w:eastAsia="Calibri"/>
          <w:b/>
          <w:u w:val="single"/>
          <w:bdr w:val="single" w:sz="4" w:space="0" w:color="auto" w:frame="1"/>
        </w:rPr>
        <w:t xml:space="preserve"> larger </w:t>
      </w:r>
      <w:r>
        <w:rPr>
          <w:rFonts w:eastAsia="Calibri"/>
          <w:b/>
          <w:highlight w:val="yellow"/>
          <w:u w:val="single"/>
          <w:bdr w:val="single" w:sz="4" w:space="0" w:color="auto" w:frame="1"/>
        </w:rPr>
        <w:t>truth</w:t>
      </w:r>
      <w:r>
        <w:rPr>
          <w:rFonts w:eastAsia="Calibri"/>
          <w:sz w:val="16"/>
        </w:rPr>
        <w:t xml:space="preserve"> about Washington that is kindergarten simple: You just don’t know what you can do until you try. Or </w:t>
      </w:r>
      <w:r>
        <w:rPr>
          <w:rFonts w:eastAsia="Calibri"/>
          <w:b/>
          <w:u w:val="single"/>
        </w:rPr>
        <w:t>as Ornstein himself once wrote years ago</w:t>
      </w:r>
      <w:r>
        <w:rPr>
          <w:rFonts w:eastAsia="Calibri"/>
          <w:sz w:val="16"/>
        </w:rPr>
        <w:t>, “</w:t>
      </w:r>
      <w:r>
        <w:rPr>
          <w:rFonts w:eastAsia="Calibri"/>
          <w:b/>
          <w:highlight w:val="yellow"/>
          <w:u w:val="single"/>
          <w:bdr w:val="single" w:sz="4" w:space="0" w:color="auto" w:frame="1"/>
        </w:rPr>
        <w:t>Winning wins</w:t>
      </w:r>
      <w:r>
        <w:rPr>
          <w:rFonts w:eastAsia="Calibri"/>
          <w:b/>
          <w:highlight w:val="yellow"/>
          <w:u w:val="single"/>
        </w:rPr>
        <w:t>.”</w:t>
      </w:r>
      <w:r>
        <w:rPr>
          <w:rFonts w:eastAsia="Calibri"/>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rFonts w:eastAsia="Calibri"/>
          <w:b/>
          <w:u w:val="single"/>
        </w:rPr>
        <w:t>political scientists</w:t>
      </w:r>
      <w:r>
        <w:rPr>
          <w:rFonts w:eastAsia="Calibri"/>
          <w:u w:val="single"/>
        </w:rPr>
        <w:t xml:space="preserve"> </w:t>
      </w:r>
      <w:r>
        <w:rPr>
          <w:rFonts w:eastAsia="Calibri"/>
          <w:b/>
          <w:u w:val="single"/>
        </w:rPr>
        <w:t>who study</w:t>
      </w:r>
      <w:r>
        <w:rPr>
          <w:rFonts w:eastAsia="Calibri"/>
          <w:sz w:val="16"/>
        </w:rPr>
        <w:t xml:space="preserve"> the elusive calculus of </w:t>
      </w:r>
      <w:r>
        <w:rPr>
          <w:rFonts w:eastAsia="Calibri"/>
          <w:b/>
          <w:u w:val="single"/>
        </w:rPr>
        <w:t>how to pass legislation</w:t>
      </w:r>
      <w:r>
        <w:rPr>
          <w:rFonts w:eastAsia="Calibri"/>
          <w:sz w:val="16"/>
        </w:rPr>
        <w:t xml:space="preserve"> and run successful presidencies </w:t>
      </w:r>
      <w:r>
        <w:rPr>
          <w:rFonts w:eastAsia="Calibri"/>
          <w:b/>
          <w:u w:val="single"/>
        </w:rPr>
        <w:t>say</w:t>
      </w:r>
      <w:r>
        <w:rPr>
          <w:rFonts w:eastAsia="Calibri"/>
          <w:sz w:val="16"/>
        </w:rPr>
        <w:t xml:space="preserve"> that </w:t>
      </w:r>
      <w:r>
        <w:rPr>
          <w:rFonts w:eastAsia="Calibri"/>
          <w:b/>
          <w:highlight w:val="yellow"/>
          <w:u w:val="single"/>
          <w:bdr w:val="single" w:sz="4" w:space="0" w:color="auto" w:frame="1"/>
        </w:rPr>
        <w:t>political capital is</w:t>
      </w:r>
      <w:r>
        <w:rPr>
          <w:rFonts w:eastAsia="Calibri"/>
          <w:highlight w:val="yellow"/>
          <w:u w:val="single"/>
          <w:bdr w:val="single" w:sz="4" w:space="0" w:color="auto" w:frame="1"/>
        </w:rPr>
        <w:t>,</w:t>
      </w:r>
      <w:r>
        <w:rPr>
          <w:rFonts w:eastAsia="Calibri"/>
          <w:u w:val="single"/>
          <w:bdr w:val="single" w:sz="4" w:space="0" w:color="auto" w:frame="1"/>
        </w:rPr>
        <w:t xml:space="preserve"> </w:t>
      </w:r>
      <w:r>
        <w:rPr>
          <w:rFonts w:eastAsia="Calibri"/>
          <w:highlight w:val="yellow"/>
          <w:u w:val="single"/>
          <w:bdr w:val="single" w:sz="4" w:space="0" w:color="auto" w:frame="1"/>
        </w:rPr>
        <w:t xml:space="preserve">at best, </w:t>
      </w:r>
      <w:r>
        <w:rPr>
          <w:rFonts w:eastAsia="Calibri"/>
          <w:b/>
          <w:highlight w:val="yellow"/>
          <w:u w:val="single"/>
          <w:bdr w:val="single" w:sz="4" w:space="0" w:color="auto" w:frame="1"/>
        </w:rPr>
        <w:t>an empty</w:t>
      </w:r>
      <w:r>
        <w:rPr>
          <w:rFonts w:eastAsia="Calibri"/>
          <w:b/>
          <w:u w:val="single"/>
          <w:bdr w:val="single" w:sz="4" w:space="0" w:color="auto" w:frame="1"/>
        </w:rPr>
        <w:t xml:space="preserve"> </w:t>
      </w:r>
      <w:r>
        <w:rPr>
          <w:rFonts w:eastAsia="Calibri"/>
          <w:b/>
          <w:highlight w:val="yellow"/>
          <w:u w:val="single"/>
          <w:bdr w:val="single" w:sz="4" w:space="0" w:color="auto" w:frame="1"/>
        </w:rPr>
        <w:t>concept</w:t>
      </w:r>
      <w:r>
        <w:rPr>
          <w:rFonts w:eastAsia="Calibri"/>
          <w:highlight w:val="yellow"/>
          <w:u w:val="single"/>
          <w:bdr w:val="single" w:sz="4" w:space="0" w:color="auto" w:frame="1"/>
        </w:rPr>
        <w:t>,</w:t>
      </w:r>
      <w:r>
        <w:rPr>
          <w:rFonts w:eastAsia="Calibri"/>
          <w:highlight w:val="yellow"/>
          <w:u w:val="single"/>
        </w:rPr>
        <w:t xml:space="preserve"> and</w:t>
      </w:r>
      <w:r>
        <w:rPr>
          <w:rFonts w:eastAsia="Calibri"/>
          <w:u w:val="single"/>
        </w:rPr>
        <w:t xml:space="preserve"> that </w:t>
      </w:r>
      <w:r>
        <w:rPr>
          <w:rFonts w:eastAsia="Calibri"/>
          <w:b/>
          <w:u w:val="single"/>
          <w:bdr w:val="single" w:sz="4" w:space="0" w:color="auto" w:frame="1"/>
        </w:rPr>
        <w:t xml:space="preserve">almost </w:t>
      </w:r>
      <w:r>
        <w:rPr>
          <w:rFonts w:eastAsia="Calibri"/>
          <w:b/>
          <w:highlight w:val="yellow"/>
          <w:u w:val="single"/>
          <w:bdr w:val="single" w:sz="4" w:space="0" w:color="auto" w:frame="1"/>
        </w:rPr>
        <w:t>nothing in</w:t>
      </w:r>
      <w:r>
        <w:rPr>
          <w:rFonts w:eastAsia="Calibri"/>
          <w:sz w:val="16"/>
        </w:rPr>
        <w:t xml:space="preserve"> the </w:t>
      </w:r>
      <w:r>
        <w:rPr>
          <w:rFonts w:eastAsia="Calibri"/>
          <w:b/>
          <w:highlight w:val="yellow"/>
          <w:u w:val="single"/>
          <w:bdr w:val="single" w:sz="4" w:space="0" w:color="auto" w:frame="1"/>
        </w:rPr>
        <w:t>academic lit</w:t>
      </w:r>
      <w:r>
        <w:rPr>
          <w:rFonts w:eastAsia="Calibri"/>
          <w:b/>
          <w:u w:val="single"/>
          <w:bdr w:val="single" w:sz="4" w:space="0" w:color="auto" w:frame="1"/>
        </w:rPr>
        <w:t>erature</w:t>
      </w:r>
      <w:r>
        <w:rPr>
          <w:rFonts w:eastAsia="Calibri"/>
          <w:u w:val="single"/>
        </w:rPr>
        <w:t xml:space="preserve"> </w:t>
      </w:r>
      <w:r>
        <w:rPr>
          <w:rFonts w:eastAsia="Calibri"/>
          <w:b/>
          <w:u w:val="single"/>
        </w:rPr>
        <w:t xml:space="preserve">successfully </w:t>
      </w:r>
      <w:r>
        <w:rPr>
          <w:rFonts w:eastAsia="Calibri"/>
          <w:b/>
          <w:highlight w:val="yellow"/>
          <w:u w:val="single"/>
        </w:rPr>
        <w:t>quantifies</w:t>
      </w:r>
      <w:r>
        <w:rPr>
          <w:rFonts w:eastAsia="Calibri"/>
          <w:u w:val="single"/>
        </w:rPr>
        <w:t xml:space="preserve"> or even defines </w:t>
      </w:r>
      <w:r>
        <w:rPr>
          <w:rFonts w:eastAsia="Calibri"/>
          <w:b/>
          <w:highlight w:val="yellow"/>
          <w:u w:val="single"/>
        </w:rPr>
        <w:t>it</w:t>
      </w:r>
      <w:r>
        <w:rPr>
          <w:rFonts w:eastAsia="Calibri"/>
          <w:sz w:val="16"/>
        </w:rPr>
        <w:t>. “</w:t>
      </w:r>
      <w:r>
        <w:rPr>
          <w:rFonts w:eastAsia="Calibri"/>
          <w:u w:val="single"/>
        </w:rPr>
        <w:t>It can refer to a very abstract thing, like a president’s popularity, but there’s no mechanism there</w:t>
      </w:r>
      <w:r>
        <w:rPr>
          <w:rFonts w:eastAsia="Calibri"/>
          <w:sz w:val="16"/>
        </w:rPr>
        <w:t xml:space="preserve">. </w:t>
      </w:r>
      <w:r>
        <w:rPr>
          <w:rFonts w:eastAsia="Calibri"/>
          <w:highlight w:val="yellow"/>
          <w:u w:val="single"/>
        </w:rPr>
        <w:t>That makes it</w:t>
      </w:r>
      <w:r>
        <w:rPr>
          <w:rFonts w:eastAsia="Calibri"/>
          <w:sz w:val="16"/>
        </w:rPr>
        <w:t xml:space="preserve"> kind of </w:t>
      </w:r>
      <w:r>
        <w:rPr>
          <w:rFonts w:eastAsia="Calibri"/>
          <w:b/>
          <w:highlight w:val="yellow"/>
          <w:u w:val="single"/>
        </w:rPr>
        <w:t>useless</w:t>
      </w:r>
      <w:r>
        <w:rPr>
          <w:rFonts w:eastAsia="Calibri"/>
          <w:u w:val="single"/>
        </w:rPr>
        <w:t>,” says</w:t>
      </w:r>
      <w:r>
        <w:rPr>
          <w:rFonts w:eastAsia="Calibri"/>
          <w:sz w:val="16"/>
        </w:rPr>
        <w:t xml:space="preserve"> Richard Bensel, </w:t>
      </w:r>
      <w:r>
        <w:rPr>
          <w:rFonts w:eastAsia="Calibri"/>
          <w:u w:val="single"/>
        </w:rPr>
        <w:t>a government professor at Cornell</w:t>
      </w:r>
      <w:r>
        <w:rPr>
          <w:rFonts w:eastAsia="Calibri"/>
          <w:sz w:val="16"/>
        </w:rPr>
        <w:t xml:space="preserve"> University. Even Ornstein concedes that the calculus is far more complex than the term suggests. </w:t>
      </w:r>
      <w:r>
        <w:rPr>
          <w:rFonts w:eastAsia="Calibri"/>
          <w:b/>
          <w:highlight w:val="yellow"/>
          <w:u w:val="single"/>
        </w:rPr>
        <w:t>Winning</w:t>
      </w:r>
      <w:r>
        <w:rPr>
          <w:rFonts w:eastAsia="Calibri"/>
          <w:u w:val="single"/>
        </w:rPr>
        <w:t xml:space="preserve"> </w:t>
      </w:r>
      <w:r>
        <w:rPr>
          <w:rFonts w:eastAsia="Calibri"/>
          <w:highlight w:val="yellow"/>
          <w:u w:val="single"/>
        </w:rPr>
        <w:t>on one issue</w:t>
      </w:r>
      <w:r>
        <w:rPr>
          <w:rFonts w:eastAsia="Calibri"/>
          <w:u w:val="single"/>
        </w:rPr>
        <w:t xml:space="preserve"> often </w:t>
      </w:r>
      <w:r>
        <w:rPr>
          <w:rFonts w:eastAsia="Calibri"/>
          <w:b/>
          <w:highlight w:val="yellow"/>
          <w:u w:val="single"/>
          <w:bdr w:val="single" w:sz="4" w:space="0" w:color="auto" w:frame="1"/>
        </w:rPr>
        <w:t>changes</w:t>
      </w:r>
      <w:r>
        <w:rPr>
          <w:rFonts w:eastAsia="Calibri"/>
          <w:b/>
          <w:u w:val="single"/>
          <w:bdr w:val="single" w:sz="4" w:space="0" w:color="auto" w:frame="1"/>
        </w:rPr>
        <w:t xml:space="preserve"> the</w:t>
      </w:r>
      <w:r>
        <w:rPr>
          <w:rFonts w:eastAsia="Calibri"/>
          <w:u w:val="single"/>
          <w:bdr w:val="single" w:sz="4" w:space="0" w:color="auto" w:frame="1"/>
        </w:rPr>
        <w:t xml:space="preserve"> </w:t>
      </w:r>
      <w:r>
        <w:rPr>
          <w:rFonts w:eastAsia="Calibri"/>
          <w:b/>
          <w:highlight w:val="yellow"/>
          <w:u w:val="single"/>
          <w:bdr w:val="single" w:sz="4" w:space="0" w:color="auto" w:frame="1"/>
        </w:rPr>
        <w:t>calculation</w:t>
      </w:r>
      <w:r>
        <w:rPr>
          <w:rFonts w:eastAsia="Calibri"/>
          <w:highlight w:val="yellow"/>
          <w:u w:val="single"/>
        </w:rPr>
        <w:t xml:space="preserve"> for</w:t>
      </w:r>
      <w:r>
        <w:rPr>
          <w:rFonts w:eastAsia="Calibri"/>
          <w:u w:val="single"/>
        </w:rPr>
        <w:t xml:space="preserve"> the </w:t>
      </w:r>
      <w:r>
        <w:rPr>
          <w:rFonts w:eastAsia="Calibri"/>
          <w:highlight w:val="yellow"/>
          <w:u w:val="single"/>
        </w:rPr>
        <w:t>next</w:t>
      </w:r>
      <w:r>
        <w:rPr>
          <w:rFonts w:eastAsia="Calibri"/>
          <w:u w:val="single"/>
        </w:rPr>
        <w:t xml:space="preserve"> issue;</w:t>
      </w:r>
      <w:r>
        <w:rPr>
          <w:rFonts w:eastAsia="Calibri"/>
          <w:sz w:val="16"/>
        </w:rPr>
        <w:t xml:space="preserve"> there is never any known amount of capital. “The idea here is, </w:t>
      </w:r>
      <w:r>
        <w:rPr>
          <w:rFonts w:eastAsia="Calibri"/>
          <w:highlight w:val="yellow"/>
          <w:u w:val="single"/>
        </w:rPr>
        <w:t>if</w:t>
      </w:r>
      <w:r>
        <w:rPr>
          <w:rFonts w:eastAsia="Calibri"/>
          <w:u w:val="single"/>
        </w:rPr>
        <w:t xml:space="preserve"> an </w:t>
      </w:r>
      <w:r>
        <w:rPr>
          <w:rFonts w:eastAsia="Calibri"/>
          <w:highlight w:val="yellow"/>
          <w:u w:val="single"/>
        </w:rPr>
        <w:t>issue</w:t>
      </w:r>
      <w:r>
        <w:rPr>
          <w:rFonts w:eastAsia="Calibri"/>
          <w:u w:val="single"/>
        </w:rPr>
        <w:t xml:space="preserve"> </w:t>
      </w:r>
      <w:r>
        <w:rPr>
          <w:rFonts w:eastAsia="Calibri"/>
          <w:highlight w:val="yellow"/>
          <w:u w:val="single"/>
        </w:rPr>
        <w:t>comes up</w:t>
      </w:r>
      <w:r>
        <w:rPr>
          <w:rFonts w:eastAsia="Calibri"/>
          <w:u w:val="single"/>
        </w:rPr>
        <w:t xml:space="preserve"> where </w:t>
      </w:r>
      <w:r>
        <w:rPr>
          <w:rFonts w:eastAsia="Calibri"/>
          <w:b/>
          <w:u w:val="single"/>
        </w:rPr>
        <w:t xml:space="preserve">the </w:t>
      </w:r>
      <w:r>
        <w:rPr>
          <w:rFonts w:eastAsia="Calibri"/>
          <w:b/>
          <w:highlight w:val="yellow"/>
          <w:u w:val="single"/>
        </w:rPr>
        <w:t xml:space="preserve">conventional wisdom is </w:t>
      </w:r>
      <w:r>
        <w:rPr>
          <w:rFonts w:eastAsia="Calibri"/>
          <w:b/>
          <w:u w:val="single"/>
        </w:rPr>
        <w:t xml:space="preserve">that </w:t>
      </w:r>
      <w:r>
        <w:rPr>
          <w:rFonts w:eastAsia="Calibri"/>
          <w:b/>
          <w:highlight w:val="yellow"/>
          <w:u w:val="single"/>
        </w:rPr>
        <w:t>president is not going to get what he wants</w:t>
      </w:r>
    </w:p>
    <w:p w:rsidR="00A34C4E" w:rsidRDefault="00A34C4E" w:rsidP="00A34C4E">
      <w:pPr>
        <w:rPr>
          <w:rFonts w:eastAsia="Calibri"/>
          <w:b/>
          <w:u w:val="single"/>
        </w:rPr>
      </w:pPr>
    </w:p>
    <w:p w:rsidR="00A34C4E" w:rsidRDefault="00A34C4E" w:rsidP="00A34C4E">
      <w:pPr>
        <w:rPr>
          <w:rFonts w:eastAsia="Calibri"/>
          <w:b/>
          <w:u w:val="single"/>
        </w:rPr>
      </w:pPr>
    </w:p>
    <w:p w:rsidR="00A34C4E" w:rsidRDefault="00A34C4E" w:rsidP="00A34C4E">
      <w:pPr>
        <w:rPr>
          <w:rFonts w:eastAsia="Calibri"/>
          <w:sz w:val="16"/>
        </w:rPr>
      </w:pPr>
      <w:r>
        <w:rPr>
          <w:rFonts w:eastAsia="Calibri"/>
          <w:u w:val="single"/>
        </w:rPr>
        <w:t>, and [they]</w:t>
      </w:r>
      <w:r>
        <w:rPr>
          <w:rFonts w:eastAsia="Calibri"/>
          <w:sz w:val="16"/>
        </w:rPr>
        <w:t>he</w:t>
      </w:r>
      <w:r>
        <w:rPr>
          <w:rFonts w:eastAsia="Calibri"/>
          <w:u w:val="single"/>
        </w:rPr>
        <w:t xml:space="preserve"> get</w:t>
      </w:r>
      <w:r>
        <w:rPr>
          <w:rFonts w:eastAsia="Calibri"/>
          <w:sz w:val="16"/>
        </w:rPr>
        <w:t>s</w:t>
      </w:r>
      <w:r>
        <w:rPr>
          <w:rFonts w:eastAsia="Calibri"/>
          <w:u w:val="single"/>
        </w:rPr>
        <w:t xml:space="preserve"> it, then each time that happens, it </w:t>
      </w:r>
      <w:r>
        <w:rPr>
          <w:rFonts w:eastAsia="Calibri"/>
          <w:b/>
          <w:u w:val="single"/>
        </w:rPr>
        <w:t>changes the calculus</w:t>
      </w:r>
      <w:r>
        <w:rPr>
          <w:rFonts w:eastAsia="Calibri"/>
          <w:u w:val="single"/>
        </w:rPr>
        <w:t xml:space="preserve"> of </w:t>
      </w:r>
      <w:r>
        <w:rPr>
          <w:rFonts w:eastAsia="Calibri"/>
          <w:sz w:val="16"/>
        </w:rPr>
        <w:t>the</w:t>
      </w:r>
      <w:r>
        <w:rPr>
          <w:rFonts w:eastAsia="Calibri"/>
          <w:u w:val="single"/>
        </w:rPr>
        <w:t xml:space="preserve"> </w:t>
      </w:r>
      <w:r>
        <w:rPr>
          <w:rFonts w:eastAsia="Calibri"/>
          <w:b/>
          <w:u w:val="single"/>
        </w:rPr>
        <w:t>other actors</w:t>
      </w:r>
      <w:r>
        <w:rPr>
          <w:rFonts w:eastAsia="Calibri"/>
          <w:sz w:val="16"/>
        </w:rPr>
        <w:t>” Ornstein says. “</w:t>
      </w:r>
      <w:r>
        <w:rPr>
          <w:rFonts w:eastAsia="Calibri"/>
          <w:highlight w:val="yellow"/>
          <w:u w:val="single"/>
        </w:rPr>
        <w:t>If they think he’s going to win, they</w:t>
      </w:r>
      <w:r>
        <w:rPr>
          <w:rFonts w:eastAsia="Calibri"/>
          <w:u w:val="single"/>
        </w:rPr>
        <w:t xml:space="preserve"> may </w:t>
      </w:r>
      <w:r>
        <w:rPr>
          <w:rFonts w:eastAsia="Calibri"/>
          <w:b/>
          <w:highlight w:val="yellow"/>
          <w:u w:val="single"/>
          <w:bdr w:val="single" w:sz="4" w:space="0" w:color="auto" w:frame="1"/>
        </w:rPr>
        <w:t>change positions to get on</w:t>
      </w:r>
      <w:r>
        <w:rPr>
          <w:rFonts w:eastAsia="Calibri"/>
          <w:b/>
          <w:u w:val="single"/>
          <w:bdr w:val="single" w:sz="4" w:space="0" w:color="auto" w:frame="1"/>
        </w:rPr>
        <w:t xml:space="preserve"> the </w:t>
      </w:r>
      <w:r>
        <w:rPr>
          <w:rFonts w:eastAsia="Calibri"/>
          <w:b/>
          <w:highlight w:val="yellow"/>
          <w:u w:val="single"/>
          <w:bdr w:val="single" w:sz="4" w:space="0" w:color="auto" w:frame="1"/>
        </w:rPr>
        <w:t>winning side</w:t>
      </w:r>
      <w:r>
        <w:rPr>
          <w:rFonts w:eastAsia="Calibri"/>
          <w:highlight w:val="yellow"/>
          <w:u w:val="single"/>
          <w:bdr w:val="single" w:sz="4" w:space="0" w:color="auto" w:frame="1"/>
        </w:rPr>
        <w:t xml:space="preserve">. </w:t>
      </w:r>
      <w:r>
        <w:rPr>
          <w:rFonts w:eastAsia="Calibri"/>
          <w:b/>
          <w:highlight w:val="yellow"/>
          <w:u w:val="single"/>
          <w:bdr w:val="single" w:sz="4" w:space="0" w:color="auto" w:frame="1"/>
        </w:rPr>
        <w:t>It’s a bandwagon effect</w:t>
      </w:r>
      <w:r>
        <w:rPr>
          <w:rFonts w:eastAsia="Calibri"/>
          <w:u w:val="single"/>
          <w:bdr w:val="single" w:sz="4" w:space="0" w:color="auto" w:frame="1"/>
        </w:rPr>
        <w:t>.”</w:t>
      </w:r>
      <w:r>
        <w:rPr>
          <w:rFonts w:eastAsia="Calibri"/>
          <w:u w:val="single"/>
        </w:rPr>
        <w:t xml:space="preserve"> </w:t>
      </w:r>
      <w:r>
        <w:rPr>
          <w:rFonts w:eastAsia="Calibri"/>
          <w:sz w:val="16"/>
        </w:rPr>
        <w:t xml:space="preserve">ALL THE WAY </w:t>
      </w:r>
      <w:r>
        <w:rPr>
          <w:sz w:val="16"/>
        </w:rPr>
        <w:t>WITH LBJ Sometimes, a clever practitioner of power can get more done just because [they’re]he’s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A34C4E" w:rsidRDefault="00A34C4E" w:rsidP="00A34C4E">
      <w:pPr>
        <w:rPr>
          <w:rStyle w:val="StyleBoldUnderline"/>
        </w:rPr>
      </w:pPr>
    </w:p>
    <w:p w:rsidR="00A34C4E" w:rsidRDefault="00A34C4E" w:rsidP="00A34C4E">
      <w:pPr>
        <w:keepNext/>
        <w:keepLines/>
        <w:spacing w:before="200"/>
        <w:outlineLvl w:val="3"/>
        <w:rPr>
          <w:rFonts w:eastAsia="Times New Roman"/>
          <w:iCs/>
        </w:rPr>
      </w:pPr>
      <w:r>
        <w:rPr>
          <w:rFonts w:eastAsia="Times New Roman"/>
          <w:b/>
          <w:bCs/>
          <w:iCs/>
        </w:rPr>
        <w:t>Plan boosts Obama’s capital</w:t>
      </w:r>
    </w:p>
    <w:p w:rsidR="00A34C4E" w:rsidRDefault="00A34C4E" w:rsidP="00A34C4E">
      <w:pPr>
        <w:rPr>
          <w:rFonts w:eastAsia="Calibri"/>
        </w:rPr>
      </w:pPr>
      <w:r>
        <w:rPr>
          <w:rFonts w:eastAsia="Calibri"/>
        </w:rPr>
        <w:t xml:space="preserve">Douglas </w:t>
      </w:r>
      <w:r>
        <w:rPr>
          <w:rFonts w:eastAsia="Calibri"/>
          <w:b/>
          <w:bCs/>
        </w:rPr>
        <w:t>Kriner 10</w:t>
      </w:r>
      <w:r>
        <w:rPr>
          <w:rFonts w:eastAsia="Calibri"/>
        </w:rPr>
        <w:t>, Assistant Profess of Political Science at Boston University, After the Rubicon: Congress, Presidents, and the Politics of Waging War, p. 59-60</w:t>
      </w:r>
    </w:p>
    <w:p w:rsidR="00A34C4E" w:rsidRDefault="00A34C4E" w:rsidP="00A34C4E">
      <w:pPr>
        <w:rPr>
          <w:rFonts w:eastAsia="Calibri"/>
          <w:sz w:val="12"/>
        </w:rPr>
      </w:pPr>
      <w:r>
        <w:rPr>
          <w:rFonts w:eastAsia="Calibri"/>
          <w:bCs/>
          <w:u w:val="single"/>
        </w:rPr>
        <w:t>Presidents and politicos</w:t>
      </w:r>
      <w:r>
        <w:rPr>
          <w:rFonts w:eastAsia="Calibri"/>
          <w:sz w:val="12"/>
        </w:rPr>
        <w:t xml:space="preserve"> alike </w:t>
      </w:r>
      <w:r>
        <w:rPr>
          <w:rFonts w:eastAsia="Calibri"/>
          <w:bCs/>
          <w:u w:val="single"/>
        </w:rPr>
        <w:t xml:space="preserve">have long recognized </w:t>
      </w:r>
      <w:r>
        <w:rPr>
          <w:rFonts w:eastAsia="Calibri"/>
          <w:bCs/>
          <w:highlight w:val="yellow"/>
          <w:u w:val="single"/>
        </w:rPr>
        <w:t>Congress</w:t>
      </w:r>
      <w:r>
        <w:rPr>
          <w:rFonts w:eastAsia="Calibri"/>
          <w:bCs/>
          <w:u w:val="single"/>
        </w:rPr>
        <w:t xml:space="preserve">'s ability to </w:t>
      </w:r>
      <w:r>
        <w:rPr>
          <w:rFonts w:eastAsia="Calibri"/>
          <w:bCs/>
          <w:highlight w:val="yellow"/>
          <w:u w:val="single"/>
        </w:rPr>
        <w:t>reduce</w:t>
      </w:r>
      <w:r>
        <w:rPr>
          <w:rFonts w:eastAsia="Calibri"/>
          <w:bCs/>
          <w:u w:val="single"/>
        </w:rPr>
        <w:t xml:space="preserve"> the </w:t>
      </w:r>
      <w:r>
        <w:rPr>
          <w:rFonts w:eastAsia="Calibri"/>
          <w:bCs/>
          <w:highlight w:val="yellow"/>
          <w:u w:val="single"/>
        </w:rPr>
        <w:t>political costs</w:t>
      </w:r>
      <w:r>
        <w:rPr>
          <w:rFonts w:eastAsia="Calibri"/>
          <w:bCs/>
          <w:u w:val="single"/>
        </w:rPr>
        <w:t xml:space="preserve"> that the White House risks</w:t>
      </w:r>
      <w:r>
        <w:rPr>
          <w:rFonts w:eastAsia="Calibri"/>
          <w:sz w:val="12"/>
        </w:rPr>
        <w:t xml:space="preserve"> incurring by pursuing a major military initiative. While declarations of war are all but extinct in the contemporary period, </w:t>
      </w:r>
      <w:r>
        <w:rPr>
          <w:rFonts w:eastAsia="Calibri"/>
          <w:bCs/>
          <w:u w:val="single"/>
        </w:rPr>
        <w:t xml:space="preserve">Congress has repeatedly moved to authorize presidential </w:t>
      </w:r>
      <w:r>
        <w:rPr>
          <w:rFonts w:eastAsia="Calibri"/>
          <w:sz w:val="12"/>
        </w:rPr>
        <w:t xml:space="preserve">military </w:t>
      </w:r>
      <w:r>
        <w:rPr>
          <w:rFonts w:eastAsia="Calibri"/>
          <w:bCs/>
          <w:u w:val="single"/>
        </w:rPr>
        <w:t>deployments and</w:t>
      </w:r>
      <w:r>
        <w:rPr>
          <w:rFonts w:eastAsia="Calibri"/>
          <w:sz w:val="12"/>
        </w:rPr>
        <w:t xml:space="preserve"> consequently to </w:t>
      </w:r>
      <w:r>
        <w:rPr>
          <w:rFonts w:eastAsia="Calibri"/>
          <w:bCs/>
          <w:u w:val="single"/>
        </w:rPr>
        <w:t>tie its own institutional prestige to the conduct</w:t>
      </w:r>
      <w:r>
        <w:rPr>
          <w:rFonts w:eastAsia="Calibri"/>
          <w:sz w:val="12"/>
        </w:rPr>
        <w:t xml:space="preserve"> and ultimate success </w:t>
      </w:r>
      <w:r>
        <w:rPr>
          <w:rFonts w:eastAsia="Calibri"/>
          <w:bCs/>
          <w:u w:val="single"/>
        </w:rPr>
        <w:t>of a military campaign</w:t>
      </w:r>
      <w:r>
        <w:rPr>
          <w:rFonts w:eastAsia="Calibri"/>
          <w:sz w:val="12"/>
        </w:rPr>
        <w:t xml:space="preserve">. </w:t>
      </w:r>
      <w:r>
        <w:rPr>
          <w:rFonts w:eastAsia="Calibri"/>
          <w:bCs/>
          <w:u w:val="single"/>
        </w:rPr>
        <w:t xml:space="preserve">Such </w:t>
      </w:r>
      <w:r>
        <w:rPr>
          <w:rFonts w:eastAsia="Calibri"/>
          <w:bCs/>
          <w:highlight w:val="yellow"/>
          <w:u w:val="single"/>
        </w:rPr>
        <w:t>authorizing legislation</w:t>
      </w:r>
      <w:r>
        <w:rPr>
          <w:rFonts w:eastAsia="Calibri"/>
          <w:sz w:val="12"/>
        </w:rPr>
        <w:t xml:space="preserve">, even if it fails to pass both chambers, </w:t>
      </w:r>
      <w:r>
        <w:rPr>
          <w:rFonts w:eastAsia="Calibri"/>
          <w:bCs/>
          <w:highlight w:val="yellow"/>
          <w:u w:val="single"/>
        </w:rPr>
        <w:t xml:space="preserve">creates a sense of </w:t>
      </w:r>
      <w:r>
        <w:rPr>
          <w:rFonts w:eastAsia="Calibri"/>
          <w:b/>
          <w:highlight w:val="yellow"/>
          <w:u w:val="single"/>
          <w:bdr w:val="none" w:sz="0" w:space="0" w:color="auto" w:frame="1"/>
        </w:rPr>
        <w:t>shared legislative-executive responsibility</w:t>
      </w:r>
      <w:r>
        <w:rPr>
          <w:rFonts w:eastAsia="Calibri"/>
          <w:sz w:val="12"/>
        </w:rPr>
        <w:t xml:space="preserve"> for a military action's success </w:t>
      </w:r>
      <w:r>
        <w:rPr>
          <w:rFonts w:eastAsia="Calibri"/>
          <w:bCs/>
          <w:highlight w:val="yellow"/>
          <w:u w:val="single"/>
        </w:rPr>
        <w:t xml:space="preserve">and provides the president with </w:t>
      </w:r>
      <w:r>
        <w:rPr>
          <w:rFonts w:eastAsia="Calibri"/>
          <w:b/>
          <w:highlight w:val="yellow"/>
          <w:u w:val="single"/>
          <w:bdr w:val="none" w:sz="0" w:space="0" w:color="auto" w:frame="1"/>
        </w:rPr>
        <w:t>considerable political support</w:t>
      </w:r>
      <w:r>
        <w:rPr>
          <w:rFonts w:eastAsia="Calibri"/>
          <w:bCs/>
          <w:u w:val="single"/>
        </w:rPr>
        <w:t xml:space="preserve"> for</w:t>
      </w:r>
      <w:r>
        <w:rPr>
          <w:rFonts w:eastAsia="Calibri"/>
          <w:sz w:val="12"/>
        </w:rPr>
        <w:t xml:space="preserve"> </w:t>
      </w:r>
      <w:r>
        <w:rPr>
          <w:rFonts w:eastAsia="Calibri"/>
          <w:bCs/>
          <w:u w:val="single"/>
        </w:rPr>
        <w:t>his chosen policy</w:t>
      </w:r>
      <w:r>
        <w:rPr>
          <w:rFonts w:eastAsia="Calibri"/>
          <w:sz w:val="12"/>
        </w:rPr>
        <w:t xml:space="preserve"> course.34 Indeed, </w:t>
      </w:r>
      <w:r>
        <w:rPr>
          <w:rFonts w:eastAsia="Calibri"/>
          <w:bCs/>
          <w:u w:val="single"/>
        </w:rPr>
        <w:t xml:space="preserve">the desire for </w:t>
      </w:r>
      <w:r>
        <w:rPr>
          <w:rFonts w:eastAsia="Calibri"/>
          <w:bCs/>
          <w:highlight w:val="yellow"/>
          <w:u w:val="single"/>
        </w:rPr>
        <w:t>this political cover</w:t>
      </w:r>
      <w:r>
        <w:rPr>
          <w:rFonts w:eastAsia="Calibri"/>
          <w:sz w:val="12"/>
        </w:rPr>
        <w:t>—and not for the constitutional sanction a congressional authorization affords—</w:t>
      </w:r>
      <w:r>
        <w:rPr>
          <w:rFonts w:eastAsia="Calibri"/>
          <w:bCs/>
          <w:highlight w:val="yellow"/>
          <w:u w:val="single"/>
        </w:rPr>
        <w:t>has</w:t>
      </w:r>
      <w:r>
        <w:rPr>
          <w:rFonts w:eastAsia="Calibri"/>
          <w:bCs/>
          <w:u w:val="single"/>
        </w:rPr>
        <w:t xml:space="preserve"> historically </w:t>
      </w:r>
      <w:r>
        <w:rPr>
          <w:rFonts w:eastAsia="Calibri"/>
          <w:bCs/>
          <w:highlight w:val="yellow"/>
          <w:u w:val="single"/>
        </w:rPr>
        <w:t>motivated presidents to seek Congress's blessing</w:t>
      </w:r>
      <w:r>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Pr>
          <w:rFonts w:eastAsia="Calibri"/>
          <w:bCs/>
          <w:highlight w:val="yellow"/>
          <w:u w:val="single"/>
        </w:rPr>
        <w:t>While the president expressed</w:t>
      </w:r>
      <w:r>
        <w:rPr>
          <w:rFonts w:eastAsia="Calibri"/>
          <w:bCs/>
          <w:u w:val="single"/>
        </w:rPr>
        <w:t xml:space="preserve"> his </w:t>
      </w:r>
      <w:r>
        <w:rPr>
          <w:rFonts w:eastAsia="Calibri"/>
          <w:bCs/>
          <w:highlight w:val="yellow"/>
          <w:u w:val="single"/>
        </w:rPr>
        <w:t>gratitude for</w:t>
      </w:r>
      <w:r>
        <w:rPr>
          <w:rFonts w:eastAsia="Calibri"/>
          <w:sz w:val="12"/>
        </w:rPr>
        <w:t xml:space="preserve"> the statement of </w:t>
      </w:r>
      <w:r>
        <w:rPr>
          <w:rFonts w:eastAsia="Calibri"/>
          <w:bCs/>
          <w:highlight w:val="yellow"/>
          <w:u w:val="single"/>
        </w:rPr>
        <w:t>congressional support, he insisted</w:t>
      </w:r>
      <w:r>
        <w:rPr>
          <w:rFonts w:eastAsia="Calibri"/>
          <w:bCs/>
          <w:u w:val="single"/>
        </w:rPr>
        <w:t xml:space="preserve"> that the resolution was not needed to authorize</w:t>
      </w:r>
      <w:r>
        <w:rPr>
          <w:rFonts w:eastAsia="Calibri"/>
          <w:sz w:val="12"/>
        </w:rPr>
        <w:t xml:space="preserve"> military </w:t>
      </w:r>
      <w:r>
        <w:rPr>
          <w:rFonts w:eastAsia="Calibri"/>
          <w:bCs/>
          <w:u w:val="single"/>
        </w:rPr>
        <w:t>action</w:t>
      </w:r>
      <w:r>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A34C4E" w:rsidRDefault="00A34C4E" w:rsidP="00A34C4E"/>
    <w:p w:rsidR="00A34C4E" w:rsidRDefault="00A34C4E" w:rsidP="00A34C4E">
      <w:pPr>
        <w:pStyle w:val="Heading4"/>
        <w:rPr>
          <w:rFonts w:cs="Times New Roman"/>
        </w:rPr>
      </w:pPr>
      <w:r>
        <w:rPr>
          <w:rFonts w:cs="Times New Roman"/>
          <w:b w:val="0"/>
          <w:bCs w:val="0"/>
        </w:rPr>
        <w:t>DA is not an opportunity cost - don't evaluate their disad because the same agent could choose both and opportunity cost is the key to all decision making and the only lens through which to make your decision</w:t>
      </w:r>
    </w:p>
    <w:p w:rsidR="00A34C4E" w:rsidRPr="00D17C4E" w:rsidRDefault="00A34C4E" w:rsidP="00A34C4E"/>
    <w:p w:rsidR="00A34C4E" w:rsidRDefault="00A34C4E" w:rsidP="00A34C4E">
      <w:pPr>
        <w:spacing w:after="200" w:line="276" w:lineRule="auto"/>
        <w:rPr>
          <w:rFonts w:asciiTheme="minorHAnsi" w:hAnsiTheme="minorHAnsi"/>
        </w:rPr>
      </w:pPr>
    </w:p>
    <w:p w:rsidR="00A34C4E" w:rsidRPr="00A34C4E" w:rsidRDefault="00A34C4E" w:rsidP="00A34C4E"/>
    <w:p w:rsidR="00A34C4E" w:rsidRDefault="00A34C4E" w:rsidP="00A34C4E">
      <w:pPr>
        <w:pStyle w:val="Heading2"/>
      </w:pPr>
      <w:r>
        <w:t xml:space="preserve">1AR </w:t>
      </w:r>
    </w:p>
    <w:p w:rsidR="00A34C4E" w:rsidRPr="0033314F" w:rsidRDefault="00A34C4E" w:rsidP="00A34C4E">
      <w:pPr>
        <w:pStyle w:val="Heading4"/>
        <w:shd w:val="clear" w:color="auto" w:fill="FFFFFF" w:themeFill="background1"/>
        <w:rPr>
          <w:rFonts w:asciiTheme="minorHAnsi" w:hAnsiTheme="minorHAnsi"/>
        </w:rPr>
      </w:pPr>
      <w:r w:rsidRPr="0033314F">
        <w:rPr>
          <w:rFonts w:asciiTheme="minorHAnsi" w:hAnsiTheme="minorHAnsi"/>
        </w:rPr>
        <w:t>Congress would invoke the power of the purse- solves</w:t>
      </w:r>
    </w:p>
    <w:p w:rsidR="00A34C4E" w:rsidRPr="0033314F" w:rsidRDefault="00A34C4E" w:rsidP="00A34C4E">
      <w:pPr>
        <w:shd w:val="clear" w:color="auto" w:fill="FFFFFF" w:themeFill="background1"/>
        <w:rPr>
          <w:rFonts w:asciiTheme="minorHAnsi" w:hAnsiTheme="minorHAnsi"/>
          <w:bCs/>
          <w:sz w:val="14"/>
        </w:rPr>
      </w:pPr>
      <w:r w:rsidRPr="0033314F">
        <w:rPr>
          <w:rFonts w:asciiTheme="minorHAnsi" w:hAnsiTheme="minorHAnsi"/>
          <w:b/>
        </w:rPr>
        <w:t>Elsea et al ’13</w:t>
      </w:r>
      <w:r w:rsidRPr="0033314F">
        <w:rPr>
          <w:rFonts w:asciiTheme="minorHAnsi" w:hAnsiTheme="minorHAnsi"/>
        </w:rPr>
        <w:t xml:space="preserve"> </w:t>
      </w:r>
      <w:r w:rsidRPr="0033314F">
        <w:rPr>
          <w:rStyle w:val="StyleStyleBold12pt"/>
          <w:rFonts w:asciiTheme="minorHAnsi" w:hAnsiTheme="minorHAnsi"/>
        </w:rPr>
        <w:t xml:space="preserve">(Jennifer K. Elsea, Legislative Attorney; Michael John Garcia, Legislative Attorney; Thomas J. Nicola, Legislative Attorney; CRS Report for Congress, “Congressional Authority to Limit Military Operations”, </w:t>
      </w:r>
      <w:hyperlink r:id="rId42" w:history="1">
        <w:r w:rsidRPr="0033314F">
          <w:rPr>
            <w:rStyle w:val="StyleStyleBold12pt"/>
            <w:rFonts w:asciiTheme="minorHAnsi" w:hAnsiTheme="minorHAnsi"/>
          </w:rPr>
          <w:t>http://fpc.state.gov/documents/organization/206121.pdf</w:t>
        </w:r>
      </w:hyperlink>
      <w:r w:rsidRPr="0033314F">
        <w:rPr>
          <w:rStyle w:val="StyleStyleBold12pt"/>
          <w:rFonts w:asciiTheme="minorHAnsi" w:hAnsiTheme="minorHAnsi"/>
        </w:rPr>
        <w:t xml:space="preserve">, February 19, 2013) </w:t>
      </w:r>
    </w:p>
    <w:p w:rsidR="00A34C4E" w:rsidRPr="0033314F" w:rsidRDefault="00A34C4E" w:rsidP="00A34C4E">
      <w:pPr>
        <w:shd w:val="clear" w:color="auto" w:fill="FFFFFF" w:themeFill="background1"/>
        <w:rPr>
          <w:rStyle w:val="StyleBoldUnderline"/>
          <w:rFonts w:asciiTheme="minorHAnsi" w:hAnsiTheme="minorHAnsi"/>
        </w:rPr>
      </w:pPr>
      <w:r w:rsidRPr="00EF2D5F">
        <w:rPr>
          <w:rStyle w:val="StyleBoldUnderline"/>
          <w:rFonts w:asciiTheme="minorHAnsi" w:hAnsiTheme="minorHAnsi"/>
          <w:highlight w:val="green"/>
        </w:rPr>
        <w:t xml:space="preserve">The Purpose Statute </w:t>
      </w:r>
      <w:r w:rsidRPr="0033314F">
        <w:rPr>
          <w:rStyle w:val="StyleBoldUnderline"/>
          <w:rFonts w:asciiTheme="minorHAnsi" w:hAnsiTheme="minorHAnsi"/>
        </w:rPr>
        <w:t xml:space="preserve">states that funds may be used only for purposes for which they have been appropriated; by implication it </w:t>
      </w:r>
      <w:r w:rsidRPr="00EF2D5F">
        <w:rPr>
          <w:rStyle w:val="Emphasis"/>
          <w:rFonts w:asciiTheme="minorHAnsi" w:hAnsiTheme="minorHAnsi"/>
          <w:highlight w:val="green"/>
        </w:rPr>
        <w:t>precludes using funds for purposes that Congress has prohibited</w:t>
      </w:r>
      <w:r w:rsidRPr="00EF2D5F">
        <w:rPr>
          <w:rFonts w:asciiTheme="minorHAnsi" w:hAnsiTheme="minorHAnsi"/>
          <w:sz w:val="16"/>
          <w:highlight w:val="green"/>
        </w:rPr>
        <w:t xml:space="preserve">. </w:t>
      </w:r>
      <w:r w:rsidRPr="00EF2D5F">
        <w:rPr>
          <w:rStyle w:val="StyleBoldUnderline"/>
          <w:rFonts w:asciiTheme="minorHAnsi" w:hAnsiTheme="minorHAnsi"/>
          <w:highlight w:val="green"/>
        </w:rPr>
        <w:t>When Congress states</w:t>
      </w:r>
      <w:r w:rsidRPr="0033314F">
        <w:rPr>
          <w:rStyle w:val="StyleBoldUnderline"/>
          <w:rFonts w:asciiTheme="minorHAnsi" w:hAnsiTheme="minorHAnsi"/>
        </w:rPr>
        <w:t xml:space="preserve"> that </w:t>
      </w:r>
      <w:r w:rsidRPr="00EF2D5F">
        <w:rPr>
          <w:rStyle w:val="StyleBoldUnderline"/>
          <w:rFonts w:asciiTheme="minorHAnsi" w:hAnsiTheme="minorHAnsi"/>
          <w:highlight w:val="green"/>
        </w:rPr>
        <w:t>no funds may be used</w:t>
      </w:r>
      <w:r w:rsidRPr="0033314F">
        <w:rPr>
          <w:rStyle w:val="StyleBoldUnderline"/>
          <w:rFonts w:asciiTheme="minorHAnsi" w:hAnsiTheme="minorHAnsi"/>
        </w:rPr>
        <w:t xml:space="preserve"> for a purpose, </w:t>
      </w:r>
      <w:r w:rsidRPr="00EF2D5F">
        <w:rPr>
          <w:rStyle w:val="StyleBoldUnderline"/>
          <w:rFonts w:asciiTheme="minorHAnsi" w:hAnsiTheme="minorHAnsi"/>
          <w:highlight w:val="green"/>
        </w:rPr>
        <w:t>an agency would violate the Purpose Statute if it should use funds</w:t>
      </w:r>
      <w:r w:rsidRPr="0033314F">
        <w:rPr>
          <w:rStyle w:val="StyleBoldUnderline"/>
          <w:rFonts w:asciiTheme="minorHAnsi" w:hAnsiTheme="minorHAnsi"/>
        </w:rPr>
        <w:t xml:space="preserve"> for that purpose</w:t>
      </w:r>
      <w:r w:rsidRPr="0033314F">
        <w:rPr>
          <w:rFonts w:asciiTheme="minorHAnsi" w:hAnsiTheme="minorHAnsi"/>
          <w:sz w:val="16"/>
        </w:rPr>
        <w:t xml:space="preserve">; it also in some circumstances could contravene a provision of the Antideficiency Act, 31 U.S.C. Section 1341. </w:t>
      </w:r>
      <w:r w:rsidRPr="0033314F">
        <w:rPr>
          <w:rStyle w:val="StyleBoldUnderline"/>
          <w:rFonts w:asciiTheme="minorHAnsi" w:hAnsiTheme="minorHAnsi"/>
        </w:rPr>
        <w:t xml:space="preserve">Section 1341 prohibits entering into obligations or expending funds in advance of or in excess of an amount appropriated unless authorized by law. </w:t>
      </w:r>
      <w:r w:rsidRPr="00EF2D5F">
        <w:rPr>
          <w:rStyle w:val="StyleBoldUnderline"/>
          <w:rFonts w:asciiTheme="minorHAnsi" w:hAnsiTheme="minorHAnsi"/>
          <w:highlight w:val="green"/>
        </w:rPr>
        <w:t>If Congress has barred using funds</w:t>
      </w:r>
      <w:r w:rsidRPr="0033314F">
        <w:rPr>
          <w:rStyle w:val="StyleBoldUnderline"/>
          <w:rFonts w:asciiTheme="minorHAnsi" w:hAnsiTheme="minorHAnsi"/>
        </w:rPr>
        <w:t xml:space="preserve"> for a purpose, </w:t>
      </w:r>
      <w:r w:rsidRPr="00EF2D5F">
        <w:rPr>
          <w:rStyle w:val="StyleBoldUnderline"/>
          <w:rFonts w:asciiTheme="minorHAnsi" w:hAnsiTheme="minorHAnsi"/>
          <w:highlight w:val="green"/>
        </w:rPr>
        <w:t xml:space="preserve">entering into an obligation or </w:t>
      </w:r>
      <w:r w:rsidRPr="00EF2D5F">
        <w:rPr>
          <w:rStyle w:val="Emphasis"/>
          <w:rFonts w:asciiTheme="minorHAnsi" w:hAnsiTheme="minorHAnsi"/>
          <w:highlight w:val="green"/>
        </w:rPr>
        <w:t>expending any amount</w:t>
      </w:r>
      <w:r w:rsidRPr="0033314F">
        <w:rPr>
          <w:rStyle w:val="StyleBoldUnderline"/>
          <w:rFonts w:asciiTheme="minorHAnsi" w:hAnsiTheme="minorHAnsi"/>
        </w:rPr>
        <w:t xml:space="preserve"> for it </w:t>
      </w:r>
      <w:r w:rsidRPr="00EF2D5F">
        <w:rPr>
          <w:rStyle w:val="StyleBoldUnderline"/>
          <w:rFonts w:asciiTheme="minorHAnsi" w:hAnsiTheme="minorHAnsi"/>
          <w:highlight w:val="green"/>
        </w:rPr>
        <w:t>would violate the act by exceeding the amount</w:t>
      </w:r>
      <w:r w:rsidRPr="0033314F">
        <w:rPr>
          <w:rStyle w:val="StyleBoldUnderline"/>
          <w:rFonts w:asciiTheme="minorHAnsi" w:hAnsiTheme="minorHAnsi"/>
        </w:rPr>
        <w:t xml:space="preserve">— zero—that </w:t>
      </w:r>
      <w:r w:rsidRPr="00EF2D5F">
        <w:rPr>
          <w:rStyle w:val="StyleBoldUnderline"/>
          <w:rFonts w:asciiTheme="minorHAnsi" w:hAnsiTheme="minorHAnsi"/>
          <w:highlight w:val="green"/>
        </w:rPr>
        <w:t>Congress</w:t>
      </w:r>
      <w:r w:rsidRPr="0033314F">
        <w:rPr>
          <w:rStyle w:val="StyleBoldUnderline"/>
          <w:rFonts w:asciiTheme="minorHAnsi" w:hAnsiTheme="minorHAnsi"/>
        </w:rPr>
        <w:t xml:space="preserve"> has </w:t>
      </w:r>
      <w:r w:rsidRPr="00EF2D5F">
        <w:rPr>
          <w:rStyle w:val="StyleBoldUnderline"/>
          <w:rFonts w:asciiTheme="minorHAnsi" w:hAnsiTheme="minorHAnsi"/>
          <w:highlight w:val="green"/>
        </w:rPr>
        <w:t>appropriated</w:t>
      </w:r>
      <w:r w:rsidRPr="0033314F">
        <w:rPr>
          <w:rStyle w:val="StyleBoldUnderline"/>
          <w:rFonts w:asciiTheme="minorHAnsi" w:hAnsiTheme="minorHAnsi"/>
        </w:rPr>
        <w:t xml:space="preserve"> for the prohibited purpose.</w:t>
      </w:r>
    </w:p>
    <w:p w:rsidR="00A34C4E" w:rsidRDefault="00A34C4E" w:rsidP="00A34C4E">
      <w:pPr>
        <w:pStyle w:val="Heading4"/>
      </w:pPr>
      <w:r>
        <w:rPr>
          <w:b w:val="0"/>
          <w:bCs w:val="0"/>
        </w:rPr>
        <w:t>Xo links to politics – congress backlashes on other agenda items.</w:t>
      </w:r>
    </w:p>
    <w:p w:rsidR="00A34C4E" w:rsidRDefault="00A34C4E" w:rsidP="00A34C4E">
      <w:pPr>
        <w:rPr>
          <w:b/>
          <w:u w:val="single"/>
        </w:rPr>
      </w:pPr>
      <w:r>
        <w:t xml:space="preserve">Clay </w:t>
      </w:r>
      <w:r w:rsidRPr="00EF2D5F">
        <w:rPr>
          <w:rStyle w:val="Author-Date"/>
          <w:highlight w:val="green"/>
        </w:rPr>
        <w:t>Risen</w:t>
      </w:r>
      <w:r>
        <w:t xml:space="preserve">, assistant editor of </w:t>
      </w:r>
      <w:r>
        <w:rPr>
          <w:i/>
        </w:rPr>
        <w:t>The New Republic</w:t>
      </w:r>
      <w:r>
        <w:t>, 8.4.</w:t>
      </w:r>
      <w:r w:rsidRPr="00EF2D5F">
        <w:rPr>
          <w:b/>
          <w:highlight w:val="green"/>
          <w:u w:val="single"/>
        </w:rPr>
        <w:t>10</w:t>
      </w:r>
    </w:p>
    <w:p w:rsidR="00A34C4E" w:rsidRDefault="00A34C4E" w:rsidP="00A34C4E">
      <w:r>
        <w:t xml:space="preserve">[http://www.prospect.org/web/page.ww?section=root&amp;name=ViewPrint&amp;articleId=8140] </w:t>
      </w:r>
    </w:p>
    <w:p w:rsidR="00A34C4E" w:rsidRDefault="00A34C4E" w:rsidP="00A34C4E"/>
    <w:p w:rsidR="00A34C4E" w:rsidRPr="003710A4" w:rsidRDefault="00A34C4E" w:rsidP="00A34C4E">
      <w:r w:rsidRPr="003710A4">
        <w:t xml:space="preserve">Congress provides an additional, if somewhat less effective, check on executive orders. In theory, any executive order can be later annulled by Congress. But in the last 34 years, during which presidents have issued some 1,400 orders, it has defeated just three. More often, </w:t>
      </w:r>
      <w:r w:rsidRPr="00EF2D5F">
        <w:rPr>
          <w:highlight w:val="green"/>
        </w:rPr>
        <w:t>Congress will counter executive orders by indirect means, holding up nominations or bills until the president relents. “There’s always the potential that a Congress angry about one issue will respond by limiting other things you want</w:t>
      </w:r>
      <w:r w:rsidRPr="003710A4">
        <w:t>,” says Mayer.</w:t>
      </w:r>
    </w:p>
    <w:p w:rsidR="00A34C4E" w:rsidRDefault="00A34C4E" w:rsidP="00A34C4E"/>
    <w:p w:rsidR="00A34C4E" w:rsidRPr="0033314F" w:rsidRDefault="00A34C4E" w:rsidP="00A34C4E">
      <w:pPr>
        <w:pStyle w:val="Heading4"/>
        <w:rPr>
          <w:rFonts w:asciiTheme="minorHAnsi" w:hAnsiTheme="minorHAnsi"/>
        </w:rPr>
      </w:pPr>
      <w:r w:rsidRPr="0033314F">
        <w:rPr>
          <w:rFonts w:asciiTheme="minorHAnsi" w:hAnsiTheme="minorHAnsi"/>
        </w:rPr>
        <w:t>Links to politics – immense opposition to bypassing debate</w:t>
      </w:r>
    </w:p>
    <w:p w:rsidR="00A34C4E" w:rsidRPr="0033314F" w:rsidRDefault="00A34C4E" w:rsidP="00A34C4E">
      <w:pPr>
        <w:rPr>
          <w:rFonts w:asciiTheme="minorHAnsi" w:hAnsiTheme="minorHAnsi"/>
          <w:sz w:val="16"/>
        </w:rPr>
      </w:pPr>
      <w:r w:rsidRPr="0033314F">
        <w:rPr>
          <w:rStyle w:val="StyleStyleBold12pt"/>
          <w:rFonts w:asciiTheme="minorHAnsi" w:hAnsiTheme="minorHAnsi"/>
        </w:rPr>
        <w:t xml:space="preserve">Hallowell ’13 </w:t>
      </w:r>
      <w:r w:rsidRPr="0033314F">
        <w:rPr>
          <w:rFonts w:asciiTheme="minorHAnsi" w:hAnsiTheme="minorHAnsi"/>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43" w:history="1">
        <w:r w:rsidRPr="0033314F">
          <w:rPr>
            <w:rStyle w:val="Hyperlink"/>
            <w:rFonts w:asciiTheme="minorHAnsi" w:hAnsiTheme="minorHAnsi"/>
            <w:sz w:val="16"/>
          </w:rPr>
          <w:t>http://www.theblaze.com/stories/2013/02/11/heres-how-obamas-using-executive-power-to-bylass-legislative-process-plus-a-brief-history-of-executive-orders/</w:t>
        </w:r>
      </w:hyperlink>
      <w:r w:rsidRPr="0033314F">
        <w:rPr>
          <w:rFonts w:asciiTheme="minorHAnsi" w:hAnsiTheme="minorHAnsi"/>
          <w:sz w:val="16"/>
        </w:rPr>
        <w:t>, KB]</w:t>
      </w:r>
    </w:p>
    <w:p w:rsidR="00A34C4E" w:rsidRPr="0033314F" w:rsidRDefault="00A34C4E" w:rsidP="00A34C4E">
      <w:pPr>
        <w:rPr>
          <w:rFonts w:asciiTheme="minorHAnsi" w:hAnsiTheme="minorHAnsi"/>
          <w:sz w:val="16"/>
        </w:rPr>
      </w:pPr>
    </w:p>
    <w:p w:rsidR="00A34C4E" w:rsidRPr="0033314F" w:rsidRDefault="00A34C4E" w:rsidP="00A34C4E">
      <w:pPr>
        <w:rPr>
          <w:rStyle w:val="StyleBoldUnderline"/>
          <w:rFonts w:asciiTheme="minorHAnsi" w:hAnsiTheme="minorHAnsi"/>
        </w:rPr>
      </w:pPr>
      <w:r w:rsidRPr="0033314F">
        <w:rPr>
          <w:rFonts w:asciiTheme="minorHAnsi" w:hAnsiTheme="minorHAnsi"/>
          <w:sz w:val="16"/>
        </w:rPr>
        <w:t xml:space="preserve">“In an era of polarized parties and a fragmented Congress, the opportunities to legislate are few and far between,” Howell said. “So </w:t>
      </w:r>
      <w:r w:rsidRPr="00EF2D5F">
        <w:rPr>
          <w:rStyle w:val="StyleBoldUnderline"/>
          <w:rFonts w:asciiTheme="minorHAnsi" w:hAnsiTheme="minorHAnsi"/>
          <w:highlight w:val="green"/>
        </w:rPr>
        <w:t>presidents have powerful incentive to go it alone</w:t>
      </w:r>
      <w:r w:rsidRPr="0033314F">
        <w:rPr>
          <w:rFonts w:asciiTheme="minorHAnsi" w:hAnsiTheme="minorHAnsi"/>
          <w:sz w:val="16"/>
        </w:rPr>
        <w:t>. And they do.”</w:t>
      </w:r>
      <w:r w:rsidRPr="0033314F">
        <w:rPr>
          <w:rFonts w:asciiTheme="minorHAnsi" w:hAnsiTheme="minorHAnsi"/>
          <w:sz w:val="12"/>
        </w:rPr>
        <w:t>¶</w:t>
      </w:r>
      <w:r w:rsidRPr="0033314F">
        <w:rPr>
          <w:rFonts w:asciiTheme="minorHAnsi" w:hAnsiTheme="minorHAnsi"/>
          <w:sz w:val="16"/>
        </w:rPr>
        <w:t xml:space="preserve"> </w:t>
      </w:r>
      <w:r w:rsidRPr="0033314F">
        <w:rPr>
          <w:rStyle w:val="Emphasis"/>
          <w:rFonts w:asciiTheme="minorHAnsi" w:hAnsiTheme="minorHAnsi"/>
        </w:rPr>
        <w:t xml:space="preserve">And </w:t>
      </w:r>
      <w:r w:rsidRPr="00EF2D5F">
        <w:rPr>
          <w:rStyle w:val="Emphasis"/>
          <w:rFonts w:asciiTheme="minorHAnsi" w:hAnsiTheme="minorHAnsi"/>
          <w:highlight w:val="green"/>
        </w:rPr>
        <w:t>the political opposition howls.</w:t>
      </w:r>
      <w:r w:rsidRPr="00EF2D5F">
        <w:rPr>
          <w:rStyle w:val="Emphasis"/>
          <w:rFonts w:asciiTheme="minorHAnsi" w:hAnsiTheme="minorHAnsi"/>
          <w:b w:val="0"/>
          <w:sz w:val="12"/>
          <w:highlight w:val="green"/>
          <w:u w:val="none"/>
        </w:rPr>
        <w:t>¶</w:t>
      </w:r>
      <w:r w:rsidRPr="0033314F">
        <w:rPr>
          <w:rFonts w:asciiTheme="minorHAnsi" w:hAnsiTheme="minorHAnsi"/>
          <w:sz w:val="16"/>
        </w:rPr>
        <w:t xml:space="preserve"> Sen. Marco Rubio, R-Fla., a possible contender for the Republican presidential nomination in 2016, said that </w:t>
      </w:r>
      <w:r w:rsidRPr="0033314F">
        <w:rPr>
          <w:rStyle w:val="StyleBoldUnderline"/>
          <w:rFonts w:asciiTheme="minorHAnsi" w:hAnsiTheme="minorHAnsi"/>
        </w:rPr>
        <w:t>on the gun-control front</w:t>
      </w:r>
      <w:r w:rsidRPr="0033314F">
        <w:rPr>
          <w:rFonts w:asciiTheme="minorHAnsi" w:hAnsiTheme="minorHAnsi"/>
          <w:sz w:val="16"/>
        </w:rPr>
        <w:t xml:space="preserve"> in particular, </w:t>
      </w:r>
      <w:r w:rsidRPr="00EF2D5F">
        <w:rPr>
          <w:rStyle w:val="StyleBoldUnderline"/>
          <w:rFonts w:asciiTheme="minorHAnsi" w:hAnsiTheme="minorHAnsi"/>
          <w:highlight w:val="green"/>
        </w:rPr>
        <w:t>Obama is “abusing his power by imposing his policies via executive fiat</w:t>
      </w:r>
      <w:r w:rsidRPr="0033314F">
        <w:rPr>
          <w:rStyle w:val="StyleBoldUnderline"/>
          <w:rFonts w:asciiTheme="minorHAnsi" w:hAnsiTheme="minorHAnsi"/>
        </w:rPr>
        <w:t xml:space="preserve"> instead of allowing them to be debated in Congress.”</w:t>
      </w:r>
      <w:r w:rsidRPr="0033314F">
        <w:rPr>
          <w:rStyle w:val="StyleBoldUnderline"/>
          <w:rFonts w:asciiTheme="minorHAnsi" w:hAnsiTheme="minorHAnsi"/>
          <w:sz w:val="12"/>
        </w:rPr>
        <w:t>¶</w:t>
      </w:r>
      <w:r w:rsidRPr="0033314F">
        <w:rPr>
          <w:rFonts w:asciiTheme="minorHAnsi" w:hAnsiTheme="minorHAnsi"/>
          <w:sz w:val="16"/>
        </w:rPr>
        <w:t xml:space="preserve"> </w:t>
      </w:r>
      <w:r w:rsidRPr="00EF2D5F">
        <w:rPr>
          <w:rStyle w:val="StyleBoldUnderline"/>
          <w:rFonts w:asciiTheme="minorHAnsi" w:hAnsiTheme="minorHAnsi"/>
          <w:highlight w:val="green"/>
        </w:rPr>
        <w:t>The Republican reaction is to be expected</w:t>
      </w:r>
      <w:r w:rsidRPr="0033314F">
        <w:rPr>
          <w:rFonts w:asciiTheme="minorHAnsi" w:hAnsiTheme="minorHAnsi"/>
          <w:sz w:val="16"/>
        </w:rPr>
        <w:t>, said John Woolley, co-director of the American Presidency Project at the University of California in Santa Barbara.</w:t>
      </w:r>
      <w:r w:rsidRPr="0033314F">
        <w:rPr>
          <w:rFonts w:asciiTheme="minorHAnsi" w:hAnsiTheme="minorHAnsi"/>
          <w:sz w:val="12"/>
        </w:rPr>
        <w:t>¶</w:t>
      </w:r>
      <w:r w:rsidRPr="0033314F">
        <w:rPr>
          <w:rFonts w:asciiTheme="minorHAnsi" w:hAnsiTheme="minorHAnsi"/>
          <w:sz w:val="16"/>
        </w:rPr>
        <w:t xml:space="preserve"> “For years </w:t>
      </w:r>
      <w:r w:rsidRPr="0033314F">
        <w:rPr>
          <w:rStyle w:val="StyleBoldUnderline"/>
          <w:rFonts w:asciiTheme="minorHAnsi" w:hAnsiTheme="minorHAnsi"/>
        </w:rPr>
        <w:t xml:space="preserve">there has been a growing concern about unchecked </w:t>
      </w:r>
      <w:r w:rsidRPr="00EF2D5F">
        <w:rPr>
          <w:rStyle w:val="StyleBoldUnderline"/>
          <w:rFonts w:asciiTheme="minorHAnsi" w:hAnsiTheme="minorHAnsi"/>
          <w:highlight w:val="green"/>
        </w:rPr>
        <w:t>executive power</w:t>
      </w:r>
      <w:r w:rsidRPr="0033314F">
        <w:rPr>
          <w:rFonts w:asciiTheme="minorHAnsi" w:hAnsiTheme="minorHAnsi"/>
          <w:sz w:val="16"/>
        </w:rPr>
        <w:t>,” Woolley said. “</w:t>
      </w:r>
      <w:r w:rsidRPr="0033314F">
        <w:rPr>
          <w:rStyle w:val="StyleBoldUnderline"/>
          <w:rFonts w:asciiTheme="minorHAnsi" w:hAnsiTheme="minorHAnsi"/>
        </w:rPr>
        <w:t xml:space="preserve">It tends to </w:t>
      </w:r>
      <w:r w:rsidRPr="00EF2D5F">
        <w:rPr>
          <w:rStyle w:val="StyleBoldUnderline"/>
          <w:rFonts w:asciiTheme="minorHAnsi" w:hAnsiTheme="minorHAnsi"/>
          <w:highlight w:val="green"/>
        </w:rPr>
        <w:t>have a partisan content</w:t>
      </w:r>
      <w:r w:rsidRPr="0033314F">
        <w:rPr>
          <w:rStyle w:val="StyleBoldUnderline"/>
          <w:rFonts w:asciiTheme="minorHAnsi" w:hAnsiTheme="minorHAnsi"/>
        </w:rPr>
        <w:t>, with</w:t>
      </w:r>
      <w:r w:rsidRPr="0033314F">
        <w:rPr>
          <w:rFonts w:asciiTheme="minorHAnsi" w:hAnsiTheme="minorHAnsi"/>
          <w:sz w:val="16"/>
        </w:rPr>
        <w:t xml:space="preserve"> contemporary </w:t>
      </w:r>
      <w:r w:rsidRPr="0033314F">
        <w:rPr>
          <w:rStyle w:val="StyleBoldUnderline"/>
          <w:rFonts w:asciiTheme="minorHAnsi" w:hAnsiTheme="minorHAnsi"/>
        </w:rPr>
        <w:t>complaints coming from the incumbent president’s opponents.”</w:t>
      </w:r>
    </w:p>
    <w:p w:rsidR="00A34C4E" w:rsidRDefault="00A34C4E" w:rsidP="00A34C4E"/>
    <w:p w:rsidR="00A34C4E" w:rsidRDefault="00A34C4E" w:rsidP="00A34C4E"/>
    <w:p w:rsidR="00A34C4E" w:rsidRDefault="00A34C4E" w:rsidP="00A34C4E">
      <w:pPr>
        <w:pStyle w:val="Heading4"/>
      </w:pPr>
      <w:r>
        <w:t>No strike – institutional and political checks</w:t>
      </w:r>
    </w:p>
    <w:p w:rsidR="00A34C4E" w:rsidRDefault="00A34C4E" w:rsidP="00A34C4E">
      <w:r>
        <w:rPr>
          <w:b/>
        </w:rPr>
        <w:t xml:space="preserve">Keck, 13 </w:t>
      </w:r>
      <w:r>
        <w:t>- Zachary Keck is associate editor of The Diplomat (“Five Reasons Israel Won't Attack Iran”, The National Interest, 11/28, http://nationalinterest.org/commentary/five-reasons-israel-wont-attack-iran-9469</w:t>
      </w:r>
    </w:p>
    <w:p w:rsidR="00A34C4E" w:rsidRDefault="00A34C4E" w:rsidP="00A34C4E"/>
    <w:p w:rsidR="00A34C4E" w:rsidRPr="00F54122" w:rsidRDefault="00A34C4E" w:rsidP="00A34C4E">
      <w:pPr>
        <w:rPr>
          <w:sz w:val="16"/>
        </w:rPr>
      </w:pPr>
      <w:r w:rsidRPr="00F54122">
        <w:rPr>
          <w:sz w:val="16"/>
        </w:rPr>
        <w:t xml:space="preserve">4. Israel’s Veto Players </w:t>
      </w:r>
      <w:r w:rsidRPr="00D5031A">
        <w:rPr>
          <w:rStyle w:val="StyleBoldUnderline"/>
        </w:rPr>
        <w:t xml:space="preserve">Although </w:t>
      </w:r>
      <w:r w:rsidRPr="00F54122">
        <w:rPr>
          <w:rStyle w:val="StyleBoldUnderline"/>
          <w:highlight w:val="yellow"/>
        </w:rPr>
        <w:t>Netanyahu</w:t>
      </w:r>
      <w:r w:rsidRPr="00D5031A">
        <w:rPr>
          <w:rStyle w:val="StyleBoldUnderline"/>
        </w:rPr>
        <w:t xml:space="preserve"> may be ready to attack Iran</w:t>
      </w:r>
      <w:r w:rsidRPr="00F54122">
        <w:rPr>
          <w:sz w:val="16"/>
        </w:rPr>
        <w:t xml:space="preserve">’s nuclear facilities, </w:t>
      </w:r>
      <w:r w:rsidRPr="00D5031A">
        <w:rPr>
          <w:rStyle w:val="StyleBoldUnderline"/>
        </w:rPr>
        <w:t xml:space="preserve">he </w:t>
      </w:r>
      <w:r w:rsidRPr="00F54122">
        <w:rPr>
          <w:rStyle w:val="StyleBoldUnderline"/>
          <w:highlight w:val="yellow"/>
        </w:rPr>
        <w:t xml:space="preserve">operates within a democracy </w:t>
      </w:r>
      <w:r w:rsidRPr="00A54475">
        <w:rPr>
          <w:rStyle w:val="Emphasis"/>
          <w:highlight w:val="yellow"/>
        </w:rPr>
        <w:t xml:space="preserve">with a strong elite structure, </w:t>
      </w:r>
      <w:r w:rsidRPr="00A54475">
        <w:rPr>
          <w:rStyle w:val="StyleBoldUnderline"/>
          <w:highlight w:val="yellow"/>
        </w:rPr>
        <w:t xml:space="preserve">particularly </w:t>
      </w:r>
      <w:r w:rsidRPr="00F54122">
        <w:rPr>
          <w:rStyle w:val="StyleBoldUnderline"/>
          <w:highlight w:val="yellow"/>
        </w:rPr>
        <w:t>in</w:t>
      </w:r>
      <w:r w:rsidRPr="00D5031A">
        <w:rPr>
          <w:rStyle w:val="StyleBoldUnderline"/>
        </w:rPr>
        <w:t xml:space="preserve"> the field of </w:t>
      </w:r>
      <w:r w:rsidRPr="00F54122">
        <w:rPr>
          <w:rStyle w:val="StyleBoldUnderline"/>
          <w:highlight w:val="yellow"/>
        </w:rPr>
        <w:t>national security</w:t>
      </w:r>
      <w:r w:rsidRPr="00F54122">
        <w:rPr>
          <w:sz w:val="16"/>
          <w:highlight w:val="yellow"/>
        </w:rPr>
        <w:t xml:space="preserve">. </w:t>
      </w:r>
      <w:r w:rsidRPr="00F54122">
        <w:rPr>
          <w:rStyle w:val="StyleBoldUnderline"/>
          <w:highlight w:val="yellow"/>
        </w:rPr>
        <w:t xml:space="preserve">It seems unlikely that he would have </w:t>
      </w:r>
      <w:r w:rsidRPr="00A54475">
        <w:rPr>
          <w:rStyle w:val="Emphasis"/>
          <w:highlight w:val="yellow"/>
        </w:rPr>
        <w:t>enough</w:t>
      </w:r>
      <w:r w:rsidRPr="00D5031A">
        <w:rPr>
          <w:rStyle w:val="StyleBoldUnderline"/>
        </w:rPr>
        <w:t xml:space="preserve"> elite </w:t>
      </w:r>
      <w:r w:rsidRPr="00A54475">
        <w:rPr>
          <w:rStyle w:val="Emphasis"/>
          <w:highlight w:val="yellow"/>
        </w:rPr>
        <w:t>support</w:t>
      </w:r>
      <w:r w:rsidRPr="00D5031A">
        <w:rPr>
          <w:rStyle w:val="StyleBoldUnderline"/>
        </w:rPr>
        <w:t xml:space="preserve"> </w:t>
      </w:r>
      <w:r w:rsidRPr="00F54122">
        <w:rPr>
          <w:sz w:val="16"/>
        </w:rPr>
        <w:t xml:space="preserve">for him to seriously consider such a daring and risky operation. For one thing, </w:t>
      </w:r>
      <w:r w:rsidRPr="00F54122">
        <w:rPr>
          <w:rStyle w:val="StyleBoldUnderline"/>
          <w:highlight w:val="yellow"/>
        </w:rPr>
        <w:t xml:space="preserve">Israel has </w:t>
      </w:r>
      <w:r w:rsidRPr="00A54475">
        <w:rPr>
          <w:rStyle w:val="Emphasis"/>
          <w:highlight w:val="yellow"/>
        </w:rPr>
        <w:t>strong</w:t>
      </w:r>
      <w:r w:rsidRPr="00F54122">
        <w:rPr>
          <w:rStyle w:val="StyleBoldUnderline"/>
          <w:highlight w:val="yellow"/>
        </w:rPr>
        <w:t xml:space="preserve"> institutional </w:t>
      </w:r>
      <w:r w:rsidRPr="00A54475">
        <w:rPr>
          <w:rStyle w:val="Emphasis"/>
          <w:highlight w:val="yellow"/>
        </w:rPr>
        <w:t>checks</w:t>
      </w:r>
      <w:r w:rsidRPr="00F54122">
        <w:rPr>
          <w:rStyle w:val="StyleBoldUnderline"/>
          <w:highlight w:val="yellow"/>
        </w:rPr>
        <w:t xml:space="preserve"> on using</w:t>
      </w:r>
      <w:r w:rsidRPr="00D5031A">
        <w:rPr>
          <w:rStyle w:val="StyleBoldUnderline"/>
        </w:rPr>
        <w:t xml:space="preserve"> military </w:t>
      </w:r>
      <w:r w:rsidRPr="00F54122">
        <w:rPr>
          <w:rStyle w:val="StyleBoldUnderline"/>
          <w:highlight w:val="yellow"/>
        </w:rPr>
        <w:t>force</w:t>
      </w:r>
      <w:r w:rsidRPr="00F54122">
        <w:rPr>
          <w:sz w:val="16"/>
        </w:rPr>
        <w:t xml:space="preserve">. As then vice prime minister and current defense minister Moshe Yaalon explained last year: “In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 In fact, Menachem </w:t>
      </w:r>
      <w:r w:rsidRPr="00F54122">
        <w:rPr>
          <w:rStyle w:val="StyleBoldUnderline"/>
          <w:highlight w:val="yellow"/>
        </w:rPr>
        <w:t>Begin struggled to gain</w:t>
      </w:r>
      <w:r w:rsidRPr="00D5031A">
        <w:rPr>
          <w:rStyle w:val="StyleBoldUnderline"/>
        </w:rPr>
        <w:t xml:space="preserve"> sufficient </w:t>
      </w:r>
      <w:r w:rsidRPr="00F54122">
        <w:rPr>
          <w:rStyle w:val="StyleBoldUnderline"/>
          <w:highlight w:val="yellow"/>
        </w:rPr>
        <w:t>support for the</w:t>
      </w:r>
      <w:r w:rsidRPr="00D5031A">
        <w:rPr>
          <w:rStyle w:val="StyleBoldUnderline"/>
        </w:rPr>
        <w:t xml:space="preserve"> 1981 </w:t>
      </w:r>
      <w:r w:rsidRPr="00F54122">
        <w:rPr>
          <w:rStyle w:val="StyleBoldUnderline"/>
          <w:highlight w:val="yellow"/>
        </w:rPr>
        <w:t>attack on Iraq even though Baghdad presented a more clear</w:t>
      </w:r>
      <w:r w:rsidRPr="00D5031A">
        <w:rPr>
          <w:rStyle w:val="StyleBoldUnderline"/>
        </w:rPr>
        <w:t xml:space="preserve"> and present </w:t>
      </w:r>
      <w:r w:rsidRPr="00F54122">
        <w:rPr>
          <w:rStyle w:val="StyleBoldUnderline"/>
          <w:highlight w:val="yellow"/>
        </w:rPr>
        <w:t>danger</w:t>
      </w:r>
      <w:r w:rsidRPr="00F54122">
        <w:rPr>
          <w:sz w:val="16"/>
        </w:rPr>
        <w:t xml:space="preserve"> to Israel than Iran does today. </w:t>
      </w:r>
      <w:r w:rsidRPr="00F54122">
        <w:rPr>
          <w:rStyle w:val="StyleBoldUnderline"/>
          <w:highlight w:val="yellow"/>
        </w:rPr>
        <w:t>What is clearer is that Netanyahu lacks</w:t>
      </w:r>
      <w:r w:rsidRPr="00D5031A">
        <w:rPr>
          <w:rStyle w:val="StyleBoldUnderline"/>
        </w:rPr>
        <w:t xml:space="preserve"> the </w:t>
      </w:r>
      <w:r w:rsidRPr="00F54122">
        <w:rPr>
          <w:rStyle w:val="StyleBoldUnderline"/>
          <w:highlight w:val="yellow"/>
        </w:rPr>
        <w:t>support</w:t>
      </w:r>
      <w:r w:rsidRPr="00D5031A">
        <w:rPr>
          <w:rStyle w:val="StyleBoldUnderline"/>
        </w:rPr>
        <w:t xml:space="preserve"> of much of Israel’s </w:t>
      </w:r>
      <w:r w:rsidRPr="00F54122">
        <w:rPr>
          <w:sz w:val="16"/>
        </w:rPr>
        <w:t xml:space="preserve">highly respected </w:t>
      </w:r>
      <w:r w:rsidRPr="00D5031A">
        <w:rPr>
          <w:rStyle w:val="StyleBoldUnderline"/>
        </w:rPr>
        <w:t>national security establishment</w:t>
      </w:r>
      <w:r w:rsidRPr="00F54122">
        <w:rPr>
          <w:sz w:val="16"/>
        </w:rPr>
        <w:t xml:space="preserve">. Many former top intelligence and military officials have spoken out publicly against Netanyahu’s hardline Iran policy, with at least one of them questioning whether Iran is actually seeking a nuclear weapon. Another former chief of staff of the Israeli Defense Forces told The Independent that, “It is quite clear that </w:t>
      </w:r>
      <w:r w:rsidRPr="00F54122">
        <w:rPr>
          <w:rStyle w:val="StyleBoldUnderline"/>
          <w:highlight w:val="yellow"/>
        </w:rPr>
        <w:t>much if not all of the IDF</w:t>
      </w:r>
      <w:r w:rsidRPr="00D5031A">
        <w:rPr>
          <w:rStyle w:val="StyleBoldUnderline"/>
        </w:rPr>
        <w:t xml:space="preserve"> [Israeli Defence Forces] </w:t>
      </w:r>
      <w:r w:rsidRPr="00F54122">
        <w:rPr>
          <w:rStyle w:val="StyleBoldUnderline"/>
          <w:highlight w:val="yellow"/>
        </w:rPr>
        <w:t>leadership do not support military action</w:t>
      </w:r>
      <w:r w:rsidRPr="00F54122">
        <w:rPr>
          <w:sz w:val="16"/>
        </w:rPr>
        <w:t xml:space="preserve"> at this point…. In the past the advice of the head of the IDF and the head of Mossad had led to military action being stopped.”</w:t>
      </w:r>
    </w:p>
    <w:p w:rsidR="00A34C4E" w:rsidRDefault="00A34C4E" w:rsidP="00A34C4E"/>
    <w:p w:rsidR="00A34C4E" w:rsidRDefault="00A34C4E" w:rsidP="00A34C4E">
      <w:pPr>
        <w:pStyle w:val="Heading4"/>
      </w:pPr>
      <w:r>
        <w:t>CIA larger issue than the plan—it’ll keep escalating</w:t>
      </w:r>
    </w:p>
    <w:p w:rsidR="00A34C4E" w:rsidRDefault="00A34C4E" w:rsidP="00A34C4E">
      <w:r w:rsidRPr="00C44905">
        <w:t xml:space="preserve">Conor </w:t>
      </w:r>
      <w:r w:rsidRPr="00C44905">
        <w:rPr>
          <w:rStyle w:val="StyleStyleBold12pt"/>
        </w:rPr>
        <w:t>Friedersdorf</w:t>
      </w:r>
      <w:r w:rsidRPr="00C44905">
        <w:t>,</w:t>
      </w:r>
      <w:r>
        <w:t xml:space="preserve"> The Atlantic,</w:t>
      </w:r>
      <w:r w:rsidRPr="00C44905">
        <w:t xml:space="preserve"> </w:t>
      </w:r>
      <w:r w:rsidRPr="00C44905">
        <w:rPr>
          <w:rStyle w:val="StyleStyleBold12pt"/>
        </w:rPr>
        <w:t>3/24</w:t>
      </w:r>
      <w:r w:rsidRPr="00C44905">
        <w:t>/14, False Equivalence and the Feud Between the CIA and the Senate, www.theatlantic.com/politics/archive/2014/03/false-equivalence-and-the-feud-between-the-cia-and-the-senate/284596/</w:t>
      </w:r>
    </w:p>
    <w:p w:rsidR="00A34C4E" w:rsidRDefault="00A34C4E" w:rsidP="00A34C4E"/>
    <w:p w:rsidR="00A34C4E" w:rsidRPr="0055193C" w:rsidRDefault="00A34C4E" w:rsidP="00A34C4E">
      <w:pPr>
        <w:rPr>
          <w:sz w:val="16"/>
        </w:rPr>
      </w:pPr>
      <w:r w:rsidRPr="0055193C">
        <w:rPr>
          <w:sz w:val="16"/>
        </w:rPr>
        <w:t>But now that</w:t>
      </w:r>
      <w:r w:rsidRPr="00F320A8">
        <w:rPr>
          <w:rStyle w:val="StyleBoldUnderline"/>
        </w:rPr>
        <w:t xml:space="preserve"> the Justice Department is involved in the dispute between Feinstein’s</w:t>
      </w:r>
      <w:r w:rsidRPr="0055193C">
        <w:rPr>
          <w:sz w:val="16"/>
        </w:rPr>
        <w:t xml:space="preserve"> Intelligence </w:t>
      </w:r>
      <w:r w:rsidRPr="00F320A8">
        <w:rPr>
          <w:rStyle w:val="StyleBoldUnderline"/>
        </w:rPr>
        <w:t>Committee</w:t>
      </w:r>
      <w:r w:rsidRPr="0055193C">
        <w:rPr>
          <w:sz w:val="16"/>
        </w:rPr>
        <w:t xml:space="preserve"> staff </w:t>
      </w:r>
      <w:r w:rsidRPr="00F320A8">
        <w:rPr>
          <w:rStyle w:val="StyleBoldUnderline"/>
        </w:rPr>
        <w:t>and the CIA</w:t>
      </w:r>
      <w:r w:rsidRPr="0055193C">
        <w:rPr>
          <w:sz w:val="16"/>
        </w:rPr>
        <w:t>—</w:t>
      </w:r>
      <w:r w:rsidRPr="00F320A8">
        <w:rPr>
          <w:rStyle w:val="StyleBoldUnderline"/>
        </w:rPr>
        <w:t>deciphering whether the CIA violated the Constitution or federal law</w:t>
      </w:r>
      <w:r w:rsidRPr="0055193C">
        <w:rPr>
          <w:sz w:val="16"/>
        </w:rPr>
        <w:t xml:space="preserve"> by searching Senate computers, or whether Democratic staffers hacked into the CIA’s system to obtain classified documents—things have escalated to an unprecedented level. What vexes me about how this dispute is being covered—not just in this Politico story, but in many media outlets—is the false equivalence implicit in the juxtaposition: as if the CIA and the Senate committee stand accused of like transgressions. If the charges against the CIA are true, our nation's foreign spy agency, which is forbidden from conducting any surveillance in the U.S., snooped on our legislature. That's a transgression against our constitutional framework. If the accusations against the Senate intel committee are accurate, its staffers, who have security clearances, obtained documents that the CIA ought to have turned over anyway. Are we prepared to accept that, during a comprehensive congressional inquiry into torture, the CIA was justified withholding torture documents? Senate staffers committed no great sin getting documents wrongly denied them. To its credit, the Politico article quotes Majority Leader Harry Reid articulating some of these points about the separation of powers. But the analysis next offered is the following: </w:t>
      </w:r>
      <w:r w:rsidRPr="0064706F">
        <w:rPr>
          <w:rStyle w:val="Emphasis"/>
          <w:highlight w:val="green"/>
        </w:rPr>
        <w:t>With no</w:t>
      </w:r>
      <w:r w:rsidRPr="0064706F">
        <w:rPr>
          <w:rStyle w:val="Emphasis"/>
        </w:rPr>
        <w:t xml:space="preserve"> clear </w:t>
      </w:r>
      <w:r w:rsidRPr="0064706F">
        <w:rPr>
          <w:rStyle w:val="Emphasis"/>
          <w:highlight w:val="green"/>
        </w:rPr>
        <w:t>resolution in sight</w:t>
      </w:r>
      <w:r w:rsidRPr="00B42FDB">
        <w:rPr>
          <w:sz w:val="16"/>
          <w:highlight w:val="green"/>
        </w:rPr>
        <w:t xml:space="preserve">, </w:t>
      </w:r>
      <w:r w:rsidRPr="00B42FDB">
        <w:rPr>
          <w:rStyle w:val="StyleBoldUnderline"/>
          <w:highlight w:val="green"/>
        </w:rPr>
        <w:t>Capitol Hill and the CIA are stuck in the awkward spot of trying to maintain business as usual</w:t>
      </w:r>
      <w:r w:rsidRPr="00F320A8">
        <w:rPr>
          <w:rStyle w:val="StyleBoldUnderline"/>
        </w:rPr>
        <w:t>, when the reality is it’s anything but</w:t>
      </w:r>
      <w:r w:rsidRPr="0055193C">
        <w:rPr>
          <w:sz w:val="16"/>
        </w:rPr>
        <w:t>. “</w:t>
      </w:r>
      <w:r w:rsidRPr="00B42FDB">
        <w:rPr>
          <w:rStyle w:val="StyleBoldUnderline"/>
          <w:highlight w:val="green"/>
        </w:rPr>
        <w:t xml:space="preserve">This is the </w:t>
      </w:r>
      <w:r w:rsidRPr="0064706F">
        <w:rPr>
          <w:rStyle w:val="Emphasis"/>
          <w:highlight w:val="green"/>
        </w:rPr>
        <w:t>most serious feud</w:t>
      </w:r>
      <w:r w:rsidRPr="00B42FDB">
        <w:rPr>
          <w:rStyle w:val="StyleBoldUnderline"/>
          <w:highlight w:val="green"/>
        </w:rPr>
        <w:t xml:space="preserve"> since the</w:t>
      </w:r>
      <w:r w:rsidRPr="0055193C">
        <w:rPr>
          <w:sz w:val="16"/>
        </w:rPr>
        <w:t xml:space="preserve"> Intelligence </w:t>
      </w:r>
      <w:r w:rsidRPr="00B42FDB">
        <w:rPr>
          <w:rStyle w:val="StyleBoldUnderline"/>
          <w:highlight w:val="green"/>
        </w:rPr>
        <w:t>committees were established</w:t>
      </w:r>
      <w:r w:rsidRPr="0055193C">
        <w:rPr>
          <w:sz w:val="16"/>
        </w:rPr>
        <w:t xml:space="preserve">,” said Amy Zegart, a former National Security Council staffer and senior fellow at Stanford University’s Hoover Institution. Most alarming, Zegart explained, is </w:t>
      </w:r>
      <w:r w:rsidRPr="00F320A8">
        <w:rPr>
          <w:rStyle w:val="StyleBoldUnderline"/>
        </w:rPr>
        <w:t>Feinstein’s Senate floor broadside</w:t>
      </w:r>
      <w:r w:rsidRPr="0055193C">
        <w:rPr>
          <w:sz w:val="16"/>
        </w:rPr>
        <w:t xml:space="preserve"> earlier this month </w:t>
      </w:r>
      <w:r w:rsidRPr="00F320A8">
        <w:rPr>
          <w:rStyle w:val="StyleBoldUnderline"/>
        </w:rPr>
        <w:t>against the CIA</w:t>
      </w:r>
      <w:r w:rsidRPr="0055193C">
        <w:rPr>
          <w:sz w:val="16"/>
        </w:rPr>
        <w:t xml:space="preserve">. The senator’s remarks </w:t>
      </w:r>
      <w:r w:rsidRPr="00F320A8">
        <w:rPr>
          <w:rStyle w:val="StyleBoldUnderline"/>
        </w:rPr>
        <w:t>broke from her well-established reputation</w:t>
      </w:r>
      <w:r w:rsidRPr="0055193C">
        <w:rPr>
          <w:sz w:val="16"/>
        </w:rPr>
        <w:t xml:space="preserve"> as a staunch defender of another wing of the intelligence community, the National Security Agency, amid scores of Edward Snowden-inspired leaks to the media. “</w:t>
      </w:r>
      <w:r w:rsidRPr="00F320A8">
        <w:rPr>
          <w:rStyle w:val="StyleBoldUnderline"/>
        </w:rPr>
        <w:t>When someone who says they can be trusted now says they can’t, it’s really bad</w:t>
      </w:r>
      <w:r w:rsidRPr="0055193C">
        <w:rPr>
          <w:sz w:val="16"/>
        </w:rPr>
        <w:t xml:space="preserve">,” Zegart said. Incredible. "Business as usual" is implicitly defined as the desirable state of affairs. And what's deemed "most alarming"? Not CIA torture. Not the CIA withholding torture documents from a Senate investigation. Not </w:t>
      </w:r>
      <w:r w:rsidRPr="00F320A8">
        <w:rPr>
          <w:rStyle w:val="StyleBoldUnderline"/>
        </w:rPr>
        <w:t>the CIA spying on Congress</w:t>
      </w:r>
      <w:r w:rsidRPr="0055193C">
        <w:rPr>
          <w:sz w:val="16"/>
        </w:rPr>
        <w:t xml:space="preserve">, or </w:t>
      </w:r>
      <w:r w:rsidRPr="00F320A8">
        <w:rPr>
          <w:rStyle w:val="StyleBoldUnderline"/>
        </w:rPr>
        <w:t>trying to intimidate oversight staffers with criminal charges for doing their jobs</w:t>
      </w:r>
      <w:r w:rsidRPr="0055193C">
        <w:rPr>
          <w:sz w:val="16"/>
        </w:rPr>
        <w:t>. Bizarrely, the thing declared "most alarming" are Feinstein's words! By attacking rather than deferring to the CIA, she disrupted business as usual. Her act of "saying" is emphasized as the important factor. Then a bit farther on: Feinstein and [CIA Director John] Brennan are standing by their contradictory explanations of what happened in the course of the Democratic staff’s investigation into the Bush-era CIA programs. Absent a meeting of the minds, some say the only way for the chairwoman to save face is for Brennan to go. The article might have said, "Absent a meeting of the minds, some say the Senate intel committee should show its oversight ability is intact by forcing Brennan to resign." Instead, the focus is on Feinstein's ability to save face, as if her face-saving itself—not its implications for good governance—is what's important. Perhaps face-saving is what they're gossiping about in Washington, D.C.? In the article's defense, it then goes on to quote former Representative Pete Hoekstra, who has a far more sensible analysis of the stakes: "The real question it will come down to is whether Dianne Feinstein believes she can have a working relationship with John Brennan. And if she believes that relationship is beyond repair and it’s going to be difficult to rebuild that trust between the oversight committee and the CIA … then there’s really only one alternative. And that’s Brennan has to step aside." The reporter also quotes House Intelligence Committee Chairman Mike Rogers: “Our oversight is alive and well and robust. That won’t change,” House Intelligence Committee Chairman Mike Rogers said in an interview. But the Michigan Republican also warned that the dispute needed to be resolved, and soon—otherwise there could be consequences. “I think if this doesn’t get handled right in the next short period of time this has the potential of having other broader implications, and I hope it doesn’t get to that,” Rogers said. “You don’t want everything to become adversarial,” he added. “The oversight will continue. If it’s adversarial or not, it will continue. It’s always better when both sides agree to a framework on what will be provided; otherwise, it becomes a subpoena exchange, and that’s just not helpful.” This is why the Tea Party should subject Rogers to a primary challenge: A man charged with overseeing the CIA actually believes that the spy agency would agree to a framework where it voluntarily provided overseers with all they needed to know! It's hard to say whether he's been co-opted or is staggeringly naive. The article goes astray again by putting forth the following passage without rebuttal: In the absence of answers of what happened, several intelligence veterans said the Feinstein-CIA dispute is taking up lawmakers’ limited oxygen supply on complex issues ranging from Snowden’s revelations about government surveillance overreach to cybersecurity threats and tensions flaring in Ukraine, Syria, Egypt and other global hotspots. I</w:t>
      </w:r>
      <w:r w:rsidRPr="0055193C">
        <w:rPr>
          <w:rStyle w:val="StyleBoldUnderline"/>
        </w:rPr>
        <w:t xml:space="preserve">mplicit in this treatment is </w:t>
      </w:r>
      <w:r w:rsidRPr="00F079AE">
        <w:rPr>
          <w:rStyle w:val="StyleBoldUnderline"/>
        </w:rPr>
        <w:t>the</w:t>
      </w:r>
      <w:r w:rsidRPr="0055193C">
        <w:rPr>
          <w:rStyle w:val="StyleBoldUnderline"/>
        </w:rPr>
        <w:t xml:space="preserve"> notion that CIA spying on Congress is a tertiary concern</w:t>
      </w:r>
      <w:r w:rsidRPr="0055193C">
        <w:rPr>
          <w:sz w:val="16"/>
        </w:rPr>
        <w:t xml:space="preserve">, a controversy distracting us from more important issues. I'd argue that, </w:t>
      </w:r>
      <w:r w:rsidRPr="00B42FDB">
        <w:rPr>
          <w:rStyle w:val="StyleBoldUnderline"/>
          <w:highlight w:val="green"/>
        </w:rPr>
        <w:t xml:space="preserve">if there's a </w:t>
      </w:r>
      <w:r w:rsidRPr="0064706F">
        <w:rPr>
          <w:rStyle w:val="Emphasis"/>
          <w:highlight w:val="green"/>
        </w:rPr>
        <w:t>limited oxygen supply</w:t>
      </w:r>
      <w:r w:rsidRPr="0055193C">
        <w:rPr>
          <w:rStyle w:val="StyleBoldUnderline"/>
        </w:rPr>
        <w:t xml:space="preserve"> in Washington, D.C., </w:t>
      </w:r>
      <w:r w:rsidRPr="00B42FDB">
        <w:rPr>
          <w:rStyle w:val="StyleBoldUnderline"/>
          <w:highlight w:val="green"/>
        </w:rPr>
        <w:t>safeguarding</w:t>
      </w:r>
      <w:r w:rsidRPr="0055193C">
        <w:rPr>
          <w:rStyle w:val="StyleBoldUnderline"/>
        </w:rPr>
        <w:t xml:space="preserve"> the </w:t>
      </w:r>
      <w:r w:rsidRPr="00B42FDB">
        <w:rPr>
          <w:rStyle w:val="StyleBoldUnderline"/>
          <w:highlight w:val="green"/>
        </w:rPr>
        <w:t>s</w:t>
      </w:r>
      <w:r w:rsidRPr="0055193C">
        <w:rPr>
          <w:rStyle w:val="StyleBoldUnderline"/>
        </w:rPr>
        <w:t xml:space="preserve">eparation </w:t>
      </w:r>
      <w:r w:rsidRPr="00B42FDB">
        <w:rPr>
          <w:rStyle w:val="StyleBoldUnderline"/>
          <w:highlight w:val="green"/>
        </w:rPr>
        <w:t>o</w:t>
      </w:r>
      <w:r w:rsidRPr="0055193C">
        <w:rPr>
          <w:rStyle w:val="StyleBoldUnderline"/>
        </w:rPr>
        <w:t xml:space="preserve">f </w:t>
      </w:r>
      <w:r w:rsidRPr="00B42FDB">
        <w:rPr>
          <w:rStyle w:val="StyleBoldUnderline"/>
          <w:highlight w:val="green"/>
        </w:rPr>
        <w:t>p</w:t>
      </w:r>
      <w:r w:rsidRPr="0055193C">
        <w:rPr>
          <w:rStyle w:val="StyleBoldUnderline"/>
        </w:rPr>
        <w:t xml:space="preserve">owers </w:t>
      </w:r>
      <w:r w:rsidRPr="00B42FDB">
        <w:rPr>
          <w:rStyle w:val="StyleBoldUnderline"/>
          <w:highlight w:val="green"/>
        </w:rPr>
        <w:t>and</w:t>
      </w:r>
      <w:r w:rsidRPr="0055193C">
        <w:rPr>
          <w:rStyle w:val="StyleBoldUnderline"/>
        </w:rPr>
        <w:t xml:space="preserve"> adequate oversight of </w:t>
      </w:r>
      <w:r w:rsidRPr="00B42FDB">
        <w:rPr>
          <w:rStyle w:val="StyleBoldUnderline"/>
          <w:highlight w:val="green"/>
        </w:rPr>
        <w:t xml:space="preserve">the CIA </w:t>
      </w:r>
      <w:r w:rsidRPr="00B42FDB">
        <w:rPr>
          <w:rStyle w:val="StyleBoldUnderline"/>
          <w:szCs w:val="20"/>
          <w:highlight w:val="green"/>
        </w:rPr>
        <w:t>i</w:t>
      </w:r>
      <w:r w:rsidRPr="00B42FDB">
        <w:rPr>
          <w:szCs w:val="20"/>
          <w:highlight w:val="green"/>
          <w:u w:val="single"/>
        </w:rPr>
        <w:t>s</w:t>
      </w:r>
      <w:r w:rsidRPr="0055193C">
        <w:rPr>
          <w:sz w:val="16"/>
        </w:rPr>
        <w:t xml:space="preserve"> far more </w:t>
      </w:r>
      <w:r w:rsidRPr="00B42FDB">
        <w:rPr>
          <w:rStyle w:val="StyleBoldUnderline"/>
          <w:highlight w:val="green"/>
        </w:rPr>
        <w:t>important</w:t>
      </w:r>
      <w:r w:rsidRPr="0055193C">
        <w:rPr>
          <w:sz w:val="16"/>
        </w:rPr>
        <w:t xml:space="preserve"> than, say, Syria. It is troubling, but unsurprising, that intelligence veterans think otherwise</w:t>
      </w:r>
      <w:r>
        <w:rPr>
          <w:sz w:val="16"/>
        </w:rPr>
        <w:t>.</w:t>
      </w:r>
    </w:p>
    <w:p w:rsidR="00A34C4E" w:rsidRPr="00F9002E" w:rsidRDefault="00A34C4E" w:rsidP="00A34C4E">
      <w:pPr>
        <w:pStyle w:val="Heading4"/>
      </w:pPr>
      <w:r w:rsidRPr="00F9002E">
        <w:t>Best evidence goes aff</w:t>
      </w:r>
    </w:p>
    <w:p w:rsidR="00A34C4E" w:rsidRPr="0061543C" w:rsidRDefault="00A34C4E" w:rsidP="00A34C4E">
      <w:pPr>
        <w:rPr>
          <w:sz w:val="16"/>
          <w:szCs w:val="16"/>
        </w:rPr>
      </w:pPr>
      <w:r w:rsidRPr="0061543C">
        <w:rPr>
          <w:b/>
        </w:rPr>
        <w:t>Lauter 1/19</w:t>
      </w:r>
      <w:r w:rsidRPr="0061543C">
        <w:t xml:space="preserve">, </w:t>
      </w:r>
      <w:r w:rsidRPr="0061543C">
        <w:rPr>
          <w:sz w:val="16"/>
          <w:szCs w:val="16"/>
        </w:rPr>
        <w:t xml:space="preserve">David, Washington Bureau LA Times, “Obama comes out swinging for second term,” 1/19, </w:t>
      </w:r>
      <w:hyperlink r:id="rId44" w:anchor="section/-1/article/p2p-74090688/" w:history="1">
        <w:r w:rsidRPr="0061543C">
          <w:rPr>
            <w:rStyle w:val="Hyperlink"/>
            <w:sz w:val="16"/>
            <w:szCs w:val="16"/>
          </w:rPr>
          <w:t>http://touch.latimes.com/#section/-1/article/p2p-74090688/</w:t>
        </w:r>
      </w:hyperlink>
    </w:p>
    <w:p w:rsidR="00A34C4E" w:rsidRPr="0061543C" w:rsidRDefault="00A34C4E" w:rsidP="00A34C4E"/>
    <w:p w:rsidR="00A34C4E" w:rsidRPr="0061543C" w:rsidRDefault="00A34C4E" w:rsidP="00A34C4E">
      <w:pPr>
        <w:rPr>
          <w:sz w:val="16"/>
        </w:rPr>
      </w:pPr>
      <w:r w:rsidRPr="0061543C">
        <w:rPr>
          <w:sz w:val="16"/>
        </w:rPr>
        <w:t xml:space="preserve">WASHINGTON — </w:t>
      </w:r>
      <w:r w:rsidRPr="0061543C">
        <w:rPr>
          <w:rStyle w:val="StyleBoldUnderline"/>
        </w:rPr>
        <w:t>In</w:t>
      </w:r>
      <w:r w:rsidRPr="0061543C">
        <w:rPr>
          <w:sz w:val="16"/>
        </w:rPr>
        <w:t xml:space="preserve"> President </w:t>
      </w:r>
      <w:r w:rsidRPr="0061543C">
        <w:rPr>
          <w:rStyle w:val="StyleBoldUnderline"/>
        </w:rPr>
        <w:t>Obama's first term</w:t>
      </w:r>
      <w:r w:rsidRPr="0061543C">
        <w:rPr>
          <w:sz w:val="16"/>
        </w:rPr>
        <w:t xml:space="preserve">, a promise of </w:t>
      </w:r>
      <w:r w:rsidRPr="0061543C">
        <w:rPr>
          <w:rStyle w:val="StyleBoldUnderline"/>
        </w:rPr>
        <w:t>bipartisanship withered on stony ground</w:t>
      </w:r>
      <w:r w:rsidRPr="0061543C">
        <w:rPr>
          <w:sz w:val="16"/>
        </w:rPr>
        <w:t xml:space="preserve">; </w:t>
      </w:r>
      <w:r w:rsidRPr="0061543C">
        <w:rPr>
          <w:rStyle w:val="StyleBoldUnderline"/>
        </w:rPr>
        <w:t>as his second begins, he has openly embraced confrontation</w:t>
      </w:r>
      <w:r w:rsidRPr="0061543C">
        <w:rPr>
          <w:sz w:val="16"/>
        </w:rPr>
        <w:t xml:space="preserve">. </w:t>
      </w:r>
      <w:r w:rsidRPr="00591A80">
        <w:rPr>
          <w:rStyle w:val="StyleBoldUnderline"/>
          <w:highlight w:val="cyan"/>
        </w:rPr>
        <w:t>On</w:t>
      </w:r>
      <w:r w:rsidRPr="0061543C">
        <w:rPr>
          <w:sz w:val="16"/>
        </w:rPr>
        <w:t xml:space="preserve"> a parade of </w:t>
      </w:r>
      <w:r w:rsidRPr="00591A80">
        <w:rPr>
          <w:rStyle w:val="StyleBoldUnderline"/>
          <w:highlight w:val="cyan"/>
        </w:rPr>
        <w:t>hot-button</w:t>
      </w:r>
      <w:r w:rsidRPr="0061543C">
        <w:rPr>
          <w:sz w:val="16"/>
        </w:rPr>
        <w:t xml:space="preserve"> political </w:t>
      </w:r>
      <w:r w:rsidRPr="00591A80">
        <w:rPr>
          <w:rStyle w:val="StyleBoldUnderline"/>
          <w:highlight w:val="cyan"/>
        </w:rPr>
        <w:t>issues</w:t>
      </w:r>
      <w:r w:rsidRPr="0061543C">
        <w:rPr>
          <w:sz w:val="16"/>
        </w:rPr>
        <w:t xml:space="preserve">, </w:t>
      </w:r>
      <w:r w:rsidRPr="00591A80">
        <w:rPr>
          <w:rStyle w:val="StyleBoldUnderline"/>
          <w:highlight w:val="cyan"/>
        </w:rPr>
        <w:t>including</w:t>
      </w:r>
      <w:r w:rsidRPr="0061543C">
        <w:rPr>
          <w:sz w:val="16"/>
        </w:rPr>
        <w:t xml:space="preserve"> the </w:t>
      </w:r>
      <w:r w:rsidRPr="00591A80">
        <w:rPr>
          <w:rStyle w:val="StyleBoldUnderline"/>
          <w:highlight w:val="cyan"/>
        </w:rPr>
        <w:t>budget, gun control</w:t>
      </w:r>
      <w:r w:rsidRPr="0061543C">
        <w:rPr>
          <w:rStyle w:val="StyleBoldUnderline"/>
        </w:rPr>
        <w:t xml:space="preserve"> </w:t>
      </w:r>
      <w:r w:rsidRPr="00591A80">
        <w:rPr>
          <w:rStyle w:val="StyleBoldUnderline"/>
          <w:highlight w:val="cyan"/>
        </w:rPr>
        <w:t>and immigration</w:t>
      </w:r>
      <w:r w:rsidRPr="0061543C">
        <w:rPr>
          <w:sz w:val="16"/>
        </w:rPr>
        <w:t xml:space="preserve">, </w:t>
      </w:r>
      <w:r w:rsidRPr="0061543C">
        <w:rPr>
          <w:rStyle w:val="StyleBoldUnderline"/>
        </w:rPr>
        <w:t>Obama</w:t>
      </w:r>
      <w:r w:rsidRPr="0061543C">
        <w:rPr>
          <w:sz w:val="16"/>
        </w:rPr>
        <w:t xml:space="preserve"> </w:t>
      </w:r>
      <w:r w:rsidRPr="0061543C">
        <w:rPr>
          <w:rStyle w:val="StyleBoldUnderline"/>
        </w:rPr>
        <w:t>has begun to hammer</w:t>
      </w:r>
      <w:r w:rsidRPr="0061543C">
        <w:rPr>
          <w:sz w:val="16"/>
        </w:rPr>
        <w:t xml:space="preserve"> on weak points in </w:t>
      </w:r>
      <w:r w:rsidRPr="0061543C">
        <w:rPr>
          <w:rStyle w:val="StyleBoldUnderline"/>
        </w:rPr>
        <w:t>the</w:t>
      </w:r>
      <w:r w:rsidRPr="0061543C">
        <w:rPr>
          <w:sz w:val="16"/>
        </w:rPr>
        <w:t xml:space="preserve"> </w:t>
      </w:r>
      <w:r w:rsidRPr="0061543C">
        <w:rPr>
          <w:rStyle w:val="StyleBoldUnderline"/>
        </w:rPr>
        <w:t>Republican coalition</w:t>
      </w:r>
      <w:r w:rsidRPr="0061543C">
        <w:rPr>
          <w:sz w:val="16"/>
        </w:rPr>
        <w:t xml:space="preserve">. </w:t>
      </w:r>
      <w:r w:rsidRPr="00591A80">
        <w:rPr>
          <w:rStyle w:val="StyleBoldUnderline"/>
          <w:highlight w:val="cyan"/>
        </w:rPr>
        <w:t>He</w:t>
      </w:r>
      <w:r w:rsidRPr="0061543C">
        <w:rPr>
          <w:rStyle w:val="StyleBoldUnderline"/>
        </w:rPr>
        <w:t xml:space="preserve"> has </w:t>
      </w:r>
      <w:r w:rsidRPr="00591A80">
        <w:rPr>
          <w:rStyle w:val="StyleBoldUnderline"/>
          <w:highlight w:val="cyan"/>
        </w:rPr>
        <w:t xml:space="preserve">made </w:t>
      </w:r>
      <w:r w:rsidRPr="00591A80">
        <w:rPr>
          <w:rStyle w:val="Emphasis"/>
          <w:highlight w:val="cyan"/>
        </w:rPr>
        <w:t>little effort to woo</w:t>
      </w:r>
      <w:r w:rsidRPr="0061543C">
        <w:rPr>
          <w:sz w:val="16"/>
        </w:rPr>
        <w:t xml:space="preserve"> members of the </w:t>
      </w:r>
      <w:r w:rsidRPr="00591A80">
        <w:rPr>
          <w:rStyle w:val="Emphasis"/>
          <w:highlight w:val="cyan"/>
        </w:rPr>
        <w:t>opposition</w:t>
      </w:r>
      <w:r w:rsidRPr="0061543C">
        <w:rPr>
          <w:sz w:val="16"/>
        </w:rPr>
        <w:t xml:space="preserve"> in Congress, whose positions he has characterized publicly as "intransigent," "extreme" and "absurd." Instead</w:t>
      </w:r>
      <w:r w:rsidRPr="0061543C">
        <w:rPr>
          <w:rStyle w:val="StyleBoldUnderline"/>
        </w:rPr>
        <w:t xml:space="preserve">, </w:t>
      </w:r>
      <w:r w:rsidRPr="00591A80">
        <w:rPr>
          <w:rStyle w:val="StyleBoldUnderline"/>
          <w:highlight w:val="cyan"/>
        </w:rPr>
        <w:t xml:space="preserve">he appears </w:t>
      </w:r>
      <w:r w:rsidRPr="00591A80">
        <w:rPr>
          <w:rStyle w:val="Emphasis"/>
          <w:highlight w:val="cyan"/>
        </w:rPr>
        <w:t>intent on dividing them</w:t>
      </w:r>
      <w:r w:rsidRPr="0061543C">
        <w:rPr>
          <w:rStyle w:val="StyleBoldUnderline"/>
        </w:rPr>
        <w:t xml:space="preserve">. </w:t>
      </w:r>
      <w:r w:rsidRPr="00591A80">
        <w:rPr>
          <w:rStyle w:val="StyleBoldUnderline"/>
          <w:highlight w:val="cyan"/>
        </w:rPr>
        <w:t>That</w:t>
      </w:r>
      <w:r w:rsidRPr="0061543C">
        <w:rPr>
          <w:sz w:val="16"/>
        </w:rPr>
        <w:t xml:space="preserve"> approach has </w:t>
      </w:r>
      <w:r w:rsidRPr="00591A80">
        <w:rPr>
          <w:rStyle w:val="Emphasis"/>
          <w:highlight w:val="cyan"/>
        </w:rPr>
        <w:t>unified Democrats</w:t>
      </w:r>
      <w:r w:rsidRPr="0061543C">
        <w:rPr>
          <w:sz w:val="16"/>
        </w:rPr>
        <w:t xml:space="preserve">, </w:t>
      </w:r>
      <w:r w:rsidRPr="0061543C">
        <w:rPr>
          <w:rStyle w:val="StyleBoldUnderline"/>
        </w:rPr>
        <w:t>who</w:t>
      </w:r>
      <w:r w:rsidRPr="0061543C">
        <w:rPr>
          <w:sz w:val="16"/>
        </w:rPr>
        <w:t xml:space="preserve"> remain </w:t>
      </w:r>
      <w:r w:rsidRPr="0061543C">
        <w:rPr>
          <w:rStyle w:val="StyleBoldUnderline"/>
        </w:rPr>
        <w:t>staunchly support</w:t>
      </w:r>
      <w:r w:rsidRPr="0061543C">
        <w:rPr>
          <w:sz w:val="16"/>
        </w:rPr>
        <w:t>ive of</w:t>
      </w:r>
      <w:r w:rsidRPr="0061543C">
        <w:rPr>
          <w:rStyle w:val="StyleBoldUnderline"/>
        </w:rPr>
        <w:t xml:space="preserve"> the president</w:t>
      </w:r>
      <w:r w:rsidRPr="0061543C">
        <w:rPr>
          <w:sz w:val="16"/>
        </w:rPr>
        <w:t xml:space="preserve">, </w:t>
      </w:r>
      <w:r w:rsidRPr="0061543C">
        <w:rPr>
          <w:rStyle w:val="StyleBoldUnderline"/>
        </w:rPr>
        <w:t>while exacerbating splits in Republican ranks</w:t>
      </w:r>
      <w:r w:rsidRPr="0061543C">
        <w:rPr>
          <w:sz w:val="16"/>
        </w:rPr>
        <w:t xml:space="preserve">, according to polls. While the strategy involves considerable risk, </w:t>
      </w:r>
      <w:r w:rsidRPr="00591A80">
        <w:rPr>
          <w:rStyle w:val="StyleBoldUnderline"/>
          <w:highlight w:val="cyan"/>
        </w:rPr>
        <w:t>Obama</w:t>
      </w:r>
      <w:r w:rsidRPr="0061543C">
        <w:rPr>
          <w:rStyle w:val="StyleBoldUnderline"/>
        </w:rPr>
        <w:t xml:space="preserve"> and his aides </w:t>
      </w:r>
      <w:r w:rsidRPr="00591A80">
        <w:rPr>
          <w:rStyle w:val="StyleBoldUnderline"/>
          <w:highlight w:val="cyan"/>
        </w:rPr>
        <w:t>seem convinced it offers the</w:t>
      </w:r>
      <w:r w:rsidRPr="0061543C">
        <w:rPr>
          <w:rStyle w:val="StyleBoldUnderline"/>
        </w:rPr>
        <w:t xml:space="preserve">ir </w:t>
      </w:r>
      <w:r w:rsidRPr="00591A80">
        <w:rPr>
          <w:rStyle w:val="StyleBoldUnderline"/>
          <w:highlight w:val="cyan"/>
        </w:rPr>
        <w:t>best hope</w:t>
      </w:r>
      <w:r w:rsidRPr="0061543C">
        <w:rPr>
          <w:rStyle w:val="StyleBoldUnderline"/>
        </w:rPr>
        <w:t xml:space="preserve"> of winning major legislative victories</w:t>
      </w:r>
      <w:r w:rsidRPr="0061543C">
        <w:rPr>
          <w:sz w:val="16"/>
        </w:rPr>
        <w:t xml:space="preserve"> in an era of deep partisan divisions in Washington and in the wider electorate. </w:t>
      </w:r>
      <w:r w:rsidRPr="00591A80">
        <w:rPr>
          <w:rStyle w:val="StyleBoldUnderline"/>
          <w:highlight w:val="cyan"/>
        </w:rPr>
        <w:t>The administration wants to "</w:t>
      </w:r>
      <w:r w:rsidRPr="00591A80">
        <w:rPr>
          <w:rStyle w:val="Emphasis"/>
          <w:highlight w:val="cyan"/>
        </w:rPr>
        <w:t>stay away from</w:t>
      </w:r>
      <w:r w:rsidRPr="0061543C">
        <w:rPr>
          <w:rStyle w:val="StyleBoldUnderline"/>
        </w:rPr>
        <w:t xml:space="preserve"> </w:t>
      </w:r>
      <w:r w:rsidRPr="0061543C">
        <w:rPr>
          <w:sz w:val="16"/>
        </w:rPr>
        <w:t>inside-the-Beltway</w:t>
      </w:r>
      <w:r w:rsidRPr="0061543C">
        <w:rPr>
          <w:rStyle w:val="StyleBoldUnderline"/>
        </w:rPr>
        <w:t xml:space="preserve">, </w:t>
      </w:r>
      <w:r w:rsidRPr="0061543C">
        <w:rPr>
          <w:rStyle w:val="Emphasis"/>
        </w:rPr>
        <w:t xml:space="preserve">elite </w:t>
      </w:r>
      <w:r w:rsidRPr="00591A80">
        <w:rPr>
          <w:rStyle w:val="Emphasis"/>
          <w:highlight w:val="cyan"/>
        </w:rPr>
        <w:t>negotiations</w:t>
      </w:r>
      <w:r w:rsidRPr="0061543C">
        <w:rPr>
          <w:rStyle w:val="StyleBoldUnderline"/>
        </w:rPr>
        <w:t xml:space="preserve"> and</w:t>
      </w:r>
      <w:r w:rsidRPr="0061543C">
        <w:rPr>
          <w:sz w:val="16"/>
        </w:rPr>
        <w:t xml:space="preserve"> try to </w:t>
      </w:r>
      <w:r w:rsidRPr="0061543C">
        <w:rPr>
          <w:rStyle w:val="StyleBoldUnderline"/>
        </w:rPr>
        <w:t>pursue an outside-in strategy</w:t>
      </w:r>
      <w:r w:rsidRPr="0061543C">
        <w:rPr>
          <w:sz w:val="16"/>
        </w:rPr>
        <w:t xml:space="preserve">, where the president seeks to mobilize public opinion and put pressure on a minority of Republicans," said William Galston of the Brookings Institution, a public policy think tank. </w:t>
      </w:r>
      <w:r w:rsidRPr="0061543C">
        <w:rPr>
          <w:rStyle w:val="StyleBoldUnderline"/>
        </w:rPr>
        <w:t>The idea</w:t>
      </w:r>
      <w:r w:rsidRPr="0061543C">
        <w:rPr>
          <w:sz w:val="16"/>
        </w:rPr>
        <w:t xml:space="preserve">, he said, </w:t>
      </w:r>
      <w:r w:rsidRPr="0061543C">
        <w:rPr>
          <w:rStyle w:val="StyleBoldUnderline"/>
        </w:rPr>
        <w:t>is to find weak spots in the GOP</w:t>
      </w:r>
      <w:r w:rsidRPr="0061543C">
        <w:rPr>
          <w:sz w:val="16"/>
        </w:rPr>
        <w:t xml:space="preserve"> coalition, </w:t>
      </w:r>
      <w:r w:rsidRPr="0061543C">
        <w:rPr>
          <w:rStyle w:val="StyleBoldUnderline"/>
        </w:rPr>
        <w:t>then "stick a wedge into the crack and wiggle it back and forth until it breaks</w:t>
      </w:r>
      <w:r w:rsidRPr="0061543C">
        <w:rPr>
          <w:sz w:val="16"/>
        </w:rPr>
        <w:t xml:space="preserve">." </w:t>
      </w:r>
      <w:r w:rsidRPr="00591A80">
        <w:rPr>
          <w:rStyle w:val="StyleBoldUnderline"/>
          <w:highlight w:val="cyan"/>
        </w:rPr>
        <w:t>During the first term,</w:t>
      </w:r>
      <w:r w:rsidRPr="0061543C">
        <w:rPr>
          <w:rStyle w:val="StyleBoldUnderline"/>
        </w:rPr>
        <w:t xml:space="preserve"> </w:t>
      </w:r>
      <w:r w:rsidRPr="00591A80">
        <w:rPr>
          <w:rStyle w:val="StyleBoldUnderline"/>
          <w:highlight w:val="cyan"/>
        </w:rPr>
        <w:t>Obama</w:t>
      </w:r>
      <w:r w:rsidRPr="0061543C">
        <w:rPr>
          <w:sz w:val="16"/>
        </w:rPr>
        <w:t xml:space="preserve"> and his aides </w:t>
      </w:r>
      <w:r w:rsidRPr="0061543C">
        <w:rPr>
          <w:rStyle w:val="StyleBoldUnderline"/>
        </w:rPr>
        <w:t xml:space="preserve">engaged in lengthy negotiations and </w:t>
      </w:r>
      <w:r w:rsidRPr="00591A80">
        <w:rPr>
          <w:rStyle w:val="StyleBoldUnderline"/>
          <w:highlight w:val="cyan"/>
        </w:rPr>
        <w:t>offered concessions</w:t>
      </w:r>
      <w:r w:rsidRPr="0061543C">
        <w:rPr>
          <w:sz w:val="16"/>
        </w:rPr>
        <w:t xml:space="preserve"> aimed at winning a handful of Republican votes during battles over healthcare and the economic stimulus. </w:t>
      </w:r>
      <w:r w:rsidRPr="00591A80">
        <w:rPr>
          <w:rStyle w:val="StyleBoldUnderline"/>
          <w:highlight w:val="cyan"/>
        </w:rPr>
        <w:t>That</w:t>
      </w:r>
      <w:r w:rsidRPr="0061543C">
        <w:rPr>
          <w:sz w:val="16"/>
        </w:rPr>
        <w:t xml:space="preserve"> effort </w:t>
      </w:r>
      <w:r w:rsidRPr="00591A80">
        <w:rPr>
          <w:rStyle w:val="StyleBoldUnderline"/>
          <w:highlight w:val="cyan"/>
        </w:rPr>
        <w:t>proved futile</w:t>
      </w:r>
      <w:r w:rsidRPr="0061543C">
        <w:rPr>
          <w:sz w:val="16"/>
        </w:rPr>
        <w:t xml:space="preserve">, </w:t>
      </w:r>
      <w:r w:rsidRPr="0061543C">
        <w:rPr>
          <w:rStyle w:val="StyleBoldUnderline"/>
        </w:rPr>
        <w:t>whether because of Obama's inability to reach across the</w:t>
      </w:r>
      <w:r w:rsidRPr="0061543C">
        <w:rPr>
          <w:sz w:val="16"/>
        </w:rPr>
        <w:t xml:space="preserve"> </w:t>
      </w:r>
      <w:r w:rsidRPr="0061543C">
        <w:rPr>
          <w:rStyle w:val="StyleBoldUnderline"/>
        </w:rPr>
        <w:t>aisle</w:t>
      </w:r>
      <w:r w:rsidRPr="0061543C">
        <w:rPr>
          <w:sz w:val="16"/>
        </w:rPr>
        <w:t xml:space="preserve"> (the Republican view), </w:t>
      </w:r>
      <w:r w:rsidRPr="0061543C">
        <w:rPr>
          <w:rStyle w:val="StyleBoldUnderline"/>
        </w:rPr>
        <w:t>the intransigence of his opposition</w:t>
      </w:r>
      <w:r w:rsidRPr="0061543C">
        <w:rPr>
          <w:sz w:val="16"/>
        </w:rPr>
        <w:t xml:space="preserve"> (the Democratic version) </w:t>
      </w:r>
      <w:r w:rsidRPr="0061543C">
        <w:rPr>
          <w:rStyle w:val="StyleBoldUnderline"/>
        </w:rPr>
        <w:t xml:space="preserve">or the inherent problems of compromise in a divided country. </w:t>
      </w:r>
      <w:r w:rsidRPr="0061543C">
        <w:rPr>
          <w:sz w:val="16"/>
        </w:rPr>
        <w:t xml:space="preserve">During the presidential campaign, Obama and top aides suggested that the Republican determination to oppose him would wane if he won reelection. "The fever will break," became a favored White House metaphor. That hasn't happened, and </w:t>
      </w:r>
      <w:r w:rsidRPr="00591A80">
        <w:rPr>
          <w:rStyle w:val="StyleBoldUnderline"/>
          <w:highlight w:val="cyan"/>
        </w:rPr>
        <w:t>the</w:t>
      </w:r>
      <w:r w:rsidRPr="0061543C">
        <w:rPr>
          <w:sz w:val="16"/>
        </w:rPr>
        <w:t xml:space="preserve"> current </w:t>
      </w:r>
      <w:r w:rsidRPr="00591A80">
        <w:rPr>
          <w:rStyle w:val="StyleBoldUnderline"/>
          <w:highlight w:val="cyan"/>
        </w:rPr>
        <w:t>White House</w:t>
      </w:r>
      <w:r w:rsidRPr="0061543C">
        <w:rPr>
          <w:sz w:val="16"/>
        </w:rPr>
        <w:t xml:space="preserve"> strategy tacitly </w:t>
      </w:r>
      <w:r w:rsidRPr="00591A80">
        <w:rPr>
          <w:rStyle w:val="StyleBoldUnderline"/>
          <w:highlight w:val="cyan"/>
        </w:rPr>
        <w:t>acknowledges that bridging</w:t>
      </w:r>
      <w:r w:rsidRPr="0061543C">
        <w:rPr>
          <w:rStyle w:val="StyleBoldUnderline"/>
        </w:rPr>
        <w:t xml:space="preserve"> the partisan </w:t>
      </w:r>
      <w:r w:rsidRPr="00591A80">
        <w:rPr>
          <w:rStyle w:val="StyleBoldUnderline"/>
          <w:highlight w:val="cyan"/>
        </w:rPr>
        <w:t>gaps will</w:t>
      </w:r>
      <w:r w:rsidRPr="0061543C">
        <w:rPr>
          <w:sz w:val="16"/>
        </w:rPr>
        <w:t xml:space="preserve"> probably </w:t>
      </w:r>
      <w:r w:rsidRPr="00591A80">
        <w:rPr>
          <w:rStyle w:val="StyleBoldUnderline"/>
          <w:highlight w:val="cyan"/>
        </w:rPr>
        <w:t xml:space="preserve">remain </w:t>
      </w:r>
      <w:r w:rsidRPr="00591A80">
        <w:rPr>
          <w:rStyle w:val="Emphasis"/>
          <w:highlight w:val="cyan"/>
        </w:rPr>
        <w:t>beyond Obama's power</w:t>
      </w:r>
      <w:r w:rsidRPr="0061543C">
        <w:rPr>
          <w:sz w:val="16"/>
        </w:rPr>
        <w:t xml:space="preserve">. At the same time, Obama and his advisors feel more confident they can prevail — as they did during the "fiscal cliff" battle over tax rates in December. White House senior advisor Valerie Jarrett said Obama was not adopting "a confrontational strategy," but was acting confidently "with the experience of four years." "His intent isn't to cause fracases in the Republican party," she added, saying that the focus is on policy. "The way he looks at it is, these are causes that can actually bring our country together." Republicans disagree, of course, and say Obama's approach guarantees nothing will get done. "The president is really good at campaigning and really bad at governing," said Republican strategist Whit Ayres. "Anything that's going to get through this Congress is going to have to be done in a bipartisan way," he said, but Obama has shown "no inclination or ability" to accomplish that. "This White House hasn't seemed to have figured out that the election is over, and the time for governing has come," he added. Whichever view is right, the legislative clock runs quickly for second-term presidents. Next year, members of Congress will begin to focus on the 2014 midterm election. After that, the 2016 presidential contest will rapidly take shape. Even if he avoids the kinds of scandals or blunders that hindered the second terms of Dwight Eisenhower, Richard Nixon, Ronald Reagan, Bill Clinton and George W. Bush, history suggests Obama has a relatively short period in which to collect legislative victories. "In second terms the window of opportunity is pretty narrow, maybe 18 months," said University of Texas professor H.W. Brands, one of a group of historians who have met several times with Obama for off-the-record dinners to discuss the presidency. "After that, they are really lame ducks." Obama and his aides dismiss the idea that a softer approach to the opposing party would lead to a better result. </w:t>
      </w:r>
      <w:r w:rsidRPr="00591A80">
        <w:rPr>
          <w:rStyle w:val="Emphasis"/>
          <w:highlight w:val="cyan"/>
        </w:rPr>
        <w:t>Members of Congress chiefly vote based on their political self-interest</w:t>
      </w:r>
      <w:r w:rsidRPr="0061543C">
        <w:rPr>
          <w:sz w:val="16"/>
        </w:rPr>
        <w:t xml:space="preserve">, not personal relationships, Obama said at a recent news conference. "The reason that, you know, in many cases, Congress votes the way they do, or talks the way they talk, or takes positions and negotiations that they take — it doesn't have to do with me; it has to do with the imperatives that they feel in terms of their own politics," he said. </w:t>
      </w:r>
      <w:r w:rsidRPr="0061543C">
        <w:rPr>
          <w:rStyle w:val="StyleBoldUnderline"/>
        </w:rPr>
        <w:t xml:space="preserve">Many </w:t>
      </w:r>
      <w:r w:rsidRPr="00591A80">
        <w:rPr>
          <w:rStyle w:val="Emphasis"/>
          <w:highlight w:val="cyan"/>
        </w:rPr>
        <w:t>outside experts agree.</w:t>
      </w:r>
      <w:r w:rsidRPr="0061543C">
        <w:rPr>
          <w:sz w:val="16"/>
        </w:rPr>
        <w:t xml:space="preserve"> </w:t>
      </w:r>
      <w:r w:rsidRPr="00591A80">
        <w:rPr>
          <w:rStyle w:val="StyleBoldUnderline"/>
          <w:highlight w:val="cyan"/>
        </w:rPr>
        <w:t>The biggest fear for</w:t>
      </w:r>
      <w:r w:rsidRPr="0061543C">
        <w:rPr>
          <w:rStyle w:val="StyleBoldUnderline"/>
        </w:rPr>
        <w:t xml:space="preserve"> </w:t>
      </w:r>
      <w:r w:rsidRPr="0061543C">
        <w:rPr>
          <w:sz w:val="16"/>
        </w:rPr>
        <w:t xml:space="preserve">many </w:t>
      </w:r>
      <w:r w:rsidRPr="00591A80">
        <w:rPr>
          <w:rStyle w:val="StyleBoldUnderline"/>
          <w:highlight w:val="cyan"/>
        </w:rPr>
        <w:t>lawmakers is</w:t>
      </w:r>
      <w:r w:rsidRPr="0061543C">
        <w:rPr>
          <w:sz w:val="16"/>
        </w:rPr>
        <w:t xml:space="preserve"> the risk of </w:t>
      </w:r>
      <w:r w:rsidRPr="00591A80">
        <w:rPr>
          <w:rStyle w:val="StyleBoldUnderline"/>
          <w:highlight w:val="cyan"/>
        </w:rPr>
        <w:t>being challenged in a primary election</w:t>
      </w:r>
      <w:r w:rsidRPr="0061543C">
        <w:rPr>
          <w:sz w:val="16"/>
        </w:rPr>
        <w:t xml:space="preserve"> if they cooperate with the other side, </w:t>
      </w:r>
      <w:r w:rsidRPr="0061543C">
        <w:rPr>
          <w:rStyle w:val="StyleBoldUnderline"/>
        </w:rPr>
        <w:t>said Alan Abramowitz</w:t>
      </w:r>
      <w:r w:rsidRPr="0061543C">
        <w:rPr>
          <w:sz w:val="16"/>
        </w:rPr>
        <w:t xml:space="preserve">, </w:t>
      </w:r>
      <w:r w:rsidRPr="0061543C">
        <w:rPr>
          <w:rStyle w:val="StyleBoldUnderline"/>
        </w:rPr>
        <w:t>professor of political science at Emory</w:t>
      </w:r>
      <w:r w:rsidRPr="0061543C">
        <w:rPr>
          <w:sz w:val="16"/>
        </w:rPr>
        <w:t xml:space="preserve"> University, who has extensively studied the country's rising political partisanship. The gap between the two parties in the just-completed 112th Congress was bigger than at any time since the 1880s, according to data analyzed by University of Georgia political scientist Keith T. Poole. To convince members to break party discipline in such a divided body, the president has to provide significant counter-pressure. </w:t>
      </w:r>
      <w:r w:rsidRPr="0061543C">
        <w:rPr>
          <w:rStyle w:val="StyleBoldUnderline"/>
        </w:rPr>
        <w:t>White House aides "see that they have the advantage</w:t>
      </w:r>
      <w:r w:rsidRPr="0061543C">
        <w:rPr>
          <w:sz w:val="16"/>
        </w:rPr>
        <w:t>" with public opinion on guns, taxes and other major issues Obama has tackled, Abramowitz said, and "</w:t>
      </w:r>
      <w:r w:rsidRPr="0061543C">
        <w:rPr>
          <w:rStyle w:val="StyleBoldUnderline"/>
        </w:rPr>
        <w:t xml:space="preserve">that plays into this more confrontational approach." </w:t>
      </w:r>
      <w:r w:rsidRPr="0061543C">
        <w:rPr>
          <w:sz w:val="16"/>
        </w:rPr>
        <w:t xml:space="preserve">White House officials believe </w:t>
      </w:r>
      <w:r w:rsidRPr="00591A80">
        <w:rPr>
          <w:rStyle w:val="StyleBoldUnderline"/>
          <w:highlight w:val="cyan"/>
        </w:rPr>
        <w:t>events</w:t>
      </w:r>
      <w:r w:rsidRPr="0061543C">
        <w:rPr>
          <w:rStyle w:val="StyleBoldUnderline"/>
        </w:rPr>
        <w:t xml:space="preserve"> have </w:t>
      </w:r>
      <w:r w:rsidRPr="00591A80">
        <w:rPr>
          <w:rStyle w:val="StyleBoldUnderline"/>
          <w:highlight w:val="cyan"/>
        </w:rPr>
        <w:t>vindicated their strategy</w:t>
      </w:r>
      <w:r w:rsidRPr="0061543C">
        <w:rPr>
          <w:sz w:val="16"/>
        </w:rPr>
        <w:t xml:space="preserve">. </w:t>
      </w:r>
      <w:r w:rsidRPr="00591A80">
        <w:rPr>
          <w:rStyle w:val="StyleBoldUnderline"/>
          <w:highlight w:val="cyan"/>
        </w:rPr>
        <w:t>In December</w:t>
      </w:r>
      <w:r w:rsidRPr="0061543C">
        <w:rPr>
          <w:rStyle w:val="StyleBoldUnderline"/>
        </w:rPr>
        <w:t>'s confrontation over the</w:t>
      </w:r>
      <w:r w:rsidRPr="0061543C">
        <w:rPr>
          <w:sz w:val="16"/>
        </w:rPr>
        <w:t xml:space="preserve"> federal </w:t>
      </w:r>
      <w:r w:rsidRPr="0061543C">
        <w:rPr>
          <w:rStyle w:val="StyleBoldUnderline"/>
        </w:rPr>
        <w:t>budget</w:t>
      </w:r>
      <w:r w:rsidRPr="0061543C">
        <w:rPr>
          <w:sz w:val="16"/>
        </w:rPr>
        <w:t xml:space="preserve">, </w:t>
      </w:r>
      <w:r w:rsidRPr="00591A80">
        <w:rPr>
          <w:rStyle w:val="StyleBoldUnderline"/>
          <w:highlight w:val="cyan"/>
        </w:rPr>
        <w:t>Obama made an</w:t>
      </w:r>
      <w:r w:rsidRPr="0061543C">
        <w:rPr>
          <w:sz w:val="16"/>
        </w:rPr>
        <w:t xml:space="preserve"> initial </w:t>
      </w:r>
      <w:r w:rsidRPr="0061543C">
        <w:rPr>
          <w:rStyle w:val="StyleBoldUnderline"/>
        </w:rPr>
        <w:t xml:space="preserve">offer that embodied an </w:t>
      </w:r>
      <w:r w:rsidRPr="00591A80">
        <w:rPr>
          <w:rStyle w:val="StyleBoldUnderline"/>
          <w:highlight w:val="cyan"/>
        </w:rPr>
        <w:t>extensive Democratic wish list</w:t>
      </w:r>
      <w:r w:rsidRPr="0061543C">
        <w:rPr>
          <w:rStyle w:val="StyleBoldUnderline"/>
        </w:rPr>
        <w:t>.</w:t>
      </w:r>
      <w:r w:rsidRPr="0061543C">
        <w:rPr>
          <w:sz w:val="16"/>
        </w:rPr>
        <w:t xml:space="preserve"> </w:t>
      </w:r>
      <w:r w:rsidRPr="0061543C">
        <w:rPr>
          <w:rStyle w:val="StyleBoldUnderline"/>
        </w:rPr>
        <w:t xml:space="preserve">House </w:t>
      </w:r>
      <w:r w:rsidRPr="00591A80">
        <w:rPr>
          <w:rStyle w:val="Emphasis"/>
          <w:highlight w:val="cyan"/>
        </w:rPr>
        <w:t>Republicans</w:t>
      </w:r>
      <w:r w:rsidRPr="0061543C">
        <w:rPr>
          <w:sz w:val="16"/>
        </w:rPr>
        <w:t xml:space="preserve"> denounced him for not negotiating seriously, vowed to block his plans to raise income tax rates on the wealthiest Americans, then </w:t>
      </w:r>
      <w:r w:rsidRPr="00591A80">
        <w:rPr>
          <w:rStyle w:val="Emphasis"/>
          <w:highlight w:val="cyan"/>
        </w:rPr>
        <w:t>gave in</w:t>
      </w:r>
      <w:r w:rsidRPr="0061543C">
        <w:rPr>
          <w:rStyle w:val="StyleBoldUnderline"/>
        </w:rPr>
        <w:t xml:space="preserve"> when the deadline arrived. </w:t>
      </w:r>
      <w:r w:rsidRPr="0061543C">
        <w:rPr>
          <w:sz w:val="16"/>
        </w:rPr>
        <w:t xml:space="preserve">Obama made some concessions, but far fewer than in previous negotiations. In the end, Speaker John A. Boehner (R-Ohio) allowed a tax increase on the wealthy to come to the House floor and pass despite opposition from most of his caucus. The bill marked the first time any Republican in Congress had voted for an income tax hike in more than 20 years. Republican leaders then vowed to recoup their losses in a fight over </w:t>
      </w:r>
      <w:r w:rsidRPr="00591A80">
        <w:rPr>
          <w:rStyle w:val="StyleBoldUnderline"/>
          <w:highlight w:val="cyan"/>
        </w:rPr>
        <w:t>the</w:t>
      </w:r>
      <w:r w:rsidRPr="0061543C">
        <w:rPr>
          <w:rStyle w:val="StyleBoldUnderline"/>
        </w:rPr>
        <w:t xml:space="preserve"> federal </w:t>
      </w:r>
      <w:r w:rsidRPr="00591A80">
        <w:rPr>
          <w:rStyle w:val="StyleBoldUnderline"/>
          <w:highlight w:val="cyan"/>
        </w:rPr>
        <w:t>debt ceiling</w:t>
      </w:r>
      <w:r w:rsidRPr="0061543C">
        <w:rPr>
          <w:sz w:val="16"/>
        </w:rPr>
        <w:t xml:space="preserve">. On Friday, </w:t>
      </w:r>
      <w:r w:rsidRPr="00591A80">
        <w:rPr>
          <w:rStyle w:val="StyleBoldUnderline"/>
          <w:highlight w:val="cyan"/>
        </w:rPr>
        <w:t>they backed away from that</w:t>
      </w:r>
      <w:r w:rsidRPr="0061543C">
        <w:rPr>
          <w:rStyle w:val="StyleBoldUnderline"/>
        </w:rPr>
        <w:t xml:space="preserve"> confrontation </w:t>
      </w:r>
      <w:r w:rsidRPr="00591A80">
        <w:rPr>
          <w:rStyle w:val="StyleBoldUnderline"/>
          <w:highlight w:val="cyan"/>
        </w:rPr>
        <w:t>too</w:t>
      </w:r>
      <w:r w:rsidRPr="0061543C">
        <w:rPr>
          <w:sz w:val="16"/>
        </w:rPr>
        <w:t>, judging the risks too high, and proposed a new budget deadline later in the spring.</w:t>
      </w:r>
    </w:p>
    <w:p w:rsidR="00A34C4E" w:rsidRDefault="00A34C4E" w:rsidP="00A34C4E"/>
    <w:p w:rsidR="00A34C4E" w:rsidRPr="00F9002E" w:rsidRDefault="00A34C4E" w:rsidP="00A34C4E">
      <w:pPr>
        <w:pStyle w:val="Heading4"/>
      </w:pPr>
      <w:r w:rsidRPr="00F9002E">
        <w:t xml:space="preserve">Winners win </w:t>
      </w:r>
    </w:p>
    <w:p w:rsidR="00A34C4E" w:rsidRPr="00F9002E" w:rsidRDefault="00A34C4E" w:rsidP="00A34C4E">
      <w:pPr>
        <w:pStyle w:val="Heading4"/>
      </w:pPr>
      <w:r w:rsidRPr="00F9002E">
        <w:t>a). uniquely true now</w:t>
      </w:r>
    </w:p>
    <w:p w:rsidR="00A34C4E" w:rsidRPr="0061543C" w:rsidRDefault="00A34C4E" w:rsidP="00A34C4E">
      <w:pPr>
        <w:rPr>
          <w:rStyle w:val="StyleStyleBold12pt"/>
        </w:rPr>
      </w:pPr>
      <w:r w:rsidRPr="0061543C">
        <w:rPr>
          <w:b/>
        </w:rPr>
        <w:t>Rottinghaus 11/7</w:t>
      </w:r>
      <w:r w:rsidRPr="0061543C">
        <w:t xml:space="preserve"> </w:t>
      </w:r>
      <w:r w:rsidRPr="0061543C">
        <w:rPr>
          <w:rStyle w:val="StyleStyleBold12pt"/>
        </w:rPr>
        <w:t>(Brandon Rottinghaus is an associate professor of political science and the Senator Don Henderson Scholar at the University of Houston, Obama Will Have to Bargain for His Mandate, </w:t>
      </w:r>
      <w:hyperlink r:id="rId45" w:history="1">
        <w:r w:rsidRPr="0061543C">
          <w:rPr>
            <w:rStyle w:val="StyleStyleBold12pt"/>
          </w:rPr>
          <w:t>http://www.usnews.com/debate-club/does-barack-obama-have-a-mandate/obama-will-have-to-bargain-for-his-mandate</w:t>
        </w:r>
      </w:hyperlink>
      <w:r w:rsidRPr="0061543C">
        <w:rPr>
          <w:rStyle w:val="StyleStyleBold12pt"/>
        </w:rPr>
        <w:t>)</w:t>
      </w:r>
    </w:p>
    <w:p w:rsidR="00A34C4E" w:rsidRPr="0061543C" w:rsidRDefault="00A34C4E" w:rsidP="00A34C4E">
      <w:pPr>
        <w:rPr>
          <w:rStyle w:val="StyleBoldUnderline"/>
        </w:rPr>
      </w:pPr>
      <w:r w:rsidRPr="0061543C">
        <w:rPr>
          <w:sz w:val="16"/>
        </w:rPr>
        <w:t xml:space="preserve">It would be tempting for the White House (and pundits) to suggest to the voters that the president gained a mandate at the end of a hard won victory. Yet, the truth is that </w:t>
      </w:r>
      <w:r w:rsidRPr="00591A80">
        <w:rPr>
          <w:rStyle w:val="StyleBoldUnderline"/>
          <w:highlight w:val="cyan"/>
        </w:rPr>
        <w:t>mandates are not</w:t>
      </w:r>
      <w:r w:rsidRPr="0061543C">
        <w:rPr>
          <w:sz w:val="16"/>
        </w:rPr>
        <w:t xml:space="preserve"> concretely "</w:t>
      </w:r>
      <w:r w:rsidRPr="00591A80">
        <w:rPr>
          <w:rStyle w:val="StyleBoldUnderline"/>
          <w:highlight w:val="cyan"/>
        </w:rPr>
        <w:t>born" but are</w:t>
      </w:r>
      <w:r w:rsidRPr="0061543C">
        <w:rPr>
          <w:sz w:val="16"/>
        </w:rPr>
        <w:t xml:space="preserve"> instead "</w:t>
      </w:r>
      <w:r w:rsidRPr="00591A80">
        <w:rPr>
          <w:rStyle w:val="StyleBoldUnderline"/>
          <w:highlight w:val="cyan"/>
        </w:rPr>
        <w:t>bargained." Political science scholars</w:t>
      </w:r>
      <w:r w:rsidRPr="00591A80">
        <w:rPr>
          <w:sz w:val="16"/>
          <w:highlight w:val="cyan"/>
        </w:rPr>
        <w:t xml:space="preserve"> </w:t>
      </w:r>
      <w:r w:rsidRPr="00591A80">
        <w:rPr>
          <w:rStyle w:val="StyleBoldUnderline"/>
          <w:highlight w:val="cyan"/>
        </w:rPr>
        <w:t>argue</w:t>
      </w:r>
      <w:r w:rsidRPr="0061543C">
        <w:rPr>
          <w:sz w:val="16"/>
        </w:rPr>
        <w:t xml:space="preserve"> that </w:t>
      </w:r>
      <w:r w:rsidRPr="00591A80">
        <w:rPr>
          <w:rStyle w:val="StyleBoldUnderline"/>
          <w:highlight w:val="cyan"/>
        </w:rPr>
        <w:t>mandates are perceptions of political</w:t>
      </w:r>
      <w:r w:rsidRPr="0061543C">
        <w:rPr>
          <w:rStyle w:val="StyleBoldUnderline"/>
        </w:rPr>
        <w:t xml:space="preserve"> </w:t>
      </w:r>
      <w:r w:rsidRPr="00591A80">
        <w:rPr>
          <w:rStyle w:val="StyleBoldUnderline"/>
          <w:highlight w:val="cyan"/>
        </w:rPr>
        <w:t>opportunity</w:t>
      </w:r>
      <w:r w:rsidRPr="0061543C">
        <w:rPr>
          <w:rStyle w:val="StyleBoldUnderline"/>
        </w:rPr>
        <w:t xml:space="preserve"> by presidents </w:t>
      </w:r>
      <w:r w:rsidRPr="00591A80">
        <w:rPr>
          <w:rStyle w:val="StyleBoldUnderline"/>
          <w:highlight w:val="cyan"/>
        </w:rPr>
        <w:t xml:space="preserve">who use </w:t>
      </w:r>
      <w:r w:rsidRPr="0061543C">
        <w:rPr>
          <w:sz w:val="16"/>
        </w:rPr>
        <w:t xml:space="preserve">them as a </w:t>
      </w:r>
      <w:r w:rsidRPr="00591A80">
        <w:rPr>
          <w:rStyle w:val="StyleBoldUnderline"/>
          <w:highlight w:val="cyan"/>
        </w:rPr>
        <w:t>bargaining tool</w:t>
      </w:r>
      <w:r w:rsidRPr="0061543C">
        <w:rPr>
          <w:sz w:val="16"/>
        </w:rPr>
        <w:t xml:space="preserve">. A president will claim a mandate if he believes he can prospectively mobilize more voters than members of Congress to support his policy views. Historically, claiming a mandate is the equivalent of putting a major policy change on the national agenda. In general, </w:t>
      </w:r>
      <w:r w:rsidRPr="00591A80">
        <w:rPr>
          <w:rStyle w:val="StyleBoldUnderline"/>
          <w:highlight w:val="cyan"/>
        </w:rPr>
        <w:t>presidents claim mandates to</w:t>
      </w:r>
      <w:r w:rsidRPr="0061543C">
        <w:rPr>
          <w:rStyle w:val="StyleBoldUnderline"/>
        </w:rPr>
        <w:t xml:space="preserve"> attempt to </w:t>
      </w:r>
      <w:r w:rsidRPr="00591A80">
        <w:rPr>
          <w:rStyle w:val="StyleBoldUnderline"/>
          <w:highlight w:val="cyan"/>
        </w:rPr>
        <w:t>use</w:t>
      </w:r>
      <w:r w:rsidRPr="0061543C">
        <w:rPr>
          <w:rStyle w:val="StyleBoldUnderline"/>
        </w:rPr>
        <w:t xml:space="preserve"> that language and positioning </w:t>
      </w:r>
      <w:r w:rsidRPr="00591A80">
        <w:rPr>
          <w:rStyle w:val="StyleBoldUnderline"/>
          <w:highlight w:val="cyan"/>
        </w:rPr>
        <w:t>to pressure</w:t>
      </w:r>
      <w:r w:rsidRPr="0061543C">
        <w:rPr>
          <w:rStyle w:val="StyleBoldUnderline"/>
        </w:rPr>
        <w:t xml:space="preserve"> </w:t>
      </w:r>
      <w:r w:rsidRPr="00591A80">
        <w:rPr>
          <w:rStyle w:val="StyleBoldUnderline"/>
          <w:highlight w:val="cyan"/>
        </w:rPr>
        <w:t>Congress</w:t>
      </w:r>
      <w:r w:rsidRPr="0061543C">
        <w:rPr>
          <w:rStyle w:val="StyleBoldUnderline"/>
        </w:rPr>
        <w:t>.</w:t>
      </w:r>
      <w:r w:rsidRPr="00AE63E5">
        <w:rPr>
          <w:rStyle w:val="StyleBoldUnderline"/>
          <w:sz w:val="12"/>
        </w:rPr>
        <w:t xml:space="preserve">¶ </w:t>
      </w:r>
      <w:r w:rsidRPr="0061543C">
        <w:rPr>
          <w:sz w:val="16"/>
        </w:rPr>
        <w:t>[</w:t>
      </w:r>
      <w:hyperlink r:id="rId46" w:history="1">
        <w:r w:rsidRPr="0061543C">
          <w:rPr>
            <w:rStyle w:val="Hyperlink"/>
            <w:sz w:val="16"/>
          </w:rPr>
          <w:t>See a collection of political cartoons on the 2012 campaign</w:t>
        </w:r>
      </w:hyperlink>
      <w:r w:rsidRPr="0061543C">
        <w:rPr>
          <w:sz w:val="16"/>
        </w:rPr>
        <w:t>.]</w:t>
      </w:r>
      <w:r w:rsidRPr="0061543C">
        <w:rPr>
          <w:sz w:val="12"/>
        </w:rPr>
        <w:t>¶</w:t>
      </w:r>
      <w:r w:rsidRPr="0061543C">
        <w:rPr>
          <w:sz w:val="16"/>
        </w:rPr>
        <w:t xml:space="preserve"> For the 2012 election to be a "mandate" in this way, the president must claim not only that the people back him but also what specific policies they are suggested to support. The president's speech on election night only vaguely hinted that his healthcare initiative was proving successful and popular. It remains to be seen in the coming days whether or not the White House suggests a mandate for a specific policy or initiative which they can use to bargain with Congress.</w:t>
      </w:r>
      <w:r w:rsidRPr="0061543C">
        <w:rPr>
          <w:sz w:val="12"/>
        </w:rPr>
        <w:t>¶</w:t>
      </w:r>
      <w:r w:rsidRPr="0061543C">
        <w:rPr>
          <w:sz w:val="16"/>
        </w:rPr>
        <w:t xml:space="preserve"> </w:t>
      </w:r>
      <w:r w:rsidRPr="0061543C">
        <w:rPr>
          <w:rStyle w:val="StyleBoldUnderline"/>
        </w:rPr>
        <w:t>Even if a mandate is claimed, Congress has to agree with the White House about the veracity of the claim. If Congress rejects</w:t>
      </w:r>
      <w:r w:rsidRPr="0061543C">
        <w:rPr>
          <w:sz w:val="16"/>
        </w:rPr>
        <w:t xml:space="preserve"> the </w:t>
      </w:r>
      <w:r w:rsidRPr="0061543C">
        <w:rPr>
          <w:rStyle w:val="StyleBoldUnderline"/>
        </w:rPr>
        <w:t>president's claims of a mandate</w:t>
      </w:r>
      <w:r w:rsidRPr="0061543C">
        <w:rPr>
          <w:sz w:val="16"/>
        </w:rPr>
        <w:t xml:space="preserve">—or, as House Speaker John Boehner did in a statement after the president's re-election, assert that the American people re-elected a Republican Congress, too—then the Republicans in the House and </w:t>
      </w:r>
      <w:r w:rsidRPr="00591A80">
        <w:rPr>
          <w:rStyle w:val="StyleBoldUnderline"/>
          <w:highlight w:val="cyan"/>
        </w:rPr>
        <w:t>Senate are poised to discredit</w:t>
      </w:r>
      <w:r w:rsidRPr="0061543C">
        <w:rPr>
          <w:rStyle w:val="StyleBoldUnderline"/>
        </w:rPr>
        <w:t xml:space="preserve"> any </w:t>
      </w:r>
      <w:r w:rsidRPr="00591A80">
        <w:rPr>
          <w:rStyle w:val="StyleBoldUnderline"/>
          <w:highlight w:val="cyan"/>
        </w:rPr>
        <w:t>claim of</w:t>
      </w:r>
      <w:r w:rsidRPr="0061543C">
        <w:rPr>
          <w:rStyle w:val="StyleBoldUnderline"/>
        </w:rPr>
        <w:t xml:space="preserve"> an </w:t>
      </w:r>
      <w:r w:rsidRPr="00591A80">
        <w:rPr>
          <w:rStyle w:val="StyleBoldUnderline"/>
          <w:highlight w:val="cyan"/>
        </w:rPr>
        <w:t>Obama mandate</w:t>
      </w:r>
      <w:r w:rsidRPr="0061543C">
        <w:rPr>
          <w:rStyle w:val="StyleBoldUnderline"/>
        </w:rPr>
        <w:t xml:space="preserve"> and </w:t>
      </w:r>
      <w:r w:rsidRPr="00591A80">
        <w:rPr>
          <w:rStyle w:val="StyleBoldUnderline"/>
          <w:highlight w:val="cyan"/>
        </w:rPr>
        <w:t>balk at negotiations over</w:t>
      </w:r>
      <w:r w:rsidRPr="0061543C">
        <w:rPr>
          <w:rStyle w:val="StyleBoldUnderline"/>
        </w:rPr>
        <w:t xml:space="preserve"> new </w:t>
      </w:r>
      <w:r w:rsidRPr="00591A80">
        <w:rPr>
          <w:rStyle w:val="StyleBoldUnderline"/>
          <w:highlight w:val="cyan"/>
        </w:rPr>
        <w:t>Obama policy initiates</w:t>
      </w:r>
      <w:r w:rsidRPr="0061543C">
        <w:rPr>
          <w:sz w:val="16"/>
        </w:rPr>
        <w:t xml:space="preserve"> or solutions to immediate issues involving automatic tax and spending increases to take place at the first of the year. It is not clear that either side has an advantage in these negotiations, considering the dynamic with either the present or future Congress.</w:t>
      </w:r>
      <w:r w:rsidRPr="0061543C">
        <w:rPr>
          <w:sz w:val="12"/>
        </w:rPr>
        <w:t>¶</w:t>
      </w:r>
      <w:r w:rsidRPr="0061543C">
        <w:rPr>
          <w:sz w:val="16"/>
        </w:rPr>
        <w:t xml:space="preserve"> [</w:t>
      </w:r>
      <w:hyperlink r:id="rId47" w:history="1">
        <w:r w:rsidRPr="0061543C">
          <w:rPr>
            <w:rStyle w:val="Hyperlink"/>
            <w:sz w:val="16"/>
          </w:rPr>
          <w:t>See photos of 100 Years in Presidential Races.]</w:t>
        </w:r>
      </w:hyperlink>
      <w:r w:rsidRPr="0061543C">
        <w:rPr>
          <w:sz w:val="12"/>
        </w:rPr>
        <w:t>¶</w:t>
      </w:r>
      <w:r w:rsidRPr="0061543C">
        <w:rPr>
          <w:sz w:val="16"/>
        </w:rPr>
        <w:t xml:space="preserve"> Imminent scholar of democracy Robert Dahl wrote that "</w:t>
      </w:r>
      <w:r w:rsidRPr="00591A80">
        <w:rPr>
          <w:rStyle w:val="StyleBoldUnderline"/>
          <w:highlight w:val="cyan"/>
        </w:rPr>
        <w:t>no elected leader is</w:t>
      </w:r>
      <w:r w:rsidRPr="0061543C">
        <w:rPr>
          <w:rStyle w:val="StyleBoldUnderline"/>
        </w:rPr>
        <w:t xml:space="preserve"> uniquely </w:t>
      </w:r>
      <w:r w:rsidRPr="00591A80">
        <w:rPr>
          <w:rStyle w:val="StyleBoldUnderline"/>
          <w:highlight w:val="cyan"/>
        </w:rPr>
        <w:t>privileged to say what</w:t>
      </w:r>
      <w:r w:rsidRPr="0061543C">
        <w:rPr>
          <w:rStyle w:val="StyleBoldUnderline"/>
        </w:rPr>
        <w:t xml:space="preserve"> an </w:t>
      </w:r>
      <w:r w:rsidRPr="00591A80">
        <w:rPr>
          <w:rStyle w:val="StyleBoldUnderline"/>
          <w:highlight w:val="cyan"/>
        </w:rPr>
        <w:t>election means."</w:t>
      </w:r>
      <w:r w:rsidRPr="0061543C">
        <w:rPr>
          <w:rStyle w:val="StyleBoldUnderline"/>
        </w:rPr>
        <w:t xml:space="preserve"> Clearly the president's victory signals faith in him and his efforts to handle the nation's fragile economy and delicate foreign policy.</w:t>
      </w:r>
      <w:r w:rsidRPr="0061543C">
        <w:rPr>
          <w:sz w:val="16"/>
        </w:rPr>
        <w:t xml:space="preserve"> Voters clearly trusted his vision for the future, even if only slightly more than Mitt Romney's vision. Yet these outcomes do not make a mandate. </w:t>
      </w:r>
      <w:r w:rsidRPr="0061543C">
        <w:rPr>
          <w:rStyle w:val="StyleBoldUnderline"/>
        </w:rPr>
        <w:t xml:space="preserve">The </w:t>
      </w:r>
      <w:r w:rsidRPr="00591A80">
        <w:rPr>
          <w:rStyle w:val="StyleBoldUnderline"/>
          <w:highlight w:val="cyan"/>
        </w:rPr>
        <w:t>White House must push for something tangible or the president's re-election is just an invitation to struggle</w:t>
      </w:r>
      <w:r w:rsidRPr="0061543C">
        <w:rPr>
          <w:rStyle w:val="StyleBoldUnderline"/>
        </w:rPr>
        <w:t xml:space="preserve"> for four more years.</w:t>
      </w:r>
    </w:p>
    <w:p w:rsidR="00A34C4E" w:rsidRPr="0061543C" w:rsidRDefault="00A34C4E" w:rsidP="00A34C4E">
      <w:pPr>
        <w:rPr>
          <w:b/>
        </w:rPr>
      </w:pPr>
    </w:p>
    <w:p w:rsidR="00A34C4E" w:rsidRPr="00F9002E" w:rsidRDefault="00A34C4E" w:rsidP="00A34C4E">
      <w:pPr>
        <w:pStyle w:val="Heading4"/>
      </w:pPr>
      <w:r w:rsidRPr="00F9002E">
        <w:t>b).  inaction burns capital</w:t>
      </w:r>
    </w:p>
    <w:p w:rsidR="00A34C4E" w:rsidRPr="0061543C" w:rsidRDefault="00A34C4E" w:rsidP="00A34C4E">
      <w:r w:rsidRPr="0061543C">
        <w:rPr>
          <w:b/>
        </w:rPr>
        <w:t>Kuttner 11</w:t>
      </w:r>
      <w:r w:rsidRPr="0061543C">
        <w:t> </w:t>
      </w:r>
      <w:r w:rsidRPr="0061543C">
        <w:rPr>
          <w:sz w:val="16"/>
          <w:szCs w:val="16"/>
        </w:rPr>
        <w:t>(Robert, Co-Founder and Co-Editor – American Prospect and Distinguished Senior Fellow – Demos (Think Tank), “Barack Obama’s Theory of Power”, The American Prospect, 5-16,</w:t>
      </w:r>
      <w:r>
        <w:fldChar w:fldCharType="begin"/>
      </w:r>
      <w:r>
        <w:instrText xml:space="preserve"> HYPERLINK "http://prospect.org/cs/articles?article=barack_obamas_theory_of_power" \t "_blank" </w:instrText>
      </w:r>
      <w:r>
        <w:fldChar w:fldCharType="separate"/>
      </w:r>
      <w:r w:rsidRPr="0061543C">
        <w:rPr>
          <w:rStyle w:val="Hyperlink"/>
          <w:sz w:val="16"/>
          <w:szCs w:val="16"/>
        </w:rPr>
        <w:t>http://prospect.org/cs/articles?article=barack_obamas_theory_of_power</w:t>
      </w:r>
      <w:r>
        <w:rPr>
          <w:rStyle w:val="Hyperlink"/>
          <w:sz w:val="16"/>
          <w:szCs w:val="16"/>
        </w:rPr>
        <w:fldChar w:fldCharType="end"/>
      </w:r>
      <w:r w:rsidRPr="0061543C">
        <w:rPr>
          <w:sz w:val="16"/>
          <w:szCs w:val="16"/>
        </w:rPr>
        <w:t>)</w:t>
      </w:r>
    </w:p>
    <w:p w:rsidR="00A34C4E" w:rsidRPr="0061543C" w:rsidRDefault="00A34C4E" w:rsidP="00A34C4E">
      <w:pPr>
        <w:pStyle w:val="NormalWeb"/>
        <w:shd w:val="clear" w:color="auto" w:fill="FFFFFF"/>
        <w:rPr>
          <w:color w:val="222222"/>
          <w:sz w:val="16"/>
          <w:szCs w:val="22"/>
        </w:rPr>
      </w:pPr>
      <w:r w:rsidRPr="00591A80">
        <w:rPr>
          <w:rStyle w:val="IntenseEmphasis"/>
          <w:rFonts w:eastAsia="Calibri"/>
          <w:szCs w:val="22"/>
          <w:highlight w:val="cyan"/>
        </w:rPr>
        <w:t>Obama’s</w:t>
      </w:r>
      <w:r w:rsidRPr="0061543C">
        <w:rPr>
          <w:color w:val="222222"/>
          <w:sz w:val="16"/>
          <w:szCs w:val="22"/>
        </w:rPr>
        <w:t> critics contend that his prolonged fantasy of bipartisanship, his failure to lay the blame for the depressed economy squarely on the Republicans, and his </w:t>
      </w:r>
      <w:r w:rsidRPr="00591A80">
        <w:rPr>
          <w:rStyle w:val="IntenseEmphasis"/>
          <w:rFonts w:eastAsia="Calibri"/>
          <w:szCs w:val="22"/>
          <w:highlight w:val="cyan"/>
        </w:rPr>
        <w:t>reluctance to use his bully pulpit</w:t>
      </w:r>
      <w:r w:rsidRPr="0061543C">
        <w:rPr>
          <w:color w:val="222222"/>
          <w:sz w:val="16"/>
          <w:szCs w:val="22"/>
        </w:rPr>
        <w:t> to tell a coherent story, particularly about jobs, needlessly </w:t>
      </w:r>
      <w:r w:rsidRPr="00591A80">
        <w:rPr>
          <w:rStyle w:val="Emphasis"/>
          <w:rFonts w:eastAsiaTheme="majorEastAsia"/>
          <w:szCs w:val="22"/>
          <w:highlight w:val="cyan"/>
        </w:rPr>
        <w:t>weakened the Democrats</w:t>
      </w:r>
      <w:r w:rsidRPr="0061543C">
        <w:rPr>
          <w:color w:val="222222"/>
          <w:sz w:val="16"/>
          <w:szCs w:val="22"/>
        </w:rPr>
        <w:t> and led to avoidable losses in the 2010 midterm. More fundamentally, under Obama government has lost credibility as a necessary force for economic recovery and fairness, undermining the Democrats’ core appeal to voters. At the very least, </w:t>
      </w:r>
      <w:r w:rsidRPr="00591A80">
        <w:rPr>
          <w:rStyle w:val="IntenseEmphasis"/>
          <w:rFonts w:eastAsia="Calibri"/>
          <w:szCs w:val="22"/>
          <w:highlight w:val="cyan"/>
        </w:rPr>
        <w:t>Obama failed to drive the agenda or exploit</w:t>
      </w:r>
      <w:r w:rsidRPr="0061543C">
        <w:rPr>
          <w:color w:val="222222"/>
          <w:sz w:val="16"/>
          <w:szCs w:val="22"/>
        </w:rPr>
        <w:t> the full possibilities of </w:t>
      </w:r>
      <w:r w:rsidRPr="00591A80">
        <w:rPr>
          <w:rStyle w:val="IntenseEmphasis"/>
          <w:rFonts w:eastAsia="Calibri"/>
          <w:szCs w:val="22"/>
          <w:highlight w:val="cyan"/>
        </w:rPr>
        <w:t>presidential leadership</w:t>
      </w:r>
      <w:r w:rsidRPr="0061543C">
        <w:rPr>
          <w:color w:val="222222"/>
          <w:sz w:val="16"/>
          <w:szCs w:val="22"/>
        </w:rPr>
        <w:t> in a crisis. In the formulation of the political historian James MacGregor Burns, Obama ran and inspired voters as a “transformational” figure but governed as a “transactional” one. Notwithstanding a vow to profoundly change Washington, Obama took the Washington power constellation as a given. Despite an economic emergency, he moved neither Congress nor public opinion very much and only seldom used his oratorical gifts. “He is so damned smart and confident that he thinks he just has to explain things to the American people once,” says former House Appropriations Chair David Obey. “He doesn’t appreciate that you have to reinforce a message 50 times.” Obama’s reticence, his reluctance to lay blame, make sharp partisan distinctions, or practice a politics of class, reflects the interplay of his personality and his tacit theory of power—one that emphasizes building bridges to opponents, defying ideological categories, shying away from the kind of mass mobilization that swept him into office, and practicing a kind of Zen detachment. At moments in American history, that conception of the presidency has suited the times. This doesn’t seem to be one of those moments. Yet in the third year of his presidency, there are signs of a learning curve. It may be that Obama is playing his own elegant brand of rope-a-dope, biding his time, letting the Republicans lead with their chins, waiting for just the right moment to dramatize their extremism and exploit their schisms—then demonstrating a toughness that has largely eluded him until now and reshaping the political center as a more progressive one. The hope of a new, more combative Obama was kindled by portions of his April 13 speech at George Washington University, which showed an Obama that we’ve seldom seen during his presidency. “The man America elected president has re-emerged,” exulted The New York Times’ lead editorial. Obama departed from his usual reluctance to be partisan, explicitly criticizing the self-annihilating Republican designs so usefully spelled out in Rep. Paul Ryan’s proposed 10-year budget. The president resorted to a formulation he seldom uses—the injustices of class: “The top 1 percent saw their income rise by an average of more than a quarter of a million dollars each. That’s who needs to pay less taxes?” Obama said. “They want to give people like me a $200,000 tax cut that’s paid for by asking 33 seniors each to pay $6,000 more in health costs. That’s not right. And it’s not going to happen as long as I’m president.” At last, Obama shifted the mind-numbing debate from the scale of the budget and its deficits to its content and political meaning. He did what his progressive critics have long advocated, drawing a clear, bright, partisan line and pledging to defend Medicare, Medicaid, and Social Security. But the budgetary details of the speech showed an Obama who was still the transactional leader of the Burns paradigm. Obama devoted most of the speech to his own plans for cutting the deficit. Jobs and recovery were hardly mentioned. Most of the proposed deficit reductions came from cuts to programs rather than from tax increases. And Obama was far too generous with the word, we. As in: But after Democrats and Republicans committed to fiscal discipline during the 1990s, we lost our way in the decade that followed. We increased spending dramatically for two wars and an expensive prescription-drug program—but we didn’t pay for any of this new spending. Instead, we made the problem worse with trillions of dollars in unpaid-for tax cuts. [Emphasis added.] As Tonto said to the Lone Ranger, What do you mean, we? This fiscal deterioration, of course, was the Republicans’ handiwork. Why not point that out? Obama seemed to come to his partisanship reluctantly, almost apologetically. At one point in the speech, having just flayed the Republicans for their sheer extremism, he added, “I’m eager to hear other ideas from all ends of the political spectrum.” He further mixed his own message by declaring, “We will all need to make sacrifices.” Indeed, the main ideological themes of the speech had been undermined by Obama’s earlier compromises. The left pole that Obama defined in the budget debate had already been moved to the right by his yearlong emphasis on deficit reduction; his prior concessions in the December 2010 tax deal, which failed to restore higher tax rates on the rich; and the 2011 budget deal, which cut $38 billion in programs. If the bipartisan Gang of Six, spawn of Obama’s own Bowles-Simpson commission, does reach agreement, it will only add pressure to alter Social Security, Medicare, and Medicaid for the worse—thus fatally blurring Obama’s bright line. Was Obama’s speech—the most resolutely political, partisan, progressive, and effective in recent memory—a turning point or a one-off? Is Obama now revising his theory and practice of presidential power? As the political scientist Richard Neustadt observed in his classic work, Presidential Power, a book that had great influence on President John F. Kennedy, the essence of a president’s power is “the power to persuade.” Because our divided constitutional system does not allow the president to lead by commanding, </w:t>
      </w:r>
      <w:r w:rsidRPr="00591A80">
        <w:rPr>
          <w:rStyle w:val="IntenseEmphasis"/>
          <w:rFonts w:eastAsia="Calibri"/>
          <w:szCs w:val="22"/>
          <w:highlight w:val="cyan"/>
        </w:rPr>
        <w:t>presidents amass power by making strategic choices</w:t>
      </w:r>
      <w:r w:rsidRPr="0061543C">
        <w:rPr>
          <w:rStyle w:val="apple-converted-space"/>
          <w:rFonts w:eastAsiaTheme="majorEastAsia"/>
          <w:color w:val="222222"/>
          <w:szCs w:val="22"/>
        </w:rPr>
        <w:t> </w:t>
      </w:r>
      <w:r w:rsidRPr="0061543C">
        <w:rPr>
          <w:color w:val="222222"/>
          <w:sz w:val="16"/>
          <w:szCs w:val="22"/>
        </w:rPr>
        <w:t>about when to use the</w:t>
      </w:r>
      <w:r w:rsidRPr="0061543C">
        <w:rPr>
          <w:rStyle w:val="apple-converted-space"/>
          <w:rFonts w:eastAsiaTheme="majorEastAsia"/>
          <w:color w:val="222222"/>
          <w:szCs w:val="22"/>
        </w:rPr>
        <w:t> </w:t>
      </w:r>
      <w:r w:rsidRPr="0061543C">
        <w:rPr>
          <w:color w:val="222222"/>
          <w:sz w:val="16"/>
          <w:szCs w:val="22"/>
        </w:rPr>
        <w:t>latent authority of the presidency </w:t>
      </w:r>
      <w:r w:rsidRPr="00591A80">
        <w:rPr>
          <w:rStyle w:val="IntenseEmphasis"/>
          <w:rFonts w:eastAsia="Calibri"/>
          <w:szCs w:val="22"/>
          <w:highlight w:val="cyan"/>
        </w:rPr>
        <w:t>to move</w:t>
      </w:r>
      <w:r w:rsidRPr="0061543C">
        <w:rPr>
          <w:color w:val="222222"/>
          <w:sz w:val="16"/>
          <w:szCs w:val="22"/>
        </w:rPr>
        <w:t> public and elite</w:t>
      </w:r>
      <w:r w:rsidRPr="0061543C">
        <w:rPr>
          <w:rStyle w:val="apple-converted-space"/>
          <w:rFonts w:eastAsiaTheme="majorEastAsia"/>
          <w:color w:val="222222"/>
          <w:szCs w:val="22"/>
        </w:rPr>
        <w:t> </w:t>
      </w:r>
      <w:r w:rsidRPr="00591A80">
        <w:rPr>
          <w:rStyle w:val="IntenseEmphasis"/>
          <w:rFonts w:eastAsia="Calibri"/>
          <w:szCs w:val="22"/>
          <w:highlight w:val="cyan"/>
        </w:rPr>
        <w:t>opinion and</w:t>
      </w:r>
      <w:r w:rsidRPr="0061543C">
        <w:rPr>
          <w:rStyle w:val="apple-converted-space"/>
          <w:rFonts w:eastAsiaTheme="majorEastAsia"/>
          <w:color w:val="222222"/>
          <w:szCs w:val="22"/>
        </w:rPr>
        <w:t> </w:t>
      </w:r>
      <w:r w:rsidRPr="0061543C">
        <w:rPr>
          <w:color w:val="222222"/>
          <w:sz w:val="16"/>
          <w:szCs w:val="22"/>
        </w:rPr>
        <w:t>then</w:t>
      </w:r>
      <w:r w:rsidRPr="0061543C">
        <w:rPr>
          <w:rStyle w:val="apple-converted-space"/>
          <w:rFonts w:eastAsiaTheme="majorEastAsia"/>
          <w:color w:val="222222"/>
          <w:szCs w:val="22"/>
        </w:rPr>
        <w:t> </w:t>
      </w:r>
      <w:r w:rsidRPr="00591A80">
        <w:rPr>
          <w:rStyle w:val="IntenseEmphasis"/>
          <w:rFonts w:eastAsia="Calibri"/>
          <w:szCs w:val="22"/>
          <w:highlight w:val="cyan"/>
        </w:rPr>
        <w:t>use</w:t>
      </w:r>
      <w:r w:rsidRPr="0061543C">
        <w:rPr>
          <w:rStyle w:val="apple-converted-space"/>
          <w:rFonts w:eastAsiaTheme="majorEastAsia"/>
          <w:color w:val="222222"/>
          <w:szCs w:val="22"/>
        </w:rPr>
        <w:t> </w:t>
      </w:r>
      <w:r w:rsidRPr="0061543C">
        <w:rPr>
          <w:color w:val="222222"/>
          <w:sz w:val="16"/>
          <w:szCs w:val="22"/>
        </w:rPr>
        <w:t>that added</w:t>
      </w:r>
      <w:r w:rsidRPr="0061543C">
        <w:rPr>
          <w:rStyle w:val="apple-converted-space"/>
          <w:rFonts w:eastAsiaTheme="majorEastAsia"/>
          <w:color w:val="222222"/>
          <w:szCs w:val="22"/>
        </w:rPr>
        <w:t> </w:t>
      </w:r>
      <w:r w:rsidRPr="00591A80">
        <w:rPr>
          <w:rStyle w:val="IntenseEmphasis"/>
          <w:rFonts w:eastAsia="Calibri"/>
          <w:szCs w:val="22"/>
          <w:highlight w:val="cyan"/>
        </w:rPr>
        <w:t xml:space="preserve">prestige as </w:t>
      </w:r>
      <w:r w:rsidRPr="00591A80">
        <w:rPr>
          <w:rStyle w:val="Emphasis"/>
          <w:rFonts w:eastAsiaTheme="majorEastAsia"/>
          <w:szCs w:val="22"/>
          <w:highlight w:val="cyan"/>
        </w:rPr>
        <w:t>clout to move Congress</w:t>
      </w:r>
      <w:r w:rsidRPr="0061543C">
        <w:rPr>
          <w:color w:val="222222"/>
          <w:sz w:val="16"/>
          <w:szCs w:val="22"/>
        </w:rPr>
        <w:t>. In one of Neustadt’s classic case studies, Harry Truman, a president widely considered a lame duck, nonetheless persuaded the broad public and a Republican Congress in 1947-1948 that the Marshall Plan was a worthy idea. As Neustadt and Burns both observed, though </w:t>
      </w:r>
      <w:r w:rsidRPr="00591A80">
        <w:rPr>
          <w:rStyle w:val="IntenseEmphasis"/>
          <w:rFonts w:eastAsia="Calibri"/>
          <w:szCs w:val="22"/>
          <w:highlight w:val="cyan"/>
        </w:rPr>
        <w:t>an American chief executive</w:t>
      </w:r>
      <w:r w:rsidRPr="0061543C">
        <w:rPr>
          <w:color w:val="222222"/>
          <w:sz w:val="16"/>
          <w:szCs w:val="22"/>
        </w:rPr>
        <w:t> is weak by constitutional design, a president possesses several points of leverage. He can play an effective outside game, motivating and shaping public sentiment, making clear the differences between his values and those of his opposition, and using popular support to box in his opponents and move them in his direction. He </w:t>
      </w:r>
      <w:r w:rsidRPr="00591A80">
        <w:rPr>
          <w:rStyle w:val="IntenseEmphasis"/>
          <w:rFonts w:eastAsia="Calibri"/>
          <w:szCs w:val="22"/>
          <w:highlight w:val="cyan"/>
        </w:rPr>
        <w:t>can complement the</w:t>
      </w:r>
      <w:r w:rsidRPr="0061543C">
        <w:rPr>
          <w:color w:val="222222"/>
          <w:sz w:val="16"/>
          <w:szCs w:val="22"/>
        </w:rPr>
        <w:t> outside </w:t>
      </w:r>
      <w:r w:rsidRPr="00591A80">
        <w:rPr>
          <w:rStyle w:val="IntenseEmphasis"/>
          <w:rFonts w:eastAsia="Calibri"/>
          <w:szCs w:val="22"/>
          <w:highlight w:val="cyan"/>
        </w:rPr>
        <w:t>bully pulpit</w:t>
      </w:r>
      <w:r w:rsidRPr="0061543C">
        <w:rPr>
          <w:rStyle w:val="apple-converted-space"/>
          <w:rFonts w:eastAsiaTheme="majorEastAsia"/>
          <w:color w:val="222222"/>
          <w:szCs w:val="22"/>
          <w:shd w:val="clear" w:color="auto" w:fill="00FF00"/>
        </w:rPr>
        <w:t> </w:t>
      </w:r>
      <w:r w:rsidRPr="0061543C">
        <w:rPr>
          <w:color w:val="222222"/>
          <w:sz w:val="16"/>
          <w:szCs w:val="22"/>
        </w:rPr>
        <w:t>with a nimble inside game,</w:t>
      </w:r>
      <w:r w:rsidRPr="0061543C">
        <w:rPr>
          <w:rStyle w:val="apple-converted-space"/>
          <w:rFonts w:eastAsiaTheme="majorEastAsia"/>
          <w:color w:val="222222"/>
          <w:szCs w:val="22"/>
          <w:shd w:val="clear" w:color="auto" w:fill="00FF00"/>
        </w:rPr>
        <w:t> </w:t>
      </w:r>
      <w:r w:rsidRPr="00591A80">
        <w:rPr>
          <w:rStyle w:val="IntenseEmphasis"/>
          <w:rFonts w:eastAsia="Calibri"/>
          <w:szCs w:val="22"/>
          <w:highlight w:val="cyan"/>
        </w:rPr>
        <w:t>uniting his</w:t>
      </w:r>
      <w:r w:rsidRPr="0061543C">
        <w:rPr>
          <w:color w:val="222222"/>
          <w:sz w:val="16"/>
          <w:szCs w:val="22"/>
        </w:rPr>
        <w:t> legislative </w:t>
      </w:r>
      <w:r w:rsidRPr="00591A80">
        <w:rPr>
          <w:rStyle w:val="IntenseEmphasis"/>
          <w:rFonts w:eastAsia="Calibri"/>
          <w:szCs w:val="22"/>
          <w:highlight w:val="cyan"/>
        </w:rPr>
        <w:t>party</w:t>
      </w:r>
      <w:r w:rsidRPr="0061543C">
        <w:rPr>
          <w:color w:val="222222"/>
          <w:sz w:val="16"/>
          <w:szCs w:val="22"/>
        </w:rPr>
        <w:t>, bestowing or withholding benefits on opposition legislators, forcing them to take awkward votes, and using the veto. He can also enlist the support of interest groups to pressure Congress, and use media to validate his framing of choices. Done well, all of this signals</w:t>
      </w:r>
      <w:r w:rsidRPr="0061543C">
        <w:rPr>
          <w:rStyle w:val="apple-converted-space"/>
          <w:rFonts w:eastAsiaTheme="majorEastAsia"/>
          <w:color w:val="222222"/>
          <w:szCs w:val="22"/>
        </w:rPr>
        <w:t> </w:t>
      </w:r>
      <w:r w:rsidRPr="00591A80">
        <w:rPr>
          <w:rStyle w:val="IntenseEmphasis"/>
          <w:rFonts w:eastAsia="Calibri"/>
          <w:szCs w:val="22"/>
          <w:highlight w:val="cyan"/>
        </w:rPr>
        <w:t>leadership</w:t>
      </w:r>
      <w:r w:rsidRPr="0061543C">
        <w:rPr>
          <w:rStyle w:val="apple-converted-space"/>
          <w:rFonts w:eastAsiaTheme="majorEastAsia"/>
          <w:color w:val="222222"/>
          <w:szCs w:val="22"/>
        </w:rPr>
        <w:t> </w:t>
      </w:r>
      <w:r w:rsidRPr="0061543C">
        <w:rPr>
          <w:color w:val="222222"/>
          <w:sz w:val="16"/>
          <w:szCs w:val="22"/>
        </w:rPr>
        <w:t>that</w:t>
      </w:r>
      <w:r w:rsidRPr="0061543C">
        <w:rPr>
          <w:rStyle w:val="apple-converted-space"/>
          <w:rFonts w:eastAsiaTheme="majorEastAsia"/>
          <w:color w:val="222222"/>
          <w:szCs w:val="22"/>
        </w:rPr>
        <w:t> </w:t>
      </w:r>
      <w:r w:rsidRPr="0061543C">
        <w:rPr>
          <w:color w:val="222222"/>
          <w:sz w:val="16"/>
          <w:szCs w:val="22"/>
        </w:rPr>
        <w:t>often </w:t>
      </w:r>
      <w:r w:rsidRPr="00591A80">
        <w:rPr>
          <w:rStyle w:val="Emphasis"/>
          <w:rFonts w:eastAsiaTheme="majorEastAsia"/>
          <w:szCs w:val="22"/>
          <w:highlight w:val="cyan"/>
        </w:rPr>
        <w:t>moves the</w:t>
      </w:r>
      <w:r w:rsidRPr="0061543C">
        <w:rPr>
          <w:color w:val="222222"/>
          <w:sz w:val="16"/>
          <w:szCs w:val="22"/>
        </w:rPr>
        <w:t> public </w:t>
      </w:r>
      <w:r w:rsidRPr="00591A80">
        <w:rPr>
          <w:rStyle w:val="Emphasis"/>
          <w:rFonts w:eastAsiaTheme="majorEastAsia"/>
          <w:szCs w:val="22"/>
          <w:highlight w:val="cyan"/>
        </w:rPr>
        <w:t>agenda</w:t>
      </w:r>
      <w:r w:rsidRPr="0061543C">
        <w:rPr>
          <w:color w:val="222222"/>
          <w:sz w:val="16"/>
          <w:szCs w:val="22"/>
        </w:rPr>
        <w:t>. The most effective presidents have worked all these levers. Think of Franklin Roosevelt, or Ronald Reagan, or Lyndon B. Johnson during the era of the War on Poverty and the civil-rights crusade.</w:t>
      </w:r>
      <w:r w:rsidRPr="0061543C">
        <w:rPr>
          <w:rStyle w:val="apple-converted-space"/>
          <w:rFonts w:eastAsiaTheme="majorEastAsia"/>
          <w:color w:val="222222"/>
          <w:szCs w:val="22"/>
        </w:rPr>
        <w:t> </w:t>
      </w:r>
      <w:r w:rsidRPr="0061543C">
        <w:rPr>
          <w:color w:val="222222"/>
          <w:sz w:val="16"/>
          <w:szCs w:val="22"/>
        </w:rPr>
        <w:t>But except in</w:t>
      </w:r>
      <w:r w:rsidRPr="0061543C">
        <w:rPr>
          <w:rStyle w:val="apple-converted-space"/>
          <w:rFonts w:eastAsiaTheme="majorEastAsia"/>
          <w:color w:val="222222"/>
          <w:szCs w:val="22"/>
        </w:rPr>
        <w:t> </w:t>
      </w:r>
      <w:r w:rsidRPr="0061543C">
        <w:rPr>
          <w:color w:val="222222"/>
          <w:sz w:val="16"/>
          <w:szCs w:val="22"/>
        </w:rPr>
        <w:t>the endgame of the battle for</w:t>
      </w:r>
      <w:r w:rsidRPr="0061543C">
        <w:rPr>
          <w:rStyle w:val="apple-converted-space"/>
          <w:rFonts w:eastAsiaTheme="majorEastAsia"/>
          <w:color w:val="222222"/>
          <w:szCs w:val="22"/>
        </w:rPr>
        <w:t> </w:t>
      </w:r>
      <w:r w:rsidRPr="0061543C">
        <w:rPr>
          <w:color w:val="222222"/>
          <w:sz w:val="16"/>
          <w:szCs w:val="22"/>
        </w:rPr>
        <w:t>health careand his recent turnabout in defending Medicare,</w:t>
      </w:r>
      <w:r w:rsidRPr="0061543C">
        <w:rPr>
          <w:rStyle w:val="apple-converted-space"/>
          <w:rFonts w:eastAsiaTheme="majorEastAsia"/>
          <w:color w:val="222222"/>
          <w:szCs w:val="22"/>
        </w:rPr>
        <w:t> </w:t>
      </w:r>
      <w:r w:rsidRPr="0061543C">
        <w:rPr>
          <w:color w:val="222222"/>
          <w:sz w:val="16"/>
          <w:szCs w:val="22"/>
        </w:rPr>
        <w:t>Obama has been</w:t>
      </w:r>
      <w:r w:rsidRPr="0061543C">
        <w:rPr>
          <w:rStyle w:val="apple-converted-space"/>
          <w:rFonts w:eastAsiaTheme="majorEastAsia"/>
          <w:color w:val="222222"/>
          <w:szCs w:val="22"/>
        </w:rPr>
        <w:t> </w:t>
      </w:r>
      <w:r w:rsidRPr="0061543C">
        <w:rPr>
          <w:color w:val="222222"/>
          <w:sz w:val="16"/>
          <w:szCs w:val="22"/>
        </w:rPr>
        <w:t>relatively</w:t>
      </w:r>
      <w:r w:rsidRPr="0061543C">
        <w:rPr>
          <w:rStyle w:val="apple-converted-space"/>
          <w:rFonts w:eastAsiaTheme="majorEastAsia"/>
          <w:color w:val="222222"/>
          <w:szCs w:val="22"/>
        </w:rPr>
        <w:t> </w:t>
      </w:r>
      <w:r w:rsidRPr="0061543C">
        <w:rPr>
          <w:color w:val="222222"/>
          <w:sz w:val="16"/>
          <w:szCs w:val="22"/>
        </w:rPr>
        <w:t>disengaged</w:t>
      </w:r>
      <w:r w:rsidRPr="0061543C">
        <w:rPr>
          <w:rStyle w:val="apple-converted-space"/>
          <w:rFonts w:eastAsiaTheme="majorEastAsia"/>
          <w:color w:val="222222"/>
          <w:szCs w:val="22"/>
        </w:rPr>
        <w:t> </w:t>
      </w:r>
      <w:r w:rsidRPr="0061543C">
        <w:rPr>
          <w:color w:val="222222"/>
          <w:sz w:val="16"/>
          <w:szCs w:val="22"/>
        </w:rPr>
        <w:t>on all of these fronts.</w:t>
      </w:r>
      <w:r w:rsidRPr="0061543C">
        <w:rPr>
          <w:rStyle w:val="apple-converted-space"/>
          <w:rFonts w:eastAsiaTheme="majorEastAsia"/>
          <w:color w:val="222222"/>
          <w:szCs w:val="22"/>
        </w:rPr>
        <w:t> </w:t>
      </w:r>
      <w:r w:rsidRPr="0061543C">
        <w:rPr>
          <w:color w:val="222222"/>
          <w:sz w:val="16"/>
          <w:szCs w:val="22"/>
        </w:rPr>
        <w:t>He left</w:t>
      </w:r>
      <w:r w:rsidRPr="0061543C">
        <w:rPr>
          <w:rStyle w:val="apple-converted-space"/>
          <w:rFonts w:eastAsiaTheme="majorEastAsia"/>
          <w:color w:val="222222"/>
          <w:szCs w:val="22"/>
        </w:rPr>
        <w:t> </w:t>
      </w:r>
      <w:r w:rsidRPr="0061543C">
        <w:rPr>
          <w:color w:val="222222"/>
          <w:sz w:val="16"/>
          <w:szCs w:val="22"/>
        </w:rPr>
        <w:t>the</w:t>
      </w:r>
      <w:r w:rsidRPr="0061543C">
        <w:rPr>
          <w:rStyle w:val="apple-converted-space"/>
          <w:rFonts w:eastAsiaTheme="majorEastAsia"/>
          <w:color w:val="222222"/>
          <w:szCs w:val="22"/>
        </w:rPr>
        <w:t> </w:t>
      </w:r>
      <w:r w:rsidRPr="0061543C">
        <w:rPr>
          <w:color w:val="222222"/>
          <w:sz w:val="16"/>
          <w:szCs w:val="22"/>
        </w:rPr>
        <w:t>details</w:t>
      </w:r>
      <w:r w:rsidRPr="0061543C">
        <w:rPr>
          <w:rStyle w:val="apple-converted-space"/>
          <w:rFonts w:eastAsiaTheme="majorEastAsia"/>
          <w:color w:val="222222"/>
          <w:szCs w:val="22"/>
        </w:rPr>
        <w:t> </w:t>
      </w:r>
      <w:r w:rsidRPr="0061543C">
        <w:rPr>
          <w:color w:val="222222"/>
          <w:sz w:val="16"/>
          <w:szCs w:val="22"/>
        </w:rPr>
        <w:t>of his signature legislation</w:t>
      </w:r>
      <w:r w:rsidRPr="0061543C">
        <w:rPr>
          <w:rStyle w:val="apple-converted-space"/>
          <w:rFonts w:eastAsiaTheme="majorEastAsia"/>
          <w:color w:val="222222"/>
          <w:szCs w:val="22"/>
        </w:rPr>
        <w:t> </w:t>
      </w:r>
      <w:r w:rsidRPr="0061543C">
        <w:rPr>
          <w:color w:val="222222"/>
          <w:sz w:val="16"/>
          <w:szCs w:val="22"/>
        </w:rPr>
        <w:t>andattendant</w:t>
      </w:r>
      <w:r w:rsidRPr="0061543C">
        <w:rPr>
          <w:rStyle w:val="apple-converted-space"/>
          <w:rFonts w:eastAsiaTheme="majorEastAsia"/>
          <w:color w:val="222222"/>
          <w:szCs w:val="22"/>
        </w:rPr>
        <w:t> </w:t>
      </w:r>
      <w:r w:rsidRPr="0061543C">
        <w:rPr>
          <w:color w:val="222222"/>
          <w:sz w:val="16"/>
          <w:szCs w:val="22"/>
        </w:rPr>
        <w:t>bargaining to his staff. Says a senior Democrat who speaks frequently to Obama, “He is just not someone who enjoys what most of presidential politics entails.” Reviewing Obama’s relatively short career, a few core principles emerge in which he deeply believes. These have remained constants. Building Bridges. Obama, famously, is convinced both by his life journey and his prior experience in politics that he can persuade almost any adversary to find areas of common ground. “Much of Obama’s self-confidence,” wrote David Remnick in his biography of Obama, The Bridge, “resided in his belief that he could walk into a room, with any sort of people, and forge a relationship and even persuade those people of the rightness of his position.” From the Harvard Law Review, to the Illinois Senate, to the Iowa precinct caucuses, Obama’s political life before his presidency only strengthened that conviction. Obama has a deep certitude that the voters, especially political independents, are sick of partisan division and want a leader who will rise above it to solve practical problems. In service of that goal, he has bent over backward to praise his opposition rather than attack it, frequently offering concessions in advance. Mostly, he has pursued common ground by giving ground. The experience of his first two years, when Republicans wanted nothing so much as to destroy him, did not shake Obama from these strategic beliefs. “He doesn’t have a fighter’s instinct, but he is in the middle of a hugely consequential fight,” says a veteran Senate Democrat. “They will keep pushing him as long as he keeps backing up.” His drawing of bright lines in the April 13 speech was very much the exception. Defying Categories. This core political instinct interacts with, and is reinforced by, Obama’s personal reticence and determination not to be the angry black man. From his first entry into electoral politics, he defined himself as a different sort of African American and a different sort of liberal. Even though his voting record as a U.S. senator was one of the most progressive, as president he has almost gone out of his way to distance himself from the liberal base. In an interview with The New York Times’ Peter Baker on the eve of the 2010 elections, Obama expressed regrets for looking too much like “the same old tax-and-spend liberal Democrat.” Courting Elites, Wary of Mass Mobilization. Obama and his campaign staff brilliantly enlisted an army of volunteers who thought of themselves as a movement built on the values of sweeping change and the tactics of community organizing. Obama repeatedly vowed that he would use these engaged citizens to press Congress to enact health reform and other urgent priorities. But once elected, Obama’s political staff quickly downgraded Obama for America into Organizing for America, a denatured arm of the Democratic National Committee—out of concern that an independent movement might be more of a pressure group than an amen chorus. While he has maintained a close—and politically damaging—alliance with Wall Street (and lately, under Chief of Staff Bill Daley’s tutelage, has reached out to the U.S. Chamber of Commerce), Obama has been detached from the one recent popular rising that could help him win lost ground in the crucial states of the Midwest—the backlash against union busting and draconian budget cuts by Midwestern Republican governors and legislators. Though the line attributed to FDR speaking to supporters—“Now, make me do it”—is probably apocryphal, Roosevelt did make good use of popular groups to his left, as did Lyndon Johnson in his complex alliance with Martin Luther King. Obama and his political staff are distinctly uncomfortable with independent mobilizations making him do anything. At a time when progressive movements lack the energy of the 1930s or 1960s, the president has not chosen to help animate them. Zen Leadership. The adjectives widely used to describe Obama are words like diffident, detached, aloof, professorial. Obama practices restraint to a fault. As a policy expert and intellectual, he is hands-on when it comes to White House deliberation but mostly hands-off with Congress. As Burns demonstrated, </w:t>
      </w:r>
      <w:r w:rsidRPr="00591A80">
        <w:rPr>
          <w:rStyle w:val="Emphasis"/>
          <w:rFonts w:eastAsiaTheme="majorEastAsia"/>
          <w:szCs w:val="22"/>
          <w:highlight w:val="cyan"/>
        </w:rPr>
        <w:t>power is enhanced in the course of its exercise</w:t>
      </w:r>
      <w:r w:rsidRPr="0061543C">
        <w:rPr>
          <w:color w:val="222222"/>
          <w:sz w:val="16"/>
          <w:szCs w:val="22"/>
        </w:rPr>
        <w:t>. But Obama, despite his eloquence and capacity to motivate, seems to believe that power should be conserved and presidential leadership reserved for emergencies. He</w:t>
      </w:r>
      <w:r w:rsidRPr="0061543C">
        <w:rPr>
          <w:rStyle w:val="apple-converted-space"/>
          <w:rFonts w:eastAsiaTheme="majorEastAsia"/>
          <w:color w:val="222222"/>
          <w:szCs w:val="22"/>
        </w:rPr>
        <w:t> </w:t>
      </w:r>
      <w:r w:rsidRPr="0061543C">
        <w:rPr>
          <w:color w:val="222222"/>
          <w:sz w:val="16"/>
          <w:szCs w:val="22"/>
        </w:rPr>
        <w:t>waited long and disabling months beforebecoming personally engaged in the health-reform battle. This left the details obscure, voters anxious, and Democrats at the August 2009 town meetings playing the role of pinata. By the time the bill finally passed, the victory was politically Pyrrhic. An exasperated David Obey told me, “Obama sat and let Jubilation T. Cornpone tie up Max Baucus for all those months. Hell, Chuck Grassley made it clear to me that he’d never vote for the thing.” Obama and his team never embraced such strategies as forcing Republicans (and conservative Democrats) to take awkward votes or using the veto to define clear and principled differences. David Axelrod told me that the White House considered it futile and self-defeating to bring up measures in the Senate that couldn’t win. This stance, the opposite of Harry Truman’s, has infuriated Obama’s allies in the House. During the last session, important progressive legislation on jobs and energy independence passed the House but was never even brought to a vote in the Senate. In one emblematic episode in December 2009, House Speaker Nancy Pelosi pulled out all the stops to get the House to narrowly pass a $154 billion public-investment, jobs, and unemployment-extension bill. The White House, however, rebuffed Pelosi’s entreaties to urge Majority Leader Harry Reid to bring the measure to a vote in the Senate. At the time, Obama’s aides were convinced that job growth was around the corner, had already moved on to deficit reduction as the theme of the 2010 State of the Union address, and were laying plans for “Recovery Summer,” a conceit that entirely backfired. Except on such rare occasions at late stages of the health debate, it was not Obama’s style to call in wavering Democrats to give them an LBJ-style treatment—or to call them in at all, even to discuss major pending policy decisions. A number of senior Democrats were livid that they were kept in the dark about the April 13 budget speech, which had evidently been months in preparation. They first heard about it when David Plouffe, the White House political director, made the rounds of the Sunday talk shows, three days before the speech. “You’ve heard of the ‘great man’ theory,” says Robert Borosage, who co-directs the progressive Campaign for America’s Future. “They believe in the ‘great speech’ theory.” Obama’s stirring speech at the 2004 Democratic National Convention established the novice as presidential timber. During the campaign, his superb address on race, a subject he dearly wanted to avoid, saved his candidacy from being destroyed by the controversy over the Rev. Jeremiah Wright. But as president, much of the time Obama has been AWOL rather than a defining presence driving the debate. His great speeches, like April’s budget address, often come late in the game, after concessions have been made and damage done. Obama seems to relish demonstrating that he can score the occasional touchdown run starting from his own end zone. But </w:t>
      </w:r>
      <w:r w:rsidRPr="00591A80">
        <w:rPr>
          <w:rStyle w:val="IntenseEmphasis"/>
          <w:rFonts w:eastAsia="Calibri"/>
          <w:szCs w:val="22"/>
          <w:highlight w:val="cyan"/>
        </w:rPr>
        <w:t>politics</w:t>
      </w:r>
      <w:r w:rsidRPr="0061543C">
        <w:rPr>
          <w:color w:val="222222"/>
          <w:sz w:val="16"/>
          <w:szCs w:val="22"/>
        </w:rPr>
        <w:t>, like football,</w:t>
      </w:r>
      <w:r w:rsidRPr="0061543C">
        <w:rPr>
          <w:rStyle w:val="apple-converted-space"/>
          <w:rFonts w:eastAsiaTheme="majorEastAsia"/>
          <w:color w:val="222222"/>
          <w:szCs w:val="22"/>
        </w:rPr>
        <w:t> </w:t>
      </w:r>
      <w:r w:rsidRPr="00591A80">
        <w:rPr>
          <w:rStyle w:val="IntenseEmphasis"/>
          <w:rFonts w:eastAsia="Calibri"/>
          <w:szCs w:val="22"/>
          <w:highlight w:val="cyan"/>
        </w:rPr>
        <w:t xml:space="preserve">is a game of cumulative scoring. If you keep giving ground, </w:t>
      </w:r>
      <w:r w:rsidRPr="00591A80">
        <w:rPr>
          <w:rStyle w:val="Emphasis"/>
          <w:rFonts w:eastAsiaTheme="majorEastAsia"/>
          <w:szCs w:val="22"/>
          <w:highlight w:val="cyan"/>
        </w:rPr>
        <w:t>the clock</w:t>
      </w:r>
      <w:r w:rsidRPr="0061543C">
        <w:rPr>
          <w:color w:val="222222"/>
          <w:sz w:val="16"/>
          <w:szCs w:val="22"/>
        </w:rPr>
        <w:t> eventually </w:t>
      </w:r>
      <w:r w:rsidRPr="00591A80">
        <w:rPr>
          <w:rStyle w:val="Emphasis"/>
          <w:rFonts w:eastAsiaTheme="majorEastAsia"/>
          <w:szCs w:val="22"/>
          <w:highlight w:val="cyan"/>
        </w:rPr>
        <w:t>runs out</w:t>
      </w:r>
      <w:r w:rsidRPr="0061543C">
        <w:rPr>
          <w:color w:val="222222"/>
          <w:sz w:val="16"/>
          <w:szCs w:val="22"/>
        </w:rPr>
        <w:t>. Hands off, above the fray, turning the other cheek, representing decency and common purpose,</w:t>
      </w:r>
      <w:r w:rsidRPr="0061543C">
        <w:rPr>
          <w:rStyle w:val="apple-converted-space"/>
          <w:rFonts w:eastAsiaTheme="majorEastAsia"/>
          <w:color w:val="222222"/>
          <w:szCs w:val="22"/>
        </w:rPr>
        <w:t> </w:t>
      </w:r>
      <w:r w:rsidRPr="0061543C">
        <w:rPr>
          <w:color w:val="222222"/>
          <w:sz w:val="16"/>
          <w:szCs w:val="22"/>
        </w:rPr>
        <w:t>conserving rather than wielding power, uncomfortable with popular movements he doesn’t control—by some alchemy, this style of leadership is expected to produce the voter approval that puts polite pressure on the other party to join the quest for consensus. Reciprocity and compromise then result in effective government and popular adulation. This has been Obama’s operating theory of power. For the most part, it hasn’t worked.</w:t>
      </w:r>
    </w:p>
    <w:p w:rsidR="00A34C4E" w:rsidRPr="00D17C4E" w:rsidRDefault="00A34C4E" w:rsidP="00A34C4E"/>
    <w:p w:rsidR="00A34C4E" w:rsidRPr="00D17C4E" w:rsidRDefault="00A34C4E" w:rsidP="00A34C4E"/>
    <w:p w:rsidR="00A34C4E" w:rsidRPr="00A34C4E" w:rsidRDefault="00A34C4E" w:rsidP="00A34C4E"/>
    <w:sectPr w:rsidR="00A34C4E" w:rsidRPr="00A34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C4E" w:rsidRDefault="00A34C4E" w:rsidP="00E46E7E">
      <w:r>
        <w:separator/>
      </w:r>
    </w:p>
  </w:endnote>
  <w:endnote w:type="continuationSeparator" w:id="0">
    <w:p w:rsidR="00A34C4E" w:rsidRDefault="00A34C4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C4E" w:rsidRDefault="00A34C4E" w:rsidP="00E46E7E">
      <w:r>
        <w:separator/>
      </w:r>
    </w:p>
  </w:footnote>
  <w:footnote w:type="continuationSeparator" w:id="0">
    <w:p w:rsidR="00A34C4E" w:rsidRDefault="00A34C4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C0C"/>
    <w:multiLevelType w:val="hybridMultilevel"/>
    <w:tmpl w:val="95429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4E"/>
    <w:rsid w:val="000140EC"/>
    <w:rsid w:val="00016A35"/>
    <w:rsid w:val="000C16B3"/>
    <w:rsid w:val="001408C0"/>
    <w:rsid w:val="00143FD7"/>
    <w:rsid w:val="001463FB"/>
    <w:rsid w:val="00182A7F"/>
    <w:rsid w:val="00185FA5"/>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54BB"/>
    <w:rsid w:val="004C63B5"/>
    <w:rsid w:val="004D3732"/>
    <w:rsid w:val="004D461E"/>
    <w:rsid w:val="00517479"/>
    <w:rsid w:val="005A0BE5"/>
    <w:rsid w:val="005C0E1F"/>
    <w:rsid w:val="005E0D2B"/>
    <w:rsid w:val="005E2C99"/>
    <w:rsid w:val="00603BE3"/>
    <w:rsid w:val="00672258"/>
    <w:rsid w:val="0067575B"/>
    <w:rsid w:val="00692C26"/>
    <w:rsid w:val="006F2D3D"/>
    <w:rsid w:val="00700835"/>
    <w:rsid w:val="00726F87"/>
    <w:rsid w:val="007333B9"/>
    <w:rsid w:val="00774A07"/>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4C4E"/>
    <w:rsid w:val="00A369C4"/>
    <w:rsid w:val="00A47986"/>
    <w:rsid w:val="00A91A24"/>
    <w:rsid w:val="00AB2322"/>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5FA5"/>
    <w:rPr>
      <w:rFonts w:ascii="Calibri" w:hAnsi="Calibri"/>
      <w:sz w:val="22"/>
    </w:rPr>
  </w:style>
  <w:style w:type="paragraph" w:styleId="Heading1">
    <w:name w:val="heading 1"/>
    <w:aliases w:val="Pocket"/>
    <w:basedOn w:val="Normal"/>
    <w:next w:val="Normal"/>
    <w:link w:val="Heading1Char"/>
    <w:uiPriority w:val="1"/>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Heading 2 Char1"/>
    <w:basedOn w:val="Normal"/>
    <w:next w:val="Normal"/>
    <w:link w:val="Heading2Char"/>
    <w:uiPriority w:val="2"/>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 Char Char Char Char Char Char,Char Char,No Underline,Text 7,3: Cite,Index Headers,Heading 3 Char1 Char Char,Citation Char Char Char Char,Heading 3 Foldover,Heading 3 Char Char,Foldover"/>
    <w:basedOn w:val="Normal"/>
    <w:next w:val="Normal"/>
    <w:link w:val="Heading3Char"/>
    <w:uiPriority w:val="3"/>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85FA5"/>
    <w:rPr>
      <w:rFonts w:asciiTheme="majorHAnsi" w:eastAsiaTheme="majorEastAsia" w:hAnsiTheme="majorHAnsi" w:cstheme="majorBidi"/>
      <w:b/>
      <w:bCs/>
      <w:sz w:val="52"/>
      <w:szCs w:val="52"/>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Char Char Char,No Underline Char,Text 7 Char,3: Cite Char,Index Headers Char,Bold Cite Char,Heading 3 Char1 Char Char Char,Heading 3 Foldover Char"/>
    <w:basedOn w:val="DefaultParagraphFont"/>
    <w:link w:val="Heading3"/>
    <w:uiPriority w:val="3"/>
    <w:rsid w:val="00185FA5"/>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185FA5"/>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Box,Style1"/>
    <w:basedOn w:val="DefaultParagraphFont"/>
    <w:uiPriority w:val="1"/>
    <w:qFormat/>
    <w:rsid w:val="00185FA5"/>
    <w:rPr>
      <w:rFonts w:ascii="Calibri" w:hAnsi="Calibri"/>
      <w:b/>
      <w:i w:val="0"/>
      <w:iCs/>
      <w:sz w:val="22"/>
      <w:u w:val="single"/>
      <w:bdr w:val="single" w:sz="18" w:space="0" w:color="auto"/>
    </w:rPr>
  </w:style>
  <w:style w:type="paragraph" w:styleId="NoSpacing">
    <w:name w:val="No Spacing"/>
    <w:uiPriority w:val="1"/>
    <w:rsid w:val="00185FA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85FA5"/>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qFormat/>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Card Text,Important,Read,Internet Link"/>
    <w:basedOn w:val="DefaultParagraphFont"/>
    <w:uiPriority w:val="99"/>
    <w:unhideWhenUsed/>
    <w:rsid w:val="00185FA5"/>
    <w:rPr>
      <w:color w:val="0000FF" w:themeColor="hyperlink"/>
      <w:u w:val="single"/>
    </w:rPr>
  </w:style>
  <w:style w:type="character" w:customStyle="1" w:styleId="Author-Date">
    <w:name w:val="Author-Date"/>
    <w:qFormat/>
    <w:rsid w:val="00A34C4E"/>
    <w:rPr>
      <w:b/>
      <w:bCs w:val="0"/>
      <w:sz w:val="24"/>
    </w:rPr>
  </w:style>
  <w:style w:type="character" w:customStyle="1" w:styleId="apple-converted-space">
    <w:name w:val="apple-converted-space"/>
    <w:basedOn w:val="DefaultParagraphFont"/>
    <w:rsid w:val="00A34C4E"/>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A34C4E"/>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A34C4E"/>
    <w:rPr>
      <w:rFonts w:ascii="Calibri" w:eastAsia="Times New Roman" w:hAnsi="Calibri"/>
    </w:rPr>
  </w:style>
  <w:style w:type="character" w:styleId="IntenseEmphasis">
    <w:name w:val="Intense Emphasis"/>
    <w:aliases w:val="Intense Emphasis21,cites Char Ch,Title Char,Bold Underlined Char,Cites and Cards Char,UNDERLINE Char,title Char"/>
    <w:basedOn w:val="DefaultParagraphFont"/>
    <w:link w:val="BoldCite"/>
    <w:uiPriority w:val="6"/>
    <w:qFormat/>
    <w:rsid w:val="00A34C4E"/>
    <w:rPr>
      <w:bCs/>
      <w:u w:val="single"/>
    </w:rPr>
  </w:style>
  <w:style w:type="paragraph" w:customStyle="1" w:styleId="BoldCite">
    <w:name w:val="Bold Cite"/>
    <w:basedOn w:val="Normal"/>
    <w:link w:val="IntenseEmphasis"/>
    <w:autoRedefine/>
    <w:uiPriority w:val="6"/>
    <w:rsid w:val="00A34C4E"/>
    <w:rPr>
      <w:rFonts w:asciiTheme="minorHAnsi" w:hAnsiTheme="minorHAnsi"/>
      <w:bCs/>
      <w:sz w:val="24"/>
      <w:u w:val="single"/>
    </w:rPr>
  </w:style>
  <w:style w:type="paragraph" w:styleId="Title">
    <w:name w:val="Title"/>
    <w:aliases w:val="Bold Underlined,Cites and Cards,UNDERLINE,title"/>
    <w:basedOn w:val="Normal"/>
    <w:next w:val="Normal"/>
    <w:uiPriority w:val="6"/>
    <w:qFormat/>
    <w:rsid w:val="00A34C4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A34C4E"/>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4D3732"/>
    <w:rPr>
      <w:b/>
      <w:bCs/>
    </w:rPr>
  </w:style>
  <w:style w:type="character" w:styleId="FollowedHyperlink">
    <w:name w:val="FollowedHyperlink"/>
    <w:basedOn w:val="DefaultParagraphFont"/>
    <w:uiPriority w:val="99"/>
    <w:semiHidden/>
    <w:rsid w:val="004D3732"/>
    <w:rPr>
      <w:color w:val="auto"/>
      <w:u w:val="none"/>
    </w:rPr>
  </w:style>
  <w:style w:type="paragraph" w:styleId="BalloonText">
    <w:name w:val="Balloon Text"/>
    <w:basedOn w:val="Normal"/>
    <w:link w:val="BalloonTextChar"/>
    <w:uiPriority w:val="99"/>
    <w:semiHidden/>
    <w:rsid w:val="004D373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D3732"/>
    <w:rPr>
      <w:rFonts w:ascii="Tahoma" w:eastAsiaTheme="minorHAnsi" w:hAnsi="Tahoma" w:cs="Tahoma"/>
      <w:sz w:val="16"/>
      <w:szCs w:val="16"/>
    </w:rPr>
  </w:style>
  <w:style w:type="character" w:customStyle="1" w:styleId="AuthorYear">
    <w:name w:val="AuthorYear"/>
    <w:uiPriority w:val="1"/>
    <w:qFormat/>
    <w:rsid w:val="004D3732"/>
    <w:rPr>
      <w:rFonts w:ascii="Georgia" w:hAnsi="Georgia"/>
      <w:b/>
      <w:sz w:val="24"/>
    </w:rPr>
  </w:style>
  <w:style w:type="character" w:customStyle="1" w:styleId="BoldUnderline">
    <w:name w:val="BoldUnderline"/>
    <w:basedOn w:val="DefaultParagraphFont"/>
    <w:uiPriority w:val="1"/>
    <w:qFormat/>
    <w:rsid w:val="004D3732"/>
    <w:rPr>
      <w:rFonts w:ascii="Arial" w:hAnsi="Arial"/>
      <w:b/>
      <w:sz w:val="20"/>
      <w:u w:val="single"/>
    </w:rPr>
  </w:style>
  <w:style w:type="paragraph" w:customStyle="1" w:styleId="cardtext">
    <w:name w:val="card text"/>
    <w:basedOn w:val="Normal"/>
    <w:link w:val="cardtextChar"/>
    <w:qFormat/>
    <w:rsid w:val="004D3732"/>
    <w:pPr>
      <w:ind w:left="288" w:right="288"/>
    </w:pPr>
    <w:rPr>
      <w:rFonts w:eastAsiaTheme="minorHAnsi"/>
      <w:szCs w:val="22"/>
    </w:rPr>
  </w:style>
  <w:style w:type="character" w:customStyle="1" w:styleId="cardtextChar">
    <w:name w:val="card text Char"/>
    <w:basedOn w:val="DefaultParagraphFont"/>
    <w:link w:val="cardtext"/>
    <w:rsid w:val="004D3732"/>
    <w:rPr>
      <w:rFonts w:ascii="Calibri" w:eastAsiaTheme="minorHAnsi" w:hAnsi="Calibri"/>
      <w:sz w:val="22"/>
      <w:szCs w:val="22"/>
    </w:rPr>
  </w:style>
  <w:style w:type="paragraph" w:customStyle="1" w:styleId="CardIndented">
    <w:name w:val="Card (Indented)"/>
    <w:basedOn w:val="Normal"/>
    <w:qFormat/>
    <w:rsid w:val="004D3732"/>
    <w:pPr>
      <w:ind w:left="288"/>
    </w:pPr>
    <w:rPr>
      <w:rFonts w:eastAsiaTheme="minorHAnsi" w:cs="Calibri"/>
      <w:szCs w:val="22"/>
    </w:rPr>
  </w:style>
  <w:style w:type="character" w:customStyle="1" w:styleId="StyleUnderline">
    <w:name w:val="Style Underline"/>
    <w:basedOn w:val="DefaultParagraphFont"/>
    <w:rsid w:val="004D3732"/>
    <w:rPr>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85FA5"/>
    <w:rPr>
      <w:rFonts w:ascii="Calibri" w:hAnsi="Calibri"/>
      <w:sz w:val="22"/>
    </w:rPr>
  </w:style>
  <w:style w:type="paragraph" w:styleId="Heading1">
    <w:name w:val="heading 1"/>
    <w:aliases w:val="Pocket"/>
    <w:basedOn w:val="Normal"/>
    <w:next w:val="Normal"/>
    <w:link w:val="Heading1Char"/>
    <w:uiPriority w:val="1"/>
    <w:qFormat/>
    <w:rsid w:val="00185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Heading 2 Char1"/>
    <w:basedOn w:val="Normal"/>
    <w:next w:val="Normal"/>
    <w:link w:val="Heading2Char"/>
    <w:uiPriority w:val="2"/>
    <w:unhideWhenUsed/>
    <w:qFormat/>
    <w:rsid w:val="00185FA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 Char Char Char Char Char Char Char,Char Char,No Underline,Text 7,3: Cite,Index Headers,Heading 3 Char1 Char Char,Citation Char Char Char Char,Heading 3 Foldover,Heading 3 Char Char,Foldover"/>
    <w:basedOn w:val="Normal"/>
    <w:next w:val="Normal"/>
    <w:link w:val="Heading3Char"/>
    <w:uiPriority w:val="3"/>
    <w:unhideWhenUsed/>
    <w:qFormat/>
    <w:rsid w:val="00185FA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unhideWhenUsed/>
    <w:qFormat/>
    <w:rsid w:val="00185FA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85FA5"/>
    <w:rPr>
      <w:rFonts w:asciiTheme="majorHAnsi" w:eastAsiaTheme="majorEastAsia" w:hAnsiTheme="majorHAnsi" w:cstheme="majorBidi"/>
      <w:b/>
      <w:bCs/>
      <w:sz w:val="52"/>
      <w:szCs w:val="52"/>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185FA5"/>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 Char Char Char Char Char Char Char Char,Char Char Char,No Underline Char,Text 7 Char,3: Cite Char,Index Headers Char,Bold Cite Char,Heading 3 Char1 Char Char Char,Heading 3 Foldover Char"/>
    <w:basedOn w:val="DefaultParagraphFont"/>
    <w:link w:val="Heading3"/>
    <w:uiPriority w:val="3"/>
    <w:rsid w:val="00185FA5"/>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Heading 41 Char,Heading 2 Char2 Char Char,Heading 2 Char Char Char Char Char1,TAG Char,body Char,small text Char,No Spacing211 Char,No Spacing12 Char"/>
    <w:basedOn w:val="DefaultParagraphFont"/>
    <w:link w:val="Heading4"/>
    <w:uiPriority w:val="4"/>
    <w:rsid w:val="00185FA5"/>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Box,Style1"/>
    <w:basedOn w:val="DefaultParagraphFont"/>
    <w:uiPriority w:val="1"/>
    <w:qFormat/>
    <w:rsid w:val="00185FA5"/>
    <w:rPr>
      <w:rFonts w:ascii="Calibri" w:hAnsi="Calibri"/>
      <w:b/>
      <w:i w:val="0"/>
      <w:iCs/>
      <w:sz w:val="22"/>
      <w:u w:val="single"/>
      <w:bdr w:val="single" w:sz="18" w:space="0" w:color="auto"/>
    </w:rPr>
  </w:style>
  <w:style w:type="paragraph" w:styleId="NoSpacing">
    <w:name w:val="No Spacing"/>
    <w:uiPriority w:val="1"/>
    <w:rsid w:val="00185FA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185FA5"/>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185FA5"/>
    <w:rPr>
      <w:b/>
      <w:sz w:val="22"/>
      <w:u w:val="single"/>
    </w:rPr>
  </w:style>
  <w:style w:type="paragraph" w:styleId="DocumentMap">
    <w:name w:val="Document Map"/>
    <w:basedOn w:val="Normal"/>
    <w:link w:val="DocumentMapChar"/>
    <w:uiPriority w:val="99"/>
    <w:semiHidden/>
    <w:unhideWhenUsed/>
    <w:rsid w:val="00185FA5"/>
    <w:rPr>
      <w:rFonts w:ascii="Lucida Grande" w:hAnsi="Lucida Grande" w:cs="Lucida Grande"/>
    </w:rPr>
  </w:style>
  <w:style w:type="character" w:customStyle="1" w:styleId="DocumentMapChar">
    <w:name w:val="Document Map Char"/>
    <w:basedOn w:val="DefaultParagraphFont"/>
    <w:link w:val="DocumentMap"/>
    <w:uiPriority w:val="99"/>
    <w:semiHidden/>
    <w:rsid w:val="00185FA5"/>
    <w:rPr>
      <w:rFonts w:ascii="Lucida Grande" w:hAnsi="Lucida Grande" w:cs="Lucida Grande"/>
      <w:sz w:val="22"/>
    </w:rPr>
  </w:style>
  <w:style w:type="paragraph" w:styleId="ListParagraph">
    <w:name w:val="List Paragraph"/>
    <w:basedOn w:val="Normal"/>
    <w:uiPriority w:val="34"/>
    <w:qFormat/>
    <w:rsid w:val="00185FA5"/>
    <w:pPr>
      <w:ind w:left="720"/>
      <w:contextualSpacing/>
    </w:pPr>
  </w:style>
  <w:style w:type="paragraph" w:styleId="Header">
    <w:name w:val="header"/>
    <w:basedOn w:val="Normal"/>
    <w:link w:val="HeaderChar"/>
    <w:uiPriority w:val="99"/>
    <w:unhideWhenUsed/>
    <w:rsid w:val="00185FA5"/>
    <w:pPr>
      <w:tabs>
        <w:tab w:val="center" w:pos="4320"/>
        <w:tab w:val="right" w:pos="8640"/>
      </w:tabs>
    </w:pPr>
  </w:style>
  <w:style w:type="character" w:customStyle="1" w:styleId="HeaderChar">
    <w:name w:val="Header Char"/>
    <w:basedOn w:val="DefaultParagraphFont"/>
    <w:link w:val="Header"/>
    <w:uiPriority w:val="99"/>
    <w:rsid w:val="00185FA5"/>
    <w:rPr>
      <w:rFonts w:ascii="Calibri" w:hAnsi="Calibri"/>
      <w:sz w:val="22"/>
    </w:rPr>
  </w:style>
  <w:style w:type="paragraph" w:styleId="Footer">
    <w:name w:val="footer"/>
    <w:basedOn w:val="Normal"/>
    <w:link w:val="FooterChar"/>
    <w:uiPriority w:val="99"/>
    <w:unhideWhenUsed/>
    <w:rsid w:val="00185FA5"/>
    <w:pPr>
      <w:tabs>
        <w:tab w:val="center" w:pos="4320"/>
        <w:tab w:val="right" w:pos="8640"/>
      </w:tabs>
    </w:pPr>
  </w:style>
  <w:style w:type="character" w:customStyle="1" w:styleId="FooterChar">
    <w:name w:val="Footer Char"/>
    <w:basedOn w:val="DefaultParagraphFont"/>
    <w:link w:val="Footer"/>
    <w:uiPriority w:val="99"/>
    <w:rsid w:val="00185FA5"/>
    <w:rPr>
      <w:rFonts w:ascii="Calibri" w:hAnsi="Calibri"/>
      <w:sz w:val="22"/>
    </w:rPr>
  </w:style>
  <w:style w:type="character" w:styleId="PageNumber">
    <w:name w:val="page number"/>
    <w:basedOn w:val="DefaultParagraphFont"/>
    <w:uiPriority w:val="99"/>
    <w:semiHidden/>
    <w:unhideWhenUsed/>
    <w:rsid w:val="00185FA5"/>
  </w:style>
  <w:style w:type="character" w:styleId="Hyperlink">
    <w:name w:val="Hyperlink"/>
    <w:aliases w:val="heading 1 (block title),Card Text,Important,Read,Internet Link"/>
    <w:basedOn w:val="DefaultParagraphFont"/>
    <w:uiPriority w:val="99"/>
    <w:unhideWhenUsed/>
    <w:rsid w:val="00185FA5"/>
    <w:rPr>
      <w:color w:val="0000FF" w:themeColor="hyperlink"/>
      <w:u w:val="single"/>
    </w:rPr>
  </w:style>
  <w:style w:type="character" w:customStyle="1" w:styleId="Author-Date">
    <w:name w:val="Author-Date"/>
    <w:qFormat/>
    <w:rsid w:val="00A34C4E"/>
    <w:rPr>
      <w:b/>
      <w:bCs w:val="0"/>
      <w:sz w:val="24"/>
    </w:rPr>
  </w:style>
  <w:style w:type="character" w:customStyle="1" w:styleId="apple-converted-space">
    <w:name w:val="apple-converted-space"/>
    <w:basedOn w:val="DefaultParagraphFont"/>
    <w:rsid w:val="00A34C4E"/>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A34C4E"/>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A34C4E"/>
    <w:rPr>
      <w:rFonts w:ascii="Calibri" w:eastAsia="Times New Roman" w:hAnsi="Calibri"/>
    </w:rPr>
  </w:style>
  <w:style w:type="character" w:styleId="IntenseEmphasis">
    <w:name w:val="Intense Emphasis"/>
    <w:aliases w:val="Intense Emphasis21,cites Char Ch,Title Char,Bold Underlined Char,Cites and Cards Char,UNDERLINE Char,title Char"/>
    <w:basedOn w:val="DefaultParagraphFont"/>
    <w:link w:val="BoldCite"/>
    <w:uiPriority w:val="6"/>
    <w:qFormat/>
    <w:rsid w:val="00A34C4E"/>
    <w:rPr>
      <w:bCs/>
      <w:u w:val="single"/>
    </w:rPr>
  </w:style>
  <w:style w:type="paragraph" w:customStyle="1" w:styleId="BoldCite">
    <w:name w:val="Bold Cite"/>
    <w:basedOn w:val="Normal"/>
    <w:link w:val="IntenseEmphasis"/>
    <w:autoRedefine/>
    <w:uiPriority w:val="6"/>
    <w:rsid w:val="00A34C4E"/>
    <w:rPr>
      <w:rFonts w:asciiTheme="minorHAnsi" w:hAnsiTheme="minorHAnsi"/>
      <w:bCs/>
      <w:sz w:val="24"/>
      <w:u w:val="single"/>
    </w:rPr>
  </w:style>
  <w:style w:type="paragraph" w:styleId="Title">
    <w:name w:val="Title"/>
    <w:aliases w:val="Bold Underlined,Cites and Cards,UNDERLINE,title"/>
    <w:basedOn w:val="Normal"/>
    <w:next w:val="Normal"/>
    <w:uiPriority w:val="6"/>
    <w:qFormat/>
    <w:rsid w:val="00A34C4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rsid w:val="00A34C4E"/>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4D3732"/>
    <w:rPr>
      <w:b/>
      <w:bCs/>
    </w:rPr>
  </w:style>
  <w:style w:type="character" w:styleId="FollowedHyperlink">
    <w:name w:val="FollowedHyperlink"/>
    <w:basedOn w:val="DefaultParagraphFont"/>
    <w:uiPriority w:val="99"/>
    <w:semiHidden/>
    <w:rsid w:val="004D3732"/>
    <w:rPr>
      <w:color w:val="auto"/>
      <w:u w:val="none"/>
    </w:rPr>
  </w:style>
  <w:style w:type="paragraph" w:styleId="BalloonText">
    <w:name w:val="Balloon Text"/>
    <w:basedOn w:val="Normal"/>
    <w:link w:val="BalloonTextChar"/>
    <w:uiPriority w:val="99"/>
    <w:semiHidden/>
    <w:rsid w:val="004D373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D3732"/>
    <w:rPr>
      <w:rFonts w:ascii="Tahoma" w:eastAsiaTheme="minorHAnsi" w:hAnsi="Tahoma" w:cs="Tahoma"/>
      <w:sz w:val="16"/>
      <w:szCs w:val="16"/>
    </w:rPr>
  </w:style>
  <w:style w:type="character" w:customStyle="1" w:styleId="AuthorYear">
    <w:name w:val="AuthorYear"/>
    <w:uiPriority w:val="1"/>
    <w:qFormat/>
    <w:rsid w:val="004D3732"/>
    <w:rPr>
      <w:rFonts w:ascii="Georgia" w:hAnsi="Georgia"/>
      <w:b/>
      <w:sz w:val="24"/>
    </w:rPr>
  </w:style>
  <w:style w:type="character" w:customStyle="1" w:styleId="BoldUnderline">
    <w:name w:val="BoldUnderline"/>
    <w:basedOn w:val="DefaultParagraphFont"/>
    <w:uiPriority w:val="1"/>
    <w:qFormat/>
    <w:rsid w:val="004D3732"/>
    <w:rPr>
      <w:rFonts w:ascii="Arial" w:hAnsi="Arial"/>
      <w:b/>
      <w:sz w:val="20"/>
      <w:u w:val="single"/>
    </w:rPr>
  </w:style>
  <w:style w:type="paragraph" w:customStyle="1" w:styleId="cardtext">
    <w:name w:val="card text"/>
    <w:basedOn w:val="Normal"/>
    <w:link w:val="cardtextChar"/>
    <w:qFormat/>
    <w:rsid w:val="004D3732"/>
    <w:pPr>
      <w:ind w:left="288" w:right="288"/>
    </w:pPr>
    <w:rPr>
      <w:rFonts w:eastAsiaTheme="minorHAnsi"/>
      <w:szCs w:val="22"/>
    </w:rPr>
  </w:style>
  <w:style w:type="character" w:customStyle="1" w:styleId="cardtextChar">
    <w:name w:val="card text Char"/>
    <w:basedOn w:val="DefaultParagraphFont"/>
    <w:link w:val="cardtext"/>
    <w:rsid w:val="004D3732"/>
    <w:rPr>
      <w:rFonts w:ascii="Calibri" w:eastAsiaTheme="minorHAnsi" w:hAnsi="Calibri"/>
      <w:sz w:val="22"/>
      <w:szCs w:val="22"/>
    </w:rPr>
  </w:style>
  <w:style w:type="paragraph" w:customStyle="1" w:styleId="CardIndented">
    <w:name w:val="Card (Indented)"/>
    <w:basedOn w:val="Normal"/>
    <w:qFormat/>
    <w:rsid w:val="004D3732"/>
    <w:pPr>
      <w:ind w:left="288"/>
    </w:pPr>
    <w:rPr>
      <w:rFonts w:eastAsiaTheme="minorHAnsi" w:cs="Calibri"/>
      <w:szCs w:val="22"/>
    </w:rPr>
  </w:style>
  <w:style w:type="character" w:customStyle="1" w:styleId="StyleUnderline">
    <w:name w:val="Style Underline"/>
    <w:basedOn w:val="DefaultParagraphFont"/>
    <w:rsid w:val="004D3732"/>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usnews.com/cartoons/campaign-2012-cartoons" TargetMode="External"/><Relationship Id="rId47" Type="http://schemas.openxmlformats.org/officeDocument/2006/relationships/hyperlink" Target="http://www.usnews.com/photos/100-years-of-presidential-races"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topics.nytimes.com/top/reference/timestopics/subjects/g/geneva_conventions/index.html?inline=nyt-classifier" TargetMode="External"/><Relationship Id="rId21" Type="http://schemas.openxmlformats.org/officeDocument/2006/relationships/hyperlink" Target="http://topics.nytimes.com/top/reference/timestopics/people/r/jack_reed/index.html?inline=nyt-per" TargetMode="External"/><Relationship Id="rId22" Type="http://schemas.openxmlformats.org/officeDocument/2006/relationships/hyperlink" Target="http://www.thenation.com/article/171247/petraeus-legacy-paramilitary-cia" TargetMode="External"/><Relationship Id="rId23" Type="http://schemas.openxmlformats.org/officeDocument/2006/relationships/hyperlink" Target="https://www.cia.gov/library/center-for-the-study-of-intelligence/csi-publications/csi-studies/studies/vol50no2/html_files/Intelligence_War_2.htm" TargetMode="External"/><Relationship Id="rId24" Type="http://schemas.openxmlformats.org/officeDocument/2006/relationships/hyperlink" Target="http://www.fas.org/irp/offdocs/int006.html" TargetMode="External"/><Relationship Id="rId25" Type="http://schemas.openxmlformats.org/officeDocument/2006/relationships/hyperlink" Target="http://en.wikipedia.org/wiki/Under_Secretary_of_Defense_for_Policy" TargetMode="External"/><Relationship Id="rId26" Type="http://schemas.openxmlformats.org/officeDocument/2006/relationships/hyperlink" Target="http://www.lawfareblog.com/2013/05/taking-the-cia-out-of-drone-strikes-the-obama-administrations-yemen-experience/" TargetMode="External"/><Relationship Id="rId27" Type="http://schemas.openxmlformats.org/officeDocument/2006/relationships/hyperlink" Target="http://www.cfr.org/experts/national-security-conflict-prevention/micah-zenko/b15139" TargetMode="External"/><Relationship Id="rId28" Type="http://schemas.openxmlformats.org/officeDocument/2006/relationships/hyperlink" Target="http://www.cfr.org/drones/transferring-cia-drone-strikes-pentagon/p30434" TargetMode="External"/><Relationship Id="rId29" Type="http://schemas.openxmlformats.org/officeDocument/2006/relationships/hyperlink" Target="http://www.cfr.org/drones/seeking-daylight-us-drone-policy/p303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holarship.law.georgetown.edu/cgi/viewcontent.cgi?article=2129&amp;context=facpub" TargetMode="External"/><Relationship Id="rId31" Type="http://schemas.openxmlformats.org/officeDocument/2006/relationships/hyperlink" Target="http://papers.ssrn.com/sol3/papers.cfm?abstract_id=2009313" TargetMode="External"/><Relationship Id="rId32" Type="http://schemas.openxmlformats.org/officeDocument/2006/relationships/hyperlink" Target="http://www.theblaze.com/stories/2013/02/11/heres-how-obamas-using-executive-power-to-bylass-legislative-process-plus-a-brief-history-of-executive-orders/" TargetMode="External"/><Relationship Id="rId9" Type="http://schemas.openxmlformats.org/officeDocument/2006/relationships/hyperlink" Target="http://www.nytimes.com/2011/04/28/us/28military.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journal.com/magazine/when-the-whole-world-has-drones-20130321" TargetMode="External"/><Relationship Id="rId33" Type="http://schemas.openxmlformats.org/officeDocument/2006/relationships/hyperlink" Target="http://www.foreignpolicy.com/author/Stephen%20M.%20Walt" TargetMode="External"/><Relationship Id="rId34" Type="http://schemas.openxmlformats.org/officeDocument/2006/relationships/hyperlink" Target="http://walt.foreignpolicy.com/posts/2013/07/29/theyre_baaackthe_rebirth_of_al_qaeda" TargetMode="External"/><Relationship Id="rId35" Type="http://schemas.openxmlformats.org/officeDocument/2006/relationships/hyperlink" Target="http://walt.foreignpolicy.com/posts/2013/07/29/theyre_baaackthe_rebirth_of_al_qaeda" TargetMode="External"/><Relationship Id="rId36" Type="http://schemas.openxmlformats.org/officeDocument/2006/relationships/hyperlink" Target="http://walt.foreignpolicy.com/posts/2013/07/26/our_one_sided_war_on_terror" TargetMode="External"/><Relationship Id="rId10" Type="http://schemas.openxmlformats.org/officeDocument/2006/relationships/hyperlink" Target="http://topics.nytimes.com/top/reference/timestopics/people/o/barack_obama/index.html?inline=nyt-per" TargetMode="External"/><Relationship Id="rId11" Type="http://schemas.openxmlformats.org/officeDocument/2006/relationships/hyperlink" Target="http://topics.nytimes.com/top/reference/timestopics/organizations/c/central_intelligence_agency/index.html?inline=nyt-org" TargetMode="External"/><Relationship Id="rId12" Type="http://schemas.openxmlformats.org/officeDocument/2006/relationships/hyperlink" Target="http://topics.nytimes.com/top/reference/timestopics/people/p/leon_e_panetta/index.html?inline=nyt-per" TargetMode="External"/><Relationship Id="rId13" Type="http://schemas.openxmlformats.org/officeDocument/2006/relationships/hyperlink" Target="http://topics.nytimes.com/top/reference/timestopics/people/g/robert_m_gates/index.html?inline=nyt-per" TargetMode="External"/><Relationship Id="rId14" Type="http://schemas.openxmlformats.org/officeDocument/2006/relationships/hyperlink" Target="http://topics.nytimes.com/top/reference/timestopics/people/p/david_h_petraeus/index.html?inline=nyt-per" TargetMode="External"/><Relationship Id="rId15" Type="http://schemas.openxmlformats.org/officeDocument/2006/relationships/hyperlink" Target="http://topics.nytimes.com/top/reference/timestopics/subjects/u/unmanned_aerial_vehicles/index.html?inline=nyt-classifier" TargetMode="External"/><Relationship Id="rId16" Type="http://schemas.openxmlformats.org/officeDocument/2006/relationships/hyperlink" Target="http://topics.nytimes.com/top/reference/timestopics/people/b/dennis_c_blair/index.html?inline=nyt-per" TargetMode="External"/><Relationship Id="rId17" Type="http://schemas.openxmlformats.org/officeDocument/2006/relationships/hyperlink" Target="http://topics.nytimes.com/top/reference/timestopics/people/c/henry_a_crumpton/index.html?inline=nyt-per" TargetMode="External"/><Relationship Id="rId18" Type="http://schemas.openxmlformats.org/officeDocument/2006/relationships/hyperlink" Target="http://topics.nytimes.com/top/reference/timestopics/people/c/james_r_clapper_jr/index.html?inline=nyt-per" TargetMode="External"/><Relationship Id="rId19" Type="http://schemas.openxmlformats.org/officeDocument/2006/relationships/hyperlink" Target="http://topics.nytimes.com/top/reference/timestopics/organizations/a/us_air_force/index.html?inline=nyt-org" TargetMode="External"/><Relationship Id="rId37" Type="http://schemas.openxmlformats.org/officeDocument/2006/relationships/hyperlink" Target="http://blogs.reuters.com/david-rohde/2012/03/01/how-obamas-drone-war-is-backfiring/" TargetMode="External"/><Relationship Id="rId38" Type="http://schemas.openxmlformats.org/officeDocument/2006/relationships/hyperlink" Target="http://yemenpost.net/Detail123456789.aspx?ID=3&amp;SubID=7076" TargetMode="External"/><Relationship Id="rId39" Type="http://schemas.openxmlformats.org/officeDocument/2006/relationships/hyperlink" Target="http://www.cissm.umd.edu/papers/files/climate_change_and_its_impact_on_the_political_dynamics_of_pakistan__72313.pdf" TargetMode="External"/><Relationship Id="rId40" Type="http://schemas.openxmlformats.org/officeDocument/2006/relationships/hyperlink" Target="https://calhoun.nps.edu/public/bitstream/handle/10945/34635/13Jun_Bruhnke_Louis.pdf?sequence=1" TargetMode="External"/><Relationship Id="rId41" Type="http://schemas.openxmlformats.org/officeDocument/2006/relationships/hyperlink" Target="http://www.gilmermirror.com/view/full_story/24034397/article-What-s-Wrong-with-the-War-on-Terror-?instance=home_news_bullets" TargetMode="External"/><Relationship Id="rId42" Type="http://schemas.openxmlformats.org/officeDocument/2006/relationships/hyperlink" Target="http://fpc.state.gov/documents/organization/206121.pdf" TargetMode="External"/><Relationship Id="rId43" Type="http://schemas.openxmlformats.org/officeDocument/2006/relationships/hyperlink" Target="http://www.theblaze.com/stories/2013/02/11/heres-how-obamas-using-executive-power-to-bylass-legislative-process-plus-a-brief-history-of-executive-orders/" TargetMode="External"/><Relationship Id="rId44" Type="http://schemas.openxmlformats.org/officeDocument/2006/relationships/hyperlink" Target="http://touch.latimes.com/" TargetMode="External"/><Relationship Id="rId45" Type="http://schemas.openxmlformats.org/officeDocument/2006/relationships/hyperlink" Target="http://www.usnews.com/debate-club/does-barack-obama-have-a-mandate/obama-will-have-to-bargain-for-his-mand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45</Pages>
  <Words>68894</Words>
  <Characters>392699</Characters>
  <Application>Microsoft Macintosh Word</Application>
  <DocSecurity>0</DocSecurity>
  <Lines>3272</Lines>
  <Paragraphs>921</Paragraphs>
  <ScaleCrop>false</ScaleCrop>
  <Company>Whitman College</Company>
  <LinksUpToDate>false</LinksUpToDate>
  <CharactersWithSpaces>460672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Ogata</dc:creator>
  <cp:keywords/>
  <dc:description/>
  <cp:lastModifiedBy>Christian Ogata</cp:lastModifiedBy>
  <cp:revision>1</cp:revision>
  <dcterms:created xsi:type="dcterms:W3CDTF">2014-03-29T14:25:00Z</dcterms:created>
  <dcterms:modified xsi:type="dcterms:W3CDTF">2014-03-29T15:10:00Z</dcterms:modified>
</cp:coreProperties>
</file>