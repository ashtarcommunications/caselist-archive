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27A66" w14:textId="108E543A" w:rsidR="0060359B" w:rsidRDefault="0060359B" w:rsidP="0060359B">
      <w:pPr>
        <w:pStyle w:val="Heading1"/>
      </w:pPr>
      <w:r>
        <w:t>1AC</w:t>
      </w:r>
    </w:p>
    <w:p w14:paraId="5DE1CB72" w14:textId="71A51073" w:rsidR="00F25D12" w:rsidRPr="00E66D09" w:rsidRDefault="0087518E" w:rsidP="00463A4E">
      <w:pPr>
        <w:keepNext/>
        <w:keepLines/>
        <w:pageBreakBefore/>
        <w:spacing w:before="200"/>
        <w:jc w:val="center"/>
        <w:outlineLvl w:val="2"/>
        <w:rPr>
          <w:rFonts w:asciiTheme="minorHAnsi" w:hAnsiTheme="minorHAnsi" w:cs="Times New Roman"/>
          <w:highlight w:val="cyan"/>
        </w:rPr>
      </w:pPr>
      <w:r w:rsidRPr="00125196">
        <w:rPr>
          <w:rFonts w:asciiTheme="minorHAnsi" w:eastAsiaTheme="majorEastAsia" w:hAnsiTheme="minorHAnsi" w:cs="Times New Roman"/>
          <w:b/>
          <w:sz w:val="32"/>
          <w:u w:val="single"/>
        </w:rPr>
        <w:lastRenderedPageBreak/>
        <w:t>Adv 1</w:t>
      </w:r>
      <w:r w:rsidR="00C56972">
        <w:rPr>
          <w:rFonts w:asciiTheme="minorHAnsi" w:eastAsiaTheme="majorEastAsia" w:hAnsiTheme="minorHAnsi" w:cs="Times New Roman"/>
          <w:b/>
          <w:sz w:val="32"/>
          <w:u w:val="single"/>
        </w:rPr>
        <w:t xml:space="preserve"> – Arms Race</w:t>
      </w:r>
    </w:p>
    <w:p w14:paraId="520974B8" w14:textId="4BF9C251" w:rsidR="00F51D8B" w:rsidRDefault="00F51D8B" w:rsidP="00F51D8B">
      <w:pPr>
        <w:pStyle w:val="Heading4"/>
      </w:pPr>
      <w:r>
        <w:t xml:space="preserve">Cyberwar </w:t>
      </w:r>
      <w:r w:rsidR="00D41FA8">
        <w:t xml:space="preserve">coming </w:t>
      </w:r>
      <w:r>
        <w:t>now – only policy precedent solves</w:t>
      </w:r>
    </w:p>
    <w:p w14:paraId="4FCF9E79" w14:textId="77777777" w:rsidR="00F51D8B" w:rsidRPr="00C426CF" w:rsidRDefault="00F51D8B" w:rsidP="00F51D8B">
      <w:pPr>
        <w:rPr>
          <w:rStyle w:val="StyleStyleBold12pt"/>
        </w:rPr>
      </w:pPr>
      <w:r>
        <w:rPr>
          <w:rStyle w:val="StyleStyleBold12pt"/>
        </w:rPr>
        <w:t>Jackson 11-8</w:t>
      </w:r>
    </w:p>
    <w:p w14:paraId="6AFF5A73" w14:textId="77777777" w:rsidR="00F51D8B" w:rsidRDefault="00F51D8B" w:rsidP="00F51D8B">
      <w:r>
        <w:t xml:space="preserve">William Jackson, cyber correspondent for </w:t>
      </w:r>
      <w:r>
        <w:rPr>
          <w:i/>
        </w:rPr>
        <w:t xml:space="preserve">GCN, </w:t>
      </w:r>
      <w:r>
        <w:t xml:space="preserve">“Can't the United States and China just get along in cyberspace?,” 11/8/13, </w:t>
      </w:r>
      <w:hyperlink r:id="rId11" w:history="1">
        <w:r w:rsidRPr="007F5EE8">
          <w:rPr>
            <w:rStyle w:val="Hyperlink"/>
          </w:rPr>
          <w:t>http://gcn.com/blogs/cybereye/2013/11/us-china-cyber-diplomacy.aspx</w:t>
        </w:r>
      </w:hyperlink>
      <w:r>
        <w:t xml:space="preserve"> SJE</w:t>
      </w:r>
    </w:p>
    <w:p w14:paraId="613DED74" w14:textId="77777777" w:rsidR="00F51D8B" w:rsidRPr="00C426CF" w:rsidRDefault="00F51D8B" w:rsidP="00F51D8B"/>
    <w:p w14:paraId="1FCB68C3" w14:textId="77777777" w:rsidR="00F51D8B" w:rsidRPr="00C426CF" w:rsidRDefault="00F51D8B" w:rsidP="00F51D8B">
      <w:pPr>
        <w:rPr>
          <w:rStyle w:val="Emphasis"/>
        </w:rPr>
      </w:pPr>
      <w:r w:rsidRPr="00E66D09">
        <w:rPr>
          <w:rStyle w:val="StyleBoldUnderline"/>
          <w:highlight w:val="cyan"/>
        </w:rPr>
        <w:t>The relationship between the U</w:t>
      </w:r>
      <w:r w:rsidRPr="00C426CF">
        <w:rPr>
          <w:rStyle w:val="StyleBoldUnderline"/>
        </w:rPr>
        <w:t xml:space="preserve">nited </w:t>
      </w:r>
      <w:r w:rsidRPr="00E66D09">
        <w:rPr>
          <w:rStyle w:val="StyleBoldUnderline"/>
          <w:highlight w:val="cyan"/>
        </w:rPr>
        <w:t>S</w:t>
      </w:r>
      <w:r w:rsidRPr="00C426CF">
        <w:rPr>
          <w:rStyle w:val="StyleBoldUnderline"/>
        </w:rPr>
        <w:t xml:space="preserve">tates </w:t>
      </w:r>
      <w:r w:rsidRPr="00E66D09">
        <w:rPr>
          <w:rStyle w:val="StyleBoldUnderline"/>
          <w:highlight w:val="cyan"/>
        </w:rPr>
        <w:t>and China in cyberspace has been anything but chummy</w:t>
      </w:r>
      <w:r w:rsidRPr="003B03ED">
        <w:rPr>
          <w:sz w:val="16"/>
        </w:rPr>
        <w:t xml:space="preserve"> lately. Many in this country see China as a major source of sophisticated attacks against our commercial and government infrastructures. China responds that it’s not coming from them, and that they are getting hacked also. </w:t>
      </w:r>
      <w:r w:rsidRPr="00C426CF">
        <w:rPr>
          <w:rStyle w:val="StyleBoldUnderline"/>
        </w:rPr>
        <w:t xml:space="preserve">This has </w:t>
      </w:r>
      <w:r w:rsidRPr="00E66D09">
        <w:rPr>
          <w:rStyle w:val="StyleBoldUnderline"/>
          <w:highlight w:val="cyan"/>
        </w:rPr>
        <w:t xml:space="preserve">resulted in a </w:t>
      </w:r>
      <w:r w:rsidRPr="00E66D09">
        <w:rPr>
          <w:rStyle w:val="Emphasis"/>
          <w:highlight w:val="cyan"/>
        </w:rPr>
        <w:t>poisonous atmosphere</w:t>
      </w:r>
      <w:r w:rsidRPr="00C426CF">
        <w:rPr>
          <w:rStyle w:val="StyleBoldUnderline"/>
        </w:rPr>
        <w:t xml:space="preserve"> that </w:t>
      </w:r>
      <w:r w:rsidRPr="00E66D09">
        <w:rPr>
          <w:rStyle w:val="StyleBoldUnderline"/>
          <w:highlight w:val="cyan"/>
        </w:rPr>
        <w:t>the EastWest Institute calls a “serious challenge” to</w:t>
      </w:r>
      <w:r w:rsidRPr="00C426CF">
        <w:rPr>
          <w:rStyle w:val="StyleBoldUnderline"/>
        </w:rPr>
        <w:t xml:space="preserve"> the friendship and </w:t>
      </w:r>
      <w:r w:rsidRPr="00E66D09">
        <w:rPr>
          <w:rStyle w:val="StyleBoldUnderline"/>
          <w:highlight w:val="cyan"/>
        </w:rPr>
        <w:t>prosperity</w:t>
      </w:r>
      <w:r w:rsidRPr="00C426CF">
        <w:rPr>
          <w:rStyle w:val="StyleBoldUnderline"/>
        </w:rPr>
        <w:t xml:space="preserve"> of both countries. “Such </w:t>
      </w:r>
      <w:r w:rsidRPr="00E66D09">
        <w:rPr>
          <w:rStyle w:val="StyleBoldUnderline"/>
          <w:highlight w:val="cyan"/>
        </w:rPr>
        <w:t xml:space="preserve">accusations and arguments have fueled </w:t>
      </w:r>
      <w:r w:rsidRPr="00E66D09">
        <w:rPr>
          <w:rStyle w:val="Emphasis"/>
          <w:highlight w:val="cyan"/>
        </w:rPr>
        <w:t>escalations</w:t>
      </w:r>
      <w:r w:rsidRPr="003B03ED">
        <w:rPr>
          <w:sz w:val="16"/>
        </w:rPr>
        <w:t xml:space="preserve"> so that the relationship is now strained, making even routine dialog apprehensive,” says a report produced for EWI’s recent World Cyberspace Cooperation Summit IV. “</w:t>
      </w:r>
      <w:r w:rsidRPr="00C426CF">
        <w:rPr>
          <w:rStyle w:val="StyleBoldUnderline"/>
        </w:rPr>
        <w:t>Neither side is comfortable with the policies and practices of the other</w:t>
      </w:r>
      <w:r w:rsidRPr="003B03ED">
        <w:rPr>
          <w:sz w:val="16"/>
        </w:rPr>
        <w:t xml:space="preserve">.” The paper, written by Karl Frederick Rauscher and Zhou Yonglin, offers what they call “practical, down to earth guidance” for normalizing cyber relations between the two countries. What it boils down to is, “stuff happens;” cyberspace is no different from any other political or diplomatic domain and each country should accept that. The report does not address who is responsible for launching attacks against whom, and nowhere does it suggest that either side stop hacking the other. But it does acknowledge that unrestrained hacking for criminal or political purposes strains relationships. </w:t>
      </w:r>
      <w:r w:rsidRPr="00E66D09">
        <w:rPr>
          <w:rStyle w:val="StyleBoldUnderline"/>
          <w:highlight w:val="cyan"/>
        </w:rPr>
        <w:t>Both the U</w:t>
      </w:r>
      <w:r w:rsidRPr="00C426CF">
        <w:rPr>
          <w:rStyle w:val="StyleBoldUnderline"/>
        </w:rPr>
        <w:t xml:space="preserve">nited </w:t>
      </w:r>
      <w:r w:rsidRPr="00E66D09">
        <w:rPr>
          <w:rStyle w:val="StyleBoldUnderline"/>
          <w:highlight w:val="cyan"/>
        </w:rPr>
        <w:t>S</w:t>
      </w:r>
      <w:r w:rsidRPr="00C426CF">
        <w:rPr>
          <w:rStyle w:val="StyleBoldUnderline"/>
        </w:rPr>
        <w:t xml:space="preserve">tates </w:t>
      </w:r>
      <w:r w:rsidRPr="00E66D09">
        <w:rPr>
          <w:rStyle w:val="StyleBoldUnderline"/>
          <w:highlight w:val="cyan"/>
        </w:rPr>
        <w:t>and China are rich in potential targets and attack platforms</w:t>
      </w:r>
      <w:r w:rsidRPr="00C426CF">
        <w:rPr>
          <w:rStyle w:val="StyleBoldUnderline"/>
        </w:rPr>
        <w:t xml:space="preserve">, and </w:t>
      </w:r>
      <w:r w:rsidRPr="00E66D09">
        <w:rPr>
          <w:rStyle w:val="StyleBoldUnderline"/>
          <w:highlight w:val="cyan"/>
        </w:rPr>
        <w:t>the prevailing tone of discussion</w:t>
      </w:r>
      <w:r w:rsidRPr="00C426CF">
        <w:rPr>
          <w:rStyle w:val="StyleBoldUnderline"/>
        </w:rPr>
        <w:t xml:space="preserve"> between </w:t>
      </w:r>
      <w:r w:rsidRPr="00E66D09">
        <w:rPr>
          <w:rStyle w:val="StyleBoldUnderline"/>
          <w:highlight w:val="cyan"/>
        </w:rPr>
        <w:t>them has been one of suspicion and blame</w:t>
      </w:r>
      <w:r w:rsidRPr="003B03ED">
        <w:rPr>
          <w:sz w:val="16"/>
          <w:highlight w:val="cyan"/>
        </w:rPr>
        <w:t>.</w:t>
      </w:r>
      <w:r w:rsidRPr="003B03ED">
        <w:rPr>
          <w:sz w:val="16"/>
        </w:rPr>
        <w:t xml:space="preserve"> Ten recommendations are offered to help establish trust and develop effective countermeasures to improve cybersecurity. The initial </w:t>
      </w:r>
      <w:r w:rsidRPr="00E66D09">
        <w:rPr>
          <w:rStyle w:val="StyleBoldUnderline"/>
          <w:highlight w:val="cyan"/>
        </w:rPr>
        <w:t xml:space="preserve">recommendations </w:t>
      </w:r>
      <w:r w:rsidRPr="00E66D09">
        <w:rPr>
          <w:rStyle w:val="Emphasis"/>
          <w:highlight w:val="cyan"/>
        </w:rPr>
        <w:t>establish a framework of trust, based</w:t>
      </w:r>
      <w:r w:rsidRPr="00C426CF">
        <w:rPr>
          <w:rStyle w:val="Emphasis"/>
        </w:rPr>
        <w:t xml:space="preserve"> </w:t>
      </w:r>
      <w:r w:rsidRPr="00C426CF">
        <w:rPr>
          <w:rStyle w:val="StyleBoldUnderline"/>
        </w:rPr>
        <w:t xml:space="preserve">both </w:t>
      </w:r>
      <w:r w:rsidRPr="00E66D09">
        <w:rPr>
          <w:rStyle w:val="Emphasis"/>
          <w:highlight w:val="cyan"/>
        </w:rPr>
        <w:t>on formal policy</w:t>
      </w:r>
      <w:r w:rsidRPr="00E66D09">
        <w:rPr>
          <w:rStyle w:val="StyleBoldUnderline"/>
          <w:highlight w:val="cyan"/>
        </w:rPr>
        <w:t xml:space="preserve"> and behavior. “</w:t>
      </w:r>
      <w:r w:rsidRPr="00C426CF">
        <w:rPr>
          <w:rStyle w:val="StyleBoldUnderline"/>
        </w:rPr>
        <w:t>Each party is evaluated based on adherence to its stated policy and plan of action.”</w:t>
      </w:r>
      <w:r w:rsidRPr="003B03ED">
        <w:rPr>
          <w:sz w:val="16"/>
        </w:rPr>
        <w:t xml:space="preserve"> These are basic steps, the authors say, but </w:t>
      </w:r>
      <w:r w:rsidRPr="00E66D09">
        <w:rPr>
          <w:rStyle w:val="StyleBoldUnderline"/>
          <w:highlight w:val="cyan"/>
        </w:rPr>
        <w:t xml:space="preserve">basics to date have been neglected, </w:t>
      </w:r>
      <w:r w:rsidRPr="00E66D09">
        <w:rPr>
          <w:rStyle w:val="Emphasis"/>
          <w:highlight w:val="cyan"/>
        </w:rPr>
        <w:t>creating a crisis environment.</w:t>
      </w:r>
    </w:p>
    <w:p w14:paraId="1A20DF17" w14:textId="246B712E" w:rsidR="00F25D12" w:rsidRPr="0015012A" w:rsidRDefault="00F25D12" w:rsidP="0087518E">
      <w:pPr>
        <w:rPr>
          <w:rStyle w:val="StyleStyleBold12pt"/>
          <w:b w:val="0"/>
          <w:bCs w:val="0"/>
          <w:sz w:val="22"/>
        </w:rPr>
      </w:pPr>
    </w:p>
    <w:p w14:paraId="69AD5597" w14:textId="3749DF6B" w:rsidR="00CC4280" w:rsidRPr="00217FFA" w:rsidRDefault="0015012A" w:rsidP="00217FFA">
      <w:pPr>
        <w:pStyle w:val="Heading4"/>
      </w:pPr>
      <w:r w:rsidRPr="00217FFA">
        <w:t>US posture invites escalating cycles of attacks</w:t>
      </w:r>
    </w:p>
    <w:p w14:paraId="019319C3"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Moss 13</w:t>
      </w:r>
    </w:p>
    <w:p w14:paraId="034FEBF7"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2" w:history="1">
        <w:r w:rsidRPr="00125196">
          <w:rPr>
            <w:rStyle w:val="Hyperlink"/>
            <w:rFonts w:asciiTheme="minorHAnsi" w:hAnsiTheme="minorHAnsi" w:cs="Times New Roman"/>
            <w:szCs w:val="16"/>
          </w:rPr>
          <w:t>http://thediplomat.com/2013/04/19/is-cyber-war-the-new-cold-war/2/</w:t>
        </w:r>
      </w:hyperlink>
    </w:p>
    <w:p w14:paraId="2C1C16F5" w14:textId="77777777" w:rsidR="0087518E" w:rsidRPr="00125196" w:rsidRDefault="0087518E" w:rsidP="0087518E">
      <w:pPr>
        <w:rPr>
          <w:rStyle w:val="StyleBoldUnderline"/>
          <w:rFonts w:asciiTheme="minorHAnsi" w:hAnsiTheme="minorHAnsi" w:cs="Times New Roman"/>
        </w:rPr>
      </w:pPr>
    </w:p>
    <w:p w14:paraId="4CA98B22" w14:textId="77777777" w:rsidR="0087518E" w:rsidRPr="00125196" w:rsidRDefault="0087518E" w:rsidP="0087518E">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E66D09">
        <w:rPr>
          <w:rStyle w:val="StyleBoldUnderline"/>
          <w:rFonts w:asciiTheme="minorHAnsi" w:hAnsiTheme="minorHAnsi" w:cs="Times New Roman"/>
          <w:highlight w:val="cyan"/>
        </w:rPr>
        <w:t>Washington</w:t>
      </w:r>
      <w:r w:rsidRPr="00125196">
        <w:rPr>
          <w:rFonts w:asciiTheme="minorHAnsi" w:hAnsiTheme="minorHAnsi" w:cs="Times New Roman"/>
          <w:sz w:val="16"/>
          <w:szCs w:val="16"/>
        </w:rPr>
        <w:t xml:space="preserve"> has also </w:t>
      </w:r>
      <w:r w:rsidRPr="00E66D09">
        <w:rPr>
          <w:rStyle w:val="StyleBoldUnderline"/>
          <w:rFonts w:asciiTheme="minorHAnsi" w:hAnsiTheme="minorHAnsi" w:cs="Times New Roman"/>
          <w:highlight w:val="cya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13"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E66D09">
        <w:rPr>
          <w:rStyle w:val="StyleBoldUnderline"/>
          <w:rFonts w:asciiTheme="minorHAnsi" w:hAnsiTheme="minorHAnsi" w:cs="Times New Roman"/>
          <w:highlight w:val="cya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125196">
        <w:rPr>
          <w:rFonts w:asciiTheme="minorHAnsi" w:hAnsiTheme="minorHAnsi" w:cs="Times New Roman"/>
          <w:szCs w:val="16"/>
          <w:u w:val="single"/>
        </w:rPr>
        <w:t xml:space="preserve"> begin to </w:t>
      </w:r>
      <w:r w:rsidRPr="00125196">
        <w:rPr>
          <w:rStyle w:val="StyleBoldUnderline"/>
          <w:rFonts w:asciiTheme="minorHAnsi" w:hAnsiTheme="minorHAnsi" w:cs="Times New Roman"/>
        </w:rPr>
        <w:t>rein in</w:t>
      </w:r>
      <w:r w:rsidRPr="00125196">
        <w:rPr>
          <w:rFonts w:asciiTheme="minorHAnsi" w:hAnsiTheme="minorHAnsi" w:cs="Times New Roman"/>
          <w:szCs w:val="16"/>
          <w:u w:val="single"/>
        </w:rPr>
        <w:t xml:space="preserve"> their </w:t>
      </w:r>
      <w:r w:rsidRPr="00125196">
        <w:rPr>
          <w:rStyle w:val="StyleBoldUnderline"/>
          <w:rFonts w:asciiTheme="minorHAnsi" w:hAnsiTheme="minorHAnsi" w:cs="Times New Roman"/>
        </w:rPr>
        <w:t>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125196">
        <w:rPr>
          <w:rFonts w:asciiTheme="minorHAnsi" w:hAnsiTheme="minorHAnsi" w:cs="Times New Roman"/>
          <w:szCs w:val="16"/>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E66D09">
        <w:rPr>
          <w:rStyle w:val="StyleBoldUnderline"/>
          <w:rFonts w:asciiTheme="minorHAnsi" w:hAnsiTheme="minorHAnsi" w:cs="Times New Roman"/>
          <w:highlight w:val="cyan"/>
        </w:rPr>
        <w:t>if attacks and counter-attacks are left unchecked, cyberspace may become the venue for a new Cold War</w:t>
      </w:r>
      <w:r w:rsidRPr="00125196">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E66D09">
        <w:rPr>
          <w:rStyle w:val="StyleBoldUnderline"/>
          <w:rFonts w:asciiTheme="minorHAnsi" w:hAnsiTheme="minorHAnsi" w:cs="Times New Roman"/>
          <w:highlight w:val="cyan"/>
        </w:rPr>
        <w:t xml:space="preserve">as this undeclared conflict poisons </w:t>
      </w:r>
      <w:r w:rsidRPr="00125196">
        <w:rPr>
          <w:rStyle w:val="StyleBoldUnderline"/>
          <w:rFonts w:asciiTheme="minorHAnsi" w:hAnsiTheme="minorHAnsi" w:cs="Times New Roman"/>
        </w:rPr>
        <w:t xml:space="preserve">bilateral </w:t>
      </w:r>
      <w:r w:rsidRPr="00E66D09">
        <w:rPr>
          <w:rStyle w:val="StyleBoldUnderline"/>
          <w:rFonts w:asciiTheme="minorHAnsi" w:hAnsiTheme="minorHAnsi" w:cs="Times New Roman"/>
          <w:highlight w:val="cyan"/>
        </w:rPr>
        <w:t>relations</w:t>
      </w:r>
      <w:r w:rsidRPr="00125196">
        <w:rPr>
          <w:rFonts w:asciiTheme="minorHAnsi" w:hAnsiTheme="minorHAnsi" w:cs="Times New Roman"/>
          <w:szCs w:val="16"/>
          <w:u w:val="single"/>
        </w:rPr>
        <w:t xml:space="preserve"> over time, </w:t>
      </w:r>
      <w:r w:rsidRPr="00E66D09">
        <w:rPr>
          <w:rStyle w:val="StyleBoldUnderline"/>
          <w:rFonts w:asciiTheme="minorHAnsi" w:hAnsiTheme="minorHAnsi" w:cs="Times New Roman"/>
          <w:highlight w:val="cyan"/>
        </w:rPr>
        <w:t>the risk of it spilling over into kinetic hostilities will</w:t>
      </w:r>
      <w:r w:rsidRPr="00125196">
        <w:rPr>
          <w:rFonts w:asciiTheme="minorHAnsi" w:hAnsiTheme="minorHAnsi" w:cs="Times New Roman"/>
          <w:szCs w:val="16"/>
          <w:u w:val="single"/>
        </w:rPr>
        <w:t xml:space="preserve"> only </w:t>
      </w:r>
      <w:r w:rsidRPr="00E66D09">
        <w:rPr>
          <w:rStyle w:val="StyleBoldUnderline"/>
          <w:rFonts w:asciiTheme="minorHAnsi" w:hAnsiTheme="minorHAnsi" w:cs="Times New Roman"/>
          <w:highlight w:val="cyan"/>
        </w:rPr>
        <w:t>grow</w:t>
      </w:r>
      <w:r w:rsidRPr="00125196">
        <w:rPr>
          <w:rFonts w:asciiTheme="minorHAnsi" w:hAnsiTheme="minorHAnsi" w:cs="Times New Roman"/>
          <w:sz w:val="16"/>
          <w:szCs w:val="16"/>
        </w:rPr>
        <w:t>.</w:t>
      </w:r>
    </w:p>
    <w:p w14:paraId="463F99A5" w14:textId="77777777" w:rsidR="00236636" w:rsidRDefault="0087518E" w:rsidP="0087518E">
      <w:pPr>
        <w:pStyle w:val="Heading4"/>
        <w:rPr>
          <w:rFonts w:asciiTheme="minorHAnsi" w:hAnsiTheme="minorHAnsi" w:cs="Times New Roman"/>
        </w:rPr>
      </w:pPr>
      <w:r w:rsidRPr="00125196">
        <w:rPr>
          <w:rFonts w:asciiTheme="minorHAnsi" w:hAnsiTheme="minorHAnsi" w:cs="Times New Roman"/>
        </w:rPr>
        <w:lastRenderedPageBreak/>
        <w:t xml:space="preserve">Cyber arms race causes world war </w:t>
      </w:r>
    </w:p>
    <w:p w14:paraId="2A833A8C"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CSM 11 </w:t>
      </w:r>
    </w:p>
    <w:p w14:paraId="0769D76B"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Christian Science Monitor </w:t>
      </w:r>
    </w:p>
    <w:p w14:paraId="0279CD16"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(3/7, Mark Clayton, The new cyber arms race, www.csmonitor.com/USA/Military/2011/0307/The-new-cyber-arms-race)</w:t>
      </w:r>
    </w:p>
    <w:p w14:paraId="15BD74B9" w14:textId="77777777" w:rsidR="0087518E" w:rsidRPr="00E66D09" w:rsidRDefault="0087518E" w:rsidP="0087518E">
      <w:pPr>
        <w:rPr>
          <w:rStyle w:val="StyleBoldUnderline"/>
          <w:rFonts w:asciiTheme="minorHAnsi" w:hAnsiTheme="minorHAnsi" w:cs="Times New Roman"/>
          <w:highlight w:val="cyan"/>
        </w:rPr>
      </w:pPr>
    </w:p>
    <w:p w14:paraId="2033ABBD" w14:textId="77777777" w:rsidR="0087518E" w:rsidRPr="00125196" w:rsidRDefault="0087518E" w:rsidP="0087518E">
      <w:pPr>
        <w:rPr>
          <w:rFonts w:asciiTheme="minorHAnsi" w:hAnsiTheme="minorHAnsi" w:cs="Times New Roman"/>
          <w:sz w:val="16"/>
          <w:szCs w:val="16"/>
        </w:rPr>
      </w:pPr>
      <w:r w:rsidRPr="00E66D09">
        <w:rPr>
          <w:rStyle w:val="StyleBoldUnderline"/>
          <w:rFonts w:asciiTheme="minorHAnsi" w:hAnsiTheme="minorHAnsi" w:cs="Times New Roman"/>
          <w:highlight w:val="cyan"/>
        </w:rPr>
        <w:t>The new cyber arms race</w:t>
      </w:r>
      <w:r w:rsidRPr="00125196">
        <w:rPr>
          <w:rStyle w:val="StyleBoldUnderline"/>
          <w:rFonts w:asciiTheme="minorHAnsi" w:hAnsiTheme="minorHAnsi" w:cs="Times New Roman"/>
        </w:rPr>
        <w:t xml:space="preserve"> </w:t>
      </w:r>
      <w:r w:rsidRPr="000E6135">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could lead to the next world war</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Specifically, the "Einstein II" system, as it is called, is intended to detect a large cyberattack against the US. The first signs of such an "</w:t>
      </w:r>
      <w:r w:rsidRPr="000E6135">
        <w:rPr>
          <w:rFonts w:asciiTheme="minorHAnsi" w:hAnsiTheme="minorHAnsi" w:cs="Times New Roman"/>
          <w:strike/>
          <w:sz w:val="12"/>
          <w:szCs w:val="12"/>
        </w:rPr>
        <w:t>electronic Pearl Harbor</w:t>
      </w:r>
      <w:r w:rsidRPr="000E6135">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They are</w:t>
      </w:r>
      <w:r w:rsidRPr="00125196">
        <w:rPr>
          <w:rStyle w:val="StyleBoldUnderline"/>
          <w:rFonts w:asciiTheme="minorHAnsi" w:hAnsiTheme="minorHAnsi" w:cs="Times New Roman"/>
        </w:rPr>
        <w:t xml:space="preserve"> </w:t>
      </w:r>
      <w:r w:rsidRPr="00125196">
        <w:rPr>
          <w:rFonts w:asciiTheme="minorHAnsi" w:hAnsiTheme="minorHAnsi" w:cs="Times New Roman"/>
          <w:sz w:val="16"/>
          <w:szCs w:val="16"/>
        </w:rPr>
        <w:t xml:space="preserve">monuments to what is </w:t>
      </w:r>
      <w:r w:rsidRPr="00E66D09">
        <w:rPr>
          <w:rStyle w:val="StyleBoldUnderline"/>
          <w:rFonts w:asciiTheme="minorHAnsi" w:hAnsiTheme="minorHAnsi" w:cs="Times New Roman"/>
          <w:highlight w:val="cyan"/>
        </w:rPr>
        <w:t>rapidly becoming a new global arms race.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In the future, wars will</w:t>
      </w:r>
      <w:r w:rsidRPr="00125196">
        <w:rPr>
          <w:rFonts w:asciiTheme="minorHAnsi" w:hAnsiTheme="minorHAnsi" w:cs="Times New Roman"/>
          <w:sz w:val="16"/>
          <w:szCs w:val="16"/>
        </w:rPr>
        <w:t xml:space="preserve"> not just be fought by soldiers with guns or with planes that drop bombs. They will also </w:t>
      </w:r>
      <w:r w:rsidRPr="00125196">
        <w:rPr>
          <w:rStyle w:val="StyleBoldUnderline"/>
          <w:rFonts w:asciiTheme="minorHAnsi" w:hAnsiTheme="minorHAnsi" w:cs="Times New Roman"/>
        </w:rPr>
        <w:t>be fought with the click of a mouse a half a world away that unleashes carefully weaponized computer programs</w:t>
      </w:r>
      <w:r w:rsidRPr="00125196">
        <w:rPr>
          <w:rFonts w:asciiTheme="minorHAnsi" w:hAnsiTheme="minorHAnsi" w:cs="Times New Roman"/>
          <w:sz w:val="16"/>
          <w:szCs w:val="16"/>
        </w:rPr>
        <w:t xml:space="preserve"> that disrupt or destroy critical industries like utilities, transportation, communications, and energy. </w:t>
      </w:r>
      <w:r w:rsidRPr="000E6135">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125196">
        <w:rPr>
          <w:rFonts w:asciiTheme="minorHAnsi" w:hAnsiTheme="minorHAnsi" w:cs="Times New Roman"/>
          <w:sz w:val="16"/>
          <w:szCs w:val="16"/>
        </w:rPr>
        <w:t xml:space="preserve">. The fact is, </w:t>
      </w:r>
      <w:r w:rsidRPr="00E66D09">
        <w:rPr>
          <w:rStyle w:val="StyleBoldUnderline"/>
          <w:rFonts w:asciiTheme="minorHAnsi" w:hAnsiTheme="minorHAnsi" w:cs="Times New Roman"/>
          <w:highlight w:val="cyan"/>
        </w:rPr>
        <w:t>no one knows</w:t>
      </w:r>
      <w:r w:rsidRPr="00125196">
        <w:rPr>
          <w:rFonts w:asciiTheme="minorHAnsi" w:hAnsiTheme="minorHAnsi" w:cs="Times New Roman"/>
          <w:sz w:val="16"/>
          <w:szCs w:val="16"/>
        </w:rPr>
        <w:t xml:space="preserve"> for sure </w:t>
      </w:r>
      <w:r w:rsidRPr="00E66D09">
        <w:rPr>
          <w:rStyle w:val="StyleBoldUnderline"/>
          <w:rFonts w:asciiTheme="minorHAnsi" w:hAnsiTheme="minorHAnsi" w:cs="Times New Roman"/>
          <w:highlight w:val="cyan"/>
        </w:rPr>
        <w:t>where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digital weaponry is heading</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cyber arms race is still in its infancy, and once a cybershot is fired, it's hard to predict where the fusillade might end</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125196">
        <w:rPr>
          <w:rFonts w:asciiTheme="minorHAnsi" w:hAnsiTheme="minorHAnsi" w:cs="Times New Roman"/>
          <w:sz w:val="16"/>
          <w:szCs w:val="16"/>
        </w:rPr>
        <w:t>. "</w:t>
      </w:r>
      <w:r w:rsidRPr="00125196">
        <w:rPr>
          <w:rStyle w:val="StyleBoldUnderline"/>
          <w:rFonts w:asciiTheme="minorHAnsi" w:hAnsiTheme="minorHAnsi" w:cs="Times New Roman"/>
        </w:rPr>
        <w:t>Here's the problem – it's 1946 in cyber</w:t>
      </w:r>
      <w:r w:rsidRPr="00125196">
        <w:rPr>
          <w:rFonts w:asciiTheme="minorHAnsi" w:hAnsiTheme="minorHAnsi" w:cs="Times New Roman"/>
          <w:sz w:val="16"/>
          <w:szCs w:val="16"/>
        </w:rPr>
        <w:t xml:space="preserve">," says James Mulvenon, a founding member of the Cyber Conflict Studies Association, a nonprofit group in Washington. "So </w:t>
      </w:r>
      <w:r w:rsidRPr="00E66D09">
        <w:rPr>
          <w:rStyle w:val="StyleBoldUnderline"/>
          <w:rFonts w:asciiTheme="minorHAnsi" w:hAnsiTheme="minorHAnsi" w:cs="Times New Roman"/>
          <w:highlight w:val="cyan"/>
        </w:rPr>
        <w:t>we have</w:t>
      </w:r>
      <w:r w:rsidRPr="00125196">
        <w:rPr>
          <w:rStyle w:val="StyleBoldUnderline"/>
          <w:rFonts w:asciiTheme="minorHAnsi" w:hAnsiTheme="minorHAnsi" w:cs="Times New Roman"/>
        </w:rPr>
        <w:t xml:space="preserve"> these </w:t>
      </w:r>
      <w:r w:rsidRPr="00E66D09">
        <w:rPr>
          <w:rStyle w:val="StyleBoldUnderline"/>
          <w:rFonts w:asciiTheme="minorHAnsi" w:hAnsiTheme="minorHAnsi" w:cs="Times New Roman"/>
          <w:highlight w:val="cyan"/>
        </w:rPr>
        <w:t>potent new weapons, but</w:t>
      </w:r>
      <w:r w:rsidRPr="00125196">
        <w:rPr>
          <w:rStyle w:val="StyleBoldUnderline"/>
          <w:rFonts w:asciiTheme="minorHAnsi" w:hAnsiTheme="minorHAnsi" w:cs="Times New Roman"/>
        </w:rPr>
        <w:t xml:space="preserve"> we </w:t>
      </w:r>
      <w:r w:rsidRPr="00E66D09">
        <w:rPr>
          <w:rStyle w:val="StyleBoldUnderline"/>
          <w:rFonts w:asciiTheme="minorHAnsi" w:hAnsiTheme="minorHAnsi" w:cs="Times New Roman"/>
          <w:highlight w:val="cyan"/>
        </w:rPr>
        <w:t>don't have</w:t>
      </w:r>
      <w:r w:rsidRPr="00125196">
        <w:rPr>
          <w:rStyle w:val="StyleBoldUnderline"/>
          <w:rFonts w:asciiTheme="minorHAnsi" w:hAnsiTheme="minorHAnsi" w:cs="Times New Roman"/>
        </w:rPr>
        <w:t xml:space="preserve"> all the conceptual and </w:t>
      </w:r>
      <w:r w:rsidRPr="00E66D09">
        <w:rPr>
          <w:rStyle w:val="StyleBoldUnderline"/>
          <w:rFonts w:asciiTheme="minorHAnsi" w:hAnsiTheme="minorHAnsi" w:cs="Times New Roman"/>
          <w:highlight w:val="cyan"/>
        </w:rPr>
        <w:t>doctrinal thinking that supports those weapons or any kind of deterrence</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25196">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25196">
        <w:rPr>
          <w:rFonts w:asciiTheme="minorHAnsi" w:hAnsiTheme="minorHAnsi" w:cs="Times New Roman"/>
          <w:sz w:val="16"/>
          <w:szCs w:val="8"/>
        </w:rPr>
        <w:t xml:space="preserve"> THE 'WAR' HAS ... ALREADY BEGUN? Definitions of what constitute a "cyberattack" or "cyberwar" vary, but experts roughly agree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the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US</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is</w:t>
      </w:r>
      <w:r w:rsidRPr="00125196">
        <w:rPr>
          <w:rFonts w:asciiTheme="minorHAnsi" w:hAnsiTheme="minorHAnsi" w:cs="Times New Roman"/>
          <w:sz w:val="16"/>
          <w:szCs w:val="16"/>
        </w:rPr>
        <w:t xml:space="preserve"> now </w:t>
      </w:r>
      <w:r w:rsidRPr="00E66D09">
        <w:rPr>
          <w:rStyle w:val="StyleBoldUnderline"/>
          <w:rFonts w:asciiTheme="minorHAnsi" w:hAnsiTheme="minorHAnsi" w:cs="Times New Roman"/>
          <w:highlight w:val="cyan"/>
        </w:rPr>
        <w:t>immersed</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in a</w:t>
      </w:r>
      <w:r w:rsidRPr="00125196">
        <w:rPr>
          <w:rFonts w:asciiTheme="minorHAnsi" w:hAnsiTheme="minorHAnsi" w:cs="Times New Roman"/>
          <w:sz w:val="16"/>
          <w:szCs w:val="16"/>
        </w:rPr>
        <w:t xml:space="preserve"> continuous </w:t>
      </w:r>
      <w:r w:rsidRPr="00E66D09">
        <w:rPr>
          <w:rStyle w:val="StyleBoldUnderline"/>
          <w:rFonts w:asciiTheme="minorHAnsi" w:hAnsiTheme="minorHAnsi" w:cs="Times New Roman"/>
          <w:highlight w:val="cyan"/>
        </w:rPr>
        <w:t>series of cyberconflicts</w:t>
      </w:r>
      <w:r w:rsidRPr="00125196">
        <w:rPr>
          <w:rFonts w:asciiTheme="minorHAnsi" w:hAnsiTheme="minorHAnsi" w:cs="Times New Roman"/>
          <w:sz w:val="16"/>
          <w:szCs w:val="16"/>
        </w:rPr>
        <w:t xml:space="preserve">. </w:t>
      </w:r>
      <w:r w:rsidRPr="005A24AB">
        <w:rPr>
          <w:rFonts w:asciiTheme="minorHAnsi" w:hAnsiTheme="minorHAnsi" w:cs="Times New Roman"/>
          <w:sz w:val="12"/>
          <w:szCs w:val="12"/>
        </w:rPr>
        <w:t xml:space="preserve">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w:t>
      </w:r>
      <w:r w:rsidRPr="005A24AB">
        <w:rPr>
          <w:rFonts w:asciiTheme="minorHAnsi" w:hAnsiTheme="minorHAnsi" w:cs="Times New Roman"/>
          <w:sz w:val="12"/>
          <w:szCs w:val="12"/>
        </w:rPr>
        <w:lastRenderedPageBreak/>
        <w:t>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125196">
        <w:rPr>
          <w:rFonts w:asciiTheme="minorHAnsi" w:hAnsiTheme="minorHAnsi" w:cs="Times New Roman"/>
          <w:sz w:val="16"/>
          <w:szCs w:val="12"/>
        </w:rPr>
        <w:t xml:space="preserve"> While he agrees the notion of big-scale cyberwarfare has been over-hyped, he says</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attacks that move beyond aggressive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espionage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to strikes</w:t>
      </w:r>
      <w:r w:rsidRPr="00125196">
        <w:rPr>
          <w:rFonts w:asciiTheme="minorHAnsi" w:hAnsiTheme="minorHAnsi" w:cs="Times New Roman"/>
          <w:sz w:val="16"/>
          <w:szCs w:val="16"/>
        </w:rPr>
        <w:t xml:space="preserve"> at, or sabotage of, industrial processes and military systems "</w:t>
      </w:r>
      <w:r w:rsidRPr="00E66D09">
        <w:rPr>
          <w:rStyle w:val="StyleBoldUnderline"/>
          <w:rFonts w:asciiTheme="minorHAnsi" w:hAnsiTheme="minorHAnsi" w:cs="Times New Roman"/>
          <w:highlight w:val="cyan"/>
        </w:rPr>
        <w:t xml:space="preserve">will become a </w:t>
      </w:r>
      <w:r w:rsidRPr="00125196">
        <w:rPr>
          <w:rFonts w:asciiTheme="minorHAnsi" w:hAnsiTheme="minorHAnsi" w:cs="Times New Roman"/>
          <w:sz w:val="16"/>
          <w:szCs w:val="16"/>
        </w:rPr>
        <w:t xml:space="preserve">routine </w:t>
      </w:r>
      <w:r w:rsidRPr="00E66D09">
        <w:rPr>
          <w:rStyle w:val="StyleBoldUnderline"/>
          <w:rFonts w:asciiTheme="minorHAnsi" w:hAnsiTheme="minorHAnsi" w:cs="Times New Roman"/>
          <w:highlight w:val="cyan"/>
        </w:rPr>
        <w:t>reality</w:t>
      </w:r>
      <w:r w:rsidRPr="00125196">
        <w:rPr>
          <w:rFonts w:asciiTheme="minorHAnsi" w:hAnsiTheme="minorHAnsi" w:cs="Times New Roman"/>
          <w:sz w:val="16"/>
          <w:szCs w:val="16"/>
        </w:rPr>
        <w:t xml:space="preserve">." </w:t>
      </w:r>
      <w:r w:rsidRPr="00125196">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 xml:space="preserve">more than 100 countries have </w:t>
      </w:r>
      <w:r w:rsidRPr="00125196">
        <w:rPr>
          <w:rStyle w:val="StyleBoldUnderline"/>
          <w:rFonts w:asciiTheme="minorHAnsi" w:hAnsiTheme="minorHAnsi" w:cs="Times New Roman"/>
        </w:rPr>
        <w:t xml:space="preserve">at least some </w:t>
      </w:r>
      <w:r w:rsidRPr="00E66D09">
        <w:rPr>
          <w:rStyle w:val="StyleBoldUnderline"/>
          <w:rFonts w:asciiTheme="minorHAnsi" w:hAnsiTheme="minorHAnsi" w:cs="Times New Roman"/>
          <w:highlight w:val="cyan"/>
        </w:rPr>
        <w:t>cyberconflict prowess, and multiple nations "have the capability to conduct sustained, high-end cyberattacks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25196">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25196">
        <w:rPr>
          <w:rFonts w:asciiTheme="minorHAnsi" w:hAnsiTheme="minorHAnsi" w:cs="Times New Roman"/>
          <w:sz w:val="16"/>
          <w:szCs w:val="8"/>
        </w:rPr>
        <w:t xml:space="preserve"> "Milliseconds can make a difference, so the US military must respond to attacks as they happen or even before they arrive." Yet</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digital war buildup could have far-reaching – and unexpected – consequences. Cyberweapons are hardly clinical or benign</w:t>
      </w:r>
      <w:r w:rsidRPr="00125196">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E66D09">
        <w:rPr>
          <w:rStyle w:val="StyleBoldUnderline"/>
          <w:rFonts w:asciiTheme="minorHAnsi" w:hAnsiTheme="minorHAnsi" w:cs="Times New Roman"/>
          <w:highlight w:val="cyan"/>
        </w:rPr>
        <w:t>Because strikes and counterstrikes</w:t>
      </w:r>
      <w:r w:rsidRPr="00125196">
        <w:rPr>
          <w:rStyle w:val="StyleBoldUnderline"/>
          <w:rFonts w:asciiTheme="minorHAnsi" w:hAnsiTheme="minorHAnsi" w:cs="Times New Roman"/>
        </w:rPr>
        <w:t xml:space="preserve"> can </w:t>
      </w:r>
      <w:r w:rsidRPr="00E66D09">
        <w:rPr>
          <w:rStyle w:val="StyleBoldUnderline"/>
          <w:rFonts w:asciiTheme="minorHAnsi" w:hAnsiTheme="minorHAnsi" w:cs="Times New Roman"/>
          <w:highlight w:val="cyan"/>
        </w:rPr>
        <w:t xml:space="preserve">happen in seconds, conflicts </w:t>
      </w:r>
      <w:r w:rsidRPr="00125196">
        <w:rPr>
          <w:rFonts w:asciiTheme="minorHAnsi" w:hAnsiTheme="minorHAnsi" w:cs="Times New Roman"/>
          <w:sz w:val="16"/>
          <w:szCs w:val="16"/>
        </w:rPr>
        <w:t xml:space="preserve">could </w:t>
      </w:r>
      <w:r w:rsidRPr="00E66D09">
        <w:rPr>
          <w:rStyle w:val="StyleBoldUnderline"/>
          <w:rFonts w:asciiTheme="minorHAnsi" w:hAnsiTheme="minorHAnsi" w:cs="Times New Roman"/>
          <w:highlight w:val="cyan"/>
        </w:rPr>
        <w:t>quickly</w:t>
      </w:r>
      <w:r w:rsidRPr="00125196">
        <w:rPr>
          <w:rStyle w:val="StyleBoldUnderline"/>
          <w:rFonts w:asciiTheme="minorHAnsi" w:hAnsiTheme="minorHAnsi" w:cs="Times New Roman"/>
        </w:rPr>
        <w:t xml:space="preserve"> </w:t>
      </w:r>
      <w:r w:rsidRPr="00E66D09">
        <w:rPr>
          <w:rStyle w:val="StyleBoldUnderline"/>
          <w:rFonts w:asciiTheme="minorHAnsi" w:hAnsiTheme="minorHAnsi" w:cs="Times New Roman"/>
          <w:highlight w:val="cyan"/>
        </w:rPr>
        <w:t>escalate outside the world of computers</w:t>
      </w:r>
      <w:r w:rsidRPr="00125196">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125196">
        <w:rPr>
          <w:rStyle w:val="StyleBoldUnderline"/>
          <w:rFonts w:asciiTheme="minorHAnsi" w:hAnsiTheme="minorHAnsi" w:cs="Times New Roman"/>
        </w:rPr>
        <w:t>The US cybersecurity strategy</w:t>
      </w:r>
      <w:r w:rsidRPr="00125196">
        <w:rPr>
          <w:rFonts w:asciiTheme="minorHAnsi" w:hAnsiTheme="minorHAnsi" w:cs="Times New Roman"/>
          <w:sz w:val="16"/>
          <w:szCs w:val="16"/>
        </w:rPr>
        <w:t xml:space="preserve"> since 2003 </w:t>
      </w:r>
      <w:r w:rsidRPr="00125196">
        <w:rPr>
          <w:rStyle w:val="StyleBoldUnderline"/>
          <w:rFonts w:asciiTheme="minorHAnsi" w:hAnsiTheme="minorHAnsi" w:cs="Times New Roman"/>
        </w:rPr>
        <w:t>has stated that we're not just going to respond to cyberattacks with cyber,</w:t>
      </w:r>
      <w:r w:rsidRPr="00125196">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125196">
        <w:rPr>
          <w:rStyle w:val="StyleBoldUnderline"/>
          <w:rFonts w:asciiTheme="minorHAnsi" w:hAnsiTheme="minorHAnsi" w:cs="Times New Roman"/>
        </w:rPr>
        <w:t>we have reserved the right to retaliate by the means we deem appropriate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 xml:space="preserve">Yet figuring out whom to retaliate against is far more complicated in a cyberwar than a conventional war. It's not just a matter of seeing who </w:t>
      </w:r>
      <w:r w:rsidRPr="00125196">
        <w:rPr>
          <w:rStyle w:val="StyleBoldUnderline"/>
          <w:rFonts w:asciiTheme="minorHAnsi" w:hAnsiTheme="minorHAnsi" w:cs="Times New Roman"/>
        </w:rPr>
        <w:lastRenderedPageBreak/>
        <w:t xml:space="preserve">dropped the bombs. The Internet and the foggy world of cyberspace provide ample opportunity for anonymity. </w:t>
      </w:r>
      <w:r w:rsidRPr="00125196">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125196">
        <w:rPr>
          <w:rStyle w:val="StyleBoldUnderline"/>
          <w:rFonts w:asciiTheme="minorHAnsi" w:hAnsiTheme="minorHAnsi" w:cs="Times New Roman"/>
        </w:rPr>
        <w:t xml:space="preserve">All </w:t>
      </w:r>
      <w:r w:rsidRPr="00E66D09">
        <w:rPr>
          <w:rStyle w:val="StyleBoldUnderline"/>
          <w:rFonts w:asciiTheme="minorHAnsi" w:hAnsiTheme="minorHAnsi" w:cs="Times New Roman"/>
          <w:highlight w:val="cyan"/>
        </w:rPr>
        <w:t>this makes it difficult to apply conventional doctrines of war, such as deterrence</w:t>
      </w:r>
      <w:r w:rsidRPr="00125196">
        <w:rPr>
          <w:rFonts w:asciiTheme="minorHAnsi" w:hAnsiTheme="minorHAnsi" w:cs="Times New Roman"/>
          <w:sz w:val="16"/>
          <w:szCs w:val="16"/>
        </w:rPr>
        <w:t xml:space="preserve"> and first-strike capability, </w:t>
      </w:r>
      <w:r w:rsidRPr="00125196">
        <w:rPr>
          <w:rStyle w:val="StyleBoldUnderline"/>
          <w:rFonts w:asciiTheme="minorHAnsi" w:hAnsiTheme="minorHAnsi" w:cs="Times New Roman"/>
        </w:rPr>
        <w:t>to the new era of cyberconflict. Does the US retaliate if it's unsure of who the enemy is? Can there be deterrence if retaliation is uncertain</w:t>
      </w:r>
      <w:r w:rsidRPr="00125196">
        <w:rPr>
          <w:rFonts w:asciiTheme="minorHAnsi" w:hAnsiTheme="minorHAnsi" w:cs="Times New Roman"/>
          <w:sz w:val="16"/>
          <w:szCs w:val="16"/>
        </w:rPr>
        <w:t>? There are more mundane questions, too: When does aggressive espionage cross a threshold and constitute an "attack"? "</w:t>
      </w:r>
      <w:r w:rsidRPr="00125196">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25196">
        <w:rPr>
          <w:rFonts w:asciiTheme="minorHAnsi" w:hAnsiTheme="minorHAnsi" w:cs="Times New Roman"/>
          <w:sz w:val="16"/>
          <w:szCs w:val="16"/>
        </w:rPr>
        <w:t xml:space="preserve">, many experts say </w:t>
      </w:r>
      <w:r w:rsidRPr="00E66D09">
        <w:rPr>
          <w:rStyle w:val="StyleBoldUnderline"/>
          <w:rFonts w:asciiTheme="minorHAnsi" w:hAnsiTheme="minorHAnsi" w:cs="Times New Roman"/>
          <w:highlight w:val="cyan"/>
        </w:rPr>
        <w:t>the US needs an overarching policy that governs the use of cyberweapons</w:t>
      </w:r>
      <w:r w:rsidRPr="00125196">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125196">
        <w:rPr>
          <w:rStyle w:val="StyleBoldUnderline"/>
          <w:rFonts w:asciiTheme="minorHAnsi" w:hAnsiTheme="minorHAnsi" w:cs="Times New Roman"/>
        </w:rPr>
        <w:t>"</w:t>
      </w:r>
      <w:r w:rsidRPr="00E66D09">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125196">
        <w:rPr>
          <w:rStyle w:val="StyleBoldUnderline"/>
          <w:rFonts w:asciiTheme="minorHAnsi" w:hAnsiTheme="minorHAnsi" w:cs="Times New Roman"/>
        </w:rPr>
        <w:t>.</w:t>
      </w:r>
      <w:r w:rsidRPr="00125196">
        <w:rPr>
          <w:rFonts w:asciiTheme="minorHAnsi" w:hAnsiTheme="minorHAnsi" w:cs="Times New Roman"/>
          <w:sz w:val="16"/>
          <w:szCs w:val="16"/>
        </w:rPr>
        <w:t>”</w:t>
      </w:r>
    </w:p>
    <w:p w14:paraId="543445D9" w14:textId="77777777" w:rsidR="00236636" w:rsidRDefault="0087518E" w:rsidP="0087518E">
      <w:pPr>
        <w:pStyle w:val="Heading4"/>
        <w:rPr>
          <w:rFonts w:asciiTheme="minorHAnsi" w:hAnsiTheme="minorHAnsi" w:cs="Times New Roman"/>
        </w:rPr>
      </w:pPr>
      <w:r w:rsidRPr="00125196">
        <w:rPr>
          <w:rFonts w:asciiTheme="minorHAnsi" w:hAnsiTheme="minorHAnsi" w:cs="Times New Roman"/>
        </w:rPr>
        <w:t>Congressional</w:t>
      </w:r>
      <w:r w:rsidR="00A004B1" w:rsidRPr="00125196">
        <w:rPr>
          <w:rFonts w:asciiTheme="minorHAnsi" w:hAnsiTheme="minorHAnsi" w:cs="Times New Roman"/>
        </w:rPr>
        <w:t xml:space="preserve"> constraints of OCOs are key to solve </w:t>
      </w:r>
    </w:p>
    <w:p w14:paraId="1271241B"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14:paraId="1982DCBA"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Director of Policy Innovation at the EastWest Institute, Costs of American Cyber Superiority, </w:t>
      </w:r>
      <w:hyperlink r:id="rId14" w:history="1">
        <w:r w:rsidRPr="00125196">
          <w:rPr>
            <w:rStyle w:val="Hyperlink"/>
            <w:rFonts w:asciiTheme="minorHAnsi" w:hAnsiTheme="minorHAnsi" w:cs="Times New Roman"/>
            <w:szCs w:val="16"/>
          </w:rPr>
          <w:t>http://www.chinausfocus.com/peace-security/costs-of-american-cyber-superiority/</w:t>
        </w:r>
      </w:hyperlink>
    </w:p>
    <w:p w14:paraId="4C5A98E5" w14:textId="77777777" w:rsidR="0087518E" w:rsidRPr="00E66D09" w:rsidRDefault="0087518E" w:rsidP="0087518E">
      <w:pPr>
        <w:rPr>
          <w:rStyle w:val="StyleBoldUnderline"/>
          <w:rFonts w:asciiTheme="minorHAnsi" w:hAnsiTheme="minorHAnsi" w:cs="Times New Roman"/>
          <w:highlight w:val="cyan"/>
        </w:rPr>
      </w:pPr>
    </w:p>
    <w:p w14:paraId="4AA8746A" w14:textId="77777777" w:rsidR="0087518E" w:rsidRDefault="0087518E" w:rsidP="0087518E">
      <w:pPr>
        <w:rPr>
          <w:rFonts w:asciiTheme="minorHAnsi" w:hAnsiTheme="minorHAnsi" w:cs="Times New Roman"/>
          <w:sz w:val="16"/>
          <w:szCs w:val="16"/>
        </w:rPr>
      </w:pPr>
      <w:r w:rsidRPr="00E66D09">
        <w:rPr>
          <w:rStyle w:val="StyleBoldUnderline"/>
          <w:rFonts w:asciiTheme="minorHAnsi" w:hAnsiTheme="minorHAnsi" w:cs="Times New Roman"/>
          <w:highlight w:val="cyan"/>
        </w:rPr>
        <w:t>The U</w:t>
      </w:r>
      <w:r w:rsidRPr="00125196">
        <w:rPr>
          <w:rFonts w:asciiTheme="minorHAnsi" w:hAnsiTheme="minorHAnsi" w:cs="Times New Roman"/>
          <w:sz w:val="16"/>
          <w:szCs w:val="16"/>
        </w:rPr>
        <w:t xml:space="preserve">nited </w:t>
      </w:r>
      <w:r w:rsidRPr="00E66D09">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t>
      </w:r>
      <w:r w:rsidRPr="00E66D09">
        <w:rPr>
          <w:rStyle w:val="StyleBoldUnderline"/>
          <w:rFonts w:asciiTheme="minorHAnsi" w:hAnsiTheme="minorHAnsi" w:cs="Times New Roman"/>
          <w:highlight w:val="cyan"/>
        </w:rPr>
        <w:t>is racing for the technological frontier in military</w:t>
      </w:r>
      <w:r w:rsidRPr="00125196">
        <w:rPr>
          <w:rFonts w:asciiTheme="minorHAnsi" w:hAnsiTheme="minorHAnsi" w:cs="Times New Roman"/>
          <w:szCs w:val="16"/>
          <w:u w:val="single"/>
        </w:rPr>
        <w:t xml:space="preserve"> and intelligence uses of </w:t>
      </w:r>
      <w:r w:rsidRPr="00E66D09">
        <w:rPr>
          <w:rStyle w:val="StyleBoldUnderline"/>
          <w:rFonts w:asciiTheme="minorHAnsi" w:hAnsiTheme="minorHAnsi" w:cs="Times New Roman"/>
          <w:highlight w:val="cyan"/>
        </w:rPr>
        <w:t xml:space="preserve">cyber space. </w:t>
      </w:r>
      <w:r w:rsidRPr="00125196">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125196">
        <w:rPr>
          <w:rFonts w:asciiTheme="minorHAnsi" w:hAnsiTheme="minorHAnsi" w:cs="Times New Roman"/>
          <w:szCs w:val="16"/>
          <w:u w:val="single"/>
        </w:rPr>
        <w:t>by</w:t>
      </w:r>
      <w:r w:rsidRPr="00125196">
        <w:rPr>
          <w:rFonts w:asciiTheme="minorHAnsi" w:hAnsiTheme="minorHAnsi" w:cs="Times New Roman"/>
          <w:sz w:val="16"/>
          <w:szCs w:val="16"/>
        </w:rPr>
        <w:t xml:space="preserve"> so many </w:t>
      </w:r>
      <w:r w:rsidRPr="00125196">
        <w:rPr>
          <w:rFonts w:asciiTheme="minorHAnsi" w:hAnsiTheme="minorHAnsi" w:cs="Times New Roman"/>
          <w:szCs w:val="16"/>
          <w:u w:val="single"/>
        </w:rPr>
        <w:t>credible observers (in The Economist</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Financial Times and</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MIT Technology Review) as the cyber industrial complex. The U</w:t>
      </w:r>
      <w:r w:rsidRPr="00125196">
        <w:rPr>
          <w:rFonts w:asciiTheme="minorHAnsi" w:hAnsiTheme="minorHAnsi" w:cs="Times New Roman"/>
          <w:sz w:val="16"/>
          <w:szCs w:val="16"/>
        </w:rPr>
        <w:t xml:space="preserve">nited </w:t>
      </w:r>
      <w:r w:rsidRPr="00125196">
        <w:rPr>
          <w:rFonts w:asciiTheme="minorHAnsi" w:hAnsiTheme="minorHAnsi" w:cs="Times New Roman"/>
          <w:szCs w:val="16"/>
          <w:u w:val="single"/>
        </w:rPr>
        <w:t>S</w:t>
      </w:r>
      <w:r w:rsidRPr="00125196">
        <w:rPr>
          <w:rFonts w:asciiTheme="minorHAnsi" w:hAnsiTheme="minorHAnsi" w:cs="Times New Roman"/>
          <w:sz w:val="16"/>
          <w:szCs w:val="16"/>
        </w:rPr>
        <w:t xml:space="preserve">tates </w:t>
      </w:r>
      <w:r w:rsidRPr="00125196">
        <w:rPr>
          <w:rFonts w:asciiTheme="minorHAnsi" w:hAnsiTheme="minorHAnsi" w:cs="Times New Roman"/>
          <w:szCs w:val="16"/>
          <w:u w:val="single"/>
        </w:rPr>
        <w:t xml:space="preserve">is now in the unusual situation where </w:t>
      </w:r>
      <w:r w:rsidRPr="00E66D09">
        <w:rPr>
          <w:rStyle w:val="StyleBoldUnderline"/>
          <w:rFonts w:asciiTheme="minorHAnsi" w:hAnsiTheme="minorHAnsi" w:cs="Times New Roman"/>
          <w:highlight w:val="cyan"/>
        </w:rPr>
        <w:t>the head of</w:t>
      </w:r>
      <w:r w:rsidRPr="00125196">
        <w:rPr>
          <w:rFonts w:asciiTheme="minorHAnsi" w:hAnsiTheme="minorHAnsi" w:cs="Times New Roman"/>
          <w:sz w:val="16"/>
          <w:szCs w:val="16"/>
        </w:rPr>
        <w:t xml:space="preserve"> a spy agency (</w:t>
      </w:r>
      <w:r w:rsidRPr="00E66D09">
        <w:rPr>
          <w:rStyle w:val="StyleBoldUnderline"/>
          <w:rFonts w:asciiTheme="minorHAnsi" w:hAnsiTheme="minorHAnsi" w:cs="Times New Roman"/>
          <w:highlight w:val="cyan"/>
        </w:rPr>
        <w:t>NSA</w:t>
      </w:r>
      <w:r w:rsidRPr="00125196">
        <w:rPr>
          <w:rFonts w:asciiTheme="minorHAnsi" w:hAnsiTheme="minorHAnsi" w:cs="Times New Roman"/>
          <w:sz w:val="16"/>
          <w:szCs w:val="16"/>
        </w:rPr>
        <w:t xml:space="preserve">) also </w:t>
      </w:r>
      <w:r w:rsidRPr="00E66D09">
        <w:rPr>
          <w:rStyle w:val="StyleBoldUnderline"/>
          <w:rFonts w:asciiTheme="minorHAnsi" w:hAnsiTheme="minorHAnsi" w:cs="Times New Roman"/>
          <w:highlight w:val="cyan"/>
        </w:rPr>
        <w:t>runs</w:t>
      </w:r>
      <w:r w:rsidRPr="00125196">
        <w:rPr>
          <w:rFonts w:asciiTheme="minorHAnsi" w:hAnsiTheme="minorHAnsi" w:cs="Times New Roman"/>
          <w:sz w:val="16"/>
          <w:szCs w:val="16"/>
        </w:rPr>
        <w:t xml:space="preserve"> a major military unified command (</w:t>
      </w:r>
      <w:r w:rsidRPr="00E66D09">
        <w:rPr>
          <w:rStyle w:val="StyleBoldUnderline"/>
          <w:rFonts w:asciiTheme="minorHAnsi" w:hAnsiTheme="minorHAnsi" w:cs="Times New Roman"/>
          <w:highlight w:val="cyan"/>
        </w:rPr>
        <w:t>Cyber Command). This is</w:t>
      </w:r>
      <w:r w:rsidRPr="00125196">
        <w:rPr>
          <w:rFonts w:asciiTheme="minorHAnsi" w:hAnsiTheme="minorHAnsi" w:cs="Times New Roman"/>
          <w:sz w:val="16"/>
          <w:szCs w:val="16"/>
        </w:rPr>
        <w:t xml:space="preserve"> probably </w:t>
      </w:r>
      <w:r w:rsidRPr="00E66D09">
        <w:rPr>
          <w:rStyle w:val="StyleBoldUnderline"/>
          <w:rFonts w:asciiTheme="minorHAnsi" w:hAnsiTheme="minorHAnsi" w:cs="Times New Roman"/>
          <w:highlight w:val="cyan"/>
        </w:rPr>
        <w:t xml:space="preserve">an unprecedented alignment of </w:t>
      </w:r>
      <w:r w:rsidRPr="00125196">
        <w:rPr>
          <w:rStyle w:val="StyleBoldUnderline"/>
          <w:rFonts w:asciiTheme="minorHAnsi" w:hAnsiTheme="minorHAnsi" w:cs="Times New Roman"/>
        </w:rPr>
        <w:t xml:space="preserve">Praetorian </w:t>
      </w:r>
      <w:r w:rsidRPr="00E66D09">
        <w:rPr>
          <w:rStyle w:val="StyleBoldUnderline"/>
          <w:rFonts w:asciiTheme="minorHAnsi" w:hAnsiTheme="minorHAnsi" w:cs="Times New Roman"/>
          <w:highlight w:val="cyan"/>
        </w:rPr>
        <w:t xml:space="preserve">political power </w:t>
      </w:r>
      <w:r w:rsidRPr="00125196">
        <w:rPr>
          <w:rStyle w:val="StyleBoldUnderline"/>
          <w:rFonts w:asciiTheme="minorHAnsi" w:hAnsiTheme="minorHAnsi" w:cs="Times New Roman"/>
        </w:rPr>
        <w:t>in any major democracy in modern political history</w:t>
      </w:r>
      <w:r w:rsidRPr="00125196">
        <w:rPr>
          <w:rFonts w:asciiTheme="minorHAnsi" w:hAnsiTheme="minorHAnsi" w:cs="Times New Roman"/>
          <w:szCs w:val="16"/>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E66D09">
        <w:rPr>
          <w:rStyle w:val="StyleBoldUnderline"/>
          <w:rFonts w:asciiTheme="minorHAnsi" w:hAnsiTheme="minorHAnsi" w:cs="Times New Roman"/>
          <w:highlight w:val="cyan"/>
        </w:rPr>
        <w:t>lack of restraint is especially important because</w:t>
      </w:r>
      <w:r w:rsidRPr="00125196">
        <w:rPr>
          <w:rFonts w:asciiTheme="minorHAnsi" w:hAnsiTheme="minorHAnsi" w:cs="Times New Roman"/>
          <w:szCs w:val="16"/>
          <w:u w:val="single"/>
        </w:rPr>
        <w:t xml:space="preserve"> the </w:t>
      </w:r>
      <w:r w:rsidRPr="00E66D09">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ommand </w:t>
      </w:r>
      <w:r w:rsidRPr="00E66D09">
        <w:rPr>
          <w:rStyle w:val="StyleBoldUnderline"/>
          <w:rFonts w:asciiTheme="minorHAnsi" w:hAnsiTheme="minorHAnsi" w:cs="Times New Roman"/>
          <w:highlight w:val="cyan"/>
        </w:rPr>
        <w:t>and c</w:t>
      </w:r>
      <w:r w:rsidRPr="00125196">
        <w:rPr>
          <w:rFonts w:asciiTheme="minorHAnsi" w:hAnsiTheme="minorHAnsi" w:cs="Times New Roman"/>
          <w:szCs w:val="16"/>
          <w:u w:val="single"/>
        </w:rPr>
        <w:t xml:space="preserve">ontrol </w:t>
      </w:r>
      <w:r w:rsidRPr="00E66D09">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strategic </w:t>
      </w:r>
      <w:r w:rsidRPr="00E66D09">
        <w:rPr>
          <w:rStyle w:val="StyleBoldUnderline"/>
          <w:rFonts w:asciiTheme="minorHAnsi" w:hAnsiTheme="minorHAnsi" w:cs="Times New Roman"/>
          <w:highlight w:val="cyan"/>
        </w:rPr>
        <w:t>nuclear weapons is a</w:t>
      </w:r>
      <w:r w:rsidRPr="00125196">
        <w:rPr>
          <w:rFonts w:asciiTheme="minorHAnsi" w:hAnsiTheme="minorHAnsi" w:cs="Times New Roman"/>
          <w:szCs w:val="16"/>
          <w:u w:val="single"/>
        </w:rPr>
        <w:t xml:space="preserve"> potential </w:t>
      </w:r>
      <w:r w:rsidRPr="00E66D09">
        <w:rPr>
          <w:rStyle w:val="StyleBoldUnderline"/>
          <w:rFonts w:asciiTheme="minorHAnsi" w:hAnsiTheme="minorHAnsi" w:cs="Times New Roman"/>
          <w:highlight w:val="cyan"/>
        </w:rPr>
        <w:t>target</w:t>
      </w:r>
      <w:r w:rsidRPr="00125196">
        <w:rPr>
          <w:rFonts w:asciiTheme="minorHAnsi" w:hAnsiTheme="minorHAnsi" w:cs="Times New Roman"/>
          <w:szCs w:val="16"/>
          <w:u w:val="single"/>
        </w:rPr>
        <w:t xml:space="preserve"> both </w:t>
      </w:r>
      <w:r w:rsidRPr="00E66D09">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cyber </w:t>
      </w:r>
      <w:r w:rsidRPr="00125196">
        <w:rPr>
          <w:rStyle w:val="StyleBoldUnderline"/>
          <w:rFonts w:asciiTheme="minorHAnsi" w:hAnsiTheme="minorHAnsi" w:cs="Times New Roman"/>
        </w:rPr>
        <w:t xml:space="preserve">espionage and </w:t>
      </w:r>
      <w:r w:rsidRPr="00E66D09">
        <w:rPr>
          <w:rStyle w:val="StyleBoldUnderline"/>
          <w:rFonts w:asciiTheme="minorHAnsi" w:hAnsiTheme="minorHAnsi" w:cs="Times New Roman"/>
          <w:highlight w:val="cyan"/>
        </w:rPr>
        <w:t>o</w:t>
      </w:r>
      <w:r w:rsidRPr="00125196">
        <w:rPr>
          <w:rFonts w:asciiTheme="minorHAnsi" w:hAnsiTheme="minorHAnsi" w:cs="Times New Roman"/>
          <w:szCs w:val="16"/>
          <w:u w:val="single"/>
        </w:rPr>
        <w:t xml:space="preserve">ffensive </w:t>
      </w:r>
      <w:r w:rsidRPr="00E66D09">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yber </w:t>
      </w:r>
      <w:r w:rsidRPr="00E66D09">
        <w:rPr>
          <w:rStyle w:val="StyleBoldUnderline"/>
          <w:rFonts w:asciiTheme="minorHAnsi" w:hAnsiTheme="minorHAnsi" w:cs="Times New Roman"/>
          <w:highlight w:val="cyan"/>
        </w:rPr>
        <w:t>o</w:t>
      </w:r>
      <w:r w:rsidRPr="00125196">
        <w:rPr>
          <w:rFonts w:asciiTheme="minorHAnsi" w:hAnsiTheme="minorHAnsi" w:cs="Times New Roman"/>
          <w:szCs w:val="16"/>
          <w:u w:val="single"/>
        </w:rPr>
        <w:t>peration</w:t>
      </w:r>
      <w:r w:rsidRPr="00E66D09">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 The argument here is not to suggest a similarity between the weapons themselves, but </w:t>
      </w:r>
      <w:r w:rsidRPr="00125196">
        <w:rPr>
          <w:rFonts w:asciiTheme="minorHAnsi" w:hAnsiTheme="minorHAnsi" w:cs="Times New Roman"/>
          <w:szCs w:val="16"/>
          <w:u w:val="single"/>
        </w:rPr>
        <w:t xml:space="preserve">to identify correctly </w:t>
      </w:r>
      <w:r w:rsidRPr="00125196">
        <w:rPr>
          <w:rStyle w:val="StyleBoldUnderline"/>
          <w:rFonts w:asciiTheme="minorHAnsi" w:hAnsiTheme="minorHAnsi" w:cs="Times New Roman"/>
        </w:rPr>
        <w:t xml:space="preserve">the </w:t>
      </w:r>
      <w:r w:rsidRPr="00125196">
        <w:rPr>
          <w:rFonts w:asciiTheme="minorHAnsi" w:hAnsiTheme="minorHAnsi" w:cs="Times New Roman"/>
          <w:szCs w:val="16"/>
          <w:u w:val="single"/>
        </w:rPr>
        <w:t xml:space="preserve">very </w:t>
      </w:r>
      <w:r w:rsidRPr="00125196">
        <w:rPr>
          <w:rStyle w:val="StyleBoldUnderline"/>
          <w:rFonts w:asciiTheme="minorHAnsi" w:hAnsiTheme="minorHAnsi" w:cs="Times New Roman"/>
        </w:rPr>
        <w:t>close relationship between 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and nuclear</w:t>
      </w:r>
      <w:r w:rsidRPr="00125196">
        <w:rPr>
          <w:rFonts w:asciiTheme="minorHAnsi" w:hAnsiTheme="minorHAnsi" w:cs="Times New Roman"/>
          <w:szCs w:val="16"/>
          <w:u w:val="single"/>
        </w:rPr>
        <w:t xml:space="preserve"> weapons </w:t>
      </w:r>
      <w:r w:rsidRPr="00125196">
        <w:rPr>
          <w:rStyle w:val="StyleBoldUnderline"/>
          <w:rFonts w:asciiTheme="minorHAnsi" w:hAnsiTheme="minorHAnsi" w:cs="Times New Roman"/>
        </w:rPr>
        <w:t>planning</w:t>
      </w:r>
      <w:r w:rsidRPr="00125196">
        <w:rPr>
          <w:rFonts w:asciiTheme="minorHAnsi" w:hAnsiTheme="minorHAnsi" w:cs="Times New Roman"/>
          <w:szCs w:val="16"/>
          <w:u w:val="single"/>
        </w:rPr>
        <w:t xml:space="preserve">. Thus the </w:t>
      </w:r>
      <w:r w:rsidRPr="00E66D09">
        <w:rPr>
          <w:rStyle w:val="StyleBoldUnderline"/>
          <w:rFonts w:asciiTheme="minorHAnsi" w:hAnsiTheme="minorHAnsi" w:cs="Times New Roman"/>
          <w:highlight w:val="cyan"/>
        </w:rPr>
        <w:t>lack of restraint in cyber weapons might</w:t>
      </w:r>
      <w:r w:rsidRPr="00125196">
        <w:rPr>
          <w:rFonts w:asciiTheme="minorHAnsi" w:hAnsiTheme="minorHAnsi" w:cs="Times New Roman"/>
          <w:szCs w:val="16"/>
          <w:u w:val="single"/>
        </w:rPr>
        <w:t xml:space="preserve"> arguably affect (</w:t>
      </w:r>
      <w:r w:rsidRPr="00E66D09">
        <w:rPr>
          <w:rStyle w:val="StyleBoldUnderline"/>
          <w:rFonts w:asciiTheme="minorHAnsi" w:hAnsiTheme="minorHAnsi" w:cs="Times New Roman"/>
          <w:highlight w:val="cyan"/>
        </w:rPr>
        <w:t>destabilize</w:t>
      </w:r>
      <w:r w:rsidRPr="00125196">
        <w:rPr>
          <w:rFonts w:asciiTheme="minorHAnsi" w:hAnsiTheme="minorHAnsi" w:cs="Times New Roman"/>
          <w:szCs w:val="16"/>
          <w:u w:val="single"/>
        </w:rPr>
        <w:t xml:space="preserve">) pre-existing </w:t>
      </w:r>
      <w:r w:rsidRPr="00E66D09">
        <w:rPr>
          <w:rStyle w:val="StyleBoldUnderline"/>
          <w:rFonts w:asciiTheme="minorHAnsi" w:hAnsiTheme="minorHAnsi" w:cs="Times New Roman"/>
          <w:highlight w:val="cyan"/>
        </w:rPr>
        <w:t>agreements that constrain nuclear weapons deployment and</w:t>
      </w:r>
      <w:r w:rsidRPr="00125196">
        <w:rPr>
          <w:rFonts w:asciiTheme="minorHAnsi" w:hAnsiTheme="minorHAnsi" w:cs="Times New Roman"/>
          <w:sz w:val="16"/>
          <w:szCs w:val="16"/>
        </w:rPr>
        <w:t xml:space="preserve"> possible </w:t>
      </w:r>
      <w:r w:rsidRPr="00E66D09">
        <w:rPr>
          <w:rStyle w:val="StyleBoldUnderline"/>
          <w:rFonts w:asciiTheme="minorHAnsi" w:hAnsiTheme="minorHAnsi" w:cs="Times New Roman"/>
          <w:highlight w:val="cyan"/>
        </w:rPr>
        <w:t>use</w:t>
      </w:r>
      <w:r w:rsidRPr="00125196">
        <w:rPr>
          <w:rFonts w:asciiTheme="minorHAnsi" w:hAnsiTheme="minorHAnsi" w:cs="Times New Roman"/>
          <w:sz w:val="16"/>
          <w:szCs w:val="16"/>
        </w:rPr>
        <w:t xml:space="preserve">. The </w:t>
      </w:r>
      <w:r w:rsidRPr="00E66D09">
        <w:rPr>
          <w:rStyle w:val="StyleBoldUnderline"/>
          <w:rFonts w:asciiTheme="minorHAnsi" w:hAnsiTheme="minorHAnsi" w:cs="Times New Roman"/>
          <w:highlight w:val="cyan"/>
        </w:rPr>
        <w:t>cyber superiority of the U</w:t>
      </w:r>
      <w:r w:rsidRPr="00125196">
        <w:rPr>
          <w:rFonts w:asciiTheme="minorHAnsi" w:hAnsiTheme="minorHAnsi" w:cs="Times New Roman"/>
          <w:sz w:val="16"/>
          <w:szCs w:val="16"/>
        </w:rPr>
        <w:t xml:space="preserve">nited </w:t>
      </w:r>
      <w:r w:rsidRPr="00E66D09">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while legal and understandable, </w:t>
      </w:r>
      <w:r w:rsidRPr="00E66D09">
        <w:rPr>
          <w:rStyle w:val="StyleBoldUnderline"/>
          <w:rFonts w:asciiTheme="minorHAnsi" w:hAnsiTheme="minorHAnsi" w:cs="Times New Roman"/>
          <w:highlight w:val="cyan"/>
        </w:rPr>
        <w:t>is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now </w:t>
      </w:r>
      <w:r w:rsidRPr="00E66D09">
        <w:rPr>
          <w:rStyle w:val="StyleBoldUnderline"/>
          <w:rFonts w:asciiTheme="minorHAnsi" w:hAnsiTheme="minorHAnsi" w:cs="Times New Roman"/>
          <w:highlight w:val="cyan"/>
        </w:rPr>
        <w:t>a cause of strategic instability between nuclear</w:t>
      </w:r>
      <w:r w:rsidRPr="00125196">
        <w:rPr>
          <w:rFonts w:asciiTheme="minorHAnsi" w:hAnsiTheme="minorHAnsi" w:cs="Times New Roman"/>
          <w:szCs w:val="16"/>
          <w:u w:val="single"/>
        </w:rPr>
        <w:t xml:space="preserve"> armed </w:t>
      </w:r>
      <w:r w:rsidRPr="00E66D09">
        <w:rPr>
          <w:rStyle w:val="StyleBoldUnderline"/>
          <w:rFonts w:asciiTheme="minorHAnsi" w:hAnsiTheme="minorHAnsi" w:cs="Times New Roman"/>
          <w:highlight w:val="cyan"/>
        </w:rPr>
        <w:t>powers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125196">
        <w:rPr>
          <w:rFonts w:asciiTheme="minorHAnsi" w:hAnsiTheme="minorHAnsi" w:cs="Times New Roman"/>
          <w:szCs w:val="16"/>
          <w:u w:val="single"/>
        </w:rPr>
        <w:t>lear weapon</w:t>
      </w:r>
      <w:r w:rsidRPr="00125196">
        <w:rPr>
          <w:rStyle w:val="StyleBoldUnderline"/>
          <w:rFonts w:asciiTheme="minorHAnsi" w:hAnsiTheme="minorHAnsi" w:cs="Times New Roman"/>
        </w:rPr>
        <w:t>s</w:t>
      </w:r>
      <w:r w:rsidRPr="00125196">
        <w:rPr>
          <w:rFonts w:asciiTheme="minorHAnsi" w:hAnsiTheme="minorHAnsi" w:cs="Times New Roman"/>
          <w:szCs w:val="16"/>
          <w:u w:val="single"/>
        </w:rPr>
        <w:t xml:space="preserve"> themselves </w:t>
      </w:r>
      <w:r w:rsidRPr="00125196">
        <w:rPr>
          <w:rStyle w:val="StyleBoldUnderline"/>
          <w:rFonts w:asciiTheme="minorHAnsi" w:hAnsiTheme="minorHAnsi" w:cs="Times New Roman"/>
        </w:rPr>
        <w:t>until</w:t>
      </w:r>
      <w:r w:rsidRPr="00125196">
        <w:rPr>
          <w:rFonts w:asciiTheme="minorHAnsi" w:hAnsiTheme="minorHAnsi" w:cs="Times New Roman"/>
          <w:szCs w:val="16"/>
          <w:u w:val="single"/>
        </w:rPr>
        <w:t xml:space="preserve"> 19</w:t>
      </w:r>
      <w:r w:rsidRPr="00125196">
        <w:rPr>
          <w:rStyle w:val="StyleBoldUnderline"/>
          <w:rFonts w:asciiTheme="minorHAnsi" w:hAnsiTheme="minorHAnsi" w:cs="Times New Roman"/>
        </w:rPr>
        <w:t>69 when the USSR</w:t>
      </w:r>
      <w:r w:rsidRPr="00125196">
        <w:rPr>
          <w:rFonts w:asciiTheme="minorHAnsi" w:hAnsiTheme="minorHAnsi" w:cs="Times New Roman"/>
          <w:szCs w:val="16"/>
          <w:u w:val="single"/>
        </w:rPr>
        <w:t xml:space="preserve"> first </w:t>
      </w:r>
      <w:r w:rsidRPr="00125196">
        <w:rPr>
          <w:rStyle w:val="StyleBoldUnderline"/>
          <w:rFonts w:asciiTheme="minorHAnsi" w:hAnsiTheme="minorHAnsi" w:cs="Times New Roman"/>
        </w:rPr>
        <w:t>proposed an end of the race for</w:t>
      </w:r>
      <w:r w:rsidRPr="00125196">
        <w:rPr>
          <w:rFonts w:asciiTheme="minorHAnsi" w:hAnsiTheme="minorHAnsi" w:cs="Times New Roman"/>
          <w:szCs w:val="16"/>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125196">
        <w:rPr>
          <w:rFonts w:asciiTheme="minorHAnsi" w:hAnsiTheme="minorHAnsi" w:cs="Times New Roman"/>
          <w:szCs w:val="16"/>
          <w:u w:val="single"/>
        </w:rPr>
        <w:t xml:space="preserve"> nuclear missile </w:t>
      </w:r>
      <w:r w:rsidRPr="00125196">
        <w:rPr>
          <w:rStyle w:val="StyleBoldUnderline"/>
          <w:rFonts w:asciiTheme="minorHAnsi" w:hAnsiTheme="minorHAnsi" w:cs="Times New Roman"/>
        </w:rPr>
        <w:t>build up was not a rational</w:t>
      </w:r>
      <w:r w:rsidRPr="00125196">
        <w:rPr>
          <w:rFonts w:asciiTheme="minorHAnsi" w:hAnsiTheme="minorHAnsi" w:cs="Times New Roman"/>
          <w:szCs w:val="16"/>
          <w:u w:val="single"/>
        </w:rPr>
        <w:t xml:space="preserve"> military </w:t>
      </w:r>
      <w:r w:rsidRPr="00125196">
        <w:rPr>
          <w:rStyle w:val="StyleBoldUnderline"/>
          <w:rFonts w:asciiTheme="minorHAnsi" w:hAnsiTheme="minorHAnsi" w:cs="Times New Roman"/>
        </w:rPr>
        <w:t>response</w:t>
      </w:r>
      <w:r w:rsidRPr="00125196">
        <w:rPr>
          <w:rFonts w:asciiTheme="minorHAnsi" w:hAnsiTheme="minorHAnsi" w:cs="Times New Roman"/>
          <w:szCs w:val="16"/>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w:t>
      </w:r>
      <w:r w:rsidRPr="00125196">
        <w:rPr>
          <w:rStyle w:val="StyleBoldUnderline"/>
          <w:rFonts w:asciiTheme="minorHAnsi" w:hAnsiTheme="minorHAnsi" w:cs="Times New Roman"/>
        </w:rPr>
        <w:lastRenderedPageBreak/>
        <w:t xml:space="preserve">ponder the </w:t>
      </w:r>
      <w:r w:rsidRPr="00125196">
        <w:rPr>
          <w:rFonts w:asciiTheme="minorHAnsi" w:hAnsiTheme="minorHAnsi" w:cs="Times New Roman"/>
          <w:szCs w:val="16"/>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125196">
        <w:rPr>
          <w:rFonts w:asciiTheme="minorHAnsi" w:hAnsiTheme="minorHAnsi" w:cs="Times New Roman"/>
          <w:szCs w:val="16"/>
          <w:u w:val="single"/>
        </w:rPr>
        <w:t xml:space="preserve">similar </w:t>
      </w:r>
      <w:r w:rsidRPr="00125196">
        <w:rPr>
          <w:rStyle w:val="StyleBoldUnderline"/>
          <w:rFonts w:asciiTheme="minorHAnsi" w:hAnsiTheme="minorHAnsi" w:cs="Times New Roman"/>
        </w:rPr>
        <w:t>constellation of opposition</w:t>
      </w:r>
      <w:r w:rsidRPr="00125196">
        <w:rPr>
          <w:rFonts w:asciiTheme="minorHAnsi" w:hAnsiTheme="minorHAnsi" w:cs="Times New Roman"/>
          <w:szCs w:val="16"/>
          <w:u w:val="single"/>
        </w:rPr>
        <w:t xml:space="preserve"> to its power </w:t>
      </w:r>
      <w:r w:rsidRPr="00125196">
        <w:rPr>
          <w:rStyle w:val="StyleBoldUnderline"/>
          <w:rFonts w:asciiTheme="minorHAnsi" w:hAnsiTheme="minorHAnsi" w:cs="Times New Roman"/>
        </w:rPr>
        <w:t>emerging</w:t>
      </w:r>
      <w:r w:rsidRPr="00E66D09">
        <w:rPr>
          <w:rStyle w:val="StyleBoldUnderline"/>
          <w:rFonts w:asciiTheme="minorHAnsi" w:hAnsiTheme="minorHAnsi" w:cs="Times New Roman"/>
          <w:highlight w:val="cyan"/>
        </w:rPr>
        <w:t>. This</w:t>
      </w:r>
      <w:r w:rsidRPr="00125196">
        <w:rPr>
          <w:rFonts w:asciiTheme="minorHAnsi" w:hAnsiTheme="minorHAnsi" w:cs="Times New Roman"/>
          <w:szCs w:val="16"/>
          <w:u w:val="single"/>
        </w:rPr>
        <w:t xml:space="preserve"> constellation </w:t>
      </w:r>
      <w:r w:rsidRPr="00E66D09">
        <w:rPr>
          <w:rStyle w:val="StyleBoldUnderline"/>
          <w:rFonts w:asciiTheme="minorHAnsi" w:hAnsiTheme="minorHAnsi" w:cs="Times New Roman"/>
          <w:highlight w:val="cyan"/>
        </w:rPr>
        <w:t>includes not just</w:t>
      </w:r>
      <w:r w:rsidRPr="00125196">
        <w:rPr>
          <w:rFonts w:asciiTheme="minorHAnsi" w:hAnsiTheme="minorHAnsi" w:cs="Times New Roman"/>
          <w:szCs w:val="16"/>
          <w:u w:val="single"/>
        </w:rPr>
        <w:t xml:space="preserve"> the political </w:t>
      </w:r>
      <w:r w:rsidRPr="00E66D09">
        <w:rPr>
          <w:rStyle w:val="StyleBoldUnderline"/>
          <w:rFonts w:asciiTheme="minorHAnsi" w:hAnsiTheme="minorHAnsi" w:cs="Times New Roman"/>
          <w:highlight w:val="cyan"/>
        </w:rPr>
        <w:t>rivals</w:t>
      </w:r>
      <w:r w:rsidRPr="00125196">
        <w:rPr>
          <w:rFonts w:asciiTheme="minorHAnsi" w:hAnsiTheme="minorHAnsi" w:cs="Times New Roman"/>
          <w:szCs w:val="16"/>
          <w:u w:val="single"/>
        </w:rPr>
        <w:t xml:space="preserve"> who see they are </w:t>
      </w:r>
      <w:r w:rsidRPr="00E66D09">
        <w:rPr>
          <w:rStyle w:val="StyleBoldUnderline"/>
          <w:rFonts w:asciiTheme="minorHAnsi" w:hAnsiTheme="minorHAnsi" w:cs="Times New Roman"/>
          <w:highlight w:val="cyan"/>
        </w:rPr>
        <w:t>losing</w:t>
      </w:r>
      <w:r w:rsidRPr="00125196">
        <w:rPr>
          <w:rFonts w:asciiTheme="minorHAnsi" w:hAnsiTheme="minorHAnsi" w:cs="Times New Roman"/>
          <w:szCs w:val="16"/>
          <w:u w:val="single"/>
        </w:rPr>
        <w:t xml:space="preserve"> in </w:t>
      </w:r>
      <w:r w:rsidRPr="00E66D09">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125196">
        <w:rPr>
          <w:rFonts w:asciiTheme="minorHAnsi" w:hAnsiTheme="minorHAnsi" w:cs="Times New Roman"/>
          <w:szCs w:val="16"/>
          <w:u w:val="single"/>
        </w:rPr>
        <w:t xml:space="preserve">run, </w:t>
      </w:r>
      <w:r w:rsidRPr="00E66D09">
        <w:rPr>
          <w:rStyle w:val="StyleBoldUnderline"/>
          <w:rFonts w:asciiTheme="minorHAnsi" w:hAnsiTheme="minorHAnsi" w:cs="Times New Roman"/>
          <w:highlight w:val="cyan"/>
        </w:rPr>
        <w:t>the most influential voice to end the</w:t>
      </w:r>
      <w:r w:rsidRPr="00125196">
        <w:rPr>
          <w:rFonts w:asciiTheme="minorHAnsi" w:hAnsiTheme="minorHAnsi" w:cs="Times New Roman"/>
          <w:szCs w:val="16"/>
          <w:u w:val="single"/>
        </w:rPr>
        <w:t xml:space="preserve"> American </w:t>
      </w:r>
      <w:r w:rsidRPr="00E66D09">
        <w:rPr>
          <w:rStyle w:val="StyleBoldUnderline"/>
          <w:rFonts w:asciiTheme="minorHAnsi" w:hAnsiTheme="minorHAnsi" w:cs="Times New Roman"/>
          <w:highlight w:val="cyan"/>
        </w:rPr>
        <w:t>quest for cyber military superiority may come from</w:t>
      </w:r>
      <w:r w:rsidRPr="00125196">
        <w:rPr>
          <w:rFonts w:asciiTheme="minorHAnsi" w:hAnsiTheme="minorHAnsi" w:cs="Times New Roman"/>
          <w:szCs w:val="16"/>
          <w:u w:val="single"/>
        </w:rPr>
        <w:t xml:space="preserve"> its own </w:t>
      </w:r>
      <w:r w:rsidRPr="00125196">
        <w:rPr>
          <w:rStyle w:val="StyleBoldUnderline"/>
          <w:rFonts w:asciiTheme="minorHAnsi" w:hAnsiTheme="minorHAnsi" w:cs="Times New Roman"/>
        </w:rPr>
        <w:t>armed forces</w:t>
      </w:r>
      <w:r w:rsidRPr="00125196">
        <w:rPr>
          <w:rFonts w:asciiTheme="minorHAnsi" w:hAnsiTheme="minorHAnsi" w:cs="Times New Roman"/>
          <w:szCs w:val="16"/>
          <w:u w:val="single"/>
        </w:rPr>
        <w:t xml:space="preserve">. There are </w:t>
      </w:r>
      <w:r w:rsidRPr="00E66D09">
        <w:rPr>
          <w:rStyle w:val="StyleBoldUnderline"/>
          <w:rFonts w:asciiTheme="minorHAnsi" w:hAnsiTheme="minorHAnsi" w:cs="Times New Roman"/>
          <w:highlight w:val="cyan"/>
        </w:rPr>
        <w:t>military figures</w:t>
      </w:r>
      <w:r w:rsidRPr="00125196">
        <w:rPr>
          <w:rFonts w:asciiTheme="minorHAnsi" w:hAnsiTheme="minorHAnsi" w:cs="Times New Roman"/>
          <w:sz w:val="16"/>
          <w:szCs w:val="16"/>
        </w:rPr>
        <w:t xml:space="preserve"> in the United States </w:t>
      </w:r>
      <w:r w:rsidRPr="00E66D09">
        <w:rPr>
          <w:rStyle w:val="StyleBoldUnderline"/>
          <w:rFonts w:asciiTheme="minorHAnsi" w:hAnsiTheme="minorHAnsi" w:cs="Times New Roman"/>
          <w:highlight w:val="cyan"/>
        </w:rPr>
        <w:t>who</w:t>
      </w:r>
      <w:r w:rsidRPr="00125196">
        <w:rPr>
          <w:rFonts w:asciiTheme="minorHAnsi" w:hAnsiTheme="minorHAnsi" w:cs="Times New Roman"/>
          <w:sz w:val="16"/>
          <w:szCs w:val="16"/>
        </w:rPr>
        <w:t xml:space="preserve"> have </w:t>
      </w:r>
      <w:r w:rsidRPr="00E66D09">
        <w:rPr>
          <w:rStyle w:val="StyleBoldUnderline"/>
          <w:rFonts w:asciiTheme="minorHAnsi" w:hAnsiTheme="minorHAnsi" w:cs="Times New Roman"/>
          <w:highlight w:val="cyan"/>
        </w:rPr>
        <w:t>had responsibility for nuclear</w:t>
      </w:r>
      <w:r w:rsidRPr="00125196">
        <w:rPr>
          <w:rFonts w:asciiTheme="minorHAnsi" w:hAnsiTheme="minorHAnsi" w:cs="Times New Roman"/>
          <w:szCs w:val="16"/>
          <w:u w:val="single"/>
        </w:rPr>
        <w:t xml:space="preserve"> weapons </w:t>
      </w:r>
      <w:r w:rsidRPr="00E66D09">
        <w:rPr>
          <w:rStyle w:val="StyleBoldUnderline"/>
          <w:rFonts w:asciiTheme="minorHAnsi" w:hAnsiTheme="minorHAnsi" w:cs="Times New Roman"/>
          <w:highlight w:val="cyan"/>
        </w:rPr>
        <w:t>command and control</w:t>
      </w:r>
      <w:r w:rsidRPr="00125196">
        <w:rPr>
          <w:rFonts w:asciiTheme="minorHAnsi" w:hAnsiTheme="minorHAnsi" w:cs="Times New Roman"/>
          <w:szCs w:val="16"/>
          <w:u w:val="single"/>
        </w:rPr>
        <w:t xml:space="preserve"> systems </w:t>
      </w:r>
      <w:r w:rsidRPr="00E66D09">
        <w:rPr>
          <w:rStyle w:val="StyleBoldUnderline"/>
          <w:rFonts w:asciiTheme="minorHAnsi" w:hAnsiTheme="minorHAnsi" w:cs="Times New Roman"/>
          <w:highlight w:val="cya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E66D09">
        <w:rPr>
          <w:rStyle w:val="StyleBoldUnderline"/>
          <w:rFonts w:asciiTheme="minorHAnsi" w:hAnsiTheme="minorHAnsi" w:cs="Times New Roman"/>
          <w:highlight w:val="cyan"/>
        </w:rPr>
        <w:t>counsel caution</w:t>
      </w:r>
      <w:r w:rsidRPr="00125196">
        <w:rPr>
          <w:rFonts w:asciiTheme="minorHAnsi" w:hAnsiTheme="minorHAnsi" w:cs="Times New Roman"/>
          <w:szCs w:val="16"/>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125196">
        <w:rPr>
          <w:rFonts w:asciiTheme="minorHAnsi" w:hAnsiTheme="minorHAnsi" w:cs="Times New Roman"/>
          <w:szCs w:val="16"/>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125196">
        <w:rPr>
          <w:rFonts w:asciiTheme="minorHAnsi" w:hAnsiTheme="minorHAnsi" w:cs="Times New Roman"/>
          <w:szCs w:val="16"/>
          <w:u w:val="single"/>
        </w:rPr>
        <w:t xml:space="preserve"> might </w:t>
      </w:r>
      <w:r w:rsidRPr="00125196">
        <w:rPr>
          <w:rStyle w:val="StyleBoldUnderline"/>
          <w:rFonts w:asciiTheme="minorHAnsi" w:hAnsiTheme="minorHAnsi" w:cs="Times New Roman"/>
        </w:rPr>
        <w:t>affect</w:t>
      </w:r>
      <w:r w:rsidRPr="00125196">
        <w:rPr>
          <w:rFonts w:asciiTheme="minorHAnsi" w:hAnsiTheme="minorHAnsi" w:cs="Times New Roman"/>
          <w:szCs w:val="16"/>
          <w:u w:val="single"/>
        </w:rPr>
        <w:t xml:space="preserve"> critical </w:t>
      </w:r>
      <w:r w:rsidRPr="00125196">
        <w:rPr>
          <w:rStyle w:val="StyleBoldUnderline"/>
          <w:rFonts w:asciiTheme="minorHAnsi" w:hAnsiTheme="minorHAnsi" w:cs="Times New Roman"/>
        </w:rPr>
        <w:t>nuclear command and control</w:t>
      </w:r>
      <w:r w:rsidRPr="00125196">
        <w:rPr>
          <w:rFonts w:asciiTheme="minorHAnsi" w:hAnsiTheme="minorHAnsi" w:cs="Times New Roman"/>
          <w:szCs w:val="16"/>
          <w:u w:val="single"/>
        </w:rPr>
        <w:t xml:space="preserve"> or wider war mobilization functions. </w:t>
      </w:r>
      <w:r w:rsidRPr="00125196">
        <w:rPr>
          <w:rStyle w:val="StyleBoldUnderline"/>
          <w:rFonts w:asciiTheme="minorHAnsi" w:hAnsiTheme="minorHAnsi" w:cs="Times New Roman"/>
        </w:rPr>
        <w:t xml:space="preserve">Strategic </w:t>
      </w:r>
      <w:r w:rsidRPr="00E66D09">
        <w:rPr>
          <w:rStyle w:val="StyleBoldUnderline"/>
          <w:rFonts w:asciiTheme="minorHAnsi" w:hAnsiTheme="minorHAnsi" w:cs="Times New Roman"/>
          <w:highlight w:val="cyan"/>
        </w:rPr>
        <w:t xml:space="preserve">nuclear stability may be at risk because of </w:t>
      </w:r>
      <w:r w:rsidRPr="00125196">
        <w:rPr>
          <w:rStyle w:val="StyleBoldUnderline"/>
          <w:rFonts w:asciiTheme="minorHAnsi" w:hAnsiTheme="minorHAnsi" w:cs="Times New Roman"/>
        </w:rPr>
        <w:t xml:space="preserve">uncertainty about innovations in </w:t>
      </w:r>
      <w:r w:rsidRPr="00E66D09">
        <w:rPr>
          <w:rStyle w:val="StyleBoldUnderline"/>
          <w:rFonts w:asciiTheme="minorHAnsi" w:hAnsiTheme="minorHAnsi" w:cs="Times New Roman"/>
          <w:highlight w:val="cyan"/>
        </w:rPr>
        <w:t>cyber attack capability</w:t>
      </w:r>
      <w:r w:rsidRPr="00125196">
        <w:rPr>
          <w:rFonts w:asciiTheme="minorHAnsi" w:hAnsiTheme="minorHAnsi" w:cs="Times New Roman"/>
          <w:szCs w:val="16"/>
          <w:u w:val="single"/>
        </w:rPr>
        <w:t>. This question is worth much more attention</w:t>
      </w:r>
      <w:r w:rsidRPr="00125196">
        <w:rPr>
          <w:rFonts w:asciiTheme="minorHAnsi" w:hAnsiTheme="minorHAnsi" w:cs="Times New Roman"/>
          <w:sz w:val="16"/>
          <w:szCs w:val="16"/>
        </w:rPr>
        <w:t xml:space="preserve">. U.S. national </w:t>
      </w:r>
      <w:r w:rsidRPr="00125196">
        <w:rPr>
          <w:rFonts w:asciiTheme="minorHAnsi" w:hAnsiTheme="minorHAnsi" w:cs="Times New Roman"/>
          <w:szCs w:val="16"/>
          <w:u w:val="single"/>
        </w:rPr>
        <w:t xml:space="preserve">security </w:t>
      </w:r>
      <w:r w:rsidRPr="00E66D09">
        <w:rPr>
          <w:rStyle w:val="StyleBoldUnderline"/>
          <w:rFonts w:asciiTheme="minorHAnsi" w:hAnsiTheme="minorHAnsi" w:cs="Times New Roman"/>
          <w:highlight w:val="cyan"/>
        </w:rPr>
        <w:t>strategy in cyber space needs to be brought under stronger civilian oversight and subject to</w:t>
      </w:r>
      <w:r w:rsidRPr="00125196">
        <w:rPr>
          <w:rFonts w:asciiTheme="minorHAnsi" w:hAnsiTheme="minorHAnsi" w:cs="Times New Roman"/>
          <w:b/>
          <w:u w:val="single"/>
        </w:rPr>
        <w:t xml:space="preserve"> more</w:t>
      </w:r>
      <w:r w:rsidRPr="00125196">
        <w:rPr>
          <w:rFonts w:asciiTheme="minorHAnsi" w:hAnsiTheme="minorHAnsi" w:cs="Times New Roman"/>
          <w:szCs w:val="16"/>
          <w:u w:val="single"/>
        </w:rPr>
        <w:t xml:space="preserve"> </w:t>
      </w:r>
      <w:r w:rsidRPr="00E66D09">
        <w:rPr>
          <w:rStyle w:val="StyleBoldUnderline"/>
          <w:rFonts w:asciiTheme="minorHAnsi" w:hAnsiTheme="minorHAnsi" w:cs="Times New Roman"/>
          <w:highlight w:val="cyan"/>
        </w:rPr>
        <w:t>rigorous public scrutiny</w:t>
      </w:r>
      <w:r w:rsidRPr="00125196">
        <w:rPr>
          <w:rFonts w:asciiTheme="minorHAnsi" w:hAnsiTheme="minorHAnsi" w:cs="Times New Roman"/>
          <w:szCs w:val="16"/>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14:paraId="28048FCF" w14:textId="4D9B2DF2" w:rsidR="00463A4E" w:rsidRDefault="00463A4E" w:rsidP="0087518E">
      <w:pPr>
        <w:rPr>
          <w:rFonts w:asciiTheme="minorHAnsi" w:hAnsiTheme="minorHAnsi" w:cs="Times New Roman"/>
          <w:sz w:val="16"/>
          <w:szCs w:val="16"/>
        </w:rPr>
      </w:pPr>
    </w:p>
    <w:p w14:paraId="09C109A1" w14:textId="0C62F537" w:rsidR="00463A4E" w:rsidRDefault="0081005C" w:rsidP="0081005C">
      <w:pPr>
        <w:pStyle w:val="Heading4"/>
      </w:pPr>
      <w:r>
        <w:t>Independent of other countries, the US is picking fights</w:t>
      </w:r>
    </w:p>
    <w:p w14:paraId="501212E6" w14:textId="77777777" w:rsidR="0081005C" w:rsidRPr="003751B0" w:rsidRDefault="0081005C" w:rsidP="0081005C">
      <w:pPr>
        <w:rPr>
          <w:sz w:val="16"/>
        </w:rPr>
      </w:pPr>
      <w:r w:rsidRPr="003751B0">
        <w:rPr>
          <w:rStyle w:val="StyleStyleBold12pt"/>
        </w:rPr>
        <w:t xml:space="preserve">Seitz 13 </w:t>
      </w:r>
      <w:r w:rsidRPr="003751B0">
        <w:rPr>
          <w:sz w:val="16"/>
        </w:rPr>
        <w:t xml:space="preserve">&lt;Dan, writer for UPROXX, quoting Bruce Scneiner, American cryptographer, computer security and privacy specialist, and writer. He is the author of several books on general security topics, computer security and cryptography, Cybersecurity Expert Fears The US Is Starting A Cyber War, 6/20/13, </w:t>
      </w:r>
      <w:hyperlink r:id="rId15" w:anchor="ixzz2kl7Vi62u" w:history="1">
        <w:r w:rsidRPr="003751B0">
          <w:rPr>
            <w:rStyle w:val="Hyperlink"/>
            <w:sz w:val="16"/>
          </w:rPr>
          <w:t>http://www.uproxx.com/technology/2013/06/cybersecurity-expert-fears-the-us-is-starting-a-cyber-war/#ixzz2kl7Vi62u</w:t>
        </w:r>
      </w:hyperlink>
      <w:r w:rsidRPr="003751B0">
        <w:rPr>
          <w:sz w:val="16"/>
        </w:rPr>
        <w:t>&gt;</w:t>
      </w:r>
      <w:r w:rsidRPr="003751B0">
        <w:rPr>
          <w:sz w:val="16"/>
        </w:rPr>
        <w:br/>
      </w:r>
    </w:p>
    <w:p w14:paraId="606BDCAA" w14:textId="77777777" w:rsidR="0081005C" w:rsidRPr="00B72254" w:rsidRDefault="0081005C" w:rsidP="0081005C">
      <w:pPr>
        <w:rPr>
          <w:sz w:val="16"/>
        </w:rPr>
      </w:pPr>
      <w:r w:rsidRPr="00B72254">
        <w:rPr>
          <w:sz w:val="16"/>
        </w:rPr>
        <w:t>Bruce Schneier is one of the most respected computer security experts in the world. Any time you hear about a researcher embarrassing some enormous corporation by revealing a massive security flaw, they were inspired by Schneier’s belief in “full disclosure,” that is, if a security flaw isn’t made public, it won’t get fixed. So when this guy says the U.S. is going out and starting wars on the Internet, you should probably listen.</w:t>
      </w:r>
      <w:r w:rsidRPr="00B72254">
        <w:rPr>
          <w:sz w:val="12"/>
        </w:rPr>
        <w:t>¶</w:t>
      </w:r>
      <w:r w:rsidRPr="00B72254">
        <w:rPr>
          <w:sz w:val="16"/>
        </w:rPr>
        <w:t xml:space="preserve"> Schneier has two concerns, one fairly direct and one more complex. The first is </w:t>
      </w:r>
      <w:hyperlink r:id="rId16" w:history="1">
        <w:r w:rsidRPr="00B72254">
          <w:rPr>
            <w:rStyle w:val="Hyperlink"/>
            <w:sz w:val="16"/>
          </w:rPr>
          <w:t>pretty simple</w:t>
        </w:r>
      </w:hyperlink>
      <w:r w:rsidRPr="00B72254">
        <w:rPr>
          <w:sz w:val="16"/>
        </w:rPr>
        <w:t>.</w:t>
      </w:r>
      <w:r w:rsidRPr="00B72254">
        <w:rPr>
          <w:sz w:val="12"/>
        </w:rPr>
        <w:t>¶</w:t>
      </w:r>
      <w:r w:rsidRPr="00B72254">
        <w:rPr>
          <w:sz w:val="16"/>
        </w:rPr>
        <w:t xml:space="preserve"> </w:t>
      </w:r>
      <w:r w:rsidRPr="00E66D09">
        <w:rPr>
          <w:rStyle w:val="StyleBoldUnderline"/>
          <w:highlight w:val="cyan"/>
        </w:rPr>
        <w:t>…we’re penetrating and damaging foreign networks for both espionage and to ready them for attack.</w:t>
      </w:r>
      <w:r w:rsidRPr="00B72254">
        <w:rPr>
          <w:sz w:val="16"/>
        </w:rPr>
        <w:t xml:space="preserve"> </w:t>
      </w:r>
      <w:r w:rsidRPr="00B72254">
        <w:rPr>
          <w:rStyle w:val="StyleBoldUnderline"/>
        </w:rPr>
        <w:t>We’re creating custom-designed Internet weapons, pre-targeted and ready to be “fired” against some piece of another country’s electronic infrastructure on a moment’s notice.</w:t>
      </w:r>
      <w:r w:rsidRPr="00B72254">
        <w:rPr>
          <w:sz w:val="12"/>
        </w:rPr>
        <w:t>¶</w:t>
      </w:r>
      <w:r w:rsidRPr="00B72254">
        <w:rPr>
          <w:sz w:val="16"/>
        </w:rPr>
        <w:t xml:space="preserve"> In other words, yeah, China is hacking American systems, but </w:t>
      </w:r>
      <w:r w:rsidRPr="00E66D09">
        <w:rPr>
          <w:rStyle w:val="StyleBoldUnderline"/>
          <w:highlight w:val="cyan"/>
        </w:rPr>
        <w:t>it’s not like the US is just passively sitting there. The military is going out and picking fights;</w:t>
      </w:r>
      <w:r w:rsidRPr="00B72254">
        <w:rPr>
          <w:sz w:val="16"/>
        </w:rPr>
        <w:t xml:space="preserve"> look no further than </w:t>
      </w:r>
      <w:hyperlink r:id="rId17" w:history="1">
        <w:r w:rsidRPr="00B72254">
          <w:rPr>
            <w:rStyle w:val="Hyperlink"/>
            <w:sz w:val="16"/>
          </w:rPr>
          <w:t>Stuxnet and Flame</w:t>
        </w:r>
      </w:hyperlink>
      <w:r w:rsidRPr="00B72254">
        <w:rPr>
          <w:sz w:val="16"/>
        </w:rPr>
        <w:t>, two pieces of malware that almost everyone is convinced are state-sponsored by the US and Israel.</w:t>
      </w:r>
    </w:p>
    <w:p w14:paraId="148D50D7" w14:textId="77777777" w:rsidR="0081005C" w:rsidRDefault="0081005C" w:rsidP="0087518E">
      <w:pPr>
        <w:rPr>
          <w:rFonts w:asciiTheme="minorHAnsi" w:hAnsiTheme="minorHAnsi" w:cs="Times New Roman"/>
          <w:sz w:val="16"/>
          <w:szCs w:val="16"/>
        </w:rPr>
      </w:pPr>
    </w:p>
    <w:p w14:paraId="1F89244C" w14:textId="416F7FB4" w:rsidR="00463A4E" w:rsidRPr="00463A4E" w:rsidRDefault="00463A4E" w:rsidP="00463A4E">
      <w:pPr>
        <w:pStyle w:val="Heading4"/>
      </w:pPr>
      <w:r w:rsidRPr="00463A4E">
        <w:t>That independently escalates</w:t>
      </w:r>
    </w:p>
    <w:p w14:paraId="04443D30" w14:textId="6D82E4B2" w:rsidR="00463A4E" w:rsidRPr="00463A4E" w:rsidRDefault="00463A4E" w:rsidP="00463A4E">
      <w:pPr>
        <w:rPr>
          <w:b/>
          <w:bCs/>
          <w:sz w:val="26"/>
        </w:rPr>
      </w:pPr>
      <w:r w:rsidRPr="00463A4E">
        <w:rPr>
          <w:rStyle w:val="StyleStyleBold12pt"/>
        </w:rPr>
        <w:t xml:space="preserve">Greenwald and MacAskill 6-7 </w:t>
      </w:r>
      <w:r w:rsidRPr="00463A4E">
        <w:rPr>
          <w:sz w:val="16"/>
        </w:rPr>
        <w:t xml:space="preserve">(Glen (American political commentator, lawyer, columnist, blogger, and author) and Ewan (Staff Writer for the Guardian), “Obama orders US to draw up overseas target list for cyber-attacks”, The Guardian, 6-7-13, </w:t>
      </w:r>
      <w:hyperlink r:id="rId18" w:history="1">
        <w:r w:rsidRPr="00463A4E">
          <w:rPr>
            <w:sz w:val="16"/>
          </w:rPr>
          <w:t>http://www.theguardian.com/world/2013/jun/07/obama-china-targets-cyber-overseas</w:t>
        </w:r>
      </w:hyperlink>
      <w:r w:rsidRPr="00463A4E">
        <w:rPr>
          <w:sz w:val="16"/>
        </w:rPr>
        <w:t>, RSR)</w:t>
      </w:r>
    </w:p>
    <w:p w14:paraId="48EC1867" w14:textId="77777777" w:rsidR="00463A4E" w:rsidRPr="00734966" w:rsidRDefault="00463A4E" w:rsidP="00463A4E"/>
    <w:p w14:paraId="24710993" w14:textId="77777777" w:rsidR="00463A4E" w:rsidRPr="00E66D09" w:rsidRDefault="00463A4E" w:rsidP="00463A4E">
      <w:pPr>
        <w:rPr>
          <w:rStyle w:val="StyleBoldUnderline"/>
          <w:highlight w:val="cyan"/>
        </w:rPr>
      </w:pPr>
      <w:r w:rsidRPr="00E66D09">
        <w:rPr>
          <w:rStyle w:val="StyleBoldUnderline"/>
          <w:highlight w:val="cyan"/>
        </w:rPr>
        <w:t>Obama's</w:t>
      </w:r>
      <w:r w:rsidRPr="00734966">
        <w:rPr>
          <w:rStyle w:val="StyleBoldUnderline"/>
        </w:rPr>
        <w:t xml:space="preserve"> move to establish a potentially </w:t>
      </w:r>
      <w:r w:rsidRPr="00E66D09">
        <w:rPr>
          <w:rStyle w:val="StyleBoldUnderline"/>
          <w:highlight w:val="cyan"/>
        </w:rPr>
        <w:t>aggressive cyber warfare doctrine will heighten fears over</w:t>
      </w:r>
      <w:r w:rsidRPr="00734966">
        <w:rPr>
          <w:rStyle w:val="StyleBoldUnderline"/>
        </w:rPr>
        <w:t xml:space="preserve"> the increasing </w:t>
      </w:r>
      <w:r w:rsidRPr="00E66D09">
        <w:rPr>
          <w:rStyle w:val="StyleBoldUnderline"/>
          <w:highlight w:val="cyan"/>
        </w:rPr>
        <w:t>militarization of the internet</w:t>
      </w:r>
      <w:r w:rsidRPr="00E66D09">
        <w:rPr>
          <w:highlight w:val="cyan"/>
        </w:rPr>
        <w:t>.</w:t>
      </w:r>
      <w:r w:rsidRPr="00734966">
        <w:rPr>
          <w:sz w:val="12"/>
        </w:rPr>
        <w:t>¶</w:t>
      </w:r>
      <w:r w:rsidRPr="00734966">
        <w:t xml:space="preserve"> The directive's publication comes as the president plans to confront his Chinese counterpart Xi Jinping at a summit in California on Friday over alleged Chinese attacks on western targets.</w:t>
      </w:r>
      <w:r w:rsidRPr="00734966">
        <w:rPr>
          <w:sz w:val="12"/>
        </w:rPr>
        <w:t>¶</w:t>
      </w:r>
      <w:r w:rsidRPr="00734966">
        <w:t xml:space="preserve"> Even before the publication of the directive, </w:t>
      </w:r>
      <w:r w:rsidRPr="00734966">
        <w:rPr>
          <w:rStyle w:val="StyleBoldUnderline"/>
        </w:rPr>
        <w:t xml:space="preserve">Beijing had hit back against US criticism, with a senior official claiming to have "mountains of data" on American cyber-attacks he </w:t>
      </w:r>
      <w:r w:rsidRPr="00734966">
        <w:rPr>
          <w:rStyle w:val="StyleBoldUnderline"/>
        </w:rPr>
        <w:lastRenderedPageBreak/>
        <w:t>claimed were every bit as serious as those China was accused of having carried out against the US</w:t>
      </w:r>
      <w:r w:rsidRPr="00734966">
        <w:t>.</w:t>
      </w:r>
      <w:r w:rsidRPr="00734966">
        <w:rPr>
          <w:sz w:val="12"/>
        </w:rPr>
        <w:t>¶</w:t>
      </w:r>
      <w:r w:rsidRPr="00734966">
        <w:t xml:space="preserve"> </w:t>
      </w:r>
      <w:r w:rsidRPr="00734966">
        <w:rPr>
          <w:sz w:val="12"/>
          <w:szCs w:val="12"/>
        </w:rPr>
        <w:t>Presidential Policy Directive 20 defines OCEO as "operations and related programs or activities … conducted by or on behalf of the United States Government, in or through cyberspace, that are intended to enable or produce cyber effects outside United States government networks."¶ Asked about the stepping up of US offensive capabilities outlined in the directive, a senior administration official said: "Once humans develop the capacity to build boats, we build navies. Once you build airplanes, we build air forces."¶ The official added: "As a citizen, you expect your government to plan for scenarios. We're very interested in having a discussion with our international partners about what the appropriate boundaries are."¶ The document includes caveats and precautions stating that all US cyber operations should conform to US and international law, and that any operations "reasonably likely to result in significant consequences require specific presidential approval".¶ The document says that agencies should consider the consequences of any cyber-action. They include the impact on intelligence-gathering; the risk of retaliation; the impact on the stability and security of the internet itself; the balance of political risks versus gains; and the establishment of unwelcome norms of international behaviour</w:t>
      </w:r>
      <w:r w:rsidRPr="00734966">
        <w:t>.</w:t>
      </w:r>
      <w:r w:rsidRPr="00734966">
        <w:rPr>
          <w:sz w:val="12"/>
        </w:rPr>
        <w:t>¶</w:t>
      </w:r>
      <w:r w:rsidRPr="00734966">
        <w:t xml:space="preserve"> </w:t>
      </w:r>
      <w:r w:rsidRPr="00734966">
        <w:rPr>
          <w:rStyle w:val="StyleBoldUnderline"/>
        </w:rPr>
        <w:t>Among the possible "significant consequences" are loss of life; responsive actions against the US; damage to property; serious adverse foreign policy or economic impacts</w:t>
      </w:r>
      <w:r w:rsidRPr="00734966">
        <w:t>.</w:t>
      </w:r>
      <w:r w:rsidRPr="00734966">
        <w:rPr>
          <w:sz w:val="12"/>
        </w:rPr>
        <w:t>¶</w:t>
      </w:r>
      <w:r w:rsidRPr="00734966">
        <w:t xml:space="preserve"> </w:t>
      </w:r>
      <w:r w:rsidRPr="00734966">
        <w:rPr>
          <w:rStyle w:val="StyleBoldUnderline"/>
        </w:rPr>
        <w:t>The US is understood to have already participated in at least one major cyber attack, the use of the Stuxnet computer worm</w:t>
      </w:r>
      <w:r w:rsidRPr="00734966">
        <w:t xml:space="preserve"> targeted on Iranian uranium enrichment centrifuges, the legality of which has been the subject of controversy. US reports citing high-level sources within the intelligence services said the US and Israel were responsible for the worm.</w:t>
      </w:r>
      <w:r w:rsidRPr="00734966">
        <w:rPr>
          <w:sz w:val="12"/>
        </w:rPr>
        <w:t>¶</w:t>
      </w:r>
      <w:r w:rsidRPr="00734966">
        <w:t xml:space="preserve"> In the presidential directive, the criteria for offensive cyber operations in the directive is not limited to retaliatory action but vaguely framed as advancing "US national objectives around the world".</w:t>
      </w:r>
      <w:r w:rsidRPr="00734966">
        <w:rPr>
          <w:sz w:val="12"/>
        </w:rPr>
        <w:t>¶</w:t>
      </w:r>
      <w:r w:rsidRPr="00734966">
        <w:t xml:space="preserve"> </w:t>
      </w:r>
      <w:r w:rsidRPr="00734966">
        <w:rPr>
          <w:rStyle w:val="StyleBoldUnderline"/>
        </w:rPr>
        <w:t xml:space="preserve">The revelation that </w:t>
      </w:r>
      <w:r w:rsidRPr="00E66D09">
        <w:rPr>
          <w:rStyle w:val="StyleBoldUnderline"/>
          <w:highlight w:val="cyan"/>
        </w:rPr>
        <w:t>the US is preparing a specific target list for offensive cyber-action</w:t>
      </w:r>
      <w:r w:rsidRPr="00734966">
        <w:rPr>
          <w:rStyle w:val="StyleBoldUnderline"/>
        </w:rPr>
        <w:t xml:space="preserve"> is </w:t>
      </w:r>
      <w:r w:rsidRPr="00E66D09">
        <w:rPr>
          <w:rStyle w:val="StyleBoldUnderline"/>
          <w:highlight w:val="cyan"/>
        </w:rPr>
        <w:t>likely to reignite</w:t>
      </w:r>
      <w:r w:rsidRPr="00E66D09">
        <w:rPr>
          <w:highlight w:val="cyan"/>
        </w:rPr>
        <w:t xml:space="preserve"> </w:t>
      </w:r>
      <w:r w:rsidRPr="00734966">
        <w:t xml:space="preserve">previously raised </w:t>
      </w:r>
      <w:r w:rsidRPr="00E66D09">
        <w:rPr>
          <w:rStyle w:val="StyleBoldUnderline"/>
          <w:highlight w:val="cyan"/>
        </w:rPr>
        <w:t xml:space="preserve">concerns </w:t>
      </w:r>
      <w:r w:rsidRPr="00734966">
        <w:rPr>
          <w:rStyle w:val="StyleBoldUnderline"/>
        </w:rPr>
        <w:t xml:space="preserve">of security researchers and academics, several of whom have warned that </w:t>
      </w:r>
      <w:r w:rsidRPr="00E66D09">
        <w:rPr>
          <w:rStyle w:val="StyleBoldUnderline"/>
          <w:highlight w:val="cyan"/>
        </w:rPr>
        <w:t>large-scale cyber operations could easily escalate into full-scale military conflict</w:t>
      </w:r>
      <w:r w:rsidRPr="00734966">
        <w:rPr>
          <w:b/>
          <w:bCs/>
          <w:u w:val="single"/>
        </w:rPr>
        <w:t>.</w:t>
      </w:r>
      <w:r w:rsidRPr="00734966">
        <w:rPr>
          <w:bCs/>
          <w:sz w:val="12"/>
        </w:rPr>
        <w:t>¶</w:t>
      </w:r>
      <w:r w:rsidRPr="00734966">
        <w:rPr>
          <w:b/>
          <w:bCs/>
          <w:u w:val="single"/>
        </w:rPr>
        <w:t xml:space="preserve"> </w:t>
      </w:r>
      <w:r w:rsidRPr="00734966">
        <w:rPr>
          <w:rStyle w:val="StyleBoldUnderline"/>
        </w:rPr>
        <w:t>Sean Lawson, assistant professor in</w:t>
      </w:r>
      <w:r w:rsidRPr="00734966">
        <w:t xml:space="preserve"> the department of </w:t>
      </w:r>
      <w:r w:rsidRPr="00734966">
        <w:rPr>
          <w:rStyle w:val="StyleBoldUnderline"/>
        </w:rPr>
        <w:t>communication at the University of Utah, argues: "</w:t>
      </w:r>
      <w:r w:rsidRPr="00E66D09">
        <w:rPr>
          <w:rStyle w:val="StyleBoldUnderline"/>
          <w:highlight w:val="cyan"/>
        </w:rPr>
        <w:t xml:space="preserve">When </w:t>
      </w:r>
      <w:r w:rsidRPr="00734966">
        <w:rPr>
          <w:rStyle w:val="StyleBoldUnderline"/>
        </w:rPr>
        <w:t xml:space="preserve">militarist cyber </w:t>
      </w:r>
      <w:r w:rsidRPr="00E66D09">
        <w:rPr>
          <w:rStyle w:val="StyleBoldUnderline"/>
          <w:highlight w:val="cyan"/>
        </w:rPr>
        <w:t>rhetoric results in</w:t>
      </w:r>
      <w:r w:rsidRPr="00734966">
        <w:rPr>
          <w:rStyle w:val="StyleBoldUnderline"/>
        </w:rPr>
        <w:t xml:space="preserve"> use of </w:t>
      </w:r>
      <w:r w:rsidRPr="00E66D09">
        <w:rPr>
          <w:rStyle w:val="StyleBoldUnderline"/>
          <w:highlight w:val="cyan"/>
        </w:rPr>
        <w:t xml:space="preserve">offensive cyber attack it </w:t>
      </w:r>
      <w:r w:rsidRPr="00734966">
        <w:rPr>
          <w:rStyle w:val="StyleBoldUnderline"/>
        </w:rPr>
        <w:t xml:space="preserve">is likely that those </w:t>
      </w:r>
      <w:r w:rsidRPr="00E66D09">
        <w:rPr>
          <w:rStyle w:val="StyleBoldUnderline"/>
          <w:highlight w:val="cyan"/>
        </w:rPr>
        <w:t xml:space="preserve">attacks will </w:t>
      </w:r>
      <w:r w:rsidRPr="00734966">
        <w:rPr>
          <w:rStyle w:val="StyleBoldUnderline"/>
        </w:rPr>
        <w:t xml:space="preserve">escalate </w:t>
      </w:r>
      <w:r w:rsidRPr="00E66D09">
        <w:rPr>
          <w:rStyle w:val="StyleBoldUnderline"/>
          <w:highlight w:val="cyan"/>
        </w:rPr>
        <w:t xml:space="preserve">into </w:t>
      </w:r>
      <w:r w:rsidRPr="00734966">
        <w:rPr>
          <w:rStyle w:val="StyleBoldUnderline"/>
        </w:rPr>
        <w:t xml:space="preserve">physical, </w:t>
      </w:r>
      <w:r w:rsidRPr="00E66D09">
        <w:rPr>
          <w:rStyle w:val="StyleBoldUnderline"/>
          <w:highlight w:val="cyan"/>
        </w:rPr>
        <w:t>kinetic uses of force."</w:t>
      </w:r>
    </w:p>
    <w:p w14:paraId="2000012B" w14:textId="77777777" w:rsidR="00463A4E" w:rsidRPr="00125196" w:rsidRDefault="00463A4E" w:rsidP="0087518E">
      <w:pPr>
        <w:rPr>
          <w:rFonts w:asciiTheme="minorHAnsi" w:hAnsiTheme="minorHAnsi" w:cs="Times New Roman"/>
          <w:sz w:val="16"/>
          <w:szCs w:val="16"/>
        </w:rPr>
      </w:pPr>
    </w:p>
    <w:p w14:paraId="4512D920" w14:textId="78A0EF30" w:rsidR="00C3002A" w:rsidRPr="00125196" w:rsidRDefault="00C3002A" w:rsidP="00C3002A">
      <w:pPr>
        <w:pStyle w:val="Heading3"/>
        <w:rPr>
          <w:rFonts w:asciiTheme="minorHAnsi" w:hAnsiTheme="minorHAnsi" w:cs="Times New Roman"/>
        </w:rPr>
      </w:pPr>
      <w:r w:rsidRPr="00125196">
        <w:rPr>
          <w:rFonts w:asciiTheme="minorHAnsi" w:hAnsiTheme="minorHAnsi" w:cs="Times New Roman"/>
        </w:rPr>
        <w:lastRenderedPageBreak/>
        <w:t>Adv 2</w:t>
      </w:r>
      <w:r w:rsidR="00C56972">
        <w:rPr>
          <w:rFonts w:asciiTheme="minorHAnsi" w:hAnsiTheme="minorHAnsi" w:cs="Times New Roman"/>
        </w:rPr>
        <w:t xml:space="preserve"> - </w:t>
      </w:r>
      <w:r w:rsidR="00F707DE">
        <w:rPr>
          <w:rFonts w:asciiTheme="minorHAnsi" w:hAnsiTheme="minorHAnsi" w:cs="Times New Roman"/>
        </w:rPr>
        <w:t>Alliances</w:t>
      </w:r>
    </w:p>
    <w:p w14:paraId="7F206B8D" w14:textId="77777777" w:rsidR="00C3002A" w:rsidRDefault="00C3002A" w:rsidP="00C3002A">
      <w:pPr>
        <w:pStyle w:val="Heading4"/>
        <w:rPr>
          <w:rFonts w:asciiTheme="minorHAnsi" w:hAnsiTheme="minorHAnsi" w:cs="Times New Roman"/>
        </w:rPr>
      </w:pPr>
      <w:r w:rsidRPr="00125196">
        <w:rPr>
          <w:rFonts w:asciiTheme="minorHAnsi" w:hAnsiTheme="minorHAnsi" w:cs="Times New Roman"/>
        </w:rPr>
        <w:t>Congressional restrictions necessary for allied cooperation</w:t>
      </w:r>
    </w:p>
    <w:p w14:paraId="19CAF2A4" w14:textId="77777777" w:rsidR="00C3002A" w:rsidRPr="00125196" w:rsidRDefault="00C3002A" w:rsidP="00C3002A">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14:paraId="19CB3F25"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Major General and Former Deputy Judge Advocate General (Lawless Cyberwar? Not If You Want to Win, </w:t>
      </w:r>
      <w:hyperlink r:id="rId19" w:history="1">
        <w:r w:rsidRPr="00125196">
          <w:rPr>
            <w:rStyle w:val="Hyperlink"/>
            <w:rFonts w:asciiTheme="minorHAnsi" w:hAnsiTheme="minorHAnsi" w:cs="Times New Roman"/>
            <w:szCs w:val="16"/>
          </w:rPr>
          <w:t>www.americanbar.org/groups/public_services/law_national_security/patriot_debates2/the_book_online/ch9/ch9_ess2.html</w:t>
        </w:r>
      </w:hyperlink>
      <w:r w:rsidRPr="00125196">
        <w:rPr>
          <w:rFonts w:asciiTheme="minorHAnsi" w:hAnsiTheme="minorHAnsi" w:cs="Times New Roman"/>
          <w:szCs w:val="16"/>
        </w:rPr>
        <w:t>)</w:t>
      </w:r>
    </w:p>
    <w:p w14:paraId="25421F72" w14:textId="77777777" w:rsidR="00C3002A" w:rsidRPr="00125196" w:rsidRDefault="00C3002A" w:rsidP="00C3002A">
      <w:pPr>
        <w:rPr>
          <w:rFonts w:asciiTheme="minorHAnsi" w:hAnsiTheme="minorHAnsi" w:cs="Times New Roman"/>
          <w:szCs w:val="16"/>
        </w:rPr>
      </w:pPr>
    </w:p>
    <w:p w14:paraId="74BD2A4F" w14:textId="77777777" w:rsidR="00C3002A" w:rsidRDefault="00C3002A" w:rsidP="00C3002A">
      <w:pPr>
        <w:rPr>
          <w:rStyle w:val="StyleBoldUnderline"/>
          <w:rFonts w:asciiTheme="minorHAnsi" w:hAnsiTheme="minorHAnsi" w:cs="Times New Roman"/>
        </w:rPr>
      </w:pPr>
      <w:r w:rsidRPr="00125196">
        <w:rPr>
          <w:rStyle w:val="StyleBoldUnderline"/>
          <w:rFonts w:asciiTheme="minorHAnsi" w:hAnsiTheme="minorHAnsi" w:cs="Times New Roman"/>
        </w:rPr>
        <w:t>Military commanders have seen the no-legal-limits movie before and</w:t>
      </w:r>
      <w:r w:rsidRPr="00125196">
        <w:rPr>
          <w:rFonts w:asciiTheme="minorHAnsi" w:hAnsiTheme="minorHAnsi" w:cs="Times New Roman"/>
          <w:szCs w:val="16"/>
          <w:u w:val="single"/>
        </w:rPr>
        <w:t xml:space="preserve"> they </w:t>
      </w:r>
      <w:r w:rsidRPr="00125196">
        <w:rPr>
          <w:rStyle w:val="StyleBoldUnderline"/>
          <w:rFonts w:asciiTheme="minorHAnsi" w:hAnsiTheme="minorHAnsi" w:cs="Times New Roman"/>
        </w:rPr>
        <w:t>do not like it</w:t>
      </w:r>
      <w:r w:rsidRPr="00125196">
        <w:rPr>
          <w:rFonts w:asciiTheme="minorHAnsi" w:hAnsiTheme="minorHAnsi" w:cs="Times New Roman"/>
          <w:szCs w:val="16"/>
        </w:rPr>
        <w:t xml:space="preserve">. In the aftermath of 9/11, civilian lawyers moved in exactly that direction. Former Attorney General Alberto </w:t>
      </w:r>
      <w:r w:rsidRPr="00E66D09">
        <w:rPr>
          <w:rStyle w:val="StyleBoldUnderline"/>
          <w:rFonts w:asciiTheme="minorHAnsi" w:hAnsiTheme="minorHAnsi" w:cs="Times New Roman"/>
          <w:highlight w:val="cyan"/>
        </w:rPr>
        <w:t>Gonzales</w:t>
      </w:r>
      <w:r w:rsidRPr="00125196">
        <w:rPr>
          <w:rFonts w:asciiTheme="minorHAnsi" w:hAnsiTheme="minorHAnsi" w:cs="Times New Roman"/>
          <w:szCs w:val="16"/>
        </w:rPr>
        <w:t xml:space="preserve">, for example, rejected parts of the Geneva Conventions as “quaint.” He then </w:t>
      </w:r>
      <w:r w:rsidRPr="00125196">
        <w:rPr>
          <w:rFonts w:asciiTheme="minorHAnsi" w:hAnsiTheme="minorHAnsi" w:cs="Times New Roman"/>
          <w:szCs w:val="16"/>
          <w:u w:val="single"/>
        </w:rPr>
        <w:t xml:space="preserve">aligned himself with other civilian government lawyers who </w:t>
      </w:r>
      <w:r w:rsidRPr="00E66D09">
        <w:rPr>
          <w:rStyle w:val="StyleBoldUnderline"/>
          <w:rFonts w:asciiTheme="minorHAnsi" w:hAnsiTheme="minorHAnsi" w:cs="Times New Roman"/>
          <w:highlight w:val="cyan"/>
        </w:rPr>
        <w:t>seemed to believe</w:t>
      </w:r>
      <w:r w:rsidRPr="00125196">
        <w:rPr>
          <w:rFonts w:asciiTheme="minorHAnsi" w:hAnsiTheme="minorHAnsi" w:cs="Times New Roman"/>
          <w:szCs w:val="16"/>
          <w:u w:val="single"/>
        </w:rPr>
        <w:t xml:space="preserve"> that </w:t>
      </w:r>
      <w:r w:rsidRPr="00E66D09">
        <w:rPr>
          <w:rStyle w:val="StyleBoldUnderline"/>
          <w:rFonts w:asciiTheme="minorHAnsi" w:hAnsiTheme="minorHAnsi" w:cs="Times New Roman"/>
          <w:highlight w:val="cyan"/>
        </w:rPr>
        <w:t>the President’s war</w:t>
      </w:r>
      <w:r w:rsidRPr="00125196">
        <w:rPr>
          <w:rFonts w:asciiTheme="minorHAnsi" w:hAnsiTheme="minorHAnsi" w:cs="Times New Roman"/>
          <w:szCs w:val="16"/>
          <w:u w:val="single"/>
        </w:rPr>
        <w:t xml:space="preserve">-making </w:t>
      </w:r>
      <w:r w:rsidRPr="00E66D09">
        <w:rPr>
          <w:rStyle w:val="StyleBoldUnderline"/>
          <w:rFonts w:asciiTheme="minorHAnsi" w:hAnsiTheme="minorHAnsi" w:cs="Times New Roman"/>
          <w:highlight w:val="cyan"/>
        </w:rPr>
        <w:t>power knew</w:t>
      </w:r>
      <w:r w:rsidRPr="00125196">
        <w:rPr>
          <w:rFonts w:asciiTheme="minorHAnsi" w:hAnsiTheme="minorHAnsi" w:cs="Times New Roman"/>
          <w:szCs w:val="16"/>
          <w:u w:val="single"/>
        </w:rPr>
        <w:t xml:space="preserve"> virtually </w:t>
      </w:r>
      <w:r w:rsidRPr="00E66D09">
        <w:rPr>
          <w:rStyle w:val="StyleBoldUnderline"/>
          <w:rFonts w:asciiTheme="minorHAnsi" w:hAnsiTheme="minorHAnsi" w:cs="Times New Roman"/>
          <w:highlight w:val="cyan"/>
        </w:rPr>
        <w:t>no limits</w:t>
      </w:r>
      <w:r w:rsidRPr="00125196">
        <w:rPr>
          <w:rFonts w:asciiTheme="minorHAnsi" w:hAnsiTheme="minorHAnsi" w:cs="Times New Roman"/>
          <w:szCs w:val="16"/>
        </w:rPr>
        <w:t xml:space="preserve">. The most egregious example of this mindset was their endorsement of interrogation tecshniques now widely labeled as torture.25   </w:t>
      </w:r>
      <w:r w:rsidRPr="00E66D09">
        <w:rPr>
          <w:rStyle w:val="StyleBoldUnderline"/>
          <w:rFonts w:asciiTheme="minorHAnsi" w:hAnsiTheme="minorHAnsi" w:cs="Times New Roman"/>
          <w:highlight w:val="cyan"/>
        </w:rPr>
        <w:t>The results</w:t>
      </w:r>
      <w:r w:rsidRPr="00125196">
        <w:rPr>
          <w:rFonts w:asciiTheme="minorHAnsi" w:hAnsiTheme="minorHAnsi" w:cs="Times New Roman"/>
          <w:szCs w:val="16"/>
          <w:u w:val="single"/>
        </w:rPr>
        <w:t xml:space="preserve"> of the no-legal-limits approach </w:t>
      </w:r>
      <w:r w:rsidRPr="00125196">
        <w:rPr>
          <w:rStyle w:val="StyleBoldUnderline"/>
          <w:rFonts w:asciiTheme="minorHAnsi" w:hAnsiTheme="minorHAnsi" w:cs="Times New Roman"/>
        </w:rPr>
        <w:t>were disastrous</w:t>
      </w:r>
      <w:r w:rsidRPr="00125196">
        <w:rPr>
          <w:rFonts w:asciiTheme="minorHAnsi" w:hAnsiTheme="minorHAnsi" w:cs="Times New Roman"/>
          <w:szCs w:val="16"/>
        </w:rPr>
        <w:t xml:space="preserve">. The ill-conceived civilian-sourced interrogation, detention, and military tribunal </w:t>
      </w:r>
      <w:r w:rsidRPr="00125196">
        <w:rPr>
          <w:rStyle w:val="StyleBoldUnderline"/>
          <w:rFonts w:asciiTheme="minorHAnsi" w:hAnsiTheme="minorHAnsi" w:cs="Times New Roman"/>
        </w:rPr>
        <w:t>policies</w:t>
      </w:r>
      <w:r w:rsidRPr="00125196">
        <w:rPr>
          <w:rFonts w:asciiTheme="minorHAnsi" w:hAnsiTheme="minorHAnsi" w:cs="Times New Roman"/>
          <w:szCs w:val="16"/>
          <w:u w:val="single"/>
        </w:rPr>
        <w:t xml:space="preserve">, implemented over the persistent objections of America’s military lawyers, </w:t>
      </w:r>
      <w:r w:rsidRPr="00E66D09">
        <w:rPr>
          <w:rStyle w:val="StyleBoldUnderline"/>
          <w:rFonts w:asciiTheme="minorHAnsi" w:hAnsiTheme="minorHAnsi" w:cs="Times New Roman"/>
          <w:highlight w:val="cyan"/>
        </w:rPr>
        <w:t>caused</w:t>
      </w:r>
      <w:r w:rsidRPr="00125196">
        <w:rPr>
          <w:rFonts w:asciiTheme="minorHAnsi" w:hAnsiTheme="minorHAnsi" w:cs="Times New Roman"/>
          <w:szCs w:val="16"/>
          <w:u w:val="single"/>
        </w:rPr>
        <w:t xml:space="preserve"> an </w:t>
      </w:r>
      <w:r w:rsidRPr="00E66D09">
        <w:rPr>
          <w:rStyle w:val="StyleBoldUnderline"/>
          <w:rFonts w:asciiTheme="minorHAnsi" w:hAnsiTheme="minorHAnsi" w:cs="Times New Roman"/>
          <w:highlight w:val="cyan"/>
        </w:rPr>
        <w:t xml:space="preserve">international uproar that </w:t>
      </w:r>
      <w:r w:rsidRPr="00125196">
        <w:rPr>
          <w:rStyle w:val="StyleBoldUnderline"/>
          <w:rFonts w:asciiTheme="minorHAnsi" w:hAnsiTheme="minorHAnsi" w:cs="Times New Roman"/>
        </w:rPr>
        <w:t>profoundly</w:t>
      </w:r>
      <w:r w:rsidRPr="00E66D09">
        <w:rPr>
          <w:rStyle w:val="StyleBoldUnderline"/>
          <w:rFonts w:asciiTheme="minorHAnsi" w:hAnsiTheme="minorHAnsi" w:cs="Times New Roman"/>
          <w:highlight w:val="cyan"/>
        </w:rPr>
        <w:t xml:space="preserve"> injured critical relations with indispensable allies.</w:t>
      </w:r>
      <w:r w:rsidRPr="00125196">
        <w:rPr>
          <w:rFonts w:asciiTheme="minorHAnsi" w:hAnsiTheme="minorHAnsi" w:cs="Times New Roman"/>
          <w:szCs w:val="16"/>
          <w:u w:val="single"/>
        </w:rPr>
        <w:t xml:space="preserve">26 Even more damaging, </w:t>
      </w:r>
      <w:r w:rsidRPr="00E66D09">
        <w:rPr>
          <w:rStyle w:val="StyleBoldUnderline"/>
          <w:rFonts w:asciiTheme="minorHAnsi" w:hAnsiTheme="minorHAnsi" w:cs="Times New Roman"/>
          <w:highlight w:val="cyan"/>
        </w:rPr>
        <w:t>they put the armed forces on the road to Abu Ghraib, a catastrophic explosion of criminality that produced</w:t>
      </w:r>
      <w:r w:rsidRPr="00125196">
        <w:rPr>
          <w:rFonts w:asciiTheme="minorHAnsi" w:hAnsiTheme="minorHAnsi" w:cs="Times New Roman"/>
          <w:szCs w:val="16"/>
          <w:u w:val="single"/>
        </w:rPr>
        <w:t xml:space="preserve"> what military leaders like then U.S. commander in Iraq Lieutenant General Ricardo Sanchez labeled as </w:t>
      </w:r>
      <w:r w:rsidRPr="00E66D09">
        <w:rPr>
          <w:rStyle w:val="StyleBoldUnderline"/>
          <w:rFonts w:asciiTheme="minorHAnsi" w:hAnsiTheme="minorHAnsi" w:cs="Times New Roman"/>
          <w:highlight w:val="cyan"/>
        </w:rPr>
        <w:t>a “clear defeat</w:t>
      </w:r>
      <w:r w:rsidRPr="00125196">
        <w:rPr>
          <w:rFonts w:asciiTheme="minorHAnsi" w:hAnsiTheme="minorHAnsi" w:cs="Times New Roman"/>
          <w:szCs w:val="16"/>
        </w:rPr>
        <w:t>.”</w:t>
      </w:r>
      <w:r w:rsidRPr="00125196">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125196">
        <w:rPr>
          <w:rFonts w:asciiTheme="minorHAnsi" w:hAnsiTheme="minorHAnsi" w:cs="Times New Roman"/>
          <w:szCs w:val="16"/>
        </w:rPr>
        <w:t xml:space="preserve"> </w:t>
      </w:r>
      <w:r w:rsidRPr="00125196">
        <w:rPr>
          <w:rStyle w:val="StyleBoldUnderline"/>
          <w:rFonts w:asciiTheme="minorHAnsi" w:hAnsiTheme="minorHAnsi" w:cs="Times New Roman"/>
        </w:rPr>
        <w:t xml:space="preserve">While </w:t>
      </w:r>
      <w:r w:rsidRPr="00125196">
        <w:rPr>
          <w:rFonts w:asciiTheme="minorHAnsi" w:hAnsiTheme="minorHAnsi" w:cs="Times New Roman"/>
          <w:szCs w:val="16"/>
        </w:rPr>
        <w:t xml:space="preserve">popular fiction and </w:t>
      </w:r>
      <w:r w:rsidRPr="00125196">
        <w:rPr>
          <w:rStyle w:val="StyleBoldUnderline"/>
          <w:rFonts w:asciiTheme="minorHAnsi" w:hAnsiTheme="minorHAnsi" w:cs="Times New Roman"/>
        </w:rPr>
        <w:t>films depict cyberattacks as easy to mount</w:t>
      </w:r>
      <w:r w:rsidRPr="00125196">
        <w:rPr>
          <w:rFonts w:asciiTheme="minorHAnsi" w:hAnsiTheme="minorHAnsi" w:cs="Times New Roman"/>
          <w:szCs w:val="16"/>
        </w:rPr>
        <w:t>—only a few computer keystrokes needed—</w:t>
      </w:r>
      <w:r w:rsidRPr="00125196">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25196">
        <w:rPr>
          <w:rFonts w:asciiTheme="minorHAnsi" w:hAnsiTheme="minorHAnsi" w:cs="Times New Roman"/>
          <w:szCs w:val="16"/>
        </w:rPr>
        <w:t xml:space="preserve">. Obviously, </w:t>
      </w:r>
      <w:r w:rsidRPr="00125196">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125196">
        <w:rPr>
          <w:rFonts w:asciiTheme="minorHAnsi" w:hAnsiTheme="minorHAnsi" w:cs="Times New Roman"/>
          <w:szCs w:val="16"/>
        </w:rPr>
        <w:t xml:space="preserve">, even for a peer or near peer of that power. </w:t>
      </w:r>
      <w:r w:rsidRPr="00125196">
        <w:rPr>
          <w:rStyle w:val="StyleBoldUnderline"/>
          <w:rFonts w:asciiTheme="minorHAnsi" w:hAnsiTheme="minorHAnsi" w:cs="Times New Roman"/>
        </w:rPr>
        <w:t>Rejection of legal limits carries</w:t>
      </w:r>
      <w:r w:rsidRPr="00125196">
        <w:rPr>
          <w:rFonts w:asciiTheme="minorHAnsi" w:hAnsiTheme="minorHAnsi" w:cs="Times New Roman"/>
          <w:szCs w:val="16"/>
        </w:rPr>
        <w:t xml:space="preserve"> other, </w:t>
      </w:r>
      <w:r w:rsidRPr="00125196">
        <w:rPr>
          <w:rStyle w:val="StyleBoldUnderline"/>
          <w:rFonts w:asciiTheme="minorHAnsi" w:hAnsiTheme="minorHAnsi" w:cs="Times New Roman"/>
        </w:rPr>
        <w:t xml:space="preserve">real-world consequences that are not in the </w:t>
      </w:r>
      <w:r w:rsidRPr="00125196">
        <w:rPr>
          <w:rStyle w:val="StyleBoldUnderline"/>
          <w:rFonts w:asciiTheme="minorHAnsi" w:hAnsiTheme="minorHAnsi" w:cs="Times New Roman"/>
        </w:rPr>
        <w:lastRenderedPageBreak/>
        <w:t xml:space="preserve">United States’ cyber interests. </w:t>
      </w:r>
      <w:r w:rsidRPr="00E66D09">
        <w:rPr>
          <w:rStyle w:val="StyleBoldUnderline"/>
          <w:rFonts w:asciiTheme="minorHAnsi" w:hAnsiTheme="minorHAnsi" w:cs="Times New Roman"/>
          <w:highlight w:val="cyan"/>
        </w:rPr>
        <w:t xml:space="preserve">An effective response to cyber threats </w:t>
      </w:r>
      <w:r w:rsidRPr="00125196">
        <w:rPr>
          <w:rStyle w:val="StyleBoldUnderline"/>
          <w:rFonts w:asciiTheme="minorHAnsi" w:hAnsiTheme="minorHAnsi" w:cs="Times New Roman"/>
        </w:rPr>
        <w:t xml:space="preserve">is not an autarchic enterprise; it </w:t>
      </w:r>
      <w:r w:rsidRPr="00E66D09">
        <w:rPr>
          <w:rStyle w:val="StyleBoldUnderline"/>
          <w:rFonts w:asciiTheme="minorHAnsi" w:hAnsiTheme="minorHAnsi" w:cs="Times New Roman"/>
          <w:highlight w:val="cyan"/>
        </w:rPr>
        <w:t>requires</w:t>
      </w:r>
      <w:r w:rsidRPr="00125196">
        <w:rPr>
          <w:rStyle w:val="StyleBoldUnderline"/>
          <w:rFonts w:asciiTheme="minorHAnsi" w:hAnsiTheme="minorHAnsi" w:cs="Times New Roman"/>
        </w:rPr>
        <w:t xml:space="preserve"> the </w:t>
      </w:r>
      <w:r w:rsidRPr="00E66D09">
        <w:rPr>
          <w:rStyle w:val="StyleBoldUnderline"/>
          <w:rFonts w:asciiTheme="minorHAnsi" w:hAnsiTheme="minorHAnsi" w:cs="Times New Roman"/>
          <w:highlight w:val="cyan"/>
        </w:rPr>
        <w:t>cooperation</w:t>
      </w:r>
      <w:r w:rsidRPr="00125196">
        <w:rPr>
          <w:rStyle w:val="StyleBoldUnderline"/>
          <w:rFonts w:asciiTheme="minorHAnsi" w:hAnsiTheme="minorHAnsi" w:cs="Times New Roman"/>
        </w:rPr>
        <w:t xml:space="preserve"> of international allies</w:t>
      </w:r>
      <w:r w:rsidRPr="00125196">
        <w:rPr>
          <w:rFonts w:asciiTheme="minorHAnsi" w:hAnsiTheme="minorHAnsi" w:cs="Times New Roman"/>
          <w:szCs w:val="16"/>
        </w:rPr>
        <w:t>. Baker’s “</w:t>
      </w:r>
      <w:r w:rsidRPr="00E66D09">
        <w:rPr>
          <w:rStyle w:val="StyleBoldUnderline"/>
          <w:rFonts w:asciiTheme="minorHAnsi" w:hAnsiTheme="minorHAnsi" w:cs="Times New Roman"/>
          <w:highlight w:val="cyan"/>
        </w:rPr>
        <w:t>damn the law</w:t>
      </w:r>
      <w:r w:rsidRPr="00125196">
        <w:rPr>
          <w:rFonts w:asciiTheme="minorHAnsi" w:hAnsiTheme="minorHAnsi" w:cs="Times New Roman"/>
          <w:szCs w:val="16"/>
        </w:rPr>
        <w:t xml:space="preserve"> and lawyers” </w:t>
      </w:r>
      <w:r w:rsidRPr="00E66D09">
        <w:rPr>
          <w:rStyle w:val="StyleBoldUnderline"/>
          <w:rFonts w:asciiTheme="minorHAnsi" w:hAnsiTheme="minorHAnsi" w:cs="Times New Roman"/>
          <w:highlight w:val="cyan"/>
        </w:rPr>
        <w:t xml:space="preserve">approach would </w:t>
      </w:r>
      <w:r w:rsidRPr="00125196">
        <w:rPr>
          <w:rStyle w:val="StyleBoldUnderline"/>
          <w:rFonts w:asciiTheme="minorHAnsi" w:hAnsiTheme="minorHAnsi" w:cs="Times New Roman"/>
        </w:rPr>
        <w:t>[</w:t>
      </w:r>
      <w:r w:rsidRPr="00E66D09">
        <w:rPr>
          <w:rStyle w:val="StyleBoldUnderline"/>
          <w:rFonts w:asciiTheme="minorHAnsi" w:hAnsiTheme="minorHAnsi" w:cs="Times New Roman"/>
          <w:highlight w:val="cyan"/>
        </w:rPr>
        <w:t>harm</w:t>
      </w:r>
      <w:r w:rsidRPr="00125196">
        <w:rPr>
          <w:rStyle w:val="StyleBoldUnderline"/>
          <w:rFonts w:asciiTheme="minorHAnsi" w:hAnsiTheme="minorHAnsi" w:cs="Times New Roman"/>
        </w:rPr>
        <w:t>]</w:t>
      </w:r>
      <w:r w:rsidRPr="00125196">
        <w:rPr>
          <w:rFonts w:asciiTheme="minorHAnsi" w:hAnsiTheme="minorHAnsi" w:cs="Times New Roman"/>
          <w:strike/>
        </w:rPr>
        <w:t>cripple</w:t>
      </w:r>
      <w:r w:rsidRPr="00125196">
        <w:rPr>
          <w:rFonts w:asciiTheme="minorHAnsi" w:hAnsiTheme="minorHAnsi" w:cs="Times New Roman"/>
        </w:rPr>
        <w:t xml:space="preserve"> </w:t>
      </w:r>
      <w:r w:rsidRPr="00125196">
        <w:rPr>
          <w:rStyle w:val="StyleBoldUnderline"/>
          <w:rFonts w:asciiTheme="minorHAnsi" w:hAnsiTheme="minorHAnsi" w:cs="Times New Roman"/>
        </w:rPr>
        <w:t xml:space="preserve">our </w:t>
      </w:r>
      <w:r w:rsidRPr="00E66D09">
        <w:rPr>
          <w:rStyle w:val="StyleBoldUnderline"/>
          <w:rFonts w:asciiTheme="minorHAnsi" w:hAnsiTheme="minorHAnsi" w:cs="Times New Roman"/>
          <w:highlight w:val="cyan"/>
        </w:rPr>
        <w:t>relations with</w:t>
      </w:r>
      <w:r w:rsidRPr="00125196">
        <w:rPr>
          <w:rStyle w:val="StyleBoldUnderline"/>
          <w:rFonts w:asciiTheme="minorHAnsi" w:hAnsiTheme="minorHAnsi" w:cs="Times New Roman"/>
        </w:rPr>
        <w:t xml:space="preserve"> the law-abiding </w:t>
      </w:r>
      <w:r w:rsidRPr="00E66D09">
        <w:rPr>
          <w:rStyle w:val="StyleBoldUnderline"/>
          <w:rFonts w:asciiTheme="minorHAnsi" w:hAnsiTheme="minorHAnsi" w:cs="Times New Roman"/>
          <w:highlight w:val="cyan"/>
        </w:rPr>
        <w:t>nations whose cooperation we must have to address cyber threats.</w:t>
      </w:r>
      <w:r w:rsidRPr="00125196">
        <w:rPr>
          <w:rStyle w:val="StyleBoldUnderline"/>
          <w:rFonts w:asciiTheme="minorHAnsi" w:hAnsiTheme="minorHAnsi" w:cs="Times New Roman"/>
        </w:rPr>
        <w:t xml:space="preserve"> </w:t>
      </w:r>
      <w:r w:rsidRPr="00125196">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125196">
        <w:rPr>
          <w:rStyle w:val="StyleBoldUnderline"/>
          <w:rFonts w:asciiTheme="minorHAnsi" w:hAnsiTheme="minorHAnsi" w:cs="Times New Roman"/>
        </w:rPr>
        <w:t xml:space="preserve">The </w:t>
      </w:r>
      <w:r w:rsidRPr="00E66D09">
        <w:rPr>
          <w:rStyle w:val="StyleBoldUnderline"/>
          <w:rFonts w:asciiTheme="minorHAnsi" w:hAnsiTheme="minorHAnsi" w:cs="Times New Roman"/>
          <w:highlight w:val="cyan"/>
        </w:rPr>
        <w:t>importance of legal legitimacy cannot be overstated</w:t>
      </w:r>
      <w:r w:rsidRPr="00125196">
        <w:rPr>
          <w:rFonts w:asciiTheme="minorHAnsi" w:hAnsiTheme="minorHAnsi" w:cs="Times New Roman"/>
          <w:szCs w:val="16"/>
        </w:rPr>
        <w:t xml:space="preserve">. As outlined above, </w:t>
      </w:r>
      <w:r w:rsidRPr="00E66D09">
        <w:rPr>
          <w:rStyle w:val="StyleBoldUnderline"/>
          <w:rFonts w:asciiTheme="minorHAnsi" w:hAnsiTheme="minorHAnsi" w:cs="Times New Roman"/>
          <w:highlight w:val="cyan"/>
        </w:rPr>
        <w:t xml:space="preserve">few </w:t>
      </w:r>
      <w:r w:rsidRPr="00125196">
        <w:rPr>
          <w:rStyle w:val="StyleBoldUnderline"/>
          <w:rFonts w:asciiTheme="minorHAnsi" w:hAnsiTheme="minorHAnsi" w:cs="Times New Roman"/>
        </w:rPr>
        <w:t xml:space="preserve">in uniform who have experienced the vicissitudes of war since 9/11 </w:t>
      </w:r>
      <w:r w:rsidRPr="00E66D09">
        <w:rPr>
          <w:rStyle w:val="StyleBoldUnderline"/>
          <w:rFonts w:asciiTheme="minorHAnsi" w:hAnsiTheme="minorHAnsi" w:cs="Times New Roman"/>
          <w:highlight w:val="cyan"/>
        </w:rPr>
        <w:t>would underestimate</w:t>
      </w:r>
      <w:r w:rsidRPr="00125196">
        <w:rPr>
          <w:rStyle w:val="StyleBoldUnderline"/>
          <w:rFonts w:asciiTheme="minorHAnsi" w:hAnsiTheme="minorHAnsi" w:cs="Times New Roman"/>
        </w:rPr>
        <w:t xml:space="preserve"> the </w:t>
      </w:r>
      <w:r w:rsidRPr="00E66D09">
        <w:rPr>
          <w:rStyle w:val="StyleBoldUnderline"/>
          <w:rFonts w:asciiTheme="minorHAnsi" w:hAnsiTheme="minorHAnsi" w:cs="Times New Roman"/>
          <w:highlight w:val="cyan"/>
        </w:rPr>
        <w:t>deleterious impact on coalition support</w:t>
      </w:r>
      <w:r w:rsidRPr="00125196">
        <w:rPr>
          <w:rStyle w:val="StyleBoldUnderline"/>
          <w:rFonts w:asciiTheme="minorHAnsi" w:hAnsiTheme="minorHAnsi" w:cs="Times New Roman"/>
        </w:rPr>
        <w:t xml:space="preserve"> that </w:t>
      </w:r>
      <w:r w:rsidRPr="00E66D09">
        <w:rPr>
          <w:rStyle w:val="StyleBoldUnderline"/>
          <w:rFonts w:asciiTheme="minorHAnsi" w:hAnsiTheme="minorHAnsi" w:cs="Times New Roman"/>
          <w:highlight w:val="cyan"/>
        </w:rPr>
        <w:t>the mere perception of American lawlessness can have.</w:t>
      </w:r>
    </w:p>
    <w:p w14:paraId="180D06FF" w14:textId="77777777" w:rsidR="00C3002A" w:rsidRDefault="00C3002A" w:rsidP="00C3002A">
      <w:pPr>
        <w:rPr>
          <w:rStyle w:val="StyleBoldUnderline"/>
          <w:rFonts w:asciiTheme="minorHAnsi" w:hAnsiTheme="minorHAnsi" w:cs="Times New Roman"/>
        </w:rPr>
      </w:pPr>
    </w:p>
    <w:p w14:paraId="46D22680" w14:textId="77777777" w:rsidR="00C3002A" w:rsidRDefault="00C3002A" w:rsidP="00C3002A">
      <w:pPr>
        <w:pStyle w:val="Heading4"/>
      </w:pPr>
      <w:r>
        <w:t>U.S. must take the lead to create international norms for a cyber world</w:t>
      </w:r>
    </w:p>
    <w:p w14:paraId="071BC961" w14:textId="77777777" w:rsidR="00C3002A" w:rsidRPr="00A14113" w:rsidRDefault="00C3002A" w:rsidP="00C3002A">
      <w:pPr>
        <w:rPr>
          <w:sz w:val="16"/>
        </w:rPr>
      </w:pPr>
      <w:r w:rsidRPr="0029584C">
        <w:rPr>
          <w:rStyle w:val="StyleStyleBold12pt"/>
        </w:rPr>
        <w:t>Negroponte and Palmisano 13</w:t>
      </w:r>
      <w:r w:rsidRPr="0029584C">
        <w:rPr>
          <w:sz w:val="16"/>
        </w:rPr>
        <w:t xml:space="preserve"> &lt;Chairs of the Independent Task Force #70, Council on Foreign Relations, Defending an Open,</w:t>
      </w:r>
      <w:r w:rsidRPr="0029584C">
        <w:rPr>
          <w:sz w:val="12"/>
        </w:rPr>
        <w:t>¶</w:t>
      </w:r>
      <w:r w:rsidRPr="0029584C">
        <w:rPr>
          <w:sz w:val="16"/>
        </w:rPr>
        <w:t xml:space="preserve"> Global, Secure, and</w:t>
      </w:r>
      <w:r w:rsidRPr="0029584C">
        <w:rPr>
          <w:sz w:val="12"/>
        </w:rPr>
        <w:t>¶</w:t>
      </w:r>
      <w:r w:rsidRPr="0029584C">
        <w:rPr>
          <w:sz w:val="16"/>
        </w:rPr>
        <w:t xml:space="preserve"> Resilient Internet, 2013, </w:t>
      </w:r>
      <w:hyperlink r:id="rId20" w:history="1">
        <w:r w:rsidRPr="0029584C">
          <w:rPr>
            <w:rStyle w:val="Hyperlink"/>
            <w:sz w:val="16"/>
          </w:rPr>
          <w:t>http://www.cfr.org/cybersecurity/defending-open-global-secure-resilient-internet/p30836</w:t>
        </w:r>
      </w:hyperlink>
      <w:r w:rsidRPr="0029584C">
        <w:rPr>
          <w:sz w:val="16"/>
        </w:rPr>
        <w:t>&gt;#</w:t>
      </w:r>
      <w:r w:rsidRPr="0029584C">
        <w:t>SPS</w:t>
      </w:r>
    </w:p>
    <w:p w14:paraId="50094FA6" w14:textId="77777777" w:rsidR="00C3002A" w:rsidRPr="00400BC5" w:rsidRDefault="00C3002A" w:rsidP="00C3002A">
      <w:pPr>
        <w:rPr>
          <w:rStyle w:val="StyleBoldUnderline"/>
          <w:b w:val="0"/>
          <w:bCs w:val="0"/>
          <w:sz w:val="16"/>
        </w:rPr>
      </w:pPr>
      <w:r w:rsidRPr="00E941D2">
        <w:rPr>
          <w:sz w:val="16"/>
        </w:rPr>
        <w:t>However, as more people are connected in cyberspace and more critical</w:t>
      </w:r>
      <w:r w:rsidRPr="00E941D2">
        <w:rPr>
          <w:sz w:val="12"/>
        </w:rPr>
        <w:t>¶</w:t>
      </w:r>
      <w:r w:rsidRPr="00E941D2">
        <w:rPr>
          <w:sz w:val="16"/>
        </w:rPr>
        <w:t xml:space="preserve"> services such as telecommunications, power, and transportation are</w:t>
      </w:r>
      <w:r w:rsidRPr="00E941D2">
        <w:rPr>
          <w:sz w:val="12"/>
        </w:rPr>
        <w:t>¶</w:t>
      </w:r>
      <w:r w:rsidRPr="00E941D2">
        <w:rPr>
          <w:sz w:val="16"/>
        </w:rPr>
        <w:t xml:space="preserve"> interconnected, </w:t>
      </w:r>
      <w:r w:rsidRPr="00F8666F">
        <w:rPr>
          <w:rStyle w:val="StyleBoldUnderline"/>
        </w:rPr>
        <w:t>societies are becoming more dependent and more vulnerable</w:t>
      </w:r>
      <w:r w:rsidRPr="00E941D2">
        <w:rPr>
          <w:rStyle w:val="StyleBoldUnderline"/>
          <w:b w:val="0"/>
          <w:sz w:val="12"/>
        </w:rPr>
        <w:t>¶</w:t>
      </w:r>
      <w:r w:rsidRPr="00F8666F">
        <w:rPr>
          <w:rStyle w:val="StyleBoldUnderline"/>
        </w:rPr>
        <w:t xml:space="preserve"> to disruption.</w:t>
      </w:r>
      <w:r w:rsidRPr="00E941D2">
        <w:rPr>
          <w:sz w:val="16"/>
        </w:rPr>
        <w:t xml:space="preserve"> </w:t>
      </w:r>
      <w:r w:rsidRPr="00F8666F">
        <w:rPr>
          <w:rStyle w:val="StyleBoldUnderline"/>
        </w:rPr>
        <w:t>Escalating attacks on countries</w:t>
      </w:r>
      <w:r w:rsidRPr="00E941D2">
        <w:rPr>
          <w:sz w:val="16"/>
        </w:rPr>
        <w:t>, companies, and</w:t>
      </w:r>
      <w:r w:rsidRPr="00E941D2">
        <w:rPr>
          <w:sz w:val="12"/>
        </w:rPr>
        <w:t>¶</w:t>
      </w:r>
      <w:r w:rsidRPr="00E941D2">
        <w:rPr>
          <w:sz w:val="16"/>
        </w:rPr>
        <w:t xml:space="preserve"> individuals, as well as pervasive criminal activity, </w:t>
      </w:r>
      <w:r w:rsidRPr="00F8666F">
        <w:rPr>
          <w:rStyle w:val="StyleBoldUnderline"/>
        </w:rPr>
        <w:t>threaten the security</w:t>
      </w:r>
      <w:r w:rsidRPr="00E941D2">
        <w:rPr>
          <w:rStyle w:val="StyleBoldUnderline"/>
          <w:b w:val="0"/>
          <w:sz w:val="12"/>
        </w:rPr>
        <w:t>¶</w:t>
      </w:r>
      <w:r w:rsidRPr="00F8666F">
        <w:rPr>
          <w:rStyle w:val="StyleBoldUnderline"/>
        </w:rPr>
        <w:t xml:space="preserve"> and safety of the Internet.</w:t>
      </w:r>
      <w:r w:rsidRPr="00E941D2">
        <w:rPr>
          <w:sz w:val="16"/>
        </w:rPr>
        <w:t xml:space="preserve"> </w:t>
      </w:r>
      <w:r w:rsidRPr="00F8666F">
        <w:rPr>
          <w:rStyle w:val="StyleBoldUnderline"/>
        </w:rPr>
        <w:t>The number of high-profile, ostensibly statebacked</w:t>
      </w:r>
      <w:r w:rsidRPr="00E941D2">
        <w:rPr>
          <w:rStyle w:val="StyleBoldUnderline"/>
          <w:b w:val="0"/>
          <w:sz w:val="12"/>
        </w:rPr>
        <w:t>¶</w:t>
      </w:r>
      <w:r w:rsidRPr="00F8666F">
        <w:rPr>
          <w:rStyle w:val="StyleBoldUnderline"/>
        </w:rPr>
        <w:t xml:space="preserve"> operations continues to rise, and </w:t>
      </w:r>
      <w:r w:rsidRPr="00E66D09">
        <w:rPr>
          <w:rStyle w:val="StyleBoldUnderline"/>
          <w:highlight w:val="cyan"/>
        </w:rPr>
        <w:t>future attacks will become</w:t>
      </w:r>
      <w:r w:rsidRPr="00E66D09">
        <w:rPr>
          <w:rStyle w:val="StyleBoldUnderline"/>
          <w:b w:val="0"/>
          <w:sz w:val="12"/>
          <w:highlight w:val="cyan"/>
        </w:rPr>
        <w:t>¶</w:t>
      </w:r>
      <w:r w:rsidRPr="00E66D09">
        <w:rPr>
          <w:rStyle w:val="StyleBoldUnderline"/>
          <w:highlight w:val="cyan"/>
        </w:rPr>
        <w:t xml:space="preserve"> more sophisticated and disruptive</w:t>
      </w:r>
      <w:r w:rsidRPr="00F8666F">
        <w:rPr>
          <w:rStyle w:val="StyleBoldUnderline"/>
        </w:rPr>
        <w:t>.</w:t>
      </w:r>
      <w:r w:rsidRPr="00E941D2">
        <w:rPr>
          <w:sz w:val="16"/>
        </w:rPr>
        <w:t xml:space="preserve"> A global digital arms trade has now</w:t>
      </w:r>
      <w:r w:rsidRPr="00E941D2">
        <w:rPr>
          <w:sz w:val="12"/>
        </w:rPr>
        <w:t>¶</w:t>
      </w:r>
      <w:r w:rsidRPr="00E941D2">
        <w:rPr>
          <w:sz w:val="16"/>
        </w:rPr>
        <w:t xml:space="preserve"> emerged that sells sophisticated malicious software to the highest bidders,</w:t>
      </w:r>
      <w:r w:rsidRPr="00E941D2">
        <w:rPr>
          <w:sz w:val="12"/>
        </w:rPr>
        <w:t>¶</w:t>
      </w:r>
      <w:r w:rsidRPr="00E941D2">
        <w:rPr>
          <w:sz w:val="16"/>
        </w:rPr>
        <w:t xml:space="preserve"> including hacker tools and “zero-day exploits”—attacks that take</w:t>
      </w:r>
      <w:r w:rsidRPr="00E941D2">
        <w:rPr>
          <w:sz w:val="12"/>
        </w:rPr>
        <w:t>¶</w:t>
      </w:r>
      <w:r w:rsidRPr="00E941D2">
        <w:rPr>
          <w:sz w:val="16"/>
        </w:rPr>
        <w:t xml:space="preserve"> advantage of previously unknown vulnerabilities.</w:t>
      </w:r>
      <w:r w:rsidRPr="00E941D2">
        <w:rPr>
          <w:sz w:val="12"/>
        </w:rPr>
        <w:t>¶</w:t>
      </w:r>
      <w:r w:rsidRPr="00E941D2">
        <w:rPr>
          <w:sz w:val="16"/>
        </w:rPr>
        <w:t xml:space="preserve"> U</w:t>
      </w:r>
      <w:r w:rsidRPr="00E941D2">
        <w:rPr>
          <w:rStyle w:val="StyleBoldUnderline"/>
        </w:rPr>
        <w:t>.S. government officials have increasingly warned of the danger of</w:t>
      </w:r>
      <w:r w:rsidRPr="00E941D2">
        <w:rPr>
          <w:rStyle w:val="StyleBoldUnderline"/>
          <w:b w:val="0"/>
          <w:sz w:val="12"/>
        </w:rPr>
        <w:t>¶</w:t>
      </w:r>
      <w:r w:rsidRPr="00E941D2">
        <w:rPr>
          <w:rStyle w:val="StyleBoldUnderline"/>
        </w:rPr>
        <w:t xml:space="preserve"> a massive, destructive attack, and the government and private sector are</w:t>
      </w:r>
      <w:r w:rsidRPr="00E941D2">
        <w:rPr>
          <w:rStyle w:val="StyleBoldUnderline"/>
          <w:b w:val="0"/>
          <w:sz w:val="12"/>
        </w:rPr>
        <w:t>¶</w:t>
      </w:r>
      <w:r w:rsidRPr="00E941D2">
        <w:rPr>
          <w:rStyle w:val="StyleBoldUnderline"/>
        </w:rPr>
        <w:t xml:space="preserve"> scrambling to prevent and prepare for future cyberattacks.</w:t>
      </w:r>
      <w:r w:rsidRPr="00E941D2">
        <w:rPr>
          <w:sz w:val="16"/>
        </w:rPr>
        <w:t xml:space="preserve"> U.S. government</w:t>
      </w:r>
      <w:r w:rsidRPr="00E941D2">
        <w:rPr>
          <w:sz w:val="12"/>
        </w:rPr>
        <w:t>¶</w:t>
      </w:r>
      <w:r w:rsidRPr="00E941D2">
        <w:rPr>
          <w:sz w:val="16"/>
        </w:rPr>
        <w:t xml:space="preserve"> warnings and efforts are important, but </w:t>
      </w:r>
      <w:r w:rsidRPr="00E66D09">
        <w:rPr>
          <w:rStyle w:val="StyleBoldUnderline"/>
          <w:highlight w:val="cyan"/>
        </w:rPr>
        <w:t xml:space="preserve">the United States </w:t>
      </w:r>
      <w:r w:rsidRPr="00866141">
        <w:rPr>
          <w:rStyle w:val="StyleBoldUnderline"/>
        </w:rPr>
        <w:t>should do</w:t>
      </w:r>
      <w:r w:rsidRPr="00866141">
        <w:rPr>
          <w:rStyle w:val="StyleBoldUnderline"/>
          <w:b w:val="0"/>
          <w:sz w:val="12"/>
        </w:rPr>
        <w:t>¶</w:t>
      </w:r>
      <w:r w:rsidRPr="00866141">
        <w:rPr>
          <w:rStyle w:val="StyleBoldUnderline"/>
        </w:rPr>
        <w:t xml:space="preserve"> more to prevent a potential catastrophic cyberattack. It also,</w:t>
      </w:r>
      <w:r w:rsidRPr="00E941D2">
        <w:rPr>
          <w:rStyle w:val="StyleBoldUnderline"/>
        </w:rPr>
        <w:t xml:space="preserve"> </w:t>
      </w:r>
      <w:r w:rsidRPr="00E66D09">
        <w:rPr>
          <w:rStyle w:val="StyleBoldUnderline"/>
          <w:highlight w:val="cyan"/>
        </w:rPr>
        <w:t>in partnership</w:t>
      </w:r>
      <w:r w:rsidRPr="00E66D09">
        <w:rPr>
          <w:rStyle w:val="StyleBoldUnderline"/>
          <w:b w:val="0"/>
          <w:sz w:val="12"/>
          <w:highlight w:val="cyan"/>
        </w:rPr>
        <w:t>¶</w:t>
      </w:r>
      <w:r w:rsidRPr="00E66D09">
        <w:rPr>
          <w:rStyle w:val="StyleBoldUnderline"/>
          <w:highlight w:val="cyan"/>
        </w:rPr>
        <w:t xml:space="preserve"> with its friends and allies, must work to define the norms of cyberconflict</w:t>
      </w:r>
      <w:r w:rsidRPr="00E941D2">
        <w:rPr>
          <w:rStyle w:val="StyleBoldUnderline"/>
        </w:rPr>
        <w:t>.</w:t>
      </w:r>
      <w:r w:rsidRPr="00A15912">
        <w:rPr>
          <w:sz w:val="16"/>
        </w:rPr>
        <w:t>From its beginning, the Internet has been open and decentralized;</w:t>
      </w:r>
      <w:r w:rsidRPr="00A15912">
        <w:rPr>
          <w:sz w:val="12"/>
        </w:rPr>
        <w:t>¶</w:t>
      </w:r>
      <w:r w:rsidRPr="00A15912">
        <w:rPr>
          <w:sz w:val="16"/>
        </w:rPr>
        <w:t xml:space="preserve"> its development and growth have been managed by a self-organizing,</w:t>
      </w:r>
      <w:r w:rsidRPr="00A15912">
        <w:rPr>
          <w:sz w:val="12"/>
        </w:rPr>
        <w:t>¶</w:t>
      </w:r>
      <w:r w:rsidRPr="00A15912">
        <w:rPr>
          <w:sz w:val="16"/>
        </w:rPr>
        <w:t xml:space="preserve"> self-policing, and self-balancing collection of private and public actors.</w:t>
      </w:r>
      <w:r w:rsidRPr="00A15912">
        <w:rPr>
          <w:sz w:val="12"/>
        </w:rPr>
        <w:t>¶</w:t>
      </w:r>
      <w:r w:rsidRPr="00A15912">
        <w:rPr>
          <w:sz w:val="16"/>
        </w:rPr>
        <w:t xml:space="preserve"> Today, as many countries seek increased security and control over the</w:t>
      </w:r>
      <w:r w:rsidRPr="00A15912">
        <w:rPr>
          <w:sz w:val="12"/>
        </w:rPr>
        <w:t>¶</w:t>
      </w:r>
      <w:r w:rsidRPr="00A15912">
        <w:rPr>
          <w:sz w:val="16"/>
        </w:rPr>
        <w:t xml:space="preserve"> type of information and knowledge that flows across the Internet, that</w:t>
      </w:r>
      <w:r w:rsidRPr="00A15912">
        <w:rPr>
          <w:sz w:val="12"/>
        </w:rPr>
        <w:t>¶</w:t>
      </w:r>
      <w:r w:rsidRPr="00A15912">
        <w:rPr>
          <w:sz w:val="16"/>
        </w:rPr>
        <w:t xml:space="preserve"> original vision is under attack. </w:t>
      </w:r>
      <w:r w:rsidRPr="00C60C08">
        <w:rPr>
          <w:rStyle w:val="StyleBoldUnderline"/>
        </w:rPr>
        <w:t>Some nation-states are seeking to fragment</w:t>
      </w:r>
      <w:r w:rsidRPr="00A15912">
        <w:rPr>
          <w:rStyle w:val="StyleBoldUnderline"/>
          <w:b w:val="0"/>
          <w:sz w:val="12"/>
        </w:rPr>
        <w:t>¶</w:t>
      </w:r>
      <w:r w:rsidRPr="00C60C08">
        <w:rPr>
          <w:rStyle w:val="StyleBoldUnderline"/>
        </w:rPr>
        <w:t xml:space="preserve"> and divide the Internet and assert sovereignty over it;</w:t>
      </w:r>
      <w:r w:rsidRPr="00A15912">
        <w:rPr>
          <w:sz w:val="16"/>
        </w:rPr>
        <w:t xml:space="preserve"> they are</w:t>
      </w:r>
      <w:r w:rsidRPr="00A15912">
        <w:rPr>
          <w:sz w:val="12"/>
        </w:rPr>
        <w:t>¶</w:t>
      </w:r>
      <w:r w:rsidRPr="00A15912">
        <w:rPr>
          <w:sz w:val="16"/>
        </w:rPr>
        <w:t xml:space="preserve"> increasing their efforts to tightly regulate social, political, and economic</w:t>
      </w:r>
      <w:r w:rsidRPr="00A15912">
        <w:rPr>
          <w:sz w:val="12"/>
        </w:rPr>
        <w:t>¶</w:t>
      </w:r>
      <w:r w:rsidRPr="00A15912">
        <w:rPr>
          <w:sz w:val="16"/>
        </w:rPr>
        <w:t xml:space="preserve"> activity and content in cyberspace and, in many cases, to suppress</w:t>
      </w:r>
      <w:r w:rsidRPr="00A15912">
        <w:rPr>
          <w:sz w:val="12"/>
        </w:rPr>
        <w:t>¶</w:t>
      </w:r>
      <w:r w:rsidRPr="00A15912">
        <w:rPr>
          <w:sz w:val="16"/>
        </w:rPr>
        <w:t xml:space="preserve"> expression they view as threatening. At the December 2012 World Conference</w:t>
      </w:r>
      <w:r w:rsidRPr="00A15912">
        <w:rPr>
          <w:sz w:val="12"/>
        </w:rPr>
        <w:t>¶</w:t>
      </w:r>
      <w:r w:rsidRPr="00A15912">
        <w:rPr>
          <w:sz w:val="16"/>
        </w:rPr>
        <w:t xml:space="preserve"> on International Telecommunications (WCIT), some countries</w:t>
      </w:r>
      <w:r w:rsidRPr="00A15912">
        <w:rPr>
          <w:sz w:val="12"/>
        </w:rPr>
        <w:t>¶</w:t>
      </w:r>
      <w:r w:rsidRPr="00A15912">
        <w:rPr>
          <w:sz w:val="16"/>
        </w:rPr>
        <w:t xml:space="preserve"> moved to rewrite a 1988 treaty so that it sanctions government control</w:t>
      </w:r>
      <w:r w:rsidRPr="00A15912">
        <w:rPr>
          <w:sz w:val="12"/>
        </w:rPr>
        <w:t>¶</w:t>
      </w:r>
      <w:r w:rsidRPr="00A15912">
        <w:rPr>
          <w:sz w:val="16"/>
        </w:rPr>
        <w:t xml:space="preserve"> of Internet technology and content. </w:t>
      </w:r>
      <w:r w:rsidRPr="00C60C08">
        <w:rPr>
          <w:rStyle w:val="StyleBoldUnderline"/>
        </w:rPr>
        <w:t>A truly global platform is being</w:t>
      </w:r>
      <w:r w:rsidRPr="00A15912">
        <w:rPr>
          <w:rStyle w:val="StyleBoldUnderline"/>
          <w:b w:val="0"/>
          <w:sz w:val="12"/>
        </w:rPr>
        <w:t>¶</w:t>
      </w:r>
      <w:r w:rsidRPr="00C60C08">
        <w:rPr>
          <w:rStyle w:val="StyleBoldUnderline"/>
        </w:rPr>
        <w:t xml:space="preserve"> undermined by a collection of narrow national Internets.</w:t>
      </w:r>
      <w:r w:rsidRPr="00A15912">
        <w:rPr>
          <w:rStyle w:val="StyleBoldUnderline"/>
          <w:b w:val="0"/>
          <w:sz w:val="12"/>
        </w:rPr>
        <w:t>¶</w:t>
      </w:r>
      <w:r w:rsidRPr="00A15912">
        <w:rPr>
          <w:sz w:val="16"/>
        </w:rPr>
        <w:t xml:space="preserve"> </w:t>
      </w:r>
      <w:r w:rsidRPr="00E66D09">
        <w:rPr>
          <w:rStyle w:val="StyleBoldUnderline"/>
          <w:highlight w:val="cyan"/>
        </w:rPr>
        <w:t>For</w:t>
      </w:r>
      <w:r w:rsidRPr="00C60C08">
        <w:rPr>
          <w:rStyle w:val="StyleBoldUnderline"/>
        </w:rPr>
        <w:t xml:space="preserve"> the past </w:t>
      </w:r>
      <w:r w:rsidRPr="00E66D09">
        <w:rPr>
          <w:rStyle w:val="StyleBoldUnderline"/>
          <w:highlight w:val="cyan"/>
        </w:rPr>
        <w:t>four decades</w:t>
      </w:r>
      <w:r w:rsidRPr="00C60C08">
        <w:rPr>
          <w:rStyle w:val="StyleBoldUnderline"/>
        </w:rPr>
        <w:t xml:space="preserve">, </w:t>
      </w:r>
      <w:r w:rsidRPr="00E66D09">
        <w:rPr>
          <w:rStyle w:val="StyleBoldUnderline"/>
          <w:highlight w:val="cyan"/>
        </w:rPr>
        <w:t>the United States was</w:t>
      </w:r>
      <w:r w:rsidRPr="00C60C08">
        <w:rPr>
          <w:rStyle w:val="StyleBoldUnderline"/>
        </w:rPr>
        <w:t xml:space="preserve"> </w:t>
      </w:r>
      <w:r w:rsidRPr="00E66D09">
        <w:rPr>
          <w:rStyle w:val="StyleBoldUnderline"/>
          <w:highlight w:val="cyan"/>
        </w:rPr>
        <w:t>the predominant</w:t>
      </w:r>
      <w:r w:rsidRPr="00E66D09">
        <w:rPr>
          <w:rStyle w:val="StyleBoldUnderline"/>
          <w:b w:val="0"/>
          <w:sz w:val="12"/>
          <w:highlight w:val="cyan"/>
        </w:rPr>
        <w:t>¶</w:t>
      </w:r>
      <w:r w:rsidRPr="00E66D09">
        <w:rPr>
          <w:rStyle w:val="StyleBoldUnderline"/>
          <w:highlight w:val="cyan"/>
        </w:rPr>
        <w:t xml:space="preserve"> innovator, promoter, and shaper of cyberspace, but the window for</w:t>
      </w:r>
      <w:r w:rsidRPr="00E66D09">
        <w:rPr>
          <w:rStyle w:val="StyleBoldUnderline"/>
          <w:b w:val="0"/>
          <w:sz w:val="12"/>
          <w:highlight w:val="cyan"/>
        </w:rPr>
        <w:t>¶</w:t>
      </w:r>
      <w:r w:rsidRPr="00E66D09">
        <w:rPr>
          <w:rStyle w:val="StyleBoldUnderline"/>
          <w:highlight w:val="cyan"/>
        </w:rPr>
        <w:t xml:space="preserve"> U.S. leadership is now closing.</w:t>
      </w:r>
      <w:r w:rsidRPr="00A15912">
        <w:rPr>
          <w:sz w:val="16"/>
        </w:rPr>
        <w:t xml:space="preserve"> In Asia, Latin America, and Africa, the</w:t>
      </w:r>
      <w:r w:rsidRPr="00A15912">
        <w:rPr>
          <w:sz w:val="12"/>
        </w:rPr>
        <w:t>¶</w:t>
      </w:r>
      <w:r w:rsidRPr="00A15912">
        <w:rPr>
          <w:sz w:val="16"/>
        </w:rPr>
        <w:t xml:space="preserve"> number of networked users is rapidly increasing. Cyberspace is now</w:t>
      </w:r>
      <w:r w:rsidRPr="00A15912">
        <w:rPr>
          <w:sz w:val="12"/>
        </w:rPr>
        <w:t>¶</w:t>
      </w:r>
      <w:r w:rsidRPr="00A15912">
        <w:rPr>
          <w:sz w:val="16"/>
        </w:rPr>
        <w:t xml:space="preserve"> becoming reflective of the world’s Internet users. </w:t>
      </w:r>
      <w:r w:rsidRPr="00E66D09">
        <w:rPr>
          <w:rStyle w:val="StyleBoldUnderline"/>
          <w:highlight w:val="cyan"/>
        </w:rPr>
        <w:t>The United States, with</w:t>
      </w:r>
      <w:r w:rsidRPr="00E66D09">
        <w:rPr>
          <w:rStyle w:val="StyleBoldUnderline"/>
          <w:b w:val="0"/>
          <w:sz w:val="12"/>
          <w:highlight w:val="cyan"/>
        </w:rPr>
        <w:t>¶</w:t>
      </w:r>
      <w:r w:rsidRPr="00E66D09">
        <w:rPr>
          <w:rStyle w:val="StyleBoldUnderline"/>
          <w:highlight w:val="cyan"/>
        </w:rPr>
        <w:t xml:space="preserve"> its friends and allies, needs to act quickly</w:t>
      </w:r>
      <w:r w:rsidRPr="00C60C08">
        <w:rPr>
          <w:rStyle w:val="StyleBoldUnderline"/>
        </w:rPr>
        <w:t xml:space="preserve"> to encourage a global cyberspace</w:t>
      </w:r>
      <w:r w:rsidRPr="00A15912">
        <w:rPr>
          <w:rStyle w:val="StyleBoldUnderline"/>
          <w:b w:val="0"/>
          <w:sz w:val="12"/>
        </w:rPr>
        <w:t>¶</w:t>
      </w:r>
      <w:r w:rsidRPr="00C60C08">
        <w:rPr>
          <w:rStyle w:val="StyleBoldUnderline"/>
        </w:rPr>
        <w:t xml:space="preserve"> that reflects shared values of free expression and free markets.</w:t>
      </w:r>
      <w:r w:rsidRPr="00A15912">
        <w:rPr>
          <w:rStyle w:val="StyleBoldUnderline"/>
          <w:b w:val="0"/>
          <w:sz w:val="12"/>
        </w:rPr>
        <w:t>¶</w:t>
      </w:r>
      <w:r w:rsidRPr="00C60C08">
        <w:rPr>
          <w:rStyle w:val="StyleBoldUnderline"/>
        </w:rPr>
        <w:t xml:space="preserve"> </w:t>
      </w:r>
      <w:r w:rsidRPr="00E66D09">
        <w:rPr>
          <w:rStyle w:val="StyleBoldUnderline"/>
          <w:highlight w:val="cyan"/>
        </w:rPr>
        <w:t>Successfully meeting the challenges of the digital age requires a rethinking</w:t>
      </w:r>
      <w:r w:rsidRPr="00E66D09">
        <w:rPr>
          <w:rStyle w:val="StyleBoldUnderline"/>
          <w:b w:val="0"/>
          <w:sz w:val="12"/>
          <w:highlight w:val="cyan"/>
        </w:rPr>
        <w:t>¶</w:t>
      </w:r>
      <w:r w:rsidRPr="00E66D09">
        <w:rPr>
          <w:rStyle w:val="StyleBoldUnderline"/>
          <w:highlight w:val="cyan"/>
        </w:rPr>
        <w:t xml:space="preserve"> of domestic institutions and processes that were designed for the twentieth</w:t>
      </w:r>
      <w:r w:rsidRPr="00E66D09">
        <w:rPr>
          <w:rStyle w:val="StyleBoldUnderline"/>
          <w:b w:val="0"/>
          <w:sz w:val="12"/>
          <w:highlight w:val="cyan"/>
        </w:rPr>
        <w:t>¶</w:t>
      </w:r>
      <w:r w:rsidRPr="00E66D09">
        <w:rPr>
          <w:rStyle w:val="StyleBoldUnderline"/>
          <w:highlight w:val="cyan"/>
        </w:rPr>
        <w:t xml:space="preserve"> century</w:t>
      </w:r>
      <w:r w:rsidRPr="00C60C08">
        <w:rPr>
          <w:rStyle w:val="StyleBoldUnderline"/>
        </w:rPr>
        <w:t>.</w:t>
      </w:r>
      <w:r w:rsidRPr="00A15912">
        <w:rPr>
          <w:sz w:val="16"/>
        </w:rPr>
        <w:t xml:space="preserve"> The rapid rate of technological change cannot help but outpace</w:t>
      </w:r>
      <w:r w:rsidRPr="00A15912">
        <w:rPr>
          <w:sz w:val="12"/>
        </w:rPr>
        <w:t>¶</w:t>
      </w:r>
      <w:r w:rsidRPr="00A15912">
        <w:rPr>
          <w:sz w:val="16"/>
        </w:rPr>
        <w:t xml:space="preserve"> traditional legislative approaches and decision-making processes. The</w:t>
      </w:r>
      <w:r w:rsidRPr="00A15912">
        <w:rPr>
          <w:sz w:val="12"/>
        </w:rPr>
        <w:t>¶</w:t>
      </w:r>
      <w:r w:rsidRPr="00A15912">
        <w:rPr>
          <w:sz w:val="16"/>
        </w:rPr>
        <w:t xml:space="preserve"> threats of the past were relatively slow developing and geographically</w:t>
      </w:r>
      <w:r w:rsidRPr="00A15912">
        <w:rPr>
          <w:sz w:val="12"/>
        </w:rPr>
        <w:t>¶</w:t>
      </w:r>
      <w:r w:rsidRPr="00A15912">
        <w:rPr>
          <w:sz w:val="16"/>
        </w:rPr>
        <w:t xml:space="preserve"> rooted, so there was an appropriate distribution of authorities among</w:t>
      </w:r>
      <w:r w:rsidRPr="00A15912">
        <w:rPr>
          <w:sz w:val="12"/>
        </w:rPr>
        <w:t>¶</w:t>
      </w:r>
      <w:r w:rsidRPr="00A15912">
        <w:rPr>
          <w:sz w:val="16"/>
        </w:rPr>
        <w:t xml:space="preserve"> defense, intelligence, law enforcement, and foreign policy agencies.</w:t>
      </w:r>
      <w:r w:rsidRPr="00A15912">
        <w:rPr>
          <w:sz w:val="12"/>
        </w:rPr>
        <w:t>¶</w:t>
      </w:r>
      <w:r w:rsidRPr="00A15912">
        <w:rPr>
          <w:sz w:val="16"/>
        </w:rPr>
        <w:t xml:space="preserve"> </w:t>
      </w:r>
      <w:r w:rsidRPr="00C60C08">
        <w:rPr>
          <w:rStyle w:val="StyleBoldUnderline"/>
        </w:rPr>
        <w:t>Cyberattacks</w:t>
      </w:r>
      <w:r w:rsidRPr="00A15912">
        <w:rPr>
          <w:sz w:val="16"/>
        </w:rPr>
        <w:t xml:space="preserve">, however, </w:t>
      </w:r>
      <w:r w:rsidRPr="00C60C08">
        <w:rPr>
          <w:rStyle w:val="StyleBoldUnderline"/>
        </w:rPr>
        <w:t>can be launched from anywhere in the world,</w:t>
      </w:r>
      <w:r w:rsidRPr="00A15912">
        <w:rPr>
          <w:rStyle w:val="StyleBoldUnderline"/>
          <w:b w:val="0"/>
          <w:sz w:val="12"/>
        </w:rPr>
        <w:t>¶</w:t>
      </w:r>
      <w:r w:rsidRPr="00A15912">
        <w:rPr>
          <w:sz w:val="16"/>
        </w:rPr>
        <w:t xml:space="preserve"> </w:t>
      </w:r>
      <w:r w:rsidRPr="00C60C08">
        <w:rPr>
          <w:rStyle w:val="StyleBoldUnderline"/>
        </w:rPr>
        <w:t>including from networks inside the United States, and their effects can</w:t>
      </w:r>
      <w:r w:rsidRPr="00A15912">
        <w:rPr>
          <w:rStyle w:val="StyleBoldUnderline"/>
          <w:b w:val="0"/>
          <w:sz w:val="12"/>
        </w:rPr>
        <w:t>¶</w:t>
      </w:r>
      <w:r w:rsidRPr="00C60C08">
        <w:rPr>
          <w:rStyle w:val="StyleBoldUnderline"/>
        </w:rPr>
        <w:t xml:space="preserve"> be felt in minutes.</w:t>
      </w:r>
      <w:r w:rsidRPr="00A15912">
        <w:rPr>
          <w:sz w:val="16"/>
        </w:rPr>
        <w:t xml:space="preserve"> Moreover, they do not always look like attacks. Many</w:t>
      </w:r>
      <w:r w:rsidRPr="00A15912">
        <w:rPr>
          <w:sz w:val="12"/>
        </w:rPr>
        <w:t>¶</w:t>
      </w:r>
      <w:r w:rsidRPr="00A15912">
        <w:rPr>
          <w:sz w:val="16"/>
        </w:rPr>
        <w:t xml:space="preserve"> threats and actual compromises appear as little inconsistencies. Stolen</w:t>
      </w:r>
      <w:r w:rsidRPr="00A15912">
        <w:rPr>
          <w:sz w:val="12"/>
        </w:rPr>
        <w:t>¶</w:t>
      </w:r>
      <w:r w:rsidRPr="00A15912">
        <w:rPr>
          <w:sz w:val="16"/>
        </w:rPr>
        <w:t xml:space="preserve"> data is not taken away, so the losses may never be noticed, but suddenly</w:t>
      </w:r>
      <w:r w:rsidRPr="00A15912">
        <w:rPr>
          <w:sz w:val="12"/>
        </w:rPr>
        <w:t>¶</w:t>
      </w:r>
      <w:r w:rsidRPr="00A15912">
        <w:rPr>
          <w:sz w:val="16"/>
        </w:rPr>
        <w:t xml:space="preserve"> companies have new competitors or foreign actors have an uncanny</w:t>
      </w:r>
      <w:r w:rsidRPr="00A15912">
        <w:rPr>
          <w:sz w:val="12"/>
        </w:rPr>
        <w:t>¶</w:t>
      </w:r>
      <w:r w:rsidRPr="00A15912">
        <w:rPr>
          <w:sz w:val="16"/>
        </w:rPr>
        <w:t xml:space="preserve"> insight into their enemies’ activities.</w:t>
      </w:r>
      <w:r w:rsidRPr="00A15912">
        <w:rPr>
          <w:sz w:val="12"/>
        </w:rPr>
        <w:t>¶</w:t>
      </w:r>
      <w:r w:rsidRPr="00A15912">
        <w:rPr>
          <w:sz w:val="16"/>
        </w:rPr>
        <w:t xml:space="preserve"> In the United States, a lack of a coherent vision, the absence of</w:t>
      </w:r>
      <w:r w:rsidRPr="00A15912">
        <w:rPr>
          <w:sz w:val="12"/>
        </w:rPr>
        <w:t>¶</w:t>
      </w:r>
      <w:r w:rsidRPr="00A15912">
        <w:rPr>
          <w:sz w:val="16"/>
        </w:rPr>
        <w:t xml:space="preserve"> appropriate authority to implement policy, and legislative gridlock are</w:t>
      </w:r>
      <w:r w:rsidRPr="00A15912">
        <w:rPr>
          <w:sz w:val="12"/>
        </w:rPr>
        <w:t>¶</w:t>
      </w:r>
      <w:r w:rsidRPr="00A15912">
        <w:rPr>
          <w:sz w:val="16"/>
        </w:rPr>
        <w:t xml:space="preserve"> significant obstacles to global leadership. </w:t>
      </w:r>
      <w:r w:rsidRPr="00E66D09">
        <w:rPr>
          <w:rStyle w:val="StyleBoldUnderline"/>
          <w:highlight w:val="cyan"/>
        </w:rPr>
        <w:t>The United States should act</w:t>
      </w:r>
      <w:r w:rsidRPr="00E66D09">
        <w:rPr>
          <w:rStyle w:val="StyleBoldUnderline"/>
          <w:b w:val="0"/>
          <w:sz w:val="12"/>
          <w:highlight w:val="cyan"/>
        </w:rPr>
        <w:t>¶</w:t>
      </w:r>
      <w:r w:rsidRPr="00E66D09">
        <w:rPr>
          <w:sz w:val="16"/>
          <w:highlight w:val="cyan"/>
        </w:rPr>
        <w:t xml:space="preserve"> </w:t>
      </w:r>
      <w:r w:rsidRPr="00E66D09">
        <w:rPr>
          <w:rStyle w:val="StyleBoldUnderline"/>
          <w:highlight w:val="cyan"/>
        </w:rPr>
        <w:t>affirmatively to articulate norms of behavior</w:t>
      </w:r>
      <w:r w:rsidRPr="00C60C08">
        <w:rPr>
          <w:rStyle w:val="StyleBoldUnderline"/>
        </w:rPr>
        <w:t>, regulation, and partnership,</w:t>
      </w:r>
      <w:r w:rsidRPr="00A15912">
        <w:rPr>
          <w:rStyle w:val="StyleBoldUnderline"/>
          <w:b w:val="0"/>
          <w:sz w:val="12"/>
        </w:rPr>
        <w:t>¶</w:t>
      </w:r>
      <w:r w:rsidRPr="00C60C08">
        <w:rPr>
          <w:rStyle w:val="StyleBoldUnderline"/>
        </w:rPr>
        <w:t xml:space="preserve"> </w:t>
      </w:r>
      <w:r w:rsidRPr="00E66D09">
        <w:rPr>
          <w:rStyle w:val="StyleBoldUnderline"/>
          <w:highlight w:val="cyan"/>
        </w:rPr>
        <w:t>or others will do so.</w:t>
      </w:r>
      <w:r w:rsidRPr="00A15912">
        <w:rPr>
          <w:sz w:val="16"/>
        </w:rPr>
        <w:t xml:space="preserve"> </w:t>
      </w:r>
      <w:r w:rsidRPr="00A15912">
        <w:rPr>
          <w:rStyle w:val="StyleBoldUnderline"/>
        </w:rPr>
        <w:t>In addition, the effects of domestic decisions spread</w:t>
      </w:r>
      <w:r w:rsidRPr="00A15912">
        <w:rPr>
          <w:rStyle w:val="StyleBoldUnderline"/>
          <w:b w:val="0"/>
          <w:sz w:val="12"/>
        </w:rPr>
        <w:t>¶</w:t>
      </w:r>
      <w:r w:rsidRPr="00A15912">
        <w:rPr>
          <w:rStyle w:val="StyleBoldUnderline"/>
        </w:rPr>
        <w:t xml:space="preserve"> far beyond national borders and will affect not only users, companies,</w:t>
      </w:r>
      <w:r w:rsidRPr="00A15912">
        <w:rPr>
          <w:rStyle w:val="StyleBoldUnderline"/>
          <w:b w:val="0"/>
          <w:sz w:val="12"/>
        </w:rPr>
        <w:t>¶</w:t>
      </w:r>
      <w:r w:rsidRPr="00A15912">
        <w:rPr>
          <w:rStyle w:val="StyleBoldUnderline"/>
        </w:rPr>
        <w:t xml:space="preserve"> nongovernmental organizations (NGOs), and policymakers in other</w:t>
      </w:r>
      <w:r w:rsidRPr="00A15912">
        <w:rPr>
          <w:rStyle w:val="StyleBoldUnderline"/>
          <w:b w:val="0"/>
          <w:sz w:val="12"/>
        </w:rPr>
        <w:t>¶</w:t>
      </w:r>
      <w:r w:rsidRPr="00A15912">
        <w:rPr>
          <w:rStyle w:val="StyleBoldUnderline"/>
        </w:rPr>
        <w:t xml:space="preserve"> countries but also the health, stability, resilience, and integrity of the</w:t>
      </w:r>
      <w:r w:rsidRPr="00A15912">
        <w:rPr>
          <w:rStyle w:val="StyleBoldUnderline"/>
          <w:b w:val="0"/>
          <w:sz w:val="12"/>
        </w:rPr>
        <w:t>¶</w:t>
      </w:r>
      <w:r w:rsidRPr="00A15912">
        <w:rPr>
          <w:rStyle w:val="StyleBoldUnderline"/>
        </w:rPr>
        <w:t xml:space="preserve"> global Internet.</w:t>
      </w:r>
      <w:r w:rsidRPr="00A15912">
        <w:rPr>
          <w:sz w:val="16"/>
        </w:rPr>
        <w:t xml:space="preserve"> </w:t>
      </w:r>
      <w:r w:rsidRPr="00E66D09">
        <w:rPr>
          <w:rStyle w:val="Emphasis"/>
          <w:highlight w:val="cyan"/>
        </w:rPr>
        <w:t xml:space="preserve">The bottom line is clear: digital foreign policy </w:t>
      </w:r>
      <w:r w:rsidRPr="00E66D09">
        <w:rPr>
          <w:rStyle w:val="Emphasis"/>
          <w:highlight w:val="cyan"/>
        </w:rPr>
        <w:lastRenderedPageBreak/>
        <w:t>must begin</w:t>
      </w:r>
      <w:r w:rsidRPr="00E66D09">
        <w:rPr>
          <w:rStyle w:val="Emphasis"/>
          <w:b w:val="0"/>
          <w:sz w:val="12"/>
          <w:highlight w:val="cyan"/>
          <w:u w:val="none"/>
        </w:rPr>
        <w:t>¶</w:t>
      </w:r>
      <w:r w:rsidRPr="00E66D09">
        <w:rPr>
          <w:rStyle w:val="Emphasis"/>
          <w:highlight w:val="cyan"/>
        </w:rPr>
        <w:t xml:space="preserve"> with domestic policy.</w:t>
      </w:r>
      <w:r w:rsidRPr="00E66D09">
        <w:rPr>
          <w:rStyle w:val="Emphasis"/>
          <w:b w:val="0"/>
          <w:sz w:val="12"/>
          <w:highlight w:val="cyan"/>
          <w:u w:val="none"/>
        </w:rPr>
        <w:t>¶</w:t>
      </w:r>
      <w:r w:rsidRPr="00A15912">
        <w:rPr>
          <w:sz w:val="16"/>
        </w:rPr>
        <w:t xml:space="preserve"> </w:t>
      </w:r>
      <w:r w:rsidRPr="00E66D09">
        <w:rPr>
          <w:rStyle w:val="StyleBoldUnderline"/>
          <w:highlight w:val="cyan"/>
        </w:rPr>
        <w:t>The opportunities for the United States in cyberspace are great, but</w:t>
      </w:r>
      <w:r w:rsidRPr="00E66D09">
        <w:rPr>
          <w:rStyle w:val="StyleBoldUnderline"/>
          <w:b w:val="0"/>
          <w:sz w:val="12"/>
          <w:highlight w:val="cyan"/>
        </w:rPr>
        <w:t>¶</w:t>
      </w:r>
      <w:r w:rsidRPr="00E66D09">
        <w:rPr>
          <w:rStyle w:val="StyleBoldUnderline"/>
          <w:highlight w:val="cyan"/>
        </w:rPr>
        <w:t xml:space="preserve"> a path needs to be found</w:t>
      </w:r>
      <w:r w:rsidRPr="00A15912">
        <w:rPr>
          <w:rStyle w:val="StyleBoldUnderline"/>
        </w:rPr>
        <w:t xml:space="preserve"> between a cyberspace that has no rules and</w:t>
      </w:r>
      <w:r w:rsidRPr="00A15912">
        <w:rPr>
          <w:rStyle w:val="StyleBoldUnderline"/>
          <w:b w:val="0"/>
          <w:sz w:val="12"/>
        </w:rPr>
        <w:t>¶</w:t>
      </w:r>
      <w:r w:rsidRPr="00A15912">
        <w:rPr>
          <w:rStyle w:val="StyleBoldUnderline"/>
        </w:rPr>
        <w:t xml:space="preserve"> one that permits governments to abuse their sovereignty.</w:t>
      </w:r>
      <w:r w:rsidRPr="00A15912">
        <w:rPr>
          <w:sz w:val="16"/>
        </w:rPr>
        <w:t xml:space="preserve"> At the same</w:t>
      </w:r>
      <w:r w:rsidRPr="00A15912">
        <w:rPr>
          <w:sz w:val="12"/>
        </w:rPr>
        <w:t>¶</w:t>
      </w:r>
      <w:r w:rsidRPr="00A15912">
        <w:rPr>
          <w:sz w:val="16"/>
        </w:rPr>
        <w:t xml:space="preserve"> time, policymakers have to realize that even the most successful digital</w:t>
      </w:r>
      <w:r w:rsidRPr="00A15912">
        <w:rPr>
          <w:sz w:val="12"/>
        </w:rPr>
        <w:t>¶</w:t>
      </w:r>
      <w:r w:rsidRPr="00A15912">
        <w:rPr>
          <w:sz w:val="16"/>
        </w:rPr>
        <w:t xml:space="preserve"> policy will have limits to what it can accomplish. The United States’</w:t>
      </w:r>
      <w:r w:rsidRPr="00A15912">
        <w:rPr>
          <w:sz w:val="12"/>
        </w:rPr>
        <w:t>¶</w:t>
      </w:r>
      <w:r w:rsidRPr="00A15912">
        <w:rPr>
          <w:sz w:val="16"/>
        </w:rPr>
        <w:t xml:space="preserve"> commitment to free speech, for example, is rooted in its history and</w:t>
      </w:r>
      <w:r w:rsidRPr="00A15912">
        <w:rPr>
          <w:sz w:val="12"/>
        </w:rPr>
        <w:t>¶</w:t>
      </w:r>
      <w:r w:rsidRPr="00A15912">
        <w:rPr>
          <w:sz w:val="16"/>
        </w:rPr>
        <w:t xml:space="preserve"> culture, just as French and German attitudes are toward appropriate</w:t>
      </w:r>
      <w:r w:rsidRPr="00A15912">
        <w:rPr>
          <w:sz w:val="12"/>
        </w:rPr>
        <w:t>¶</w:t>
      </w:r>
      <w:r w:rsidRPr="00A15912">
        <w:rPr>
          <w:sz w:val="16"/>
        </w:rPr>
        <w:t xml:space="preserve"> limits on online hate speech or the sale of Nazi paraphernalia. These</w:t>
      </w:r>
      <w:r w:rsidRPr="00A15912">
        <w:rPr>
          <w:sz w:val="12"/>
        </w:rPr>
        <w:t>¶</w:t>
      </w:r>
      <w:r w:rsidRPr="00A15912">
        <w:rPr>
          <w:sz w:val="16"/>
        </w:rPr>
        <w:t xml:space="preserve"> differences are unlikely to completely disappear no matter how well</w:t>
      </w:r>
      <w:r w:rsidRPr="00A15912">
        <w:rPr>
          <w:sz w:val="12"/>
        </w:rPr>
        <w:t>¶</w:t>
      </w:r>
      <w:r w:rsidRPr="00A15912">
        <w:rPr>
          <w:sz w:val="16"/>
        </w:rPr>
        <w:t xml:space="preserve"> policy is crafted.</w:t>
      </w:r>
    </w:p>
    <w:p w14:paraId="1041831A"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 xml:space="preserve">Squo offensive cyber </w:t>
      </w:r>
      <w:r>
        <w:rPr>
          <w:rFonts w:asciiTheme="minorHAnsi" w:hAnsiTheme="minorHAnsi" w:cs="Times New Roman"/>
        </w:rPr>
        <w:t>policy</w:t>
      </w:r>
      <w:r w:rsidRPr="00125196">
        <w:rPr>
          <w:rFonts w:asciiTheme="minorHAnsi" w:hAnsiTheme="minorHAnsi" w:cs="Times New Roman"/>
        </w:rPr>
        <w:t xml:space="preserve"> creates </w:t>
      </w:r>
      <w:r>
        <w:rPr>
          <w:rFonts w:asciiTheme="minorHAnsi" w:hAnsiTheme="minorHAnsi" w:cs="Times New Roman"/>
        </w:rPr>
        <w:t>perception of US weakness</w:t>
      </w:r>
    </w:p>
    <w:p w14:paraId="3C4F3039"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Lawson ‘10</w:t>
      </w:r>
    </w:p>
    <w:p w14:paraId="44F9C1E4" w14:textId="77777777" w:rsidR="00C3002A" w:rsidRPr="00125196" w:rsidRDefault="00C3002A" w:rsidP="00C3002A">
      <w:pPr>
        <w:rPr>
          <w:rFonts w:asciiTheme="minorHAnsi" w:hAnsiTheme="minorHAnsi" w:cs="Times New Roman"/>
          <w:sz w:val="16"/>
          <w:szCs w:val="16"/>
        </w:rPr>
      </w:pPr>
      <w:r w:rsidRPr="00125196">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125196">
        <w:rPr>
          <w:rFonts w:asciiTheme="minorHAnsi" w:hAnsiTheme="minorHAnsi" w:cs="Times New Roman"/>
          <w:sz w:val="12"/>
          <w:szCs w:val="16"/>
        </w:rPr>
        <w:t>¶</w:t>
      </w:r>
      <w:r w:rsidRPr="00125196">
        <w:rPr>
          <w:rFonts w:asciiTheme="minorHAnsi" w:hAnsiTheme="minorHAnsi" w:cs="Times New Roman"/>
          <w:sz w:val="16"/>
          <w:szCs w:val="16"/>
        </w:rPr>
        <w:t xml:space="preserve"> </w:t>
      </w:r>
      <w:hyperlink r:id="rId21" w:history="1">
        <w:r w:rsidRPr="00125196">
          <w:rPr>
            <w:rStyle w:val="Hyperlink"/>
            <w:rFonts w:asciiTheme="minorHAnsi" w:hAnsiTheme="minorHAnsi" w:cs="Times New Roman"/>
            <w:sz w:val="16"/>
            <w:szCs w:val="16"/>
          </w:rPr>
          <w:t>http://www.forbes.com/sites/firewall/2010/05/13/offensive-cyberwar-operations-as-communication/</w:t>
        </w:r>
      </w:hyperlink>
      <w:r w:rsidRPr="00125196">
        <w:rPr>
          <w:rFonts w:asciiTheme="minorHAnsi" w:hAnsiTheme="minorHAnsi" w:cs="Times New Roman"/>
          <w:sz w:val="16"/>
          <w:szCs w:val="16"/>
        </w:rPr>
        <w:t xml:space="preserve"> </w:t>
      </w:r>
      <w:r w:rsidRPr="00125196">
        <w:rPr>
          <w:rStyle w:val="StyleBoldUnderline"/>
          <w:rFonts w:asciiTheme="minorHAnsi" w:hAnsiTheme="minorHAnsi"/>
        </w:rPr>
        <w:t>ETB</w:t>
      </w:r>
      <w:r w:rsidRPr="00125196">
        <w:rPr>
          <w:rFonts w:asciiTheme="minorHAnsi" w:hAnsiTheme="minorHAnsi" w:cs="Times New Roman"/>
          <w:sz w:val="16"/>
          <w:szCs w:val="16"/>
        </w:rPr>
        <w:t>]</w:t>
      </w:r>
    </w:p>
    <w:p w14:paraId="3C9010BC" w14:textId="77777777" w:rsidR="00C3002A" w:rsidRPr="00125196" w:rsidRDefault="00C3002A" w:rsidP="00C3002A">
      <w:pPr>
        <w:rPr>
          <w:rFonts w:asciiTheme="minorHAnsi" w:hAnsiTheme="minorHAnsi" w:cs="Times New Roman"/>
        </w:rPr>
      </w:pPr>
    </w:p>
    <w:p w14:paraId="7DDECC04" w14:textId="77777777" w:rsidR="00C3002A" w:rsidRPr="00125196" w:rsidRDefault="00C3002A" w:rsidP="00C3002A">
      <w:pPr>
        <w:rPr>
          <w:rStyle w:val="StyleBoldUnderline"/>
          <w:rFonts w:asciiTheme="minorHAnsi" w:hAnsiTheme="minorHAnsi" w:cs="Times New Roman"/>
          <w:sz w:val="14"/>
          <w:u w:val="none"/>
        </w:rPr>
      </w:pPr>
      <w:r w:rsidRPr="00125196">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E66D09">
        <w:rPr>
          <w:rStyle w:val="StyleBoldUnderline"/>
          <w:rFonts w:asciiTheme="minorHAnsi" w:hAnsiTheme="minorHAnsi" w:cs="Times New Roman"/>
          <w:highlight w:val="cyan"/>
        </w:rPr>
        <w:t>we should</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also </w:t>
      </w:r>
      <w:r w:rsidRPr="00E66D09">
        <w:rPr>
          <w:rStyle w:val="StyleBoldUnderline"/>
          <w:rFonts w:asciiTheme="minorHAnsi" w:hAnsiTheme="minorHAnsi" w:cs="Times New Roman"/>
          <w:highlight w:val="cyan"/>
        </w:rPr>
        <w:t>be asking what</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these types of </w:t>
      </w:r>
      <w:r w:rsidRPr="00E66D09">
        <w:rPr>
          <w:rStyle w:val="StyleBoldUnderline"/>
          <w:rFonts w:asciiTheme="minorHAnsi" w:hAnsiTheme="minorHAnsi" w:cs="Times New Roman"/>
          <w:highlight w:val="cyan"/>
        </w:rPr>
        <w:t>offensive cyber actions communicate</w:t>
      </w:r>
      <w:r w:rsidRPr="00125196">
        <w:rPr>
          <w:rStyle w:val="StyleBoldUnderline"/>
          <w:rFonts w:asciiTheme="minorHAnsi" w:hAnsiTheme="minorHAnsi" w:cs="Times New Roman"/>
        </w:rPr>
        <w:t xml:space="preserve"> to adversaries and allies alike.</w:t>
      </w:r>
      <w:r w:rsidRPr="00125196">
        <w:rPr>
          <w:rStyle w:val="StyleBoldUnderline"/>
          <w:rFonts w:asciiTheme="minorHAnsi" w:hAnsiTheme="minorHAnsi" w:cs="Times New Roman"/>
          <w:sz w:val="12"/>
          <w:u w:val="none"/>
        </w:rPr>
        <w:t>¶</w:t>
      </w:r>
      <w:r w:rsidRPr="00125196">
        <w:rPr>
          <w:rFonts w:asciiTheme="minorHAnsi" w:hAnsiTheme="minorHAnsi" w:cs="Times New Roman"/>
          <w:sz w:val="14"/>
        </w:rPr>
        <w:t xml:space="preserve"> ADM </w:t>
      </w:r>
      <w:r w:rsidRPr="00125196">
        <w:rPr>
          <w:rStyle w:val="StyleBoldUnderline"/>
          <w:rFonts w:asciiTheme="minorHAnsi" w:hAnsiTheme="minorHAnsi" w:cs="Times New Roman"/>
        </w:rPr>
        <w:t xml:space="preserve">Mullen has written about U.S. adversaries’ talent for detecting </w:t>
      </w:r>
      <w:r w:rsidRPr="00E66D09">
        <w:rPr>
          <w:rStyle w:val="StyleBoldUnderline"/>
          <w:rFonts w:asciiTheme="minorHAnsi" w:hAnsiTheme="minorHAnsi" w:cs="Times New Roman"/>
          <w:highlight w:val="cyan"/>
        </w:rPr>
        <w:t xml:space="preserve">U.S. “say-do gaps” </w:t>
      </w:r>
      <w:r w:rsidRPr="00125196">
        <w:rPr>
          <w:rStyle w:val="StyleBoldUnderline"/>
          <w:rFonts w:asciiTheme="minorHAnsi" w:hAnsiTheme="minorHAnsi" w:cs="Times New Roman"/>
        </w:rPr>
        <w:t xml:space="preserve">and then driving trucks through those </w:t>
      </w:r>
      <w:r w:rsidRPr="00E66D09">
        <w:rPr>
          <w:rStyle w:val="StyleBoldUnderline"/>
          <w:rFonts w:asciiTheme="minorHAnsi" w:hAnsiTheme="minorHAnsi" w:cs="Times New Roman"/>
          <w:highlight w:val="cyan"/>
        </w:rPr>
        <w:t xml:space="preserve">gaps </w:t>
      </w:r>
      <w:r w:rsidRPr="00125196">
        <w:rPr>
          <w:rStyle w:val="StyleBoldUnderline"/>
          <w:rFonts w:asciiTheme="minorHAnsi" w:hAnsiTheme="minorHAnsi" w:cs="Times New Roman"/>
        </w:rPr>
        <w:t xml:space="preserve">that </w:t>
      </w:r>
      <w:r w:rsidRPr="00E66D09">
        <w:rPr>
          <w:rStyle w:val="StyleBoldUnderline"/>
          <w:rFonts w:asciiTheme="minorHAnsi" w:hAnsiTheme="minorHAnsi" w:cs="Times New Roman"/>
          <w:highlight w:val="cyan"/>
        </w:rPr>
        <w:t>end up damaging U.S. credibility</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E66D09">
        <w:rPr>
          <w:rStyle w:val="StyleBoldUnderline"/>
          <w:rFonts w:asciiTheme="minorHAnsi" w:hAnsiTheme="minorHAnsi" w:cs="Times New Roman"/>
          <w:highlight w:val="cyan"/>
        </w:rPr>
        <w:t>what kinds of “say-do gaps” might be created by o</w:t>
      </w:r>
      <w:r w:rsidRPr="00125196">
        <w:rPr>
          <w:rStyle w:val="StyleBoldUnderline"/>
          <w:rFonts w:asciiTheme="minorHAnsi" w:hAnsiTheme="minorHAnsi" w:cs="Times New Roman"/>
        </w:rPr>
        <w:t xml:space="preserve">ffensive </w:t>
      </w:r>
      <w:r w:rsidRPr="00E66D09">
        <w:rPr>
          <w:rStyle w:val="StyleBoldUnderline"/>
          <w:rFonts w:asciiTheme="minorHAnsi" w:hAnsiTheme="minorHAnsi" w:cs="Times New Roman"/>
          <w:highlight w:val="cyan"/>
        </w:rPr>
        <w:t>c</w:t>
      </w:r>
      <w:r w:rsidRPr="00125196">
        <w:rPr>
          <w:rStyle w:val="StyleBoldUnderline"/>
          <w:rFonts w:asciiTheme="minorHAnsi" w:hAnsiTheme="minorHAnsi" w:cs="Times New Roman"/>
        </w:rPr>
        <w:t xml:space="preserve">yber </w:t>
      </w:r>
      <w:r w:rsidRPr="00E66D09">
        <w:rPr>
          <w:rStyle w:val="StyleBoldUnderline"/>
          <w:rFonts w:asciiTheme="minorHAnsi" w:hAnsiTheme="minorHAnsi" w:cs="Times New Roman"/>
          <w:highlight w:val="cyan"/>
        </w:rPr>
        <w:t>o</w:t>
      </w:r>
      <w:r w:rsidRPr="00125196">
        <w:rPr>
          <w:rStyle w:val="StyleBoldUnderline"/>
          <w:rFonts w:asciiTheme="minorHAnsi" w:hAnsiTheme="minorHAnsi" w:cs="Times New Roman"/>
        </w:rPr>
        <w:t>peration</w:t>
      </w:r>
      <w:r w:rsidRPr="00E66D09">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 </w:t>
      </w:r>
      <w:r w:rsidRPr="00125196">
        <w:rPr>
          <w:rFonts w:asciiTheme="minorHAnsi" w:hAnsiTheme="minorHAnsi" w:cs="Times New Roman"/>
          <w:sz w:val="14"/>
        </w:rPr>
        <w:t xml:space="preserve">meant to silence or disrupt adversary communications online? </w:t>
      </w:r>
      <w:r w:rsidRPr="00E66D09">
        <w:rPr>
          <w:rStyle w:val="StyleBoldUnderline"/>
          <w:rFonts w:asciiTheme="minorHAnsi" w:hAnsiTheme="minorHAnsi" w:cs="Times New Roman"/>
          <w:highlight w:val="cyan"/>
        </w:rPr>
        <w:t xml:space="preserve">It might not be difficult for an </w:t>
      </w:r>
      <w:r w:rsidRPr="00125196">
        <w:rPr>
          <w:rStyle w:val="StyleBoldUnderline"/>
          <w:rFonts w:asciiTheme="minorHAnsi" w:hAnsiTheme="minorHAnsi" w:cs="Times New Roman"/>
        </w:rPr>
        <w:t xml:space="preserve">even moderately observant </w:t>
      </w:r>
      <w:r w:rsidRPr="00E66D09">
        <w:rPr>
          <w:rStyle w:val="StyleBoldUnderline"/>
          <w:rFonts w:asciiTheme="minorHAnsi" w:hAnsiTheme="minorHAnsi" w:cs="Times New Roman"/>
          <w:highlight w:val="cyan"/>
        </w:rPr>
        <w:t>adversary to point to a contradiction</w:t>
      </w:r>
      <w:r w:rsidRPr="00125196">
        <w:rPr>
          <w:rFonts w:asciiTheme="minorHAnsi" w:hAnsiTheme="minorHAnsi" w:cs="Times New Roman"/>
          <w:sz w:val="14"/>
        </w:rPr>
        <w:t xml:space="preserve"> (real or not) </w:t>
      </w:r>
      <w:r w:rsidRPr="00E66D09">
        <w:rPr>
          <w:rStyle w:val="StyleBoldUnderline"/>
          <w:rFonts w:asciiTheme="minorHAnsi" w:hAnsiTheme="minorHAnsi" w:cs="Times New Roman"/>
          <w:highlight w:val="cyan"/>
        </w:rPr>
        <w:t xml:space="preserve">between U.S. rhetoric </w:t>
      </w:r>
      <w:r w:rsidRPr="00125196">
        <w:rPr>
          <w:rStyle w:val="StyleBoldUnderline"/>
          <w:rFonts w:asciiTheme="minorHAnsi" w:hAnsiTheme="minorHAnsi" w:cs="Times New Roman"/>
        </w:rPr>
        <w:t>about “Internet freedom</w:t>
      </w:r>
      <w:r w:rsidRPr="00125196">
        <w:rPr>
          <w:rFonts w:asciiTheme="minorHAnsi" w:hAnsiTheme="minorHAnsi" w:cs="Times New Roman"/>
          <w:sz w:val="14"/>
        </w:rPr>
        <w:t xml:space="preserve">” and freedom of speech and expression on the one hand </w:t>
      </w:r>
      <w:r w:rsidRPr="00E66D09">
        <w:rPr>
          <w:rStyle w:val="StyleBoldUnderline"/>
          <w:rFonts w:asciiTheme="minorHAnsi" w:hAnsiTheme="minorHAnsi" w:cs="Times New Roman"/>
          <w:highlight w:val="cyan"/>
        </w:rPr>
        <w:t xml:space="preserve">and U.S. actions taken to silence </w:t>
      </w:r>
      <w:r w:rsidRPr="00125196">
        <w:rPr>
          <w:rStyle w:val="StyleBoldUnderline"/>
          <w:rFonts w:asciiTheme="minorHAnsi" w:hAnsiTheme="minorHAnsi" w:cs="Times New Roman"/>
        </w:rPr>
        <w:t xml:space="preserve">its </w:t>
      </w:r>
      <w:r w:rsidRPr="00E66D09">
        <w:rPr>
          <w:rStyle w:val="StyleBoldUnderline"/>
          <w:rFonts w:asciiTheme="minorHAnsi" w:hAnsiTheme="minorHAnsi" w:cs="Times New Roman"/>
          <w:highlight w:val="cyan"/>
        </w:rPr>
        <w:t>opponents</w:t>
      </w:r>
      <w:r w:rsidRPr="00E66D09">
        <w:rPr>
          <w:rFonts w:asciiTheme="minorHAnsi" w:hAnsiTheme="minorHAnsi" w:cs="Times New Roman"/>
          <w:sz w:val="14"/>
          <w:highlight w:val="cyan"/>
        </w:rPr>
        <w:t xml:space="preserve"> </w:t>
      </w:r>
      <w:r w:rsidRPr="00125196">
        <w:rPr>
          <w:rFonts w:asciiTheme="minorHAnsi" w:hAnsiTheme="minorHAnsi" w:cs="Times New Roman"/>
          <w:sz w:val="14"/>
        </w:rPr>
        <w:t>on the other hand.</w:t>
      </w:r>
      <w:r w:rsidRPr="00125196">
        <w:rPr>
          <w:rFonts w:asciiTheme="minorHAnsi" w:hAnsiTheme="minorHAnsi" w:cs="Times New Roman"/>
          <w:sz w:val="12"/>
        </w:rPr>
        <w:t>¶</w:t>
      </w:r>
      <w:r w:rsidRPr="00125196">
        <w:rPr>
          <w:rFonts w:asciiTheme="minorHAnsi" w:hAnsiTheme="minorHAnsi" w:cs="Times New Roman"/>
          <w:sz w:val="14"/>
        </w:rPr>
        <w:t xml:space="preserve"> Keeping Dunlap’s classic essays in mind, might </w:t>
      </w:r>
      <w:r w:rsidRPr="00E66D09">
        <w:rPr>
          <w:rStyle w:val="StyleBoldUnderline"/>
          <w:rFonts w:asciiTheme="minorHAnsi" w:hAnsiTheme="minorHAnsi" w:cs="Times New Roman"/>
          <w:highlight w:val="cyan"/>
        </w:rPr>
        <w:t>offensive actions</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like those recommended by Arquilla and potentially witnessed in the jihadist forum takedown case </w:t>
      </w:r>
      <w:r w:rsidRPr="00E66D09">
        <w:rPr>
          <w:rStyle w:val="StyleBoldUnderline"/>
          <w:rFonts w:asciiTheme="minorHAnsi" w:hAnsiTheme="minorHAnsi" w:cs="Times New Roman"/>
          <w:highlight w:val="cyan"/>
        </w:rPr>
        <w:t xml:space="preserve">contribute to </w:t>
      </w:r>
      <w:r w:rsidRPr="00125196">
        <w:rPr>
          <w:rStyle w:val="StyleBoldUnderline"/>
          <w:rFonts w:asciiTheme="minorHAnsi" w:hAnsiTheme="minorHAnsi" w:cs="Times New Roman"/>
        </w:rPr>
        <w:t xml:space="preserve">creating </w:t>
      </w:r>
      <w:r w:rsidRPr="00E66D09">
        <w:rPr>
          <w:rStyle w:val="StyleBoldUnderline"/>
          <w:rFonts w:asciiTheme="minorHAnsi" w:hAnsiTheme="minorHAnsi" w:cs="Times New Roman"/>
          <w:highlight w:val="cyan"/>
        </w:rPr>
        <w:t>a perception of U.S. weakness</w:t>
      </w:r>
      <w:r w:rsidRPr="00125196">
        <w:rPr>
          <w:rStyle w:val="StyleBoldUnderline"/>
          <w:rFonts w:asciiTheme="minorHAnsi" w:hAnsiTheme="minorHAnsi" w:cs="Times New Roman"/>
        </w:rPr>
        <w:t>, both in the information battle and the kinetic battle?</w:t>
      </w:r>
      <w:r w:rsidRPr="00125196">
        <w:rPr>
          <w:rFonts w:asciiTheme="minorHAnsi" w:hAnsiTheme="minorHAnsi" w:cs="Times New Roman"/>
          <w:sz w:val="14"/>
        </w:rPr>
        <w:t xml:space="preserve"> </w:t>
      </w:r>
      <w:r w:rsidRPr="00125196">
        <w:rPr>
          <w:rStyle w:val="StyleBoldUnderline"/>
          <w:rFonts w:asciiTheme="minorHAnsi" w:hAnsiTheme="minorHAnsi" w:cs="Times New Roman"/>
        </w:rPr>
        <w:t>Might U.S. attempts to silence opponents look like weakness in the proverbial “battle for hearts and minds</w:t>
      </w:r>
      <w:r w:rsidRPr="00125196">
        <w:rPr>
          <w:rFonts w:asciiTheme="minorHAnsi" w:hAnsiTheme="minorHAnsi" w:cs="Times New Roman"/>
          <w:sz w:val="14"/>
        </w:rPr>
        <w:t xml:space="preserve">?” </w:t>
      </w:r>
      <w:r w:rsidRPr="00E66D09">
        <w:rPr>
          <w:rStyle w:val="StyleBoldUnderline"/>
          <w:rFonts w:asciiTheme="minorHAnsi" w:hAnsiTheme="minorHAnsi" w:cs="Times New Roman"/>
          <w:highlight w:val="cyan"/>
        </w:rPr>
        <w:t>A resort to silencing as a result of an inability to effectively engage</w:t>
      </w:r>
      <w:r w:rsidRPr="00125196">
        <w:rPr>
          <w:rFonts w:asciiTheme="minorHAnsi" w:hAnsiTheme="minorHAnsi" w:cs="Times New Roman"/>
          <w:sz w:val="14"/>
        </w:rPr>
        <w:t>? Despite all the talk of markets and freedom of expression, the market that the U.S. fears the most is the marketplace of ideas?  Etc., etc., etc.</w:t>
      </w:r>
    </w:p>
    <w:p w14:paraId="6745BFD8" w14:textId="111E9FCB"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Coalition building key to solve</w:t>
      </w:r>
      <w:r w:rsidR="00B65451">
        <w:rPr>
          <w:rFonts w:asciiTheme="minorHAnsi" w:hAnsiTheme="minorHAnsi" w:cs="Times New Roman"/>
        </w:rPr>
        <w:t xml:space="preserve"> every global issue</w:t>
      </w:r>
    </w:p>
    <w:p w14:paraId="79DDAE30" w14:textId="77777777" w:rsidR="00C3002A" w:rsidRPr="00125196" w:rsidRDefault="00C3002A" w:rsidP="00C3002A">
      <w:pPr>
        <w:rPr>
          <w:rFonts w:asciiTheme="minorHAnsi" w:hAnsiTheme="minorHAnsi" w:cs="Times New Roman"/>
        </w:rPr>
      </w:pPr>
      <w:r w:rsidRPr="00125196">
        <w:rPr>
          <w:rFonts w:asciiTheme="minorHAnsi" w:hAnsiTheme="minorHAnsi" w:cs="Times New Roman"/>
        </w:rPr>
        <w:t xml:space="preserve">Joseph </w:t>
      </w:r>
      <w:r w:rsidRPr="00125196">
        <w:rPr>
          <w:rStyle w:val="StyleStyleBold12pt"/>
          <w:rFonts w:asciiTheme="minorHAnsi" w:hAnsiTheme="minorHAnsi" w:cs="Times New Roman"/>
        </w:rPr>
        <w:t>Nye 8</w:t>
      </w:r>
      <w:r w:rsidRPr="00125196">
        <w:rPr>
          <w:rFonts w:asciiTheme="minorHAnsi" w:hAnsiTheme="minorHAnsi" w:cs="Times New Roman"/>
          <w:b/>
          <w:sz w:val="26"/>
        </w:rPr>
        <w:t xml:space="preserve"> </w:t>
      </w:r>
      <w:r w:rsidRPr="00125196">
        <w:rPr>
          <w:rFonts w:asciiTheme="minorHAnsi" w:hAnsiTheme="minorHAnsi" w:cs="Times New Roman"/>
        </w:rPr>
        <w:t xml:space="preserve">is professor of international relations at Harvard University, “American Power After the Financial Crises,” </w:t>
      </w:r>
      <w:hyperlink r:id="rId22" w:history="1">
        <w:r w:rsidRPr="00125196">
          <w:rPr>
            <w:rFonts w:asciiTheme="minorHAnsi" w:hAnsiTheme="minorHAnsi" w:cs="Times New Roman"/>
          </w:rPr>
          <w:t>http://www.foresightproject.net/publications/articles/article.asp?p=3533</w:t>
        </w:r>
      </w:hyperlink>
      <w:r w:rsidRPr="00125196">
        <w:rPr>
          <w:rFonts w:asciiTheme="minorHAnsi" w:hAnsiTheme="minorHAnsi" w:cs="Times New Roman"/>
        </w:rPr>
        <w:t>, DOA: 7-23-13, y2k</w:t>
      </w:r>
    </w:p>
    <w:p w14:paraId="487056C8" w14:textId="77777777" w:rsidR="00C3002A" w:rsidRPr="00125196" w:rsidRDefault="00C3002A" w:rsidP="00C3002A">
      <w:pPr>
        <w:ind w:right="288"/>
        <w:rPr>
          <w:rFonts w:asciiTheme="minorHAnsi" w:hAnsiTheme="minorHAnsi" w:cs="Times New Roman"/>
          <w:sz w:val="12"/>
        </w:rPr>
      </w:pPr>
      <w:r w:rsidRPr="00125196">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125196">
        <w:rPr>
          <w:rFonts w:asciiTheme="minorHAnsi" w:hAnsiTheme="minorHAnsi" w:cs="Times New Roman"/>
          <w:b/>
          <w:u w:val="single"/>
        </w:rPr>
        <w:t xml:space="preserve">The bottom chessboard is the realm of transnational relations that cross borders </w:t>
      </w:r>
      <w:r w:rsidRPr="00125196">
        <w:rPr>
          <w:rFonts w:asciiTheme="minorHAnsi" w:hAnsiTheme="minorHAnsi" w:cs="Times New Roman"/>
          <w:b/>
          <w:u w:val="single"/>
          <w:bdr w:val="single" w:sz="18" w:space="0" w:color="auto"/>
        </w:rPr>
        <w:t>outside of government control,</w:t>
      </w:r>
      <w:r w:rsidRPr="00125196">
        <w:rPr>
          <w:rFonts w:asciiTheme="minorHAnsi" w:hAnsiTheme="minorHAnsi" w:cs="Times New Roman"/>
          <w:sz w:val="12"/>
        </w:rPr>
        <w:t xml:space="preserve"> and </w:t>
      </w:r>
      <w:r w:rsidRPr="00125196">
        <w:rPr>
          <w:rFonts w:asciiTheme="minorHAnsi" w:hAnsiTheme="minorHAnsi" w:cs="Times New Roman"/>
          <w:b/>
          <w:u w:val="single"/>
        </w:rPr>
        <w:t>it includes actors as</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diverse as </w:t>
      </w:r>
      <w:r w:rsidRPr="00125196">
        <w:rPr>
          <w:rFonts w:asciiTheme="minorHAnsi" w:hAnsiTheme="minorHAnsi" w:cs="Times New Roman"/>
          <w:b/>
          <w:u w:val="single"/>
          <w:bdr w:val="single" w:sz="18" w:space="0" w:color="auto"/>
        </w:rPr>
        <w:t>bankers</w:t>
      </w:r>
      <w:r w:rsidRPr="00125196">
        <w:rPr>
          <w:rFonts w:asciiTheme="minorHAnsi" w:hAnsiTheme="minorHAnsi" w:cs="Times New Roman"/>
          <w:sz w:val="12"/>
        </w:rPr>
        <w:t xml:space="preserve"> electronically </w:t>
      </w:r>
      <w:r w:rsidRPr="00125196">
        <w:rPr>
          <w:rFonts w:asciiTheme="minorHAnsi" w:hAnsiTheme="minorHAnsi" w:cs="Times New Roman"/>
          <w:b/>
          <w:u w:val="single"/>
        </w:rPr>
        <w:t>transferring sums larger than most national budgets</w:t>
      </w:r>
      <w:r w:rsidRPr="00125196">
        <w:rPr>
          <w:rFonts w:asciiTheme="minorHAnsi" w:hAnsiTheme="minorHAnsi" w:cs="Times New Roman"/>
          <w:sz w:val="12"/>
        </w:rPr>
        <w:t xml:space="preserve"> at one extreme, </w:t>
      </w:r>
      <w:r w:rsidRPr="00125196">
        <w:rPr>
          <w:rFonts w:asciiTheme="minorHAnsi" w:hAnsiTheme="minorHAnsi" w:cs="Times New Roman"/>
          <w:b/>
          <w:u w:val="single"/>
        </w:rPr>
        <w:t xml:space="preserve">and </w:t>
      </w:r>
      <w:r w:rsidRPr="00125196">
        <w:rPr>
          <w:rFonts w:asciiTheme="minorHAnsi" w:hAnsiTheme="minorHAnsi" w:cs="Times New Roman"/>
          <w:b/>
          <w:u w:val="single"/>
          <w:bdr w:val="single" w:sz="18" w:space="0" w:color="auto"/>
        </w:rPr>
        <w:t>terrorists</w:t>
      </w:r>
      <w:r w:rsidRPr="00125196">
        <w:rPr>
          <w:rFonts w:asciiTheme="minorHAnsi" w:hAnsiTheme="minorHAnsi" w:cs="Times New Roman"/>
          <w:b/>
          <w:u w:val="single"/>
        </w:rPr>
        <w:t xml:space="preserve"> transferring weapons</w:t>
      </w:r>
      <w:r w:rsidRPr="00125196">
        <w:rPr>
          <w:rFonts w:asciiTheme="minorHAnsi" w:hAnsiTheme="minorHAnsi" w:cs="Times New Roman"/>
          <w:sz w:val="12"/>
        </w:rPr>
        <w:t xml:space="preserve"> </w:t>
      </w:r>
      <w:r w:rsidRPr="00125196">
        <w:rPr>
          <w:rFonts w:asciiTheme="minorHAnsi" w:hAnsiTheme="minorHAnsi" w:cs="Times New Roman"/>
          <w:b/>
          <w:u w:val="single"/>
        </w:rPr>
        <w:t>or hackers disrupting Internet operations</w:t>
      </w:r>
      <w:r w:rsidRPr="00125196">
        <w:rPr>
          <w:rFonts w:asciiTheme="minorHAnsi" w:hAnsiTheme="minorHAnsi" w:cs="Times New Roman"/>
          <w:sz w:val="12"/>
        </w:rPr>
        <w:t xml:space="preserve"> at the other. </w:t>
      </w:r>
      <w:r w:rsidRPr="00125196">
        <w:rPr>
          <w:rFonts w:asciiTheme="minorHAnsi" w:hAnsiTheme="minorHAnsi" w:cs="Times New Roman"/>
          <w:b/>
          <w:u w:val="single"/>
        </w:rPr>
        <w:t>It</w:t>
      </w:r>
      <w:r w:rsidRPr="00125196">
        <w:rPr>
          <w:rFonts w:asciiTheme="minorHAnsi" w:hAnsiTheme="minorHAnsi" w:cs="Times New Roman"/>
          <w:sz w:val="12"/>
        </w:rPr>
        <w:t xml:space="preserve"> also </w:t>
      </w:r>
      <w:r w:rsidRPr="00125196">
        <w:rPr>
          <w:rFonts w:asciiTheme="minorHAnsi" w:hAnsiTheme="minorHAnsi" w:cs="Times New Roman"/>
          <w:b/>
          <w:u w:val="single"/>
        </w:rPr>
        <w:t xml:space="preserve">includes new challenges like </w:t>
      </w:r>
      <w:r w:rsidRPr="00125196">
        <w:rPr>
          <w:rFonts w:asciiTheme="minorHAnsi" w:hAnsiTheme="minorHAnsi" w:cs="Times New Roman"/>
          <w:b/>
          <w:u w:val="single"/>
          <w:bdr w:val="single" w:sz="18" w:space="0" w:color="auto"/>
        </w:rPr>
        <w:t>pandemics and climate change</w:t>
      </w:r>
      <w:r w:rsidRPr="00125196">
        <w:rPr>
          <w:rFonts w:asciiTheme="minorHAnsi" w:hAnsiTheme="minorHAnsi" w:cs="Times New Roman"/>
          <w:sz w:val="12"/>
        </w:rPr>
        <w:t xml:space="preserve">. On this bottom board, power is widely dispersed, and it makes no sense to speak of unipolarity, multi-polarity or hegemony. </w:t>
      </w:r>
      <w:r w:rsidRPr="00125196">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25196">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66D09">
        <w:rPr>
          <w:rFonts w:asciiTheme="minorHAnsi" w:hAnsiTheme="minorHAnsi" w:cs="Times New Roman"/>
          <w:b/>
          <w:highlight w:val="cyan"/>
          <w:u w:val="single"/>
          <w:bdr w:val="single" w:sz="18" w:space="0" w:color="auto"/>
        </w:rPr>
        <w:t>The "rise" in the power of China and India may create instability</w:t>
      </w:r>
      <w:r w:rsidRPr="00125196">
        <w:rPr>
          <w:rFonts w:asciiTheme="minorHAnsi" w:hAnsiTheme="minorHAnsi" w:cs="Times New Roman"/>
          <w:sz w:val="12"/>
        </w:rPr>
        <w:t xml:space="preserve">, but it is a problem with precedents, and we can learn from history about how our policies can affect the outcome. </w:t>
      </w:r>
      <w:r w:rsidRPr="00125196">
        <w:rPr>
          <w:rFonts w:asciiTheme="minorHAnsi" w:hAnsiTheme="minorHAnsi" w:cs="Times New Roman"/>
          <w:b/>
          <w:u w:val="single"/>
        </w:rPr>
        <w:t xml:space="preserve">A century ago, Britain managed the rise of American power without conflict, </w:t>
      </w:r>
      <w:r w:rsidRPr="00125196">
        <w:rPr>
          <w:rFonts w:asciiTheme="minorHAnsi" w:hAnsiTheme="minorHAnsi" w:cs="Times New Roman"/>
          <w:b/>
          <w:u w:val="single"/>
          <w:bdr w:val="single" w:sz="18" w:space="0" w:color="auto"/>
        </w:rPr>
        <w:t xml:space="preserve">but </w:t>
      </w:r>
      <w:r w:rsidRPr="00E66D09">
        <w:rPr>
          <w:rFonts w:asciiTheme="minorHAnsi" w:hAnsiTheme="minorHAnsi" w:cs="Times New Roman"/>
          <w:b/>
          <w:highlight w:val="cyan"/>
          <w:u w:val="single"/>
          <w:bdr w:val="single" w:sz="18" w:space="0" w:color="auto"/>
        </w:rPr>
        <w:t xml:space="preserve">the world's failure to manage the rise of German power led </w:t>
      </w:r>
      <w:r w:rsidRPr="00E66D09">
        <w:rPr>
          <w:rFonts w:asciiTheme="minorHAnsi" w:hAnsiTheme="minorHAnsi" w:cs="Times New Roman"/>
          <w:b/>
          <w:highlight w:val="cyan"/>
          <w:u w:val="single"/>
          <w:bdr w:val="single" w:sz="18" w:space="0" w:color="auto"/>
        </w:rPr>
        <w:lastRenderedPageBreak/>
        <w:t>to two devastating world wars.</w:t>
      </w:r>
      <w:r w:rsidRPr="00125196">
        <w:rPr>
          <w:rFonts w:asciiTheme="minorHAnsi" w:hAnsiTheme="minorHAnsi" w:cs="Times New Roman"/>
          <w:sz w:val="12"/>
        </w:rPr>
        <w:t xml:space="preserve"> In transnational politics, </w:t>
      </w:r>
      <w:r w:rsidRPr="00125196">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125196">
        <w:rPr>
          <w:rFonts w:asciiTheme="minorHAnsi" w:hAnsiTheme="minorHAnsi" w:cs="Times New Roman"/>
          <w:sz w:val="12"/>
        </w:rPr>
        <w:t xml:space="preserve">. Today it is virtually free to anyone with the means to enter an internet café. </w:t>
      </w:r>
      <w:r w:rsidRPr="00E66D09">
        <w:rPr>
          <w:rFonts w:asciiTheme="minorHAnsi" w:hAnsiTheme="minorHAnsi" w:cs="Times New Roman"/>
          <w:b/>
          <w:highlight w:val="cyan"/>
          <w:u w:val="single"/>
          <w:bdr w:val="single" w:sz="18" w:space="0" w:color="auto"/>
        </w:rPr>
        <w:t xml:space="preserve">The barriers to entry </w:t>
      </w:r>
      <w:r w:rsidRPr="00125196">
        <w:rPr>
          <w:rFonts w:asciiTheme="minorHAnsi" w:hAnsiTheme="minorHAnsi" w:cs="Times New Roman"/>
          <w:b/>
          <w:u w:val="single"/>
          <w:bdr w:val="single" w:sz="18" w:space="0" w:color="auto"/>
        </w:rPr>
        <w:t xml:space="preserve">into world politics </w:t>
      </w:r>
      <w:r w:rsidRPr="00E66D09">
        <w:rPr>
          <w:rFonts w:asciiTheme="minorHAnsi" w:hAnsiTheme="minorHAnsi" w:cs="Times New Roman"/>
          <w:b/>
          <w:highlight w:val="cyan"/>
          <w:u w:val="single"/>
          <w:bdr w:val="single" w:sz="18" w:space="0" w:color="auto"/>
        </w:rPr>
        <w:t>have been lowered</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and non-state actors now crowd the stag</w:t>
      </w:r>
      <w:r w:rsidRPr="00E66D09">
        <w:rPr>
          <w:rFonts w:asciiTheme="minorHAnsi" w:hAnsiTheme="minorHAnsi" w:cs="Times New Roman"/>
          <w:sz w:val="12"/>
          <w:highlight w:val="cyan"/>
        </w:rPr>
        <w:t>e</w:t>
      </w:r>
      <w:r w:rsidRPr="00125196">
        <w:rPr>
          <w:rFonts w:asciiTheme="minorHAnsi" w:hAnsiTheme="minorHAnsi" w:cs="Times New Roman"/>
          <w:sz w:val="12"/>
        </w:rPr>
        <w:t xml:space="preserve">. In 2001, </w:t>
      </w:r>
      <w:r w:rsidRPr="00125196">
        <w:rPr>
          <w:rFonts w:asciiTheme="minorHAnsi" w:hAnsiTheme="minorHAnsi" w:cs="Times New Roman"/>
          <w:b/>
          <w:u w:val="single"/>
          <w:bdr w:val="single" w:sz="18" w:space="0" w:color="auto"/>
        </w:rPr>
        <w:t>a non-state group killed more Americans than the government of Japan killed at Pearl Harbor</w:t>
      </w:r>
      <w:r w:rsidRPr="00125196">
        <w:rPr>
          <w:rFonts w:asciiTheme="minorHAnsi" w:hAnsiTheme="minorHAnsi" w:cs="Times New Roman"/>
          <w:sz w:val="12"/>
        </w:rPr>
        <w:t xml:space="preserve">. </w:t>
      </w:r>
      <w:r w:rsidRPr="00E66D09">
        <w:rPr>
          <w:rFonts w:asciiTheme="minorHAnsi" w:hAnsiTheme="minorHAnsi" w:cs="Times New Roman"/>
          <w:b/>
          <w:highlight w:val="cyan"/>
          <w:u w:val="single"/>
          <w:bdr w:val="single" w:sz="18" w:space="0" w:color="auto"/>
        </w:rPr>
        <w:t>A pandemic</w:t>
      </w:r>
      <w:r w:rsidRPr="00E66D09">
        <w:rPr>
          <w:rFonts w:asciiTheme="minorHAnsi" w:hAnsiTheme="minorHAnsi" w:cs="Times New Roman"/>
          <w:sz w:val="12"/>
          <w:highlight w:val="cyan"/>
        </w:rPr>
        <w:t xml:space="preserve"> </w:t>
      </w:r>
      <w:r w:rsidRPr="00125196">
        <w:rPr>
          <w:rFonts w:asciiTheme="minorHAnsi" w:hAnsiTheme="minorHAnsi" w:cs="Times New Roman"/>
          <w:sz w:val="12"/>
        </w:rPr>
        <w:t xml:space="preserve">spread by birds or travelers on jet aircraft </w:t>
      </w:r>
      <w:r w:rsidRPr="00E66D09">
        <w:rPr>
          <w:rFonts w:asciiTheme="minorHAnsi" w:hAnsiTheme="minorHAnsi" w:cs="Times New Roman"/>
          <w:b/>
          <w:highlight w:val="cyan"/>
          <w:u w:val="single"/>
          <w:bdr w:val="single" w:sz="18" w:space="0" w:color="auto"/>
        </w:rPr>
        <w:t xml:space="preserve">could kill more </w:t>
      </w:r>
      <w:r w:rsidRPr="00125196">
        <w:rPr>
          <w:rFonts w:asciiTheme="minorHAnsi" w:hAnsiTheme="minorHAnsi" w:cs="Times New Roman"/>
          <w:b/>
          <w:u w:val="single"/>
          <w:bdr w:val="single" w:sz="18" w:space="0" w:color="auto"/>
        </w:rPr>
        <w:t xml:space="preserve">people </w:t>
      </w:r>
      <w:r w:rsidRPr="00E66D09">
        <w:rPr>
          <w:rFonts w:asciiTheme="minorHAnsi" w:hAnsiTheme="minorHAnsi" w:cs="Times New Roman"/>
          <w:b/>
          <w:highlight w:val="cyan"/>
          <w:u w:val="single"/>
          <w:bdr w:val="single" w:sz="18" w:space="0" w:color="auto"/>
        </w:rPr>
        <w:t xml:space="preserve">than </w:t>
      </w:r>
      <w:r w:rsidRPr="00125196">
        <w:rPr>
          <w:rFonts w:asciiTheme="minorHAnsi" w:hAnsiTheme="minorHAnsi" w:cs="Times New Roman"/>
          <w:b/>
          <w:u w:val="single"/>
          <w:bdr w:val="single" w:sz="18" w:space="0" w:color="auto"/>
        </w:rPr>
        <w:t xml:space="preserve">perished in the first or second </w:t>
      </w:r>
      <w:r w:rsidRPr="00E66D09">
        <w:rPr>
          <w:rFonts w:asciiTheme="minorHAnsi" w:hAnsiTheme="minorHAnsi" w:cs="Times New Roman"/>
          <w:b/>
          <w:highlight w:val="cyan"/>
          <w:u w:val="single"/>
          <w:bdr w:val="single" w:sz="18" w:space="0" w:color="auto"/>
        </w:rPr>
        <w:t>world wars</w:t>
      </w:r>
      <w:r w:rsidRPr="00125196">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E66D09">
        <w:rPr>
          <w:rFonts w:asciiTheme="minorHAnsi" w:hAnsiTheme="minorHAnsi" w:cs="Times New Roman"/>
          <w:b/>
          <w:highlight w:val="cyan"/>
          <w:u w:val="single"/>
        </w:rPr>
        <w:t xml:space="preserve">The problem </w:t>
      </w:r>
      <w:r w:rsidRPr="00125196">
        <w:rPr>
          <w:rFonts w:asciiTheme="minorHAnsi" w:hAnsiTheme="minorHAnsi" w:cs="Times New Roman"/>
          <w:b/>
          <w:u w:val="single"/>
        </w:rPr>
        <w:t xml:space="preserve">for American power in the 21st century </w:t>
      </w:r>
      <w:r w:rsidRPr="00E66D09">
        <w:rPr>
          <w:rFonts w:asciiTheme="minorHAnsi" w:hAnsiTheme="minorHAnsi" w:cs="Times New Roman"/>
          <w:b/>
          <w:highlight w:val="cyan"/>
          <w:u w:val="single"/>
        </w:rPr>
        <w:t xml:space="preserve">is that there are more </w:t>
      </w:r>
      <w:r w:rsidRPr="00125196">
        <w:rPr>
          <w:rFonts w:asciiTheme="minorHAnsi" w:hAnsiTheme="minorHAnsi" w:cs="Times New Roman"/>
          <w:b/>
          <w:u w:val="single"/>
        </w:rPr>
        <w:t xml:space="preserve">and more </w:t>
      </w:r>
      <w:r w:rsidRPr="00E66D09">
        <w:rPr>
          <w:rFonts w:asciiTheme="minorHAnsi" w:hAnsiTheme="minorHAnsi" w:cs="Times New Roman"/>
          <w:b/>
          <w:highlight w:val="cyan"/>
          <w:u w:val="single"/>
        </w:rPr>
        <w:t>things outside the control of even the most powerful state</w:t>
      </w:r>
      <w:r w:rsidRPr="00125196">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E66D09">
        <w:rPr>
          <w:rFonts w:asciiTheme="minorHAnsi" w:hAnsiTheme="minorHAnsi" w:cs="Times New Roman"/>
          <w:b/>
          <w:highlight w:val="cyan"/>
          <w:u w:val="single"/>
        </w:rPr>
        <w:t xml:space="preserve">Under </w:t>
      </w:r>
      <w:r w:rsidRPr="00125196">
        <w:rPr>
          <w:rFonts w:asciiTheme="minorHAnsi" w:hAnsiTheme="minorHAnsi" w:cs="Times New Roman"/>
          <w:b/>
          <w:u w:val="single"/>
        </w:rPr>
        <w:t xml:space="preserve">the influence of </w:t>
      </w:r>
      <w:r w:rsidRPr="00E66D09">
        <w:rPr>
          <w:rFonts w:asciiTheme="minorHAnsi" w:hAnsiTheme="minorHAnsi" w:cs="Times New Roman"/>
          <w:b/>
          <w:highlight w:val="cyan"/>
          <w:u w:val="single"/>
        </w:rPr>
        <w:t>the information revolution and globalisation</w:t>
      </w:r>
      <w:r w:rsidRPr="00125196">
        <w:rPr>
          <w:rFonts w:asciiTheme="minorHAnsi" w:hAnsiTheme="minorHAnsi" w:cs="Times New Roman"/>
          <w:b/>
          <w:u w:val="single"/>
        </w:rPr>
        <w:t xml:space="preserve">, world </w:t>
      </w:r>
      <w:r w:rsidRPr="00E66D09">
        <w:rPr>
          <w:rFonts w:asciiTheme="minorHAnsi" w:hAnsiTheme="minorHAnsi" w:cs="Times New Roman"/>
          <w:b/>
          <w:highlight w:val="cyan"/>
          <w:u w:val="single"/>
        </w:rPr>
        <w:t xml:space="preserve">politics is changing in a way that means Americans cannot achieve </w:t>
      </w:r>
      <w:r w:rsidRPr="00125196">
        <w:rPr>
          <w:rFonts w:asciiTheme="minorHAnsi" w:hAnsiTheme="minorHAnsi" w:cs="Times New Roman"/>
          <w:b/>
          <w:u w:val="single"/>
        </w:rPr>
        <w:t xml:space="preserve">all </w:t>
      </w:r>
      <w:r w:rsidRPr="00E66D09">
        <w:rPr>
          <w:rFonts w:asciiTheme="minorHAnsi" w:hAnsiTheme="minorHAnsi" w:cs="Times New Roman"/>
          <w:b/>
          <w:highlight w:val="cyan"/>
          <w:u w:val="single"/>
        </w:rPr>
        <w:t xml:space="preserve">their </w:t>
      </w:r>
      <w:r w:rsidRPr="00125196">
        <w:rPr>
          <w:rFonts w:asciiTheme="minorHAnsi" w:hAnsiTheme="minorHAnsi" w:cs="Times New Roman"/>
          <w:b/>
          <w:u w:val="single"/>
        </w:rPr>
        <w:t xml:space="preserve">international </w:t>
      </w:r>
      <w:r w:rsidRPr="00E66D09">
        <w:rPr>
          <w:rFonts w:asciiTheme="minorHAnsi" w:hAnsiTheme="minorHAnsi" w:cs="Times New Roman"/>
          <w:b/>
          <w:highlight w:val="cyan"/>
          <w:u w:val="single"/>
        </w:rPr>
        <w:t xml:space="preserve">goals </w:t>
      </w:r>
      <w:r w:rsidRPr="00125196">
        <w:rPr>
          <w:rFonts w:asciiTheme="minorHAnsi" w:hAnsiTheme="minorHAnsi" w:cs="Times New Roman"/>
          <w:b/>
          <w:u w:val="single"/>
        </w:rPr>
        <w:t xml:space="preserve">acting </w:t>
      </w:r>
      <w:r w:rsidRPr="00E66D09">
        <w:rPr>
          <w:rFonts w:asciiTheme="minorHAnsi" w:hAnsiTheme="minorHAnsi" w:cs="Times New Roman"/>
          <w:b/>
          <w:highlight w:val="cyan"/>
          <w:u w:val="single"/>
        </w:rPr>
        <w:t>alone</w:t>
      </w:r>
      <w:r w:rsidRPr="00125196">
        <w:rPr>
          <w:rFonts w:asciiTheme="minorHAnsi" w:hAnsiTheme="minorHAnsi" w:cs="Times New Roman"/>
          <w:sz w:val="12"/>
        </w:rPr>
        <w:t xml:space="preserve">. For example, </w:t>
      </w:r>
      <w:r w:rsidRPr="00E66D09">
        <w:rPr>
          <w:rFonts w:asciiTheme="minorHAnsi" w:hAnsiTheme="minorHAnsi" w:cs="Times New Roman"/>
          <w:b/>
          <w:highlight w:val="cyan"/>
          <w:u w:val="single"/>
          <w:bdr w:val="single" w:sz="18" w:space="0" w:color="auto"/>
        </w:rPr>
        <w:t>international financial stability</w:t>
      </w:r>
      <w:r w:rsidRPr="00E66D09">
        <w:rPr>
          <w:rFonts w:asciiTheme="minorHAnsi" w:hAnsiTheme="minorHAnsi" w:cs="Times New Roman"/>
          <w:sz w:val="12"/>
          <w:highlight w:val="cyan"/>
        </w:rPr>
        <w:t xml:space="preserve"> </w:t>
      </w:r>
      <w:r w:rsidRPr="00E66D09">
        <w:rPr>
          <w:rFonts w:asciiTheme="minorHAnsi" w:hAnsiTheme="minorHAnsi" w:cs="Times New Roman"/>
          <w:b/>
          <w:highlight w:val="cyan"/>
          <w:u w:val="single"/>
        </w:rPr>
        <w:t xml:space="preserve">is vital </w:t>
      </w:r>
      <w:r w:rsidRPr="00125196">
        <w:rPr>
          <w:rFonts w:asciiTheme="minorHAnsi" w:hAnsiTheme="minorHAnsi" w:cs="Times New Roman"/>
          <w:b/>
          <w:u w:val="single"/>
        </w:rPr>
        <w:t xml:space="preserve">to the prosperity of Americans, </w:t>
      </w:r>
      <w:r w:rsidRPr="00E66D09">
        <w:rPr>
          <w:rFonts w:asciiTheme="minorHAnsi" w:hAnsiTheme="minorHAnsi" w:cs="Times New Roman"/>
          <w:b/>
          <w:highlight w:val="cyan"/>
          <w:u w:val="single"/>
        </w:rPr>
        <w:t>but the U</w:t>
      </w:r>
      <w:r w:rsidRPr="00125196">
        <w:rPr>
          <w:rFonts w:asciiTheme="minorHAnsi" w:hAnsiTheme="minorHAnsi" w:cs="Times New Roman"/>
          <w:b/>
          <w:u w:val="single"/>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66D09">
        <w:rPr>
          <w:rFonts w:asciiTheme="minorHAnsi" w:hAnsiTheme="minorHAnsi" w:cs="Times New Roman"/>
          <w:b/>
          <w:highlight w:val="cyan"/>
          <w:u w:val="single"/>
        </w:rPr>
        <w:t xml:space="preserve">needs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rPr>
        <w:t xml:space="preserve">cooperation </w:t>
      </w:r>
      <w:r w:rsidRPr="00125196">
        <w:rPr>
          <w:rFonts w:asciiTheme="minorHAnsi" w:hAnsiTheme="minorHAnsi" w:cs="Times New Roman"/>
          <w:b/>
          <w:u w:val="single"/>
        </w:rPr>
        <w:t xml:space="preserve">of others </w:t>
      </w:r>
      <w:r w:rsidRPr="00E66D09">
        <w:rPr>
          <w:rFonts w:asciiTheme="minorHAnsi" w:hAnsiTheme="minorHAnsi" w:cs="Times New Roman"/>
          <w:b/>
          <w:highlight w:val="cyan"/>
          <w:u w:val="single"/>
        </w:rPr>
        <w:t>to ensure it</w:t>
      </w:r>
      <w:r w:rsidRPr="00125196">
        <w:rPr>
          <w:rFonts w:asciiTheme="minorHAnsi" w:hAnsiTheme="minorHAnsi" w:cs="Times New Roman"/>
          <w:sz w:val="12"/>
        </w:rPr>
        <w:t xml:space="preserve">. </w:t>
      </w:r>
      <w:r w:rsidRPr="00125196">
        <w:rPr>
          <w:rFonts w:asciiTheme="minorHAnsi" w:hAnsiTheme="minorHAnsi" w:cs="Times New Roman"/>
          <w:b/>
          <w:u w:val="single"/>
          <w:bdr w:val="single" w:sz="18" w:space="0" w:color="auto"/>
        </w:rPr>
        <w:t xml:space="preserve">Global </w:t>
      </w:r>
      <w:r w:rsidRPr="00E66D09">
        <w:rPr>
          <w:rFonts w:asciiTheme="minorHAnsi" w:hAnsiTheme="minorHAnsi" w:cs="Times New Roman"/>
          <w:b/>
          <w:highlight w:val="cyan"/>
          <w:u w:val="single"/>
          <w:bdr w:val="single" w:sz="18" w:space="0" w:color="auto"/>
        </w:rPr>
        <w:t>climate change</w:t>
      </w:r>
      <w:r w:rsidRPr="00E66D09">
        <w:rPr>
          <w:rFonts w:asciiTheme="minorHAnsi" w:hAnsiTheme="minorHAnsi" w:cs="Times New Roman"/>
          <w:b/>
          <w:highlight w:val="cyan"/>
          <w:u w:val="single"/>
        </w:rPr>
        <w:t xml:space="preserve"> too </w:t>
      </w:r>
      <w:r w:rsidRPr="00125196">
        <w:rPr>
          <w:rFonts w:asciiTheme="minorHAnsi" w:hAnsiTheme="minorHAnsi" w:cs="Times New Roman"/>
          <w:b/>
          <w:u w:val="single"/>
        </w:rPr>
        <w:t>will affect the quality of life, but the United States cannot manage the problem alone</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And </w:t>
      </w:r>
      <w:r w:rsidRPr="00E66D09">
        <w:rPr>
          <w:rFonts w:asciiTheme="minorHAnsi" w:hAnsiTheme="minorHAnsi" w:cs="Times New Roman"/>
          <w:b/>
          <w:highlight w:val="cyan"/>
          <w:u w:val="single"/>
        </w:rPr>
        <w:t xml:space="preserve">in a world where borders are becoming more porous </w:t>
      </w:r>
      <w:r w:rsidRPr="00125196">
        <w:rPr>
          <w:rFonts w:asciiTheme="minorHAnsi" w:hAnsiTheme="minorHAnsi" w:cs="Times New Roman"/>
          <w:b/>
          <w:u w:val="single"/>
        </w:rPr>
        <w:t xml:space="preserve">than ever </w:t>
      </w:r>
      <w:r w:rsidRPr="00E66D09">
        <w:rPr>
          <w:rFonts w:asciiTheme="minorHAnsi" w:hAnsiTheme="minorHAnsi" w:cs="Times New Roman"/>
          <w:b/>
          <w:highlight w:val="cyan"/>
          <w:u w:val="single"/>
        </w:rPr>
        <w:t xml:space="preserve">to everything from </w:t>
      </w:r>
      <w:r w:rsidRPr="00125196">
        <w:rPr>
          <w:rFonts w:asciiTheme="minorHAnsi" w:hAnsiTheme="minorHAnsi" w:cs="Times New Roman"/>
          <w:b/>
          <w:u w:val="single"/>
        </w:rPr>
        <w:t xml:space="preserve">drugs to infectious </w:t>
      </w:r>
      <w:r w:rsidRPr="00E66D09">
        <w:rPr>
          <w:rFonts w:asciiTheme="minorHAnsi" w:hAnsiTheme="minorHAnsi" w:cs="Times New Roman"/>
          <w:b/>
          <w:highlight w:val="cyan"/>
          <w:u w:val="single"/>
        </w:rPr>
        <w:t xml:space="preserve">diseases to terrorism, America must </w:t>
      </w:r>
      <w:r w:rsidRPr="00E66D09">
        <w:rPr>
          <w:rFonts w:asciiTheme="minorHAnsi" w:hAnsiTheme="minorHAnsi" w:cs="Times New Roman"/>
          <w:b/>
          <w:highlight w:val="cyan"/>
          <w:u w:val="single"/>
          <w:bdr w:val="single" w:sz="18" w:space="0" w:color="auto"/>
        </w:rPr>
        <w:t>mobilise international coalitions to address shared</w:t>
      </w:r>
      <w:r w:rsidRPr="00125196">
        <w:rPr>
          <w:rFonts w:asciiTheme="minorHAnsi" w:hAnsiTheme="minorHAnsi" w:cs="Times New Roman"/>
          <w:b/>
          <w:u w:val="single"/>
          <w:bdr w:val="single" w:sz="18" w:space="0" w:color="auto"/>
        </w:rPr>
        <w:t xml:space="preserve"> threats and </w:t>
      </w:r>
      <w:r w:rsidRPr="00E66D09">
        <w:rPr>
          <w:rFonts w:asciiTheme="minorHAnsi" w:hAnsiTheme="minorHAnsi" w:cs="Times New Roman"/>
          <w:b/>
          <w:highlight w:val="cyan"/>
          <w:u w:val="single"/>
          <w:bdr w:val="single" w:sz="18" w:space="0" w:color="auto"/>
        </w:rPr>
        <w:t>challenges</w:t>
      </w:r>
      <w:r w:rsidRPr="00125196">
        <w:rPr>
          <w:rFonts w:asciiTheme="minorHAnsi" w:hAnsiTheme="minorHAnsi" w:cs="Times New Roman"/>
          <w:b/>
          <w:u w:val="single"/>
          <w:bdr w:val="single" w:sz="18" w:space="0" w:color="auto"/>
        </w:rPr>
        <w:t>.</w:t>
      </w:r>
      <w:r w:rsidRPr="00125196">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125196">
        <w:rPr>
          <w:rFonts w:asciiTheme="minorHAnsi" w:hAnsiTheme="minorHAnsi" w:cs="Times New Roman"/>
          <w:b/>
          <w:u w:val="single"/>
          <w:bdr w:val="single" w:sz="18" w:space="0" w:color="auto"/>
        </w:rPr>
        <w:t>even the largest country cannot achieve its aims without the help of others.</w:t>
      </w:r>
    </w:p>
    <w:p w14:paraId="18BE0D80"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Legitimacy is key to band-wagon</w:t>
      </w:r>
    </w:p>
    <w:p w14:paraId="4E18AEFB" w14:textId="77777777" w:rsidR="00C3002A" w:rsidRPr="00125196" w:rsidRDefault="00C3002A" w:rsidP="00C3002A">
      <w:pPr>
        <w:rPr>
          <w:rFonts w:asciiTheme="minorHAnsi" w:hAnsiTheme="minorHAnsi" w:cs="Times New Roman"/>
        </w:rPr>
      </w:pPr>
      <w:r w:rsidRPr="00125196">
        <w:rPr>
          <w:rFonts w:asciiTheme="minorHAnsi" w:hAnsiTheme="minorHAnsi" w:cs="Times New Roman"/>
        </w:rPr>
        <w:t xml:space="preserve">Lavina Rajendram </w:t>
      </w:r>
      <w:r w:rsidRPr="00125196">
        <w:rPr>
          <w:rStyle w:val="StyleStyleBold12pt"/>
          <w:rFonts w:asciiTheme="minorHAnsi" w:hAnsiTheme="minorHAnsi" w:cs="Times New Roman"/>
        </w:rPr>
        <w:t>Lee 10</w:t>
      </w:r>
      <w:r w:rsidRPr="00125196">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3" w:history="1">
        <w:r w:rsidRPr="00125196">
          <w:rPr>
            <w:rFonts w:asciiTheme="minorHAnsi" w:hAnsiTheme="minorHAnsi" w:cs="Times New Roman"/>
          </w:rPr>
          <w:t>http://www.routledge.com/books/details/9780415552363/</w:t>
        </w:r>
      </w:hyperlink>
      <w:r w:rsidRPr="00125196">
        <w:rPr>
          <w:rFonts w:asciiTheme="minorHAnsi" w:hAnsiTheme="minorHAnsi" w:cs="Times New Roman"/>
        </w:rPr>
        <w:t>, Accessed date: 11-7-12 y2k</w:t>
      </w:r>
    </w:p>
    <w:p w14:paraId="23FDB7F7" w14:textId="77777777" w:rsidR="00C3002A" w:rsidRPr="00125196" w:rsidRDefault="00C3002A" w:rsidP="00C3002A">
      <w:pPr>
        <w:ind w:right="288"/>
        <w:rPr>
          <w:rFonts w:asciiTheme="minorHAnsi" w:hAnsiTheme="minorHAnsi" w:cs="Times New Roman"/>
          <w:sz w:val="10"/>
        </w:rPr>
      </w:pPr>
      <w:r w:rsidRPr="00125196">
        <w:rPr>
          <w:rFonts w:asciiTheme="minorHAnsi" w:hAnsiTheme="minorHAnsi" w:cs="Times New Roman"/>
          <w:sz w:val="10"/>
        </w:rPr>
        <w:t xml:space="preserve">This book examines US hegemony and international legitimacy in the post-Cold War era, focusing on its leadership in the two wars on Iraq. </w:t>
      </w:r>
      <w:r w:rsidRPr="00125196">
        <w:rPr>
          <w:rFonts w:asciiTheme="minorHAnsi" w:hAnsiTheme="minorHAnsi" w:cs="Times New Roman"/>
          <w:b/>
          <w:u w:val="single"/>
        </w:rPr>
        <w:t xml:space="preserve">The </w:t>
      </w:r>
      <w:r w:rsidRPr="00E66D09">
        <w:rPr>
          <w:rStyle w:val="StyleBoldUnderline"/>
          <w:rFonts w:asciiTheme="minorHAnsi" w:hAnsiTheme="minorHAnsi" w:cs="Times New Roman"/>
          <w:highlight w:val="cyan"/>
        </w:rPr>
        <w:t>preference for</w:t>
      </w:r>
      <w:r w:rsidRPr="00E66D09">
        <w:rPr>
          <w:rFonts w:asciiTheme="minorHAnsi" w:hAnsiTheme="minorHAnsi" w:cs="Times New Roman"/>
          <w:b/>
          <w:highlight w:val="cyan"/>
          <w:u w:val="single"/>
        </w:rPr>
        <w:t xml:space="preserve"> </w:t>
      </w:r>
      <w:r w:rsidRPr="00E66D09">
        <w:rPr>
          <w:rStyle w:val="StyleBoldUnderline"/>
          <w:rFonts w:asciiTheme="minorHAnsi" w:hAnsiTheme="minorHAnsi" w:cs="Times New Roman"/>
          <w:highlight w:val="cyan"/>
        </w:rPr>
        <w:t>unilateral action</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in foreign policy under the Bush Administration, culminating in the use of force against Iraq in 2003, </w:t>
      </w:r>
      <w:r w:rsidRPr="00E66D09">
        <w:rPr>
          <w:rStyle w:val="StyleBoldUnderline"/>
          <w:rFonts w:asciiTheme="minorHAnsi" w:hAnsiTheme="minorHAnsi" w:cs="Times New Roman"/>
          <w:highlight w:val="cyan"/>
        </w:rPr>
        <w:t>has</w:t>
      </w:r>
      <w:r w:rsidRPr="00E66D09">
        <w:rPr>
          <w:rFonts w:asciiTheme="minorHAnsi" w:hAnsiTheme="minorHAnsi" w:cs="Times New Roman"/>
          <w:b/>
          <w:highlight w:val="cyan"/>
          <w:u w:val="single"/>
        </w:rPr>
        <w:t xml:space="preserve"> </w:t>
      </w:r>
      <w:r w:rsidRPr="00125196">
        <w:rPr>
          <w:rFonts w:asciiTheme="minorHAnsi" w:hAnsiTheme="minorHAnsi" w:cs="Times New Roman"/>
          <w:b/>
          <w:u w:val="single"/>
        </w:rPr>
        <w:t xml:space="preserve">unquestionably </w:t>
      </w:r>
      <w:r w:rsidRPr="00E66D09">
        <w:rPr>
          <w:rStyle w:val="StyleBoldUnderline"/>
          <w:rFonts w:asciiTheme="minorHAnsi" w:hAnsiTheme="minorHAnsi" w:cs="Times New Roman"/>
          <w:highlight w:val="cyan"/>
        </w:rPr>
        <w:t>created a crisis in the legitimacy of US</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global </w:t>
      </w:r>
      <w:r w:rsidRPr="00E66D09">
        <w:rPr>
          <w:rStyle w:val="StyleBoldUnderline"/>
          <w:rFonts w:asciiTheme="minorHAnsi" w:hAnsiTheme="minorHAnsi" w:cs="Times New Roman"/>
          <w:highlight w:val="cyan"/>
        </w:rPr>
        <w:t>leadership</w:t>
      </w:r>
      <w:r w:rsidRPr="00125196">
        <w:rPr>
          <w:rFonts w:asciiTheme="minorHAnsi" w:hAnsiTheme="minorHAnsi" w:cs="Times New Roman"/>
          <w:sz w:val="10"/>
        </w:rPr>
        <w:t xml:space="preserve">. </w:t>
      </w:r>
      <w:r w:rsidRPr="00E66D09">
        <w:rPr>
          <w:rStyle w:val="StyleBoldUnderline"/>
          <w:rFonts w:asciiTheme="minorHAnsi" w:hAnsiTheme="minorHAnsi" w:cs="Times New Roman"/>
          <w:highlight w:val="cyan"/>
        </w:rPr>
        <w:t>Of central concern is the ability of the</w:t>
      </w:r>
      <w:r w:rsidRPr="00E66D09">
        <w:rPr>
          <w:rFonts w:asciiTheme="minorHAnsi" w:hAnsiTheme="minorHAnsi" w:cs="Times New Roman"/>
          <w:sz w:val="10"/>
          <w:highlight w:val="cyan"/>
        </w:rPr>
        <w:t xml:space="preserve"> </w:t>
      </w:r>
      <w:r w:rsidRPr="00E66D09">
        <w:rPr>
          <w:rStyle w:val="StyleBoldUnderline"/>
          <w:rFonts w:asciiTheme="minorHAnsi" w:hAnsiTheme="minorHAnsi" w:cs="Times New Roman"/>
          <w:highlight w:val="cyan"/>
        </w:rPr>
        <w:t>U</w:t>
      </w:r>
      <w:r w:rsidRPr="00125196">
        <w:rPr>
          <w:rFonts w:asciiTheme="minorHAnsi" w:hAnsiTheme="minorHAnsi" w:cs="Times New Roman"/>
          <w:sz w:val="10"/>
        </w:rPr>
        <w:t xml:space="preserve">nited </w:t>
      </w:r>
      <w:r w:rsidRPr="00E66D09">
        <w:rPr>
          <w:rStyle w:val="StyleBoldUnderline"/>
          <w:rFonts w:asciiTheme="minorHAnsi" w:hAnsiTheme="minorHAnsi" w:cs="Times New Roman"/>
          <w:highlight w:val="cyan"/>
        </w:rPr>
        <w:t>S</w:t>
      </w:r>
      <w:r w:rsidRPr="00125196">
        <w:rPr>
          <w:rFonts w:asciiTheme="minorHAnsi" w:hAnsiTheme="minorHAnsi" w:cs="Times New Roman"/>
          <w:sz w:val="10"/>
        </w:rPr>
        <w:t xml:space="preserve">tates </w:t>
      </w:r>
      <w:r w:rsidRPr="00E66D09">
        <w:rPr>
          <w:rStyle w:val="StyleBoldUnderline"/>
          <w:rFonts w:asciiTheme="minorHAnsi" w:hAnsiTheme="minorHAnsi" w:cs="Times New Roman"/>
          <w:highlight w:val="cyan"/>
        </w:rPr>
        <w:t>to act without regard for the</w:t>
      </w:r>
      <w:r w:rsidRPr="00125196">
        <w:rPr>
          <w:rFonts w:asciiTheme="minorHAnsi" w:hAnsiTheme="minorHAnsi" w:cs="Times New Roman"/>
          <w:sz w:val="10"/>
        </w:rPr>
        <w:t xml:space="preserve"> values and </w:t>
      </w:r>
      <w:r w:rsidRPr="00E66D09">
        <w:rPr>
          <w:rStyle w:val="StyleBoldUnderline"/>
          <w:rFonts w:asciiTheme="minorHAnsi" w:hAnsiTheme="minorHAnsi" w:cs="Times New Roman"/>
          <w:highlight w:val="cyan"/>
        </w:rPr>
        <w:t>interests of</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its </w:t>
      </w:r>
      <w:r w:rsidRPr="00E66D09">
        <w:rPr>
          <w:rStyle w:val="StyleBoldUnderline"/>
          <w:rFonts w:asciiTheme="minorHAnsi" w:hAnsiTheme="minorHAnsi" w:cs="Times New Roman"/>
          <w:highlight w:val="cyan"/>
        </w:rPr>
        <w:t>allies or for international law</w:t>
      </w:r>
      <w:r w:rsidRPr="00E66D09">
        <w:rPr>
          <w:rFonts w:asciiTheme="minorHAnsi" w:hAnsiTheme="minorHAnsi" w:cs="Times New Roman"/>
          <w:b/>
          <w:highlight w:val="cyan"/>
          <w:u w:val="single"/>
          <w:bdr w:val="single" w:sz="18" w:space="0" w:color="auto"/>
        </w:rPr>
        <w:t xml:space="preserve"> </w:t>
      </w:r>
      <w:r w:rsidRPr="00E66D09">
        <w:rPr>
          <w:rStyle w:val="StyleBoldUnderline"/>
          <w:rFonts w:asciiTheme="minorHAnsi" w:hAnsiTheme="minorHAnsi" w:cs="Times New Roman"/>
          <w:highlight w:val="cyan"/>
        </w:rPr>
        <w:t>on the use of force</w:t>
      </w:r>
      <w:r w:rsidRPr="00125196">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E66D09">
        <w:rPr>
          <w:rStyle w:val="StyleBoldUnderline"/>
          <w:rFonts w:asciiTheme="minorHAnsi" w:hAnsiTheme="minorHAnsi" w:cs="Times New Roman"/>
          <w:highlight w:val="cyan"/>
        </w:rPr>
        <w:t>normative beliefs about legitimate behaviour influenced the decisions of states to follow or reject US leadership</w:t>
      </w:r>
      <w:r w:rsidRPr="00125196">
        <w:rPr>
          <w:rFonts w:asciiTheme="minorHAnsi" w:hAnsiTheme="minorHAnsi" w:cs="Times New Roman"/>
          <w:sz w:val="10"/>
        </w:rPr>
        <w:t xml:space="preserve">. The findings of the book demonstrate that </w:t>
      </w:r>
      <w:r w:rsidRPr="00E66D09">
        <w:rPr>
          <w:rFonts w:asciiTheme="minorHAnsi" w:hAnsiTheme="minorHAnsi" w:cs="Times New Roman"/>
          <w:b/>
          <w:highlight w:val="cyan"/>
          <w:u w:val="single"/>
        </w:rPr>
        <w:t xml:space="preserve">subordinate states play a crucial role in </w:t>
      </w:r>
      <w:r w:rsidRPr="00E66D09">
        <w:rPr>
          <w:rFonts w:asciiTheme="minorHAnsi" w:hAnsiTheme="minorHAnsi" w:cs="Times New Roman"/>
          <w:b/>
          <w:highlight w:val="cyan"/>
          <w:u w:val="single"/>
          <w:bdr w:val="single" w:sz="18" w:space="0" w:color="auto"/>
        </w:rPr>
        <w:t>consenting</w:t>
      </w:r>
      <w:r w:rsidRPr="00E66D09">
        <w:rPr>
          <w:rFonts w:asciiTheme="minorHAnsi" w:hAnsiTheme="minorHAnsi" w:cs="Times New Roman"/>
          <w:b/>
          <w:highlight w:val="cyan"/>
          <w:u w:val="single"/>
        </w:rPr>
        <w:t xml:space="preserve"> to US leadership and endorsing it as legitimate and have a significant impact on the ability of</w:t>
      </w:r>
      <w:r w:rsidRPr="00125196">
        <w:rPr>
          <w:rFonts w:asciiTheme="minorHAnsi" w:hAnsiTheme="minorHAnsi" w:cs="Times New Roman"/>
          <w:b/>
          <w:u w:val="single"/>
        </w:rPr>
        <w:t xml:space="preserve"> a hegemonic state </w:t>
      </w:r>
      <w:r w:rsidRPr="00E66D09">
        <w:rPr>
          <w:rFonts w:asciiTheme="minorHAnsi" w:hAnsiTheme="minorHAnsi" w:cs="Times New Roman"/>
          <w:b/>
          <w:highlight w:val="cyan"/>
          <w:u w:val="single"/>
        </w:rPr>
        <w:t xml:space="preserve">to maintain order </w:t>
      </w:r>
      <w:r w:rsidRPr="00125196">
        <w:rPr>
          <w:rFonts w:asciiTheme="minorHAnsi" w:hAnsiTheme="minorHAnsi" w:cs="Times New Roman"/>
          <w:b/>
          <w:u w:val="single"/>
        </w:rPr>
        <w:t>with least cost</w:t>
      </w:r>
      <w:r w:rsidRPr="00125196">
        <w:rPr>
          <w:rFonts w:asciiTheme="minorHAnsi" w:hAnsiTheme="minorHAnsi" w:cs="Times New Roman"/>
          <w:sz w:val="10"/>
        </w:rPr>
        <w:t xml:space="preserve">. </w:t>
      </w:r>
      <w:r w:rsidRPr="00E66D09">
        <w:rPr>
          <w:rFonts w:asciiTheme="minorHAnsi" w:hAnsiTheme="minorHAnsi" w:cs="Times New Roman"/>
          <w:b/>
          <w:highlight w:val="cyan"/>
          <w:u w:val="single"/>
        </w:rPr>
        <w:t>Understanding of the importance of legitimacy</w:t>
      </w:r>
      <w:r w:rsidRPr="00E66D09">
        <w:rPr>
          <w:rFonts w:asciiTheme="minorHAnsi" w:hAnsiTheme="minorHAnsi" w:cs="Times New Roman"/>
          <w:sz w:val="10"/>
          <w:highlight w:val="cyan"/>
        </w:rPr>
        <w:t xml:space="preserve"> </w:t>
      </w:r>
      <w:r w:rsidRPr="00E66D09">
        <w:rPr>
          <w:rFonts w:asciiTheme="minorHAnsi" w:hAnsiTheme="minorHAnsi" w:cs="Times New Roman"/>
          <w:b/>
          <w:highlight w:val="cyan"/>
          <w:u w:val="single"/>
        </w:rPr>
        <w:t>will be vital to</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any attempt to </w:t>
      </w:r>
      <w:r w:rsidRPr="00E66D09">
        <w:rPr>
          <w:rFonts w:asciiTheme="minorHAnsi" w:hAnsiTheme="minorHAnsi" w:cs="Times New Roman"/>
          <w:b/>
          <w:highlight w:val="cyan"/>
          <w:u w:val="single"/>
        </w:rPr>
        <w:t xml:space="preserve">rehabilitate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bdr w:val="single" w:sz="18" w:space="0" w:color="auto"/>
        </w:rPr>
        <w:t xml:space="preserve">global leadership </w:t>
      </w:r>
      <w:r w:rsidRPr="00125196">
        <w:rPr>
          <w:rFonts w:asciiTheme="minorHAnsi" w:hAnsiTheme="minorHAnsi" w:cs="Times New Roman"/>
          <w:b/>
          <w:u w:val="single"/>
          <w:bdr w:val="single" w:sz="18" w:space="0" w:color="auto"/>
        </w:rPr>
        <w:t>credentials</w:t>
      </w:r>
      <w:r w:rsidRPr="00125196">
        <w:rPr>
          <w:rFonts w:asciiTheme="minorHAnsi" w:hAnsiTheme="minorHAnsi" w:cs="Times New Roman"/>
          <w:sz w:val="10"/>
        </w:rPr>
        <w:t xml:space="preserve"> of the United States under the Obama Administration. </w:t>
      </w:r>
    </w:p>
    <w:p w14:paraId="57873DF8"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14:paraId="7A61389E"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14:paraId="7EC60A51" w14:textId="77777777" w:rsidR="00C3002A" w:rsidRPr="00125196" w:rsidRDefault="00C3002A" w:rsidP="00C3002A">
      <w:pPr>
        <w:rPr>
          <w:rFonts w:asciiTheme="minorHAnsi" w:hAnsiTheme="minorHAnsi" w:cs="Times New Roman"/>
          <w:b/>
          <w:sz w:val="26"/>
        </w:rPr>
      </w:pPr>
      <w:r w:rsidRPr="00125196">
        <w:rPr>
          <w:rFonts w:asciiTheme="minorHAnsi" w:hAnsiTheme="minorHAnsi" w:cs="Times New Roman"/>
          <w:szCs w:val="16"/>
        </w:rPr>
        <w:t>Assistant Editor for The Diplomat and a non-resident fellow at the Pacific Forum</w:t>
      </w:r>
    </w:p>
    <w:p w14:paraId="0E86CE9F"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(Harry, “A Plea for an Alliance-Based ‘AirSeaCyber’ Joint Operational Concept” July 17, 2012, </w:t>
      </w:r>
      <w:hyperlink r:id="rId24" w:history="1">
        <w:r w:rsidRPr="00125196">
          <w:rPr>
            <w:rFonts w:asciiTheme="minorHAnsi" w:hAnsiTheme="minorHAnsi" w:cs="Times New Roman"/>
            <w:szCs w:val="16"/>
          </w:rPr>
          <w:t>http://rpdefense.over-blog.com/article-a-plea-for-an-alliance-based-airseacyber-joint-operational-concept-108240342.html</w:t>
        </w:r>
      </w:hyperlink>
      <w:r w:rsidRPr="00125196">
        <w:rPr>
          <w:rFonts w:asciiTheme="minorHAnsi" w:hAnsiTheme="minorHAnsi" w:cs="Times New Roman"/>
          <w:szCs w:val="16"/>
        </w:rPr>
        <w:t>)</w:t>
      </w:r>
    </w:p>
    <w:p w14:paraId="64B173B7" w14:textId="77777777" w:rsidR="00C3002A" w:rsidRPr="00125196" w:rsidRDefault="00C3002A" w:rsidP="00C3002A">
      <w:pPr>
        <w:rPr>
          <w:rFonts w:asciiTheme="minorHAnsi" w:hAnsiTheme="minorHAnsi" w:cs="Times New Roman"/>
          <w:szCs w:val="16"/>
        </w:rPr>
      </w:pPr>
    </w:p>
    <w:p w14:paraId="06B1180A" w14:textId="77777777" w:rsidR="00C3002A" w:rsidRPr="00125196" w:rsidRDefault="00C3002A" w:rsidP="00C3002A">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E66D09">
        <w:rPr>
          <w:rFonts w:asciiTheme="minorHAnsi" w:hAnsiTheme="minorHAnsi" w:cs="Times New Roman"/>
          <w:b/>
          <w:highlight w:val="cyan"/>
          <w:u w:val="single"/>
        </w:rPr>
        <w:t>the U</w:t>
      </w:r>
      <w:r w:rsidRPr="00125196">
        <w:rPr>
          <w:rFonts w:asciiTheme="minorHAnsi" w:hAnsiTheme="minorHAnsi" w:cs="Times New Roman"/>
          <w:sz w:val="16"/>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 w:val="16"/>
          <w:szCs w:val="16"/>
        </w:rPr>
        <w:t xml:space="preserve">tates </w:t>
      </w:r>
      <w:r w:rsidRPr="00E66D09">
        <w:rPr>
          <w:rFonts w:asciiTheme="minorHAnsi" w:hAnsiTheme="minorHAnsi" w:cs="Times New Roman"/>
          <w:b/>
          <w:highlight w:val="cyan"/>
          <w:u w:val="single"/>
        </w:rPr>
        <w:t>military must integrate cyber</w:t>
      </w:r>
      <w:r w:rsidRPr="00125196">
        <w:rPr>
          <w:rFonts w:asciiTheme="minorHAnsi" w:hAnsiTheme="minorHAnsi" w:cs="Times New Roman"/>
          <w:sz w:val="16"/>
          <w:szCs w:val="16"/>
        </w:rPr>
        <w:t xml:space="preserve"> considerations </w:t>
      </w:r>
      <w:r w:rsidRPr="00E66D09">
        <w:rPr>
          <w:rFonts w:asciiTheme="minorHAnsi" w:hAnsiTheme="minorHAnsi" w:cs="Times New Roman"/>
          <w:b/>
          <w:highlight w:val="cyan"/>
          <w:u w:val="single"/>
        </w:rPr>
        <w:t>into</w:t>
      </w:r>
      <w:r w:rsidRPr="00125196">
        <w:rPr>
          <w:rFonts w:asciiTheme="minorHAnsi" w:hAnsiTheme="minorHAnsi" w:cs="Times New Roman"/>
          <w:sz w:val="16"/>
          <w:szCs w:val="16"/>
        </w:rPr>
        <w:t xml:space="preserve"> its new </w:t>
      </w:r>
      <w:r w:rsidRPr="00E66D09">
        <w:rPr>
          <w:rFonts w:asciiTheme="minorHAnsi" w:hAnsiTheme="minorHAnsi" w:cs="Times New Roman"/>
          <w:b/>
          <w:highlight w:val="cya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125196">
        <w:rPr>
          <w:rFonts w:asciiTheme="minorHAnsi" w:hAnsiTheme="minorHAnsi" w:cs="Times New Roman"/>
          <w:b/>
          <w:u w:val="single"/>
        </w:rPr>
        <w:t>cyber must be front and center in</w:t>
      </w:r>
      <w:r w:rsidRPr="00125196">
        <w:rPr>
          <w:rFonts w:asciiTheme="minorHAnsi" w:hAnsiTheme="minorHAnsi" w:cs="Times New Roman"/>
          <w:sz w:val="16"/>
          <w:szCs w:val="16"/>
        </w:rPr>
        <w:t xml:space="preserve"> any military refocusing to </w:t>
      </w:r>
      <w:r w:rsidRPr="00125196">
        <w:rPr>
          <w:rFonts w:asciiTheme="minorHAnsi" w:hAnsiTheme="minorHAnsi" w:cs="Times New Roman"/>
          <w:b/>
          <w:u w:val="single"/>
        </w:rPr>
        <w:t>the Asia-Pacific</w:t>
      </w:r>
      <w:r w:rsidRPr="00125196">
        <w:rPr>
          <w:rFonts w:asciiTheme="minorHAnsi" w:hAnsiTheme="minorHAnsi" w:cs="Times New Roman"/>
          <w:sz w:val="16"/>
          <w:szCs w:val="16"/>
        </w:rPr>
        <w:t xml:space="preserve">. Any </w:t>
      </w:r>
      <w:r w:rsidRPr="00E66D09">
        <w:rPr>
          <w:rFonts w:asciiTheme="minorHAnsi" w:hAnsiTheme="minorHAnsi" w:cs="Times New Roman"/>
          <w:b/>
          <w:highlight w:val="cyan"/>
          <w:u w:val="single"/>
        </w:rPr>
        <w:t>failure to</w:t>
      </w:r>
      <w:r w:rsidRPr="00125196">
        <w:rPr>
          <w:rFonts w:asciiTheme="minorHAnsi" w:hAnsiTheme="minorHAnsi" w:cs="Times New Roman"/>
          <w:sz w:val="16"/>
          <w:szCs w:val="16"/>
        </w:rPr>
        <w:t xml:space="preserve"> not correctly </w:t>
      </w:r>
      <w:r w:rsidRPr="00E66D09">
        <w:rPr>
          <w:rFonts w:asciiTheme="minorHAnsi" w:hAnsiTheme="minorHAnsi" w:cs="Times New Roman"/>
          <w:b/>
          <w:highlight w:val="cyan"/>
          <w:u w:val="single"/>
        </w:rPr>
        <w:t>plan</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against this</w:t>
      </w:r>
      <w:r w:rsidRPr="00125196">
        <w:rPr>
          <w:rFonts w:asciiTheme="minorHAnsi" w:hAnsiTheme="minorHAnsi" w:cs="Times New Roman"/>
          <w:sz w:val="16"/>
          <w:szCs w:val="16"/>
        </w:rPr>
        <w:t xml:space="preserve"> lethal form of asymmetric warfare </w:t>
      </w:r>
      <w:r w:rsidRPr="00E66D09">
        <w:rPr>
          <w:rFonts w:asciiTheme="minorHAnsi" w:hAnsiTheme="minorHAnsi" w:cs="Times New Roman"/>
          <w:b/>
          <w:highlight w:val="cyan"/>
          <w:u w:val="single"/>
        </w:rPr>
        <w:t>could</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be a catastrophic</w:t>
      </w:r>
      <w:r w:rsidRPr="00125196">
        <w:rPr>
          <w:rFonts w:asciiTheme="minorHAnsi" w:hAnsiTheme="minorHAnsi" w:cs="Times New Roman"/>
          <w:b/>
          <w:sz w:val="16"/>
          <w:szCs w:val="16"/>
        </w:rPr>
        <w:t xml:space="preserve"> </w:t>
      </w:r>
      <w:r w:rsidRPr="00E66D09">
        <w:rPr>
          <w:rFonts w:asciiTheme="minorHAnsi" w:hAnsiTheme="minorHAnsi" w:cs="Times New Roman"/>
          <w:b/>
          <w:highlight w:val="cyan"/>
          <w:u w:val="single"/>
        </w:rPr>
        <w:t>mistake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E66D09">
        <w:rPr>
          <w:rFonts w:asciiTheme="minorHAnsi" w:hAnsiTheme="minorHAnsi" w:cs="Times New Roman"/>
          <w:b/>
          <w:highlight w:val="cyan"/>
          <w:u w:val="single"/>
        </w:rPr>
        <w:t>China’s development</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of</w:t>
      </w:r>
      <w:r w:rsidRPr="00125196">
        <w:rPr>
          <w:rFonts w:asciiTheme="minorHAnsi" w:hAnsiTheme="minorHAnsi" w:cs="Times New Roman"/>
          <w:sz w:val="16"/>
          <w:szCs w:val="16"/>
        </w:rPr>
        <w:t xml:space="preserve"> a highly capable Anti-Access/Area Denial (</w:t>
      </w:r>
      <w:r w:rsidRPr="00E66D09">
        <w:rPr>
          <w:rFonts w:asciiTheme="minorHAnsi" w:hAnsiTheme="minorHAnsi" w:cs="Times New Roman"/>
          <w:b/>
          <w:highlight w:val="cyan"/>
          <w:u w:val="single"/>
        </w:rPr>
        <w:t>A2/AD</w:t>
      </w:r>
      <w:r w:rsidRPr="00125196">
        <w:rPr>
          <w:rFonts w:asciiTheme="minorHAnsi" w:hAnsiTheme="minorHAnsi" w:cs="Times New Roman"/>
          <w:sz w:val="16"/>
          <w:szCs w:val="16"/>
        </w:rPr>
        <w:t xml:space="preserve">) battle </w:t>
      </w:r>
      <w:r w:rsidRPr="00125196">
        <w:rPr>
          <w:rFonts w:asciiTheme="minorHAnsi" w:hAnsiTheme="minorHAnsi" w:cs="Times New Roman"/>
          <w:b/>
          <w:u w:val="single"/>
        </w:rPr>
        <w:t>plan to deter,</w:t>
      </w:r>
      <w:r w:rsidRPr="00125196">
        <w:rPr>
          <w:rFonts w:asciiTheme="minorHAnsi" w:hAnsiTheme="minorHAnsi" w:cs="Times New Roman"/>
          <w:sz w:val="16"/>
          <w:szCs w:val="16"/>
        </w:rPr>
        <w:t xml:space="preserve"> </w:t>
      </w:r>
      <w:r w:rsidRPr="00125196">
        <w:rPr>
          <w:rFonts w:asciiTheme="minorHAnsi" w:hAnsiTheme="minorHAnsi" w:cs="Times New Roman"/>
          <w:b/>
          <w:u w:val="single"/>
        </w:rPr>
        <w:t>slow, or deny</w:t>
      </w:r>
      <w:r w:rsidRPr="00125196">
        <w:rPr>
          <w:rFonts w:asciiTheme="minorHAnsi" w:hAnsiTheme="minorHAnsi" w:cs="Times New Roman"/>
          <w:sz w:val="16"/>
          <w:szCs w:val="16"/>
        </w:rPr>
        <w:t xml:space="preserve"> </w:t>
      </w:r>
      <w:r w:rsidRPr="00125196">
        <w:rPr>
          <w:rFonts w:asciiTheme="minorHAnsi" w:hAnsiTheme="minorHAnsi" w:cs="Times New Roman"/>
          <w:b/>
          <w:u w:val="single"/>
        </w:rPr>
        <w:t>entry</w:t>
      </w:r>
      <w:r w:rsidRPr="00125196">
        <w:rPr>
          <w:rFonts w:asciiTheme="minorHAnsi" w:hAnsiTheme="minorHAnsi" w:cs="Times New Roman"/>
          <w:sz w:val="16"/>
          <w:szCs w:val="16"/>
        </w:rPr>
        <w:t xml:space="preserve"> into a contested geographic area or combat zone </w:t>
      </w:r>
      <w:r w:rsidRPr="00E66D09">
        <w:rPr>
          <w:rFonts w:asciiTheme="minorHAnsi" w:hAnsiTheme="minorHAnsi" w:cs="Times New Roman"/>
          <w:b/>
          <w:highlight w:val="cyan"/>
          <w:u w:val="single"/>
        </w:rPr>
        <w:t>has been detailed</w:t>
      </w:r>
      <w:r w:rsidRPr="00125196">
        <w:rPr>
          <w:rFonts w:asciiTheme="minorHAnsi" w:hAnsiTheme="minorHAnsi" w:cs="Times New Roman"/>
          <w:sz w:val="16"/>
          <w:szCs w:val="16"/>
        </w:rPr>
        <w:t xml:space="preserve"> extensively. </w:t>
      </w:r>
      <w:r w:rsidRPr="00E66D09">
        <w:rPr>
          <w:rFonts w:asciiTheme="minorHAnsi" w:hAnsiTheme="minorHAnsi" w:cs="Times New Roman"/>
          <w:b/>
          <w:highlight w:val="cyan"/>
          <w:u w:val="single"/>
        </w:rPr>
        <w:t>Cyber war is clearly</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part of this</w:t>
      </w:r>
      <w:r w:rsidRPr="00125196">
        <w:rPr>
          <w:rFonts w:asciiTheme="minorHAnsi" w:hAnsiTheme="minorHAnsi" w:cs="Times New Roman"/>
          <w:sz w:val="16"/>
          <w:szCs w:val="16"/>
        </w:rPr>
        <w:t xml:space="preserve"> strategy, </w:t>
      </w:r>
      <w:r w:rsidRPr="00E66D09">
        <w:rPr>
          <w:rFonts w:asciiTheme="minorHAnsi" w:hAnsiTheme="minorHAnsi" w:cs="Times New Roman"/>
          <w:b/>
          <w:highlight w:val="cyan"/>
          <w:u w:val="single"/>
        </w:rPr>
        <w:t>with</w:t>
      </w:r>
      <w:r w:rsidRPr="00125196">
        <w:rPr>
          <w:rFonts w:asciiTheme="minorHAnsi" w:hAnsiTheme="minorHAnsi" w:cs="Times New Roman"/>
          <w:sz w:val="16"/>
          <w:szCs w:val="16"/>
        </w:rPr>
        <w:t xml:space="preserve"> Chinese </w:t>
      </w:r>
      <w:r w:rsidRPr="00E66D09">
        <w:rPr>
          <w:rFonts w:asciiTheme="minorHAnsi" w:hAnsiTheme="minorHAnsi" w:cs="Times New Roman"/>
          <w:b/>
          <w:highlight w:val="cyan"/>
          <w:u w:val="single"/>
        </w:rPr>
        <w:t>planners prepared to wage</w:t>
      </w:r>
      <w:r w:rsidRPr="00125196">
        <w:rPr>
          <w:rFonts w:asciiTheme="minorHAnsi" w:hAnsiTheme="minorHAnsi" w:cs="Times New Roman"/>
          <w:sz w:val="16"/>
          <w:szCs w:val="16"/>
        </w:rPr>
        <w:t xml:space="preserve"> ‘local </w:t>
      </w:r>
      <w:r w:rsidRPr="00E66D09">
        <w:rPr>
          <w:rFonts w:asciiTheme="minorHAnsi" w:hAnsiTheme="minorHAnsi" w:cs="Times New Roman"/>
          <w:b/>
          <w:highlight w:val="cya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217FFA">
        <w:rPr>
          <w:rFonts w:asciiTheme="minorHAnsi" w:hAnsiTheme="minorHAnsi" w:cs="Times New Roman"/>
          <w:b/>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E66D09">
        <w:rPr>
          <w:rFonts w:asciiTheme="minorHAnsi" w:hAnsiTheme="minorHAnsi" w:cs="Times New Roman"/>
          <w:b/>
          <w:highlight w:val="cyan"/>
          <w:u w:val="single"/>
        </w:rPr>
        <w:t>US</w:t>
      </w:r>
      <w:r w:rsidRPr="00125196">
        <w:rPr>
          <w:rFonts w:asciiTheme="minorHAnsi" w:hAnsiTheme="minorHAnsi" w:cs="Times New Roman"/>
          <w:sz w:val="16"/>
          <w:szCs w:val="16"/>
        </w:rPr>
        <w:t xml:space="preserve">, along </w:t>
      </w:r>
      <w:r w:rsidRPr="00E66D09">
        <w:rPr>
          <w:rFonts w:asciiTheme="minorHAnsi" w:hAnsiTheme="minorHAnsi" w:cs="Times New Roman"/>
          <w:b/>
          <w:highlight w:val="cyan"/>
          <w:u w:val="single"/>
        </w:rPr>
        <w:t>with</w:t>
      </w:r>
      <w:r w:rsidRPr="00125196">
        <w:rPr>
          <w:rFonts w:asciiTheme="minorHAnsi" w:hAnsiTheme="minorHAnsi" w:cs="Times New Roman"/>
          <w:sz w:val="16"/>
          <w:szCs w:val="16"/>
        </w:rPr>
        <w:t xml:space="preserve"> its </w:t>
      </w:r>
      <w:r w:rsidRPr="00E66D09">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should develop</w:t>
      </w:r>
      <w:r w:rsidRPr="00125196">
        <w:rPr>
          <w:rFonts w:asciiTheme="minorHAnsi" w:hAnsiTheme="minorHAnsi" w:cs="Times New Roman"/>
          <w:sz w:val="16"/>
          <w:szCs w:val="16"/>
        </w:rPr>
        <w:t xml:space="preserve"> its own symmetric and asymmetric counter-strategies. </w:t>
      </w:r>
      <w:r w:rsidRPr="00E66D09">
        <w:rPr>
          <w:rFonts w:asciiTheme="minorHAnsi" w:hAnsiTheme="minorHAnsi" w:cs="Times New Roman"/>
          <w:b/>
          <w:highlight w:val="cyan"/>
          <w:u w:val="single"/>
        </w:rPr>
        <w:t>A joint operational concept</w:t>
      </w:r>
      <w:r w:rsidRPr="00125196">
        <w:rPr>
          <w:rFonts w:asciiTheme="minorHAnsi" w:hAnsiTheme="minorHAnsi" w:cs="Times New Roman"/>
          <w:sz w:val="16"/>
          <w:szCs w:val="16"/>
        </w:rPr>
        <w:t xml:space="preserve"> of AirSea Battle </w:t>
      </w:r>
      <w:r w:rsidRPr="00E66D09">
        <w:rPr>
          <w:rFonts w:asciiTheme="minorHAnsi" w:hAnsiTheme="minorHAnsi" w:cs="Times New Roman"/>
          <w:b/>
          <w:highlight w:val="cyan"/>
          <w:u w:val="single"/>
        </w:rPr>
        <w:t>that</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includes</w:t>
      </w:r>
      <w:r w:rsidRPr="00125196">
        <w:rPr>
          <w:rFonts w:asciiTheme="minorHAnsi" w:hAnsiTheme="minorHAnsi" w:cs="Times New Roman"/>
          <w:sz w:val="16"/>
          <w:szCs w:val="16"/>
        </w:rPr>
        <w:t xml:space="preserve"> a strong </w:t>
      </w:r>
      <w:r w:rsidRPr="00E66D09">
        <w:rPr>
          <w:rFonts w:asciiTheme="minorHAnsi" w:hAnsiTheme="minorHAnsi" w:cs="Times New Roman"/>
          <w:b/>
          <w:highlight w:val="cyan"/>
          <w:u w:val="single"/>
        </w:rPr>
        <w:t xml:space="preserve">cyber </w:t>
      </w:r>
      <w:r w:rsidRPr="00125196">
        <w:rPr>
          <w:rFonts w:asciiTheme="minorHAnsi" w:hAnsiTheme="minorHAnsi" w:cs="Times New Roman"/>
          <w:sz w:val="16"/>
          <w:szCs w:val="16"/>
        </w:rPr>
        <w:t xml:space="preserve">component </w:t>
      </w:r>
      <w:r w:rsidRPr="00E66D09">
        <w:rPr>
          <w:rFonts w:asciiTheme="minorHAnsi" w:hAnsiTheme="minorHAnsi" w:cs="Times New Roman"/>
          <w:b/>
          <w:highlight w:val="cyan"/>
          <w:u w:val="single"/>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125196">
        <w:rPr>
          <w:rFonts w:asciiTheme="minorHAnsi" w:hAnsiTheme="minorHAnsi" w:cs="Times New Roman"/>
          <w:b/>
          <w:u w:val="single"/>
        </w:rPr>
        <w:t xml:space="preserve">an even </w:t>
      </w:r>
      <w:r w:rsidRPr="00E66D09">
        <w:rPr>
          <w:rFonts w:asciiTheme="minorHAnsi" w:hAnsiTheme="minorHAnsi" w:cs="Times New Roman"/>
          <w:b/>
          <w:highlight w:val="cya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125196">
        <w:rPr>
          <w:rFonts w:asciiTheme="minorHAnsi" w:hAnsiTheme="minorHAnsi" w:cs="Times New Roman"/>
          <w:b/>
          <w:u w:val="single"/>
        </w:rPr>
        <w:t>it should be reconstituted as</w:t>
      </w:r>
      <w:r w:rsidRPr="00125196">
        <w:rPr>
          <w:rFonts w:asciiTheme="minorHAnsi" w:hAnsiTheme="minorHAnsi" w:cs="Times New Roman"/>
          <w:sz w:val="16"/>
          <w:szCs w:val="16"/>
        </w:rPr>
        <w:t xml:space="preserve"> an “</w:t>
      </w:r>
      <w:r w:rsidRPr="00125196">
        <w:rPr>
          <w:rFonts w:asciiTheme="minorHAnsi" w:hAnsiTheme="minorHAnsi" w:cs="Times New Roman"/>
          <w:b/>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E66D09">
        <w:rPr>
          <w:rFonts w:asciiTheme="minorHAnsi" w:hAnsiTheme="minorHAnsi" w:cs="Times New Roman"/>
          <w:b/>
          <w:highlight w:val="cyan"/>
          <w:u w:val="single"/>
        </w:rPr>
        <w:t>US and allied forces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must</w:t>
      </w:r>
      <w:r w:rsidRPr="00125196">
        <w:rPr>
          <w:rFonts w:asciiTheme="minorHAnsi" w:hAnsiTheme="minorHAnsi" w:cs="Times New Roman"/>
          <w:sz w:val="16"/>
          <w:szCs w:val="16"/>
        </w:rPr>
        <w:t xml:space="preserve"> fully understand and </w:t>
      </w:r>
      <w:r w:rsidRPr="00E66D09">
        <w:rPr>
          <w:rFonts w:asciiTheme="minorHAnsi" w:hAnsiTheme="minorHAnsi" w:cs="Times New Roman"/>
          <w:b/>
          <w:highlight w:val="cya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E66D09">
        <w:rPr>
          <w:rFonts w:asciiTheme="minorHAnsi" w:hAnsiTheme="minorHAnsi" w:cs="Times New Roman"/>
          <w:b/>
          <w:highlight w:val="cyan"/>
          <w:u w:val="single"/>
        </w:rPr>
        <w:t>Working</w:t>
      </w:r>
      <w:r w:rsidRPr="00125196">
        <w:rPr>
          <w:rFonts w:asciiTheme="minorHAnsi" w:hAnsiTheme="minorHAnsi" w:cs="Times New Roman"/>
          <w:sz w:val="16"/>
          <w:szCs w:val="16"/>
        </w:rPr>
        <w:t xml:space="preserve"> with potential cyber allies </w:t>
      </w:r>
      <w:r w:rsidRPr="00E66D09">
        <w:rPr>
          <w:rFonts w:asciiTheme="minorHAnsi" w:hAnsiTheme="minorHAnsi" w:cs="Times New Roman"/>
          <w:b/>
          <w:highlight w:val="cyan"/>
          <w:u w:val="single"/>
        </w:rPr>
        <w:t>to identify</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 xml:space="preserve">common threats and </w:t>
      </w:r>
      <w:r w:rsidRPr="00125196">
        <w:rPr>
          <w:rFonts w:asciiTheme="minorHAnsi" w:hAnsiTheme="minorHAnsi" w:cs="Times New Roman"/>
          <w:sz w:val="16"/>
          <w:szCs w:val="16"/>
        </w:rPr>
        <w:t xml:space="preserve">working </w:t>
      </w:r>
      <w:r w:rsidRPr="00E66D09">
        <w:rPr>
          <w:rFonts w:asciiTheme="minorHAnsi" w:hAnsiTheme="minorHAnsi" w:cs="Times New Roman"/>
          <w:b/>
          <w:highlight w:val="cyan"/>
          <w:u w:val="single"/>
        </w:rPr>
        <w:t>to mitigate</w:t>
      </w:r>
      <w:r w:rsidRPr="00125196">
        <w:rPr>
          <w:rFonts w:asciiTheme="minorHAnsi" w:hAnsiTheme="minorHAnsi" w:cs="Times New Roman"/>
          <w:sz w:val="16"/>
          <w:szCs w:val="16"/>
        </w:rPr>
        <w:t xml:space="preserve"> possible </w:t>
      </w:r>
      <w:r w:rsidRPr="00E66D09">
        <w:rPr>
          <w:rFonts w:asciiTheme="minorHAnsi" w:hAnsiTheme="minorHAnsi" w:cs="Times New Roman"/>
          <w:b/>
          <w:highlight w:val="cyan"/>
          <w:u w:val="single"/>
        </w:rPr>
        <w:t>challenges is crucial.</w:t>
      </w:r>
      <w:r w:rsidRPr="00125196">
        <w:rPr>
          <w:rFonts w:asciiTheme="minorHAnsi" w:hAnsiTheme="minorHAnsi" w:cs="Times New Roman"/>
          <w:sz w:val="16"/>
          <w:szCs w:val="16"/>
        </w:rPr>
        <w:t xml:space="preserve"> </w:t>
      </w:r>
      <w:r w:rsidRPr="00125196">
        <w:rPr>
          <w:rFonts w:asciiTheme="minorHAnsi" w:hAnsiTheme="minorHAnsi" w:cs="Times New Roman"/>
          <w:b/>
          <w:u w:val="single"/>
        </w:rPr>
        <w:t>One viable partner</w:t>
      </w:r>
      <w:r w:rsidRPr="00125196">
        <w:rPr>
          <w:rFonts w:asciiTheme="minorHAnsi" w:hAnsiTheme="minorHAnsi" w:cs="Times New Roman"/>
          <w:sz w:val="16"/>
          <w:szCs w:val="16"/>
        </w:rPr>
        <w:t xml:space="preserve"> in creating effective cyber capabilities </w:t>
      </w:r>
      <w:r w:rsidRPr="00125196">
        <w:rPr>
          <w:rFonts w:asciiTheme="minorHAnsi" w:hAnsiTheme="minorHAnsi" w:cs="Times New Roman"/>
          <w:b/>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E66D09">
        <w:rPr>
          <w:rFonts w:asciiTheme="minorHAnsi" w:hAnsiTheme="minorHAnsi" w:cs="Times New Roman"/>
          <w:b/>
          <w:highlight w:val="cyan"/>
          <w:u w:val="single"/>
        </w:rPr>
        <w:t>With the US committed</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to</w:t>
      </w:r>
      <w:r w:rsidRPr="00125196">
        <w:rPr>
          <w:rFonts w:asciiTheme="minorHAnsi" w:hAnsiTheme="minorHAnsi" w:cs="Times New Roman"/>
          <w:sz w:val="16"/>
          <w:szCs w:val="16"/>
        </w:rPr>
        <w:t xml:space="preserve"> South </w:t>
      </w:r>
      <w:r w:rsidRPr="00E66D09">
        <w:rPr>
          <w:rFonts w:asciiTheme="minorHAnsi" w:hAnsiTheme="minorHAnsi" w:cs="Times New Roman"/>
          <w:b/>
          <w:highlight w:val="cyan"/>
          <w:u w:val="single"/>
        </w:rPr>
        <w:t>Korea’s defense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creating partnerships</w:t>
      </w:r>
      <w:r w:rsidRPr="00125196">
        <w:rPr>
          <w:rFonts w:asciiTheme="minorHAnsi" w:hAnsiTheme="minorHAnsi" w:cs="Times New Roman"/>
          <w:sz w:val="16"/>
          <w:szCs w:val="16"/>
        </w:rPr>
        <w:t xml:space="preserve"> in cyberspace </w:t>
      </w:r>
      <w:r w:rsidRPr="00E66D09">
        <w:rPr>
          <w:rFonts w:asciiTheme="minorHAnsi" w:hAnsiTheme="minorHAnsi" w:cs="Times New Roman"/>
          <w:b/>
          <w:highlight w:val="cya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E66D09">
        <w:rPr>
          <w:rFonts w:asciiTheme="minorHAnsi" w:hAnsiTheme="minorHAnsi" w:cs="Times New Roman"/>
          <w:b/>
          <w:highlight w:val="cyan"/>
          <w:u w:val="single"/>
        </w:rPr>
        <w:t>Japan is another possible cyberspace partner.</w:t>
      </w:r>
      <w:r w:rsidRPr="00125196">
        <w:rPr>
          <w:rFonts w:asciiTheme="minorHAnsi" w:hAnsiTheme="minorHAnsi" w:cs="Times New Roman"/>
          <w:sz w:val="16"/>
          <w:szCs w:val="16"/>
        </w:rPr>
        <w:t xml:space="preserve"> As Matsubara accurately points out, “</w:t>
      </w:r>
      <w:r w:rsidRPr="00125196">
        <w:rPr>
          <w:rFonts w:asciiTheme="minorHAnsi" w:hAnsiTheme="minorHAnsi" w:cs="Times New Roman"/>
          <w:b/>
          <w:u w:val="single"/>
        </w:rPr>
        <w:t xml:space="preserve">They </w:t>
      </w:r>
      <w:r w:rsidRPr="00E66D09">
        <w:rPr>
          <w:rFonts w:asciiTheme="minorHAnsi" w:hAnsiTheme="minorHAnsi" w:cs="Times New Roman"/>
          <w:b/>
          <w:highlight w:val="cyan"/>
          <w:u w:val="single"/>
        </w:rPr>
        <w:t>[US and Japan] have more to lose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If</w:t>
      </w:r>
      <w:r w:rsidRPr="00125196">
        <w:rPr>
          <w:rFonts w:asciiTheme="minorHAnsi" w:hAnsiTheme="minorHAnsi" w:cs="Times New Roman"/>
          <w:sz w:val="16"/>
          <w:szCs w:val="16"/>
        </w:rPr>
        <w:t xml:space="preserve"> cyber-</w:t>
      </w:r>
      <w:r w:rsidRPr="00E66D09">
        <w:rPr>
          <w:rFonts w:asciiTheme="minorHAnsi" w:hAnsiTheme="minorHAnsi" w:cs="Times New Roman"/>
          <w:b/>
          <w:highlight w:val="cyan"/>
          <w:u w:val="single"/>
        </w:rPr>
        <w:t>attacks</w:t>
      </w:r>
      <w:r w:rsidRPr="00125196">
        <w:rPr>
          <w:rFonts w:asciiTheme="minorHAnsi" w:hAnsiTheme="minorHAnsi" w:cs="Times New Roman"/>
          <w:sz w:val="16"/>
          <w:szCs w:val="16"/>
        </w:rPr>
        <w:t xml:space="preserve"> and espionage </w:t>
      </w:r>
      <w:r w:rsidRPr="00E66D09">
        <w:rPr>
          <w:rFonts w:asciiTheme="minorHAnsi" w:hAnsiTheme="minorHAnsi" w:cs="Times New Roman"/>
          <w:b/>
          <w:highlight w:val="cyan"/>
          <w:u w:val="single"/>
        </w:rPr>
        <w:t>undermine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their</w:t>
      </w:r>
      <w:r w:rsidRPr="00125196">
        <w:rPr>
          <w:rFonts w:asciiTheme="minorHAnsi" w:hAnsiTheme="minorHAnsi" w:cs="Times New Roman"/>
          <w:sz w:val="16"/>
          <w:szCs w:val="16"/>
        </w:rPr>
        <w:t xml:space="preserve"> economies or military </w:t>
      </w:r>
      <w:r w:rsidRPr="00E66D09">
        <w:rPr>
          <w:rFonts w:asciiTheme="minorHAnsi" w:hAnsiTheme="minorHAnsi" w:cs="Times New Roman"/>
          <w:b/>
          <w:highlight w:val="cyan"/>
          <w:u w:val="single"/>
        </w:rPr>
        <w:t>capability</w:t>
      </w:r>
      <w:r w:rsidRPr="00125196">
        <w:rPr>
          <w:rFonts w:asciiTheme="minorHAnsi" w:hAnsiTheme="minorHAnsi" w:cs="Times New Roman"/>
          <w:sz w:val="16"/>
          <w:szCs w:val="16"/>
        </w:rPr>
        <w:t xml:space="preserve">, larger geostrategic balances may be affected and </w:t>
      </w:r>
      <w:r w:rsidRPr="00E66D09">
        <w:rPr>
          <w:rFonts w:asciiTheme="minorHAnsi" w:hAnsiTheme="minorHAnsi" w:cs="Times New Roman"/>
          <w:b/>
          <w:highlight w:val="cyan"/>
          <w:u w:val="single"/>
        </w:rPr>
        <w:t>the</w:t>
      </w:r>
      <w:r w:rsidRPr="00125196">
        <w:rPr>
          <w:rFonts w:asciiTheme="minorHAnsi" w:hAnsiTheme="minorHAnsi" w:cs="Times New Roman"/>
          <w:sz w:val="16"/>
          <w:szCs w:val="16"/>
        </w:rPr>
        <w:t xml:space="preserve"> negative </w:t>
      </w:r>
      <w:r w:rsidRPr="00E66D09">
        <w:rPr>
          <w:rFonts w:asciiTheme="minorHAnsi" w:hAnsiTheme="minorHAnsi" w:cs="Times New Roman"/>
          <w:b/>
          <w:highlight w:val="cya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125196">
        <w:rPr>
          <w:rFonts w:asciiTheme="minorHAnsi" w:hAnsiTheme="minorHAnsi" w:cs="Times New Roman"/>
          <w:b/>
          <w:u w:val="single"/>
        </w:rPr>
        <w:t>US planners</w:t>
      </w:r>
      <w:r w:rsidRPr="00125196">
        <w:rPr>
          <w:rFonts w:asciiTheme="minorHAnsi" w:hAnsiTheme="minorHAnsi" w:cs="Times New Roman"/>
          <w:sz w:val="16"/>
          <w:szCs w:val="16"/>
        </w:rPr>
        <w:t xml:space="preserve"> and their allies </w:t>
      </w:r>
      <w:r w:rsidRPr="00125196">
        <w:rPr>
          <w:rFonts w:asciiTheme="minorHAnsi" w:hAnsiTheme="minorHAnsi" w:cs="Times New Roman"/>
          <w:b/>
          <w:u w:val="single"/>
        </w:rPr>
        <w:t>must</w:t>
      </w:r>
      <w:r w:rsidRPr="00125196">
        <w:rPr>
          <w:rFonts w:asciiTheme="minorHAnsi" w:hAnsiTheme="minorHAnsi" w:cs="Times New Roman"/>
          <w:sz w:val="16"/>
          <w:szCs w:val="16"/>
        </w:rPr>
        <w:t xml:space="preserve"> also </w:t>
      </w:r>
      <w:r w:rsidRPr="00125196">
        <w:rPr>
          <w:rFonts w:asciiTheme="minorHAnsi" w:hAnsiTheme="minorHAnsi" w:cs="Times New Roman"/>
          <w:b/>
          <w:u w:val="single"/>
        </w:rPr>
        <w:t>utilize</w:t>
      </w:r>
      <w:r w:rsidRPr="00125196">
        <w:rPr>
          <w:rFonts w:asciiTheme="minorHAnsi" w:hAnsiTheme="minorHAnsi" w:cs="Times New Roman"/>
          <w:sz w:val="16"/>
          <w:szCs w:val="16"/>
        </w:rPr>
        <w:t xml:space="preserve"> such </w:t>
      </w:r>
      <w:r w:rsidRPr="00125196">
        <w:rPr>
          <w:rFonts w:asciiTheme="minorHAnsi" w:hAnsiTheme="minorHAnsi" w:cs="Times New Roman"/>
          <w:b/>
          <w:u w:val="single"/>
        </w:rPr>
        <w:t>capabilities</w:t>
      </w:r>
      <w:r w:rsidRPr="00125196">
        <w:rPr>
          <w:rFonts w:asciiTheme="minorHAnsi" w:hAnsiTheme="minorHAnsi" w:cs="Times New Roman"/>
          <w:sz w:val="16"/>
          <w:szCs w:val="16"/>
        </w:rPr>
        <w:t xml:space="preserve"> in developing their response. </w:t>
      </w:r>
      <w:r w:rsidRPr="00E66D09">
        <w:rPr>
          <w:rFonts w:asciiTheme="minorHAnsi" w:hAnsiTheme="minorHAnsi" w:cs="Times New Roman"/>
          <w:b/>
          <w:highlight w:val="cyan"/>
          <w:u w:val="single"/>
        </w:rPr>
        <w:t>Cyber warfare offers</w:t>
      </w:r>
      <w:r w:rsidRPr="00125196">
        <w:rPr>
          <w:rFonts w:asciiTheme="minorHAnsi" w:hAnsiTheme="minorHAnsi" w:cs="Times New Roman"/>
          <w:sz w:val="16"/>
          <w:szCs w:val="16"/>
        </w:rPr>
        <w:t xml:space="preserve"> proportionally the </w:t>
      </w:r>
      <w:r w:rsidRPr="00E66D09">
        <w:rPr>
          <w:rFonts w:asciiTheme="minorHAnsi" w:hAnsiTheme="minorHAnsi" w:cs="Times New Roman"/>
          <w:b/>
          <w:highlight w:val="cyan"/>
          <w:u w:val="single"/>
        </w:rPr>
        <w:t>strongest asymmetric capabilities at the lowest possible cost</w:t>
      </w:r>
      <w:r w:rsidRPr="00125196">
        <w:rPr>
          <w:rFonts w:asciiTheme="minorHAnsi" w:hAnsiTheme="minorHAnsi" w:cs="Times New Roman"/>
          <w:sz w:val="16"/>
          <w:szCs w:val="16"/>
        </w:rPr>
        <w:t xml:space="preserve">. Almost </w:t>
      </w:r>
      <w:r w:rsidRPr="00E66D09">
        <w:rPr>
          <w:rFonts w:asciiTheme="minorHAnsi" w:hAnsiTheme="minorHAnsi" w:cs="Times New Roman"/>
          <w:b/>
          <w:highlight w:val="cyan"/>
          <w:u w:val="single"/>
        </w:rPr>
        <w:t>all</w:t>
      </w:r>
      <w:r w:rsidRPr="00125196">
        <w:rPr>
          <w:rFonts w:asciiTheme="minorHAnsi" w:hAnsiTheme="minorHAnsi" w:cs="Times New Roman"/>
          <w:sz w:val="16"/>
          <w:szCs w:val="16"/>
        </w:rPr>
        <w:t xml:space="preserve"> military C2 and deployed </w:t>
      </w:r>
      <w:r w:rsidRPr="00E66D09">
        <w:rPr>
          <w:rFonts w:asciiTheme="minorHAnsi" w:hAnsiTheme="minorHAnsi" w:cs="Times New Roman"/>
          <w:b/>
          <w:highlight w:val="cyan"/>
          <w:u w:val="single"/>
        </w:rPr>
        <w:t>weapons systems rely on</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computer</w:t>
      </w:r>
      <w:r w:rsidRPr="00125196">
        <w:rPr>
          <w:rFonts w:asciiTheme="minorHAnsi" w:hAnsiTheme="minorHAnsi" w:cs="Times New Roman"/>
          <w:sz w:val="16"/>
          <w:szCs w:val="16"/>
        </w:rPr>
        <w:t xml:space="preserve"> hardware and </w:t>
      </w:r>
      <w:r w:rsidRPr="00E66D09">
        <w:rPr>
          <w:rFonts w:asciiTheme="minorHAnsi" w:hAnsiTheme="minorHAnsi" w:cs="Times New Roman"/>
          <w:b/>
          <w:highlight w:val="cyan"/>
          <w:u w:val="single"/>
        </w:rPr>
        <w:t>software.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As other nations’</w:t>
      </w:r>
      <w:r w:rsidRPr="00125196">
        <w:rPr>
          <w:rFonts w:asciiTheme="minorHAnsi" w:hAnsiTheme="minorHAnsi" w:cs="Times New Roman"/>
          <w:sz w:val="16"/>
          <w:szCs w:val="16"/>
        </w:rPr>
        <w:t xml:space="preserve"> military planners </w:t>
      </w:r>
      <w:r w:rsidRPr="00E66D09">
        <w:rPr>
          <w:rFonts w:asciiTheme="minorHAnsi" w:hAnsiTheme="minorHAnsi" w:cs="Times New Roman"/>
          <w:b/>
          <w:highlight w:val="cyan"/>
          <w:u w:val="single"/>
        </w:rPr>
        <w:t>develop</w:t>
      </w:r>
      <w:r w:rsidRPr="00125196">
        <w:rPr>
          <w:rFonts w:asciiTheme="minorHAnsi" w:hAnsiTheme="minorHAnsi" w:cs="Times New Roman"/>
          <w:sz w:val="16"/>
          <w:szCs w:val="16"/>
        </w:rPr>
        <w:t xml:space="preserve"> networked </w:t>
      </w:r>
      <w:r w:rsidRPr="00E66D09">
        <w:rPr>
          <w:rFonts w:asciiTheme="minorHAnsi" w:hAnsiTheme="minorHAnsi" w:cs="Times New Roman"/>
          <w:b/>
          <w:highlight w:val="cyan"/>
          <w:u w:val="single"/>
        </w:rPr>
        <w:t>joint operations</w:t>
      </w:r>
      <w:r w:rsidRPr="00125196">
        <w:rPr>
          <w:rFonts w:asciiTheme="minorHAnsi" w:hAnsiTheme="minorHAnsi" w:cs="Times New Roman"/>
          <w:sz w:val="16"/>
          <w:szCs w:val="16"/>
        </w:rPr>
        <w:t xml:space="preserve"> to multi-domain warfare, </w:t>
      </w:r>
      <w:r w:rsidRPr="00E66D09">
        <w:rPr>
          <w:rFonts w:asciiTheme="minorHAnsi" w:hAnsiTheme="minorHAnsi" w:cs="Times New Roman"/>
          <w:b/>
          <w:highlight w:val="cyan"/>
          <w:u w:val="single"/>
        </w:rPr>
        <w:t>they</w:t>
      </w:r>
      <w:r w:rsidRPr="00125196">
        <w:rPr>
          <w:rFonts w:asciiTheme="minorHAnsi" w:hAnsiTheme="minorHAnsi" w:cs="Times New Roman"/>
          <w:sz w:val="16"/>
          <w:szCs w:val="16"/>
        </w:rPr>
        <w:t xml:space="preserve"> also </w:t>
      </w:r>
      <w:r w:rsidRPr="00E66D09">
        <w:rPr>
          <w:rFonts w:asciiTheme="minorHAnsi" w:hAnsiTheme="minorHAnsi" w:cs="Times New Roman"/>
          <w:b/>
          <w:highlight w:val="cya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E66D09">
        <w:rPr>
          <w:rFonts w:asciiTheme="minorHAnsi" w:hAnsiTheme="minorHAnsi" w:cs="Times New Roman"/>
          <w:b/>
          <w:highlight w:val="cyan"/>
          <w:u w:val="single"/>
        </w:rPr>
        <w:t>This will allow</w:t>
      </w:r>
      <w:r w:rsidRPr="00125196">
        <w:rPr>
          <w:rFonts w:asciiTheme="minorHAnsi" w:hAnsiTheme="minorHAnsi" w:cs="Times New Roman"/>
          <w:sz w:val="16"/>
          <w:szCs w:val="16"/>
        </w:rPr>
        <w:t xml:space="preserve"> US and </w:t>
      </w:r>
      <w:r w:rsidRPr="00E66D09">
        <w:rPr>
          <w:rFonts w:asciiTheme="minorHAnsi" w:hAnsiTheme="minorHAnsi" w:cs="Times New Roman"/>
          <w:b/>
          <w:highlight w:val="cyan"/>
          <w:u w:val="single"/>
        </w:rPr>
        <w:t>allied cyber commands to 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E66D09">
        <w:rPr>
          <w:rFonts w:asciiTheme="minorHAnsi" w:hAnsiTheme="minorHAnsi" w:cs="Times New Roman"/>
          <w:b/>
          <w:highlight w:val="cyan"/>
          <w:u w:val="single"/>
        </w:rPr>
        <w:t>Cyber warfare,</w:t>
      </w:r>
      <w:r w:rsidRPr="00125196">
        <w:rPr>
          <w:rFonts w:asciiTheme="minorHAnsi" w:hAnsiTheme="minorHAnsi" w:cs="Times New Roman"/>
          <w:sz w:val="16"/>
          <w:szCs w:val="16"/>
        </w:rPr>
        <w:t xml:space="preserve"> if conducted in coordination with standard tactical operations, </w:t>
      </w:r>
      <w:r w:rsidRPr="00E66D09">
        <w:rPr>
          <w:rFonts w:asciiTheme="minorHAnsi" w:hAnsiTheme="minorHAnsi" w:cs="Times New Roman"/>
          <w:b/>
          <w:highlight w:val="cyan"/>
          <w:u w:val="single"/>
        </w:rPr>
        <w:t>could be the ultimate cross-domain</w:t>
      </w:r>
      <w:r w:rsidRPr="00125196">
        <w:rPr>
          <w:rFonts w:asciiTheme="minorHAnsi" w:hAnsiTheme="minorHAnsi" w:cs="Times New Roman"/>
          <w:sz w:val="16"/>
          <w:szCs w:val="16"/>
        </w:rPr>
        <w:t xml:space="preserve"> asymmetric </w:t>
      </w:r>
      <w:r w:rsidRPr="00E66D09">
        <w:rPr>
          <w:rFonts w:asciiTheme="minorHAnsi" w:hAnsiTheme="minorHAnsi" w:cs="Times New Roman"/>
          <w:b/>
          <w:highlight w:val="cyan"/>
          <w:u w:val="single"/>
        </w:rPr>
        <w:t>weapon</w:t>
      </w:r>
      <w:r w:rsidRPr="00125196">
        <w:rPr>
          <w:rFonts w:asciiTheme="minorHAnsi" w:hAnsiTheme="minorHAnsi" w:cs="Times New Roman"/>
          <w:sz w:val="16"/>
          <w:szCs w:val="16"/>
        </w:rPr>
        <w:t xml:space="preserve"> in modern 21st century warfare against any nation that utilizes networked military technologies. </w:t>
      </w:r>
      <w:r w:rsidRPr="00125196">
        <w:rPr>
          <w:rFonts w:asciiTheme="minorHAnsi" w:hAnsiTheme="minorHAnsi" w:cs="Times New Roman"/>
          <w:sz w:val="16"/>
          <w:szCs w:val="16"/>
        </w:rPr>
        <w:lastRenderedPageBreak/>
        <w:t xml:space="preserve">Any good operational concept must always attempt to minimize any negative consequences of its implementation. AirSeaCyber presents US policymakers and their allies with a toolkit to deal with the diverse global military challenges of the 21st Century. </w:t>
      </w:r>
      <w:r w:rsidRPr="00125196">
        <w:rPr>
          <w:rFonts w:asciiTheme="minorHAnsi" w:hAnsiTheme="minorHAnsi" w:cs="Times New Roman"/>
          <w:b/>
          <w:u w:val="single"/>
        </w:rPr>
        <w:t>The inclusion of cyber</w:t>
      </w:r>
      <w:r w:rsidRPr="00125196">
        <w:rPr>
          <w:rFonts w:asciiTheme="minorHAnsi" w:hAnsiTheme="minorHAnsi" w:cs="Times New Roman"/>
          <w:sz w:val="16"/>
          <w:szCs w:val="16"/>
        </w:rPr>
        <w:t xml:space="preserve"> obviously </w:t>
      </w:r>
      <w:r w:rsidRPr="00125196">
        <w:rPr>
          <w:rFonts w:asciiTheme="minorHAnsi" w:hAnsiTheme="minorHAnsi" w:cs="Times New Roman"/>
          <w:b/>
          <w:u w:val="single"/>
        </w:rPr>
        <w:t>declares</w:t>
      </w:r>
      <w:r w:rsidRPr="00125196">
        <w:rPr>
          <w:rFonts w:asciiTheme="minorHAnsi" w:hAnsiTheme="minorHAnsi" w:cs="Times New Roman"/>
          <w:sz w:val="16"/>
          <w:szCs w:val="16"/>
        </w:rPr>
        <w:t xml:space="preserve"> </w:t>
      </w:r>
      <w:r w:rsidRPr="00125196">
        <w:rPr>
          <w:rFonts w:asciiTheme="minorHAnsi" w:hAnsiTheme="minorHAnsi" w:cs="Times New Roman"/>
          <w:b/>
          <w:u w:val="single"/>
        </w:rPr>
        <w:t xml:space="preserve">that </w:t>
      </w:r>
      <w:r w:rsidRPr="00E66D09">
        <w:rPr>
          <w:rFonts w:asciiTheme="minorHAnsi" w:hAnsiTheme="minorHAnsi" w:cs="Times New Roman"/>
          <w:b/>
          <w:highlight w:val="cyan"/>
          <w:u w:val="single"/>
        </w:rPr>
        <w:t>the US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and</w:t>
      </w:r>
      <w:r w:rsidRPr="00125196">
        <w:rPr>
          <w:rFonts w:asciiTheme="minorHAnsi" w:hAnsiTheme="minorHAnsi" w:cs="Times New Roman"/>
          <w:sz w:val="16"/>
          <w:szCs w:val="16"/>
        </w:rPr>
        <w:t xml:space="preserve"> its </w:t>
      </w:r>
      <w:r w:rsidRPr="00E66D09">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are 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E66D09">
        <w:rPr>
          <w:rFonts w:asciiTheme="minorHAnsi" w:hAnsiTheme="minorHAnsi" w:cs="Times New Roman"/>
          <w:b/>
          <w:highlight w:val="cyan"/>
          <w:u w:val="single"/>
        </w:rPr>
        <w:t>Working with allies to develop ties</w:t>
      </w:r>
      <w:r w:rsidRPr="00125196">
        <w:rPr>
          <w:rFonts w:asciiTheme="minorHAnsi" w:hAnsiTheme="minorHAnsi" w:cs="Times New Roman"/>
          <w:sz w:val="16"/>
          <w:szCs w:val="16"/>
        </w:rPr>
        <w:t xml:space="preserve"> in cyberspace in the Asia-Pacific </w:t>
      </w:r>
      <w:r w:rsidRPr="00125196">
        <w:rPr>
          <w:rFonts w:asciiTheme="minorHAnsi" w:hAnsiTheme="minorHAnsi" w:cs="Times New Roman"/>
          <w:b/>
          <w:u w:val="single"/>
        </w:rPr>
        <w:t xml:space="preserve">can only </w:t>
      </w:r>
      <w:r w:rsidRPr="00E66D09">
        <w:rPr>
          <w:rFonts w:asciiTheme="minorHAnsi" w:hAnsiTheme="minorHAnsi" w:cs="Times New Roman"/>
          <w:b/>
          <w:highlight w:val="cyan"/>
          <w:u w:val="single"/>
        </w:rPr>
        <w:t>create a strong force multiplier effect</w:t>
      </w:r>
      <w:r w:rsidRPr="00125196">
        <w:rPr>
          <w:rFonts w:asciiTheme="minorHAnsi" w:hAnsiTheme="minorHAnsi" w:cs="Times New Roman"/>
          <w:sz w:val="16"/>
          <w:szCs w:val="16"/>
        </w:rPr>
        <w:t xml:space="preserve"> and should be considered a top priority.</w:t>
      </w:r>
    </w:p>
    <w:p w14:paraId="52F3E1F7"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14:paraId="7130B29E"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14:paraId="74415B32"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China’s Anti-access And Area-denial Capabilities Bolstered: Pentagon Report, </w:t>
      </w:r>
      <w:hyperlink r:id="rId25" w:history="1">
        <w:r w:rsidRPr="00125196">
          <w:rPr>
            <w:rFonts w:asciiTheme="minorHAnsi" w:hAnsiTheme="minorHAnsi" w:cs="Times New Roman"/>
            <w:szCs w:val="16"/>
          </w:rPr>
          <w:t>http://www.rttnews.com/2111200/china-s-anti-access-and-area-denial-capabilities-bolstered-pentagon-report.aspx</w:t>
        </w:r>
      </w:hyperlink>
    </w:p>
    <w:p w14:paraId="0A547A7D" w14:textId="77777777" w:rsidR="00C3002A" w:rsidRPr="00125196" w:rsidRDefault="00C3002A" w:rsidP="00C3002A">
      <w:pPr>
        <w:rPr>
          <w:rFonts w:asciiTheme="minorHAnsi" w:hAnsiTheme="minorHAnsi" w:cs="Times New Roman"/>
          <w:b/>
          <w:u w:val="single"/>
        </w:rPr>
      </w:pPr>
    </w:p>
    <w:p w14:paraId="65EBC17C" w14:textId="77777777" w:rsidR="00C3002A" w:rsidRPr="00125196" w:rsidRDefault="00C3002A" w:rsidP="00C3002A">
      <w:pPr>
        <w:rPr>
          <w:rFonts w:asciiTheme="minorHAnsi" w:hAnsiTheme="minorHAnsi" w:cs="Times New Roman"/>
          <w:b/>
          <w:u w:val="single"/>
          <w:bdr w:val="single" w:sz="18" w:space="0" w:color="auto"/>
        </w:rPr>
      </w:pPr>
      <w:r w:rsidRPr="00125196">
        <w:rPr>
          <w:rFonts w:asciiTheme="minorHAnsi" w:hAnsiTheme="minorHAnsi" w:cs="Times New Roman"/>
          <w:b/>
          <w:u w:val="single"/>
        </w:rPr>
        <w:t>A new report of the</w:t>
      </w:r>
      <w:r w:rsidRPr="00125196">
        <w:rPr>
          <w:rFonts w:asciiTheme="minorHAnsi" w:hAnsiTheme="minorHAnsi" w:cs="Times New Roman"/>
          <w:sz w:val="16"/>
        </w:rPr>
        <w:t xml:space="preserve"> U.S. </w:t>
      </w:r>
      <w:r w:rsidRPr="00125196">
        <w:rPr>
          <w:rFonts w:asciiTheme="minorHAnsi" w:hAnsiTheme="minorHAnsi" w:cs="Times New Roman"/>
          <w:b/>
          <w:u w:val="single"/>
        </w:rPr>
        <w:t>Defense Department</w:t>
      </w:r>
      <w:r w:rsidRPr="00125196">
        <w:rPr>
          <w:rFonts w:asciiTheme="minorHAnsi" w:hAnsiTheme="minorHAnsi" w:cs="Times New Roman"/>
          <w:u w:val="single"/>
        </w:rPr>
        <w:t xml:space="preserve"> </w:t>
      </w:r>
      <w:r w:rsidRPr="00125196">
        <w:rPr>
          <w:rFonts w:asciiTheme="minorHAnsi" w:hAnsiTheme="minorHAnsi" w:cs="Times New Roman"/>
          <w:b/>
          <w:u w:val="single"/>
        </w:rPr>
        <w:t>says</w:t>
      </w:r>
      <w:r w:rsidRPr="00125196">
        <w:rPr>
          <w:rFonts w:asciiTheme="minorHAnsi" w:hAnsiTheme="minorHAnsi" w:cs="Times New Roman"/>
          <w:sz w:val="16"/>
        </w:rPr>
        <w:t xml:space="preserve"> that </w:t>
      </w:r>
      <w:r w:rsidRPr="00E66D09">
        <w:rPr>
          <w:rFonts w:asciiTheme="minorHAnsi" w:hAnsiTheme="minorHAnsi" w:cs="Times New Roman"/>
          <w:b/>
          <w:highlight w:val="cyan"/>
          <w:u w:val="single"/>
        </w:rPr>
        <w:t>China is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increasing its</w:t>
      </w:r>
      <w:r w:rsidRPr="00125196">
        <w:rPr>
          <w:rFonts w:asciiTheme="minorHAnsi" w:hAnsiTheme="minorHAnsi" w:cs="Times New Roman"/>
          <w:u w:val="single"/>
        </w:rPr>
        <w:t xml:space="preserve"> rapid </w:t>
      </w:r>
      <w:r w:rsidRPr="00E66D09">
        <w:rPr>
          <w:rFonts w:asciiTheme="minorHAnsi" w:hAnsiTheme="minorHAnsi" w:cs="Times New Roman"/>
          <w:b/>
          <w:highlight w:val="cyan"/>
          <w:u w:val="single"/>
        </w:rPr>
        <w:t>military modernization program</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and</w:t>
      </w:r>
      <w:r w:rsidRPr="00125196">
        <w:rPr>
          <w:rFonts w:asciiTheme="minorHAnsi" w:hAnsiTheme="minorHAnsi" w:cs="Times New Roman"/>
          <w:u w:val="single"/>
        </w:rPr>
        <w:t xml:space="preserve"> that </w:t>
      </w:r>
      <w:r w:rsidRPr="00E66D09">
        <w:rPr>
          <w:rFonts w:asciiTheme="minorHAnsi" w:hAnsiTheme="minorHAnsi" w:cs="Times New Roman"/>
          <w:b/>
          <w:highlight w:val="cyan"/>
          <w:u w:val="single"/>
        </w:rPr>
        <w:t>the</w:t>
      </w:r>
      <w:r w:rsidRPr="00125196">
        <w:rPr>
          <w:rFonts w:asciiTheme="minorHAnsi" w:hAnsiTheme="minorHAnsi" w:cs="Times New Roman"/>
          <w:u w:val="single"/>
        </w:rPr>
        <w:t xml:space="preserve"> advanced </w:t>
      </w:r>
      <w:r w:rsidRPr="00E66D09">
        <w:rPr>
          <w:rFonts w:asciiTheme="minorHAnsi" w:hAnsiTheme="minorHAnsi" w:cs="Times New Roman"/>
          <w:b/>
          <w:highlight w:val="cyan"/>
          <w:u w:val="single"/>
        </w:rPr>
        <w:t>technologies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bolster</w:t>
      </w:r>
      <w:r w:rsidRPr="00125196">
        <w:rPr>
          <w:rFonts w:asciiTheme="minorHAnsi" w:hAnsiTheme="minorHAnsi" w:cs="Times New Roman"/>
          <w:u w:val="single"/>
        </w:rPr>
        <w:t xml:space="preserve"> China's </w:t>
      </w:r>
      <w:r w:rsidRPr="00E66D09">
        <w:rPr>
          <w:rFonts w:asciiTheme="minorHAnsi" w:hAnsiTheme="minorHAnsi" w:cs="Times New Roman"/>
          <w:b/>
          <w:highlight w:val="cyan"/>
          <w:u w:val="single"/>
        </w:rPr>
        <w:t>anti-access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and area-denial</w:t>
      </w:r>
      <w:r w:rsidRPr="00125196">
        <w:rPr>
          <w:rFonts w:asciiTheme="minorHAnsi" w:hAnsiTheme="minorHAnsi" w:cs="Times New Roman"/>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E66D09">
        <w:rPr>
          <w:rFonts w:asciiTheme="minorHAnsi" w:hAnsiTheme="minorHAnsi" w:cs="Times New Roman"/>
          <w:b/>
          <w:highlight w:val="cyan"/>
          <w:u w:val="single"/>
        </w:rPr>
        <w:t>The report is factual</w:t>
      </w:r>
      <w:r w:rsidRPr="00125196">
        <w:rPr>
          <w:rFonts w:asciiTheme="minorHAnsi" w:hAnsiTheme="minorHAnsi" w:cs="Times New Roman"/>
          <w:sz w:val="16"/>
        </w:rPr>
        <w:t xml:space="preserve"> </w:t>
      </w:r>
      <w:r w:rsidRPr="00E66D09">
        <w:rPr>
          <w:rFonts w:asciiTheme="minorHAnsi" w:hAnsiTheme="minorHAnsi" w:cs="Times New Roman"/>
          <w:b/>
          <w:highlight w:val="cyan"/>
          <w:u w:val="single"/>
        </w:rPr>
        <w:t>and not speculative</w:t>
      </w:r>
      <w:r w:rsidRPr="00125196">
        <w:rPr>
          <w:rFonts w:asciiTheme="minorHAnsi" w:hAnsiTheme="minorHAnsi" w:cs="Times New Roman"/>
          <w:sz w:val="16"/>
        </w:rPr>
        <w:t xml:space="preserve">, he noted. Helvey said the trends in </w:t>
      </w:r>
      <w:r w:rsidRPr="00125196">
        <w:rPr>
          <w:rFonts w:asciiTheme="minorHAnsi" w:hAnsiTheme="minorHAnsi" w:cs="Times New Roman"/>
          <w:u w:val="single"/>
        </w:rPr>
        <w:t xml:space="preserve">this </w:t>
      </w:r>
      <w:r w:rsidRPr="00125196">
        <w:rPr>
          <w:rFonts w:asciiTheme="minorHAnsi" w:hAnsiTheme="minorHAnsi" w:cs="Times New Roman"/>
          <w:sz w:val="16"/>
        </w:rPr>
        <w:t xml:space="preserve">year's </w:t>
      </w:r>
      <w:r w:rsidRPr="00125196">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E66D09">
        <w:rPr>
          <w:rFonts w:asciiTheme="minorHAnsi" w:hAnsiTheme="minorHAnsi" w:cs="Times New Roman"/>
          <w:b/>
          <w:highlight w:val="cyan"/>
          <w:u w:val="single"/>
        </w:rPr>
        <w:t>China</w:t>
      </w:r>
      <w:r w:rsidRPr="00125196">
        <w:rPr>
          <w:rFonts w:asciiTheme="minorHAnsi" w:hAnsiTheme="minorHAnsi" w:cs="Times New Roman"/>
          <w:u w:val="single"/>
        </w:rPr>
        <w:t xml:space="preserve"> has </w:t>
      </w:r>
      <w:r w:rsidRPr="00E66D09">
        <w:rPr>
          <w:rFonts w:asciiTheme="minorHAnsi" w:hAnsiTheme="minorHAnsi" w:cs="Times New Roman"/>
          <w:b/>
          <w:highlight w:val="cyan"/>
          <w:u w:val="single"/>
        </w:rPr>
        <w:t>launched its first</w:t>
      </w:r>
      <w:r w:rsidRPr="00125196">
        <w:rPr>
          <w:rFonts w:asciiTheme="minorHAnsi" w:hAnsiTheme="minorHAnsi" w:cs="Times New Roman"/>
          <w:u w:val="single"/>
        </w:rPr>
        <w:t xml:space="preserve"> aircraft </w:t>
      </w:r>
      <w:r w:rsidRPr="00E66D09">
        <w:rPr>
          <w:rFonts w:asciiTheme="minorHAnsi" w:hAnsiTheme="minorHAnsi" w:cs="Times New Roman"/>
          <w:b/>
          <w:highlight w:val="cyan"/>
          <w:u w:val="single"/>
        </w:rPr>
        <w:t>carrier</w:t>
      </w:r>
      <w:r w:rsidRPr="00125196">
        <w:rPr>
          <w:rFonts w:asciiTheme="minorHAnsi" w:hAnsiTheme="minorHAnsi" w:cs="Times New Roman"/>
          <w:u w:val="single"/>
        </w:rPr>
        <w:t xml:space="preserve"> in 2012 </w:t>
      </w:r>
      <w:r w:rsidRPr="00E66D09">
        <w:rPr>
          <w:rFonts w:asciiTheme="minorHAnsi" w:hAnsiTheme="minorHAnsi" w:cs="Times New Roman"/>
          <w:b/>
          <w:highlight w:val="cyan"/>
          <w:u w:val="single"/>
        </w:rPr>
        <w:t>and has been sustaining investments in</w:t>
      </w:r>
      <w:r w:rsidRPr="00125196">
        <w:rPr>
          <w:rFonts w:asciiTheme="minorHAnsi" w:hAnsiTheme="minorHAnsi" w:cs="Times New Roman"/>
          <w:u w:val="single"/>
        </w:rPr>
        <w:t xml:space="preserve"> advanced short- and medium-range conventional </w:t>
      </w:r>
      <w:r w:rsidRPr="00E66D09">
        <w:rPr>
          <w:rFonts w:asciiTheme="minorHAnsi" w:hAnsiTheme="minorHAnsi" w:cs="Times New Roman"/>
          <w:b/>
          <w:highlight w:val="cyan"/>
          <w:u w:val="single"/>
        </w:rPr>
        <w:t>ballistic missiles</w:t>
      </w:r>
      <w:r w:rsidRPr="00125196">
        <w:rPr>
          <w:rFonts w:asciiTheme="minorHAnsi" w:hAnsiTheme="minorHAnsi" w:cs="Times New Roman"/>
          <w:u w:val="single"/>
        </w:rPr>
        <w:t xml:space="preserve">, land-attack and anti-ship </w:t>
      </w:r>
      <w:r w:rsidRPr="00E66D09">
        <w:rPr>
          <w:rFonts w:asciiTheme="minorHAnsi" w:hAnsiTheme="minorHAnsi" w:cs="Times New Roman"/>
          <w:b/>
          <w:highlight w:val="cyan"/>
          <w:u w:val="single"/>
        </w:rPr>
        <w:t>cruise missiles</w:t>
      </w:r>
      <w:r w:rsidRPr="00125196">
        <w:rPr>
          <w:rFonts w:asciiTheme="minorHAnsi" w:hAnsiTheme="minorHAnsi" w:cs="Times New Roman"/>
          <w:u w:val="single"/>
        </w:rPr>
        <w:t xml:space="preserve">, counter-space weapons </w:t>
      </w:r>
      <w:r w:rsidRPr="00E66D09">
        <w:rPr>
          <w:rFonts w:asciiTheme="minorHAnsi" w:hAnsiTheme="minorHAnsi" w:cs="Times New Roman"/>
          <w:b/>
          <w:highlight w:val="cyan"/>
          <w:u w:val="single"/>
        </w:rPr>
        <w:t>and</w:t>
      </w:r>
      <w:r w:rsidRPr="00125196">
        <w:rPr>
          <w:rFonts w:asciiTheme="minorHAnsi" w:hAnsiTheme="minorHAnsi" w:cs="Times New Roman"/>
          <w:u w:val="single"/>
        </w:rPr>
        <w:t xml:space="preserve"> military </w:t>
      </w:r>
      <w:r w:rsidRPr="00E66D09">
        <w:rPr>
          <w:rFonts w:asciiTheme="minorHAnsi" w:hAnsiTheme="minorHAnsi" w:cs="Times New Roman"/>
          <w:b/>
          <w:highlight w:val="cyan"/>
          <w:u w:val="single"/>
        </w:rPr>
        <w:t>cyberspace systems</w:t>
      </w:r>
      <w:r w:rsidRPr="00125196">
        <w:rPr>
          <w:rFonts w:asciiTheme="minorHAnsi" w:hAnsiTheme="minorHAnsi" w:cs="Times New Roman"/>
          <w:sz w:val="16"/>
        </w:rPr>
        <w:t xml:space="preserve">. "The issue here is not one particular weapons system. </w:t>
      </w:r>
      <w:r w:rsidRPr="00E66D09">
        <w:rPr>
          <w:rFonts w:asciiTheme="minorHAnsi" w:hAnsiTheme="minorHAnsi" w:cs="Times New Roman"/>
          <w:b/>
          <w:highlight w:val="cyan"/>
          <w:u w:val="single"/>
        </w:rPr>
        <w:t>It's the integration</w:t>
      </w:r>
      <w:r w:rsidRPr="00125196">
        <w:rPr>
          <w:rFonts w:asciiTheme="minorHAnsi" w:hAnsiTheme="minorHAnsi" w:cs="Times New Roman"/>
          <w:u w:val="single"/>
        </w:rPr>
        <w:t xml:space="preserve"> and overlapping nature </w:t>
      </w:r>
      <w:r w:rsidRPr="00E66D09">
        <w:rPr>
          <w:rFonts w:asciiTheme="minorHAnsi" w:hAnsiTheme="minorHAnsi" w:cs="Times New Roman"/>
          <w:b/>
          <w:highlight w:val="cyan"/>
          <w:u w:val="single"/>
        </w:rPr>
        <w:t>of</w:t>
      </w:r>
      <w:r w:rsidRPr="00125196">
        <w:rPr>
          <w:rFonts w:asciiTheme="minorHAnsi" w:hAnsiTheme="minorHAnsi" w:cs="Times New Roman"/>
          <w:u w:val="single"/>
        </w:rPr>
        <w:t xml:space="preserve"> these weapons </w:t>
      </w:r>
      <w:r w:rsidRPr="00E66D09">
        <w:rPr>
          <w:rFonts w:asciiTheme="minorHAnsi" w:hAnsiTheme="minorHAnsi" w:cs="Times New Roman"/>
          <w:b/>
          <w:highlight w:val="cyan"/>
          <w:u w:val="single"/>
        </w:rPr>
        <w:t>systems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into a regime</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that can</w:t>
      </w:r>
      <w:r w:rsidRPr="00125196">
        <w:rPr>
          <w:rFonts w:asciiTheme="minorHAnsi" w:hAnsiTheme="minorHAnsi" w:cs="Times New Roman"/>
          <w:u w:val="single"/>
        </w:rPr>
        <w:t xml:space="preserve"> potentially impede or </w:t>
      </w:r>
      <w:r w:rsidRPr="00E66D09">
        <w:rPr>
          <w:rFonts w:asciiTheme="minorHAnsi" w:hAnsiTheme="minorHAnsi" w:cs="Times New Roman"/>
          <w:b/>
          <w:highlight w:val="cyan"/>
          <w:u w:val="single"/>
        </w:rPr>
        <w:t>restrict</w:t>
      </w:r>
      <w:r w:rsidRPr="00125196">
        <w:rPr>
          <w:rFonts w:asciiTheme="minorHAnsi" w:hAnsiTheme="minorHAnsi" w:cs="Times New Roman"/>
          <w:u w:val="single"/>
        </w:rPr>
        <w:t xml:space="preserve"> free military </w:t>
      </w:r>
      <w:r w:rsidRPr="00E66D09">
        <w:rPr>
          <w:rFonts w:asciiTheme="minorHAnsi" w:hAnsiTheme="minorHAnsi" w:cs="Times New Roman"/>
          <w:b/>
          <w:highlight w:val="cyan"/>
          <w:u w:val="single"/>
        </w:rPr>
        <w:t>operations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 the</w:t>
      </w:r>
      <w:r w:rsidRPr="00125196">
        <w:rPr>
          <w:rFonts w:asciiTheme="minorHAnsi" w:hAnsiTheme="minorHAnsi" w:cs="Times New Roman"/>
          <w:u w:val="single"/>
        </w:rPr>
        <w:t xml:space="preserve"> Western </w:t>
      </w:r>
      <w:r w:rsidRPr="00E66D09">
        <w:rPr>
          <w:rFonts w:asciiTheme="minorHAnsi" w:hAnsiTheme="minorHAnsi" w:cs="Times New Roman"/>
          <w:b/>
          <w:highlight w:val="cyan"/>
          <w:u w:val="single"/>
        </w:rPr>
        <w:t>Pacific</w:t>
      </w:r>
      <w:r w:rsidRPr="00125196">
        <w:rPr>
          <w:rFonts w:asciiTheme="minorHAnsi" w:hAnsiTheme="minorHAnsi" w:cs="Times New Roman"/>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125196">
        <w:rPr>
          <w:rFonts w:asciiTheme="minorHAnsi" w:hAnsiTheme="minorHAnsi" w:cs="Times New Roman"/>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125196">
        <w:rPr>
          <w:rFonts w:asciiTheme="minorHAnsi" w:hAnsiTheme="minorHAnsi" w:cs="Times New Roman"/>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125196">
        <w:rPr>
          <w:rFonts w:asciiTheme="minorHAnsi" w:hAnsiTheme="minorHAnsi" w:cs="Times New Roman"/>
          <w:u w:val="single"/>
        </w:rPr>
        <w:t>China has "increased assertiveness with respect to its maritime territorial claims</w:t>
      </w:r>
      <w:r w:rsidRPr="00125196">
        <w:rPr>
          <w:rFonts w:asciiTheme="minorHAnsi" w:hAnsiTheme="minorHAnsi" w:cs="Times New Roman"/>
          <w:sz w:val="16"/>
        </w:rPr>
        <w:t xml:space="preserve">" over the past year. </w:t>
      </w:r>
      <w:r w:rsidRPr="00E66D09">
        <w:rPr>
          <w:rFonts w:asciiTheme="minorHAnsi" w:hAnsiTheme="minorHAnsi" w:cs="Times New Roman"/>
          <w:b/>
          <w:highlight w:val="cyan"/>
          <w:u w:val="single"/>
          <w:bdr w:val="single" w:sz="18" w:space="0" w:color="auto"/>
        </w:rPr>
        <w:t>China</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disputes sovereignty</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with Japan</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over</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islands in</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the East China Sea</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and</w:t>
      </w:r>
      <w:r w:rsidRPr="00125196">
        <w:rPr>
          <w:rFonts w:asciiTheme="minorHAnsi" w:hAnsiTheme="minorHAnsi" w:cs="Times New Roman"/>
          <w:b/>
          <w:u w:val="single"/>
          <w:bdr w:val="single" w:sz="18" w:space="0" w:color="auto"/>
        </w:rPr>
        <w:t xml:space="preserve"> has other territorial disputes with regional neighbors in </w:t>
      </w:r>
      <w:r w:rsidRPr="00E66D09">
        <w:rPr>
          <w:rFonts w:asciiTheme="minorHAnsi" w:hAnsiTheme="minorHAnsi" w:cs="Times New Roman"/>
          <w:b/>
          <w:highlight w:val="cyan"/>
          <w:u w:val="single"/>
          <w:bdr w:val="single" w:sz="18" w:space="0" w:color="auto"/>
        </w:rPr>
        <w:t>the South China Sea</w:t>
      </w:r>
      <w:r w:rsidRPr="00125196">
        <w:rPr>
          <w:rFonts w:asciiTheme="minorHAnsi" w:hAnsiTheme="minorHAnsi" w:cs="Times New Roman"/>
          <w:b/>
          <w:u w:val="single"/>
          <w:bdr w:val="single" w:sz="18" w:space="0" w:color="auto"/>
        </w:rPr>
        <w:t>.</w:t>
      </w:r>
    </w:p>
    <w:p w14:paraId="206A951B"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PLA doctrine proves Chinese aggression against Taiwan and the South China Sea are inevitable — A2AD is the linchpin of this capability</w:t>
      </w:r>
    </w:p>
    <w:p w14:paraId="33E6E53B"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14:paraId="3BF4D9A8"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w:t>
      </w:r>
      <w:r w:rsidRPr="00125196">
        <w:rPr>
          <w:rFonts w:asciiTheme="minorHAnsi" w:hAnsiTheme="minorHAnsi" w:cs="Times New Roman"/>
          <w:szCs w:val="16"/>
        </w:rPr>
        <w:lastRenderedPageBreak/>
        <w:t xml:space="preserve">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6" w:history="1">
        <w:r w:rsidRPr="00125196">
          <w:rPr>
            <w:rFonts w:asciiTheme="minorHAnsi" w:hAnsiTheme="minorHAnsi" w:cs="Times New Roman"/>
            <w:szCs w:val="16"/>
          </w:rPr>
          <w:t>http://www.faqs.org/periodicals/201007/2046727461.html</w:t>
        </w:r>
      </w:hyperlink>
      <w:r w:rsidRPr="00125196">
        <w:rPr>
          <w:rFonts w:asciiTheme="minorHAnsi" w:hAnsiTheme="minorHAnsi" w:cs="Times New Roman"/>
          <w:szCs w:val="16"/>
        </w:rPr>
        <w:t xml:space="preserve">) </w:t>
      </w:r>
      <w:r w:rsidRPr="00125196">
        <w:rPr>
          <w:rFonts w:asciiTheme="minorHAnsi" w:hAnsiTheme="minorHAnsi" w:cs="Times New Roman"/>
          <w:szCs w:val="16"/>
        </w:rPr>
        <w:br/>
      </w:r>
    </w:p>
    <w:p w14:paraId="3B4ED7FA" w14:textId="77777777" w:rsidR="00C3002A" w:rsidRPr="00125196" w:rsidRDefault="00C3002A" w:rsidP="00C3002A">
      <w:pPr>
        <w:rPr>
          <w:rFonts w:asciiTheme="minorHAnsi" w:hAnsiTheme="minorHAnsi" w:cs="Times New Roman"/>
          <w:sz w:val="12"/>
          <w:szCs w:val="12"/>
        </w:rPr>
      </w:pPr>
      <w:r w:rsidRPr="00125196">
        <w:rPr>
          <w:rFonts w:asciiTheme="minorHAnsi" w:hAnsiTheme="minorHAnsi" w:cs="Times New Roman"/>
          <w:sz w:val="16"/>
          <w:szCs w:val="16"/>
        </w:rPr>
        <w:t xml:space="preserve">In recent years, </w:t>
      </w:r>
      <w:r w:rsidRPr="00E66D09">
        <w:rPr>
          <w:rFonts w:asciiTheme="minorHAnsi" w:hAnsiTheme="minorHAnsi" w:cs="Times New Roman"/>
          <w:b/>
          <w:highlight w:val="cyan"/>
          <w:u w:val="single"/>
        </w:rPr>
        <w:t>defense analysts</w:t>
      </w:r>
      <w:r w:rsidRPr="00125196">
        <w:rPr>
          <w:rFonts w:asciiTheme="minorHAnsi" w:hAnsiTheme="minorHAnsi" w:cs="Times New Roman"/>
          <w:sz w:val="16"/>
          <w:szCs w:val="16"/>
        </w:rPr>
        <w:t xml:space="preserve"> in the United States have </w:t>
      </w:r>
      <w:r w:rsidRPr="00125196">
        <w:rPr>
          <w:rFonts w:asciiTheme="minorHAnsi" w:hAnsiTheme="minorHAnsi" w:cs="Times New Roman"/>
          <w:u w:val="single"/>
        </w:rPr>
        <w:t xml:space="preserve">substantially </w:t>
      </w:r>
      <w:r w:rsidRPr="00E66D09">
        <w:rPr>
          <w:rFonts w:asciiTheme="minorHAnsi" w:hAnsiTheme="minorHAnsi" w:cs="Times New Roman"/>
          <w:b/>
          <w:highlight w:val="cyan"/>
          <w:u w:val="single"/>
        </w:rPr>
        <w:t>revised</w:t>
      </w:r>
      <w:r w:rsidRPr="00125196">
        <w:rPr>
          <w:rFonts w:asciiTheme="minorHAnsi" w:hAnsiTheme="minorHAnsi" w:cs="Times New Roman"/>
          <w:u w:val="single"/>
        </w:rPr>
        <w:t xml:space="preserve"> their </w:t>
      </w:r>
      <w:r w:rsidRPr="00E66D09">
        <w:rPr>
          <w:rFonts w:asciiTheme="minorHAnsi" w:hAnsiTheme="minorHAnsi" w:cs="Times New Roman"/>
          <w:b/>
          <w:highlight w:val="cyan"/>
          <w:u w:val="single"/>
        </w:rPr>
        <w:t>estimates of China's</w:t>
      </w:r>
      <w:r w:rsidRPr="00125196">
        <w:rPr>
          <w:rFonts w:asciiTheme="minorHAnsi" w:hAnsiTheme="minorHAnsi" w:cs="Times New Roman"/>
          <w:u w:val="single"/>
        </w:rPr>
        <w:t xml:space="preserve"> missile </w:t>
      </w:r>
      <w:r w:rsidRPr="00E66D09">
        <w:rPr>
          <w:rFonts w:asciiTheme="minorHAnsi" w:hAnsiTheme="minorHAnsi" w:cs="Times New Roman"/>
          <w:b/>
          <w:highlight w:val="cyan"/>
          <w:u w:val="single"/>
        </w:rPr>
        <w:t>prowess</w:t>
      </w:r>
      <w:r w:rsidRPr="00125196">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E66D09">
        <w:rPr>
          <w:rFonts w:asciiTheme="minorHAnsi" w:hAnsiTheme="minorHAnsi" w:cs="Times New Roman"/>
          <w:b/>
          <w:highlight w:val="cyan"/>
          <w:u w:val="single"/>
        </w:rPr>
        <w:t>emerging consensus</w:t>
      </w:r>
      <w:r w:rsidRPr="00125196">
        <w:rPr>
          <w:rFonts w:asciiTheme="minorHAnsi" w:hAnsiTheme="minorHAnsi" w:cs="Times New Roman"/>
          <w:sz w:val="16"/>
          <w:szCs w:val="16"/>
        </w:rPr>
        <w:t xml:space="preserve"> within the U.S. strategic community </w:t>
      </w:r>
      <w:r w:rsidRPr="00E66D09">
        <w:rPr>
          <w:rFonts w:asciiTheme="minorHAnsi" w:hAnsiTheme="minorHAnsi" w:cs="Times New Roman"/>
          <w:b/>
          <w:highlight w:val="cyan"/>
          <w:u w:val="single"/>
        </w:rPr>
        <w:t>is</w:t>
      </w:r>
      <w:r w:rsidRPr="00125196">
        <w:rPr>
          <w:rFonts w:asciiTheme="minorHAnsi" w:hAnsiTheme="minorHAnsi" w:cs="Times New Roman"/>
          <w:u w:val="single"/>
        </w:rPr>
        <w:t xml:space="preserve"> that </w:t>
      </w:r>
      <w:r w:rsidRPr="00E66D09">
        <w:rPr>
          <w:rFonts w:asciiTheme="minorHAnsi" w:hAnsiTheme="minorHAnsi" w:cs="Times New Roman"/>
          <w:b/>
          <w:highlight w:val="cyan"/>
          <w:u w:val="single"/>
        </w:rPr>
        <w:t>China</w:t>
      </w:r>
      <w:r w:rsidRPr="00125196">
        <w:rPr>
          <w:rFonts w:asciiTheme="minorHAnsi" w:hAnsiTheme="minorHAnsi" w:cs="Times New Roman"/>
          <w:u w:val="single"/>
        </w:rPr>
        <w:t xml:space="preserve">'s arsenal </w:t>
      </w:r>
      <w:r w:rsidRPr="00E66D09">
        <w:rPr>
          <w:rFonts w:asciiTheme="minorHAnsi" w:hAnsiTheme="minorHAnsi" w:cs="Times New Roman"/>
          <w:b/>
          <w:highlight w:val="cyan"/>
          <w:u w:val="single"/>
        </w:rPr>
        <w:t>can</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inflict</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lethal harm</w:t>
      </w:r>
      <w:r w:rsidRPr="00125196">
        <w:rPr>
          <w:rFonts w:asciiTheme="minorHAnsi" w:hAnsiTheme="minorHAnsi" w:cs="Times New Roman"/>
          <w:u w:val="single"/>
        </w:rPr>
        <w:t xml:space="preserve"> with precision </w:t>
      </w:r>
      <w:r w:rsidRPr="00E66D09">
        <w:rPr>
          <w:rFonts w:asciiTheme="minorHAnsi" w:hAnsiTheme="minorHAnsi" w:cs="Times New Roman"/>
          <w:b/>
          <w:highlight w:val="cyan"/>
          <w:u w:val="single"/>
        </w:rPr>
        <w:t>on a</w:t>
      </w:r>
      <w:r w:rsidRPr="00125196">
        <w:rPr>
          <w:rFonts w:asciiTheme="minorHAnsi" w:hAnsiTheme="minorHAnsi" w:cs="Times New Roman"/>
          <w:u w:val="single"/>
        </w:rPr>
        <w:t xml:space="preserve"> wide </w:t>
      </w:r>
      <w:r w:rsidRPr="00E66D09">
        <w:rPr>
          <w:rFonts w:asciiTheme="minorHAnsi" w:hAnsiTheme="minorHAnsi" w:cs="Times New Roman"/>
          <w:b/>
          <w:highlight w:val="cyan"/>
          <w:u w:val="single"/>
        </w:rPr>
        <w:t>range of</w:t>
      </w:r>
      <w:r w:rsidRPr="00125196">
        <w:rPr>
          <w:rFonts w:asciiTheme="minorHAnsi" w:hAnsiTheme="minorHAnsi" w:cs="Times New Roman"/>
          <w:u w:val="single"/>
        </w:rPr>
        <w:t xml:space="preserve"> military </w:t>
      </w:r>
      <w:r w:rsidRPr="00E66D09">
        <w:rPr>
          <w:rFonts w:asciiTheme="minorHAnsi" w:hAnsiTheme="minorHAnsi" w:cs="Times New Roman"/>
          <w:b/>
          <w:highlight w:val="cyan"/>
          <w:u w:val="single"/>
        </w:rPr>
        <w:t>targets</w:t>
      </w:r>
      <w:r w:rsidRPr="00125196">
        <w:rPr>
          <w:rFonts w:asciiTheme="minorHAnsi" w:hAnsiTheme="minorHAnsi" w:cs="Times New Roman"/>
          <w:u w:val="single"/>
        </w:rPr>
        <w:t>, including ports and airfields</w:t>
      </w:r>
      <w:r w:rsidRPr="00125196">
        <w:rPr>
          <w:rFonts w:asciiTheme="minorHAnsi" w:hAnsiTheme="minorHAnsi" w:cs="Times New Roman"/>
          <w:sz w:val="16"/>
          <w:szCs w:val="16"/>
        </w:rPr>
        <w:t xml:space="preserve">. As a consequence, </w:t>
      </w:r>
      <w:r w:rsidRPr="00125196">
        <w:rPr>
          <w:rFonts w:asciiTheme="minorHAnsi" w:hAnsiTheme="minorHAnsi" w:cs="Times New Roman"/>
          <w:u w:val="single"/>
        </w:rPr>
        <w:t>many observers have jettisoned previously sanguine net assessments that conferred decisive, qualitative advantages to Taiwan in the cross-strait military balance</w:t>
      </w:r>
      <w:r w:rsidRPr="00125196">
        <w:rPr>
          <w:rFonts w:asciiTheme="minorHAnsi" w:hAnsiTheme="minorHAnsi" w:cs="Times New Roman"/>
          <w:sz w:val="16"/>
          <w:szCs w:val="16"/>
        </w:rPr>
        <w:t xml:space="preserve">. Indeed, the </w:t>
      </w:r>
      <w:r w:rsidRPr="00125196">
        <w:rPr>
          <w:rFonts w:asciiTheme="minorHAnsi" w:hAnsiTheme="minorHAnsi" w:cs="Times New Roman"/>
          <w:u w:val="single"/>
        </w:rPr>
        <w:t>debates on China's coercive power and Taiwan's apparent inability to resist such pressure have taken on a palpably fatalistic tone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125196">
        <w:rPr>
          <w:rFonts w:asciiTheme="minorHAnsi" w:hAnsiTheme="minorHAnsi" w:cs="Times New Roman"/>
          <w:sz w:val="16"/>
          <w:szCs w:val="8"/>
        </w:rPr>
        <w:t>. Equally troubling is growing evidence that</w:t>
      </w:r>
      <w:r w:rsidRPr="00125196">
        <w:rPr>
          <w:rFonts w:asciiTheme="minorHAnsi" w:hAnsiTheme="minorHAnsi" w:cs="Times New Roman"/>
          <w:sz w:val="16"/>
          <w:szCs w:val="16"/>
        </w:rPr>
        <w:t xml:space="preserve"> </w:t>
      </w:r>
      <w:r w:rsidRPr="00125196">
        <w:rPr>
          <w:rFonts w:asciiTheme="minorHAnsi" w:hAnsiTheme="minorHAnsi" w:cs="Times New Roman"/>
          <w:u w:val="single"/>
        </w:rPr>
        <w:t>China has turned its attention to Japan</w:t>
      </w:r>
      <w:r w:rsidRPr="00125196">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125196">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E66D09">
        <w:rPr>
          <w:rFonts w:asciiTheme="minorHAnsi" w:hAnsiTheme="minorHAnsi" w:cs="Times New Roman"/>
          <w:b/>
          <w:highlight w:val="cyan"/>
          <w:u w:val="single"/>
        </w:rPr>
        <w:t>Recent PLA publications</w:t>
      </w:r>
      <w:r w:rsidRPr="00125196">
        <w:rPr>
          <w:rFonts w:asciiTheme="minorHAnsi" w:hAnsiTheme="minorHAnsi" w:cs="Times New Roman"/>
          <w:sz w:val="16"/>
          <w:szCs w:val="16"/>
        </w:rPr>
        <w:t xml:space="preserve">, in contrast, </w:t>
      </w:r>
      <w:r w:rsidRPr="00E66D09">
        <w:rPr>
          <w:rFonts w:asciiTheme="minorHAnsi" w:hAnsiTheme="minorHAnsi" w:cs="Times New Roman"/>
          <w:b/>
          <w:highlight w:val="cyan"/>
          <w:u w:val="single"/>
        </w:rPr>
        <w:t>suggest</w:t>
      </w:r>
      <w:r w:rsidRPr="00125196">
        <w:rPr>
          <w:rFonts w:asciiTheme="minorHAnsi" w:hAnsiTheme="minorHAnsi" w:cs="Times New Roman"/>
          <w:sz w:val="16"/>
          <w:szCs w:val="16"/>
        </w:rPr>
        <w:t xml:space="preserve"> that </w:t>
      </w:r>
      <w:r w:rsidRPr="00125196">
        <w:rPr>
          <w:rFonts w:asciiTheme="minorHAnsi" w:hAnsiTheme="minorHAnsi" w:cs="Times New Roman"/>
          <w:u w:val="single"/>
        </w:rPr>
        <w:t xml:space="preserve">the logic of </w:t>
      </w:r>
      <w:r w:rsidRPr="00E66D09">
        <w:rPr>
          <w:rFonts w:asciiTheme="minorHAnsi" w:hAnsiTheme="minorHAnsi" w:cs="Times New Roman"/>
          <w:b/>
          <w:highlight w:val="cyan"/>
          <w:u w:val="single"/>
        </w:rPr>
        <w:t>missile coercion</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against Taiwan could be</w:t>
      </w:r>
      <w:r w:rsidRPr="00125196">
        <w:rPr>
          <w:rFonts w:asciiTheme="minorHAnsi" w:hAnsiTheme="minorHAnsi" w:cs="Times New Roman"/>
          <w:u w:val="single"/>
        </w:rPr>
        <w:t xml:space="preserve"> readily </w:t>
      </w:r>
      <w:r w:rsidRPr="00E66D09">
        <w:rPr>
          <w:rFonts w:asciiTheme="minorHAnsi" w:hAnsiTheme="minorHAnsi" w:cs="Times New Roman"/>
          <w:b/>
          <w:highlight w:val="cyan"/>
          <w:u w:val="single"/>
        </w:rPr>
        <w:t>applied</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 xml:space="preserve">to U.S. </w:t>
      </w:r>
      <w:r w:rsidRPr="00125196">
        <w:rPr>
          <w:rFonts w:asciiTheme="minorHAnsi" w:hAnsiTheme="minorHAnsi" w:cs="Times New Roman"/>
          <w:u w:val="single"/>
        </w:rPr>
        <w:t xml:space="preserve">forward </w:t>
      </w:r>
      <w:r w:rsidRPr="00E66D09">
        <w:rPr>
          <w:rFonts w:asciiTheme="minorHAnsi" w:hAnsiTheme="minorHAnsi" w:cs="Times New Roman"/>
          <w:b/>
          <w:highlight w:val="cyan"/>
          <w:u w:val="single"/>
        </w:rPr>
        <w:t>presence</w:t>
      </w:r>
      <w:r w:rsidRPr="00125196">
        <w:rPr>
          <w:rFonts w:asciiTheme="minorHAnsi" w:hAnsiTheme="minorHAnsi" w:cs="Times New Roman"/>
          <w:u w:val="single"/>
        </w:rPr>
        <w:t xml:space="preserve"> in Japan. The writings convey a </w:t>
      </w:r>
      <w:r w:rsidRPr="00125196">
        <w:rPr>
          <w:rFonts w:asciiTheme="minorHAnsi" w:hAnsiTheme="minorHAnsi" w:cs="Times New Roman"/>
          <w:b/>
          <w:u w:val="single"/>
        </w:rPr>
        <w:t>high degree of confidence</w:t>
      </w:r>
      <w:r w:rsidRPr="00125196">
        <w:rPr>
          <w:rFonts w:asciiTheme="minorHAnsi" w:hAnsiTheme="minorHAnsi" w:cs="Times New Roman"/>
          <w:u w:val="single"/>
        </w:rPr>
        <w:t xml:space="preserve"> that China's missile forces could compel Tokyo to limit American use of naval bases</w:t>
      </w:r>
      <w:r w:rsidRPr="00125196">
        <w:rPr>
          <w:rFonts w:asciiTheme="minorHAnsi" w:hAnsiTheme="minorHAnsi" w:cs="Times New Roman"/>
          <w:sz w:val="16"/>
          <w:szCs w:val="16"/>
        </w:rPr>
        <w:t xml:space="preserve"> while selectively destroying key facilities on those bases. </w:t>
      </w:r>
      <w:r w:rsidRPr="00125196">
        <w:rPr>
          <w:rFonts w:asciiTheme="minorHAnsi" w:hAnsiTheme="minorHAnsi" w:cs="Times New Roman"/>
          <w:u w:val="single"/>
        </w:rPr>
        <w:t>These doctrinal developments demand close attention from Washington</w:t>
      </w:r>
      <w:r w:rsidRPr="00125196">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125196">
        <w:rPr>
          <w:rFonts w:asciiTheme="minorHAnsi" w:hAnsiTheme="minorHAnsi" w:cs="Times New Roman"/>
          <w:u w:val="single"/>
        </w:rPr>
        <w:t>the Chinese are obsessed with the U.S. aircraft carrier</w:t>
      </w:r>
      <w:r w:rsidRPr="00125196">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125196">
        <w:rPr>
          <w:rFonts w:asciiTheme="minorHAnsi" w:hAnsiTheme="minorHAnsi" w:cs="Times New Roman"/>
          <w:b/>
          <w:u w:val="single"/>
          <w:bdr w:val="single" w:sz="4" w:space="0" w:color="auto" w:frame="1"/>
        </w:rPr>
        <w:t xml:space="preserve">Chinese </w:t>
      </w:r>
      <w:r w:rsidRPr="00E66D09">
        <w:rPr>
          <w:rFonts w:asciiTheme="minorHAnsi" w:hAnsiTheme="minorHAnsi" w:cs="Times New Roman"/>
          <w:b/>
          <w:highlight w:val="cyan"/>
          <w:u w:val="single"/>
          <w:bdr w:val="single" w:sz="18" w:space="0" w:color="auto"/>
        </w:rPr>
        <w:t>analysts</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see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U.S. dependence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on a few locations</w:t>
      </w:r>
      <w:r w:rsidRPr="00125196">
        <w:rPr>
          <w:rFonts w:asciiTheme="minorHAnsi" w:hAnsiTheme="minorHAnsi" w:cs="Times New Roman"/>
          <w:b/>
          <w:u w:val="single"/>
          <w:bdr w:val="single" w:sz="18" w:space="0" w:color="auto"/>
        </w:rPr>
        <w:t xml:space="preserve"> for power projection </w:t>
      </w:r>
      <w:r w:rsidRPr="00E66D09">
        <w:rPr>
          <w:rFonts w:asciiTheme="minorHAnsi" w:hAnsiTheme="minorHAnsi" w:cs="Times New Roman"/>
          <w:b/>
          <w:highlight w:val="cyan"/>
          <w:u w:val="single"/>
          <w:bdr w:val="single" w:sz="18" w:space="0" w:color="auto"/>
        </w:rPr>
        <w:t>as a major vulnerability.</w:t>
      </w:r>
      <w:r w:rsidRPr="00125196">
        <w:rPr>
          <w:rFonts w:asciiTheme="minorHAnsi" w:hAnsiTheme="minorHAnsi" w:cs="Times New Roman"/>
          <w:b/>
          <w:u w:val="single"/>
          <w:bdr w:val="single" w:sz="18" w:space="0" w:color="auto"/>
        </w:rPr>
        <w:t xml:space="preserve"> Second, it turns to </w:t>
      </w:r>
      <w:r w:rsidRPr="00E66D09">
        <w:rPr>
          <w:rFonts w:asciiTheme="minorHAnsi" w:hAnsiTheme="minorHAnsi" w:cs="Times New Roman"/>
          <w:b/>
          <w:highlight w:val="cyan"/>
          <w:u w:val="single"/>
          <w:bdr w:val="single" w:sz="18" w:space="0" w:color="auto"/>
        </w:rPr>
        <w:t>Chinese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doctrinal publications</w:t>
      </w:r>
      <w:r w:rsidRPr="00125196">
        <w:rPr>
          <w:rFonts w:asciiTheme="minorHAnsi" w:hAnsiTheme="minorHAnsi" w:cs="Times New Roman"/>
          <w:b/>
          <w:u w:val="single"/>
          <w:bdr w:val="single" w:sz="18" w:space="0" w:color="auto"/>
        </w:rPr>
        <w:t xml:space="preserve">, which </w:t>
      </w:r>
      <w:r w:rsidRPr="00E66D09">
        <w:rPr>
          <w:rFonts w:asciiTheme="minorHAnsi" w:hAnsiTheme="minorHAnsi" w:cs="Times New Roman"/>
          <w:b/>
          <w:highlight w:val="cyan"/>
          <w:u w:val="single"/>
          <w:bdr w:val="single" w:sz="18" w:space="0" w:color="auto"/>
        </w:rPr>
        <w:t>furnish</w:t>
      </w:r>
      <w:r w:rsidRPr="00125196">
        <w:rPr>
          <w:rFonts w:asciiTheme="minorHAnsi" w:hAnsiTheme="minorHAnsi" w:cs="Times New Roman"/>
          <w:b/>
          <w:u w:val="single"/>
          <w:bdr w:val="single" w:sz="18" w:space="0" w:color="auto"/>
        </w:rPr>
        <w:t xml:space="preserve"> astonishing </w:t>
      </w:r>
      <w:r w:rsidRPr="00E66D09">
        <w:rPr>
          <w:rFonts w:asciiTheme="minorHAnsi" w:hAnsiTheme="minorHAnsi" w:cs="Times New Roman"/>
          <w:b/>
          <w:highlight w:val="cyan"/>
          <w:u w:val="single"/>
          <w:bdr w:val="single" w:sz="18" w:space="0" w:color="auto"/>
        </w:rPr>
        <w:t>details</w:t>
      </w:r>
      <w:r w:rsidRPr="00125196">
        <w:rPr>
          <w:rFonts w:asciiTheme="minorHAnsi" w:hAnsiTheme="minorHAnsi" w:cs="Times New Roman"/>
          <w:b/>
          <w:u w:val="single"/>
          <w:bdr w:val="single" w:sz="18" w:space="0" w:color="auto"/>
        </w:rPr>
        <w:t xml:space="preserve"> as to </w:t>
      </w:r>
      <w:r w:rsidRPr="00E66D09">
        <w:rPr>
          <w:rFonts w:asciiTheme="minorHAnsi" w:hAnsiTheme="minorHAnsi" w:cs="Times New Roman"/>
          <w:b/>
          <w:highlight w:val="cyan"/>
          <w:u w:val="single"/>
          <w:bdr w:val="single" w:sz="18" w:space="0" w:color="auto"/>
        </w:rPr>
        <w:t>how</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 xml:space="preserve">the PLA </w:t>
      </w:r>
      <w:r w:rsidRPr="00125196">
        <w:rPr>
          <w:rFonts w:asciiTheme="minorHAnsi" w:hAnsiTheme="minorHAnsi" w:cs="Times New Roman"/>
          <w:b/>
          <w:u w:val="single"/>
          <w:bdr w:val="single" w:sz="18" w:space="0" w:color="auto"/>
        </w:rPr>
        <w:t xml:space="preserve">might </w:t>
      </w:r>
      <w:r w:rsidRPr="00E66D09">
        <w:rPr>
          <w:rFonts w:asciiTheme="minorHAnsi" w:hAnsiTheme="minorHAnsi" w:cs="Times New Roman"/>
          <w:b/>
          <w:highlight w:val="cyan"/>
          <w:u w:val="single"/>
          <w:bdr w:val="single" w:sz="18" w:space="0" w:color="auto"/>
        </w:rPr>
        <w:t>employ ballistic missiles</w:t>
      </w:r>
      <w:r w:rsidRPr="00125196">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125196">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E66D09">
        <w:rPr>
          <w:rFonts w:asciiTheme="minorHAnsi" w:hAnsiTheme="minorHAnsi" w:cs="Times New Roman"/>
          <w:b/>
          <w:highlight w:val="cyan"/>
          <w:u w:val="single"/>
        </w:rPr>
        <w:t>Taiwan remains the</w:t>
      </w:r>
      <w:r w:rsidRPr="00125196">
        <w:rPr>
          <w:rFonts w:asciiTheme="minorHAnsi" w:hAnsiTheme="minorHAnsi" w:cs="Times New Roman"/>
          <w:u w:val="single"/>
        </w:rPr>
        <w:t xml:space="preserve"> animating </w:t>
      </w:r>
      <w:r w:rsidRPr="00E66D09">
        <w:rPr>
          <w:rFonts w:asciiTheme="minorHAnsi" w:hAnsiTheme="minorHAnsi" w:cs="Times New Roman"/>
          <w:b/>
          <w:highlight w:val="cyan"/>
          <w:u w:val="single"/>
        </w:rPr>
        <w:t>force behind China's</w:t>
      </w:r>
      <w:r w:rsidRPr="00125196">
        <w:rPr>
          <w:rFonts w:asciiTheme="minorHAnsi" w:hAnsiTheme="minorHAnsi" w:cs="Times New Roman"/>
          <w:u w:val="single"/>
        </w:rPr>
        <w:t xml:space="preserve"> strategic </w:t>
      </w:r>
      <w:r w:rsidRPr="00E66D09">
        <w:rPr>
          <w:rFonts w:asciiTheme="minorHAnsi" w:hAnsiTheme="minorHAnsi" w:cs="Times New Roman"/>
          <w:b/>
          <w:highlight w:val="cyan"/>
          <w:u w:val="single"/>
        </w:rPr>
        <w:t>calculus</w:t>
      </w:r>
      <w:r w:rsidRPr="00125196">
        <w:rPr>
          <w:rFonts w:asciiTheme="minorHAnsi" w:hAnsiTheme="minorHAnsi" w:cs="Times New Roman"/>
          <w:u w:val="single"/>
        </w:rPr>
        <w:t xml:space="preserve"> with respect to regional bases in Asia. </w:t>
      </w:r>
      <w:r w:rsidRPr="00E66D09">
        <w:rPr>
          <w:rFonts w:asciiTheme="minorHAnsi" w:hAnsiTheme="minorHAnsi" w:cs="Times New Roman"/>
          <w:b/>
          <w:highlight w:val="cyan"/>
          <w:u w:val="single"/>
        </w:rPr>
        <w:t>Beijing's inability to respond</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to</w:t>
      </w:r>
      <w:r w:rsidRPr="00125196">
        <w:rPr>
          <w:rFonts w:asciiTheme="minorHAnsi" w:hAnsiTheme="minorHAnsi" w:cs="Times New Roman"/>
          <w:u w:val="single"/>
        </w:rPr>
        <w:t xml:space="preserve"> the display of U.S. naval power at the height of </w:t>
      </w:r>
      <w:r w:rsidRPr="00E66D09">
        <w:rPr>
          <w:rFonts w:asciiTheme="minorHAnsi" w:hAnsiTheme="minorHAnsi" w:cs="Times New Roman"/>
          <w:b/>
          <w:highlight w:val="cyan"/>
          <w:u w:val="single"/>
        </w:rPr>
        <w:t>the</w:t>
      </w:r>
      <w:r w:rsidRPr="00125196">
        <w:rPr>
          <w:rFonts w:asciiTheme="minorHAnsi" w:hAnsiTheme="minorHAnsi" w:cs="Times New Roman"/>
          <w:u w:val="single"/>
        </w:rPr>
        <w:t xml:space="preserve"> </w:t>
      </w:r>
      <w:r w:rsidRPr="000C27D7">
        <w:rPr>
          <w:rFonts w:asciiTheme="minorHAnsi" w:hAnsiTheme="minorHAnsi" w:cs="Times New Roman"/>
          <w:b/>
          <w:u w:val="single"/>
        </w:rPr>
        <w:t>1996</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Taiwan</w:t>
      </w:r>
      <w:r w:rsidRPr="00125196">
        <w:rPr>
          <w:rFonts w:asciiTheme="minorHAnsi" w:hAnsiTheme="minorHAnsi" w:cs="Times New Roman"/>
          <w:u w:val="single"/>
        </w:rPr>
        <w:t xml:space="preserve"> Strait </w:t>
      </w:r>
      <w:r w:rsidRPr="00E66D09">
        <w:rPr>
          <w:rFonts w:asciiTheme="minorHAnsi" w:hAnsiTheme="minorHAnsi" w:cs="Times New Roman"/>
          <w:b/>
          <w:highlight w:val="cyan"/>
          <w:u w:val="single"/>
        </w:rPr>
        <w:t>crisis</w:t>
      </w:r>
      <w:r w:rsidRPr="00125196">
        <w:rPr>
          <w:rFonts w:asciiTheme="minorHAnsi" w:hAnsiTheme="minorHAnsi" w:cs="Times New Roman"/>
          <w:u w:val="single"/>
        </w:rPr>
        <w:t xml:space="preserve"> proved highly embarrassing</w:t>
      </w:r>
      <w:r w:rsidRPr="00125196">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125196">
        <w:rPr>
          <w:rFonts w:asciiTheme="minorHAnsi" w:hAnsiTheme="minorHAnsi" w:cs="Times New Roman"/>
          <w:u w:val="single"/>
        </w:rPr>
        <w:t xml:space="preserve">This galling </w:t>
      </w:r>
      <w:r w:rsidRPr="00125196">
        <w:rPr>
          <w:rFonts w:asciiTheme="minorHAnsi" w:hAnsiTheme="minorHAnsi" w:cs="Times New Roman"/>
          <w:u w:val="single"/>
        </w:rPr>
        <w:lastRenderedPageBreak/>
        <w:t xml:space="preserve">experience </w:t>
      </w:r>
      <w:r w:rsidRPr="00E66D09">
        <w:rPr>
          <w:rFonts w:asciiTheme="minorHAnsi" w:hAnsiTheme="minorHAnsi" w:cs="Times New Roman"/>
          <w:b/>
          <w:highlight w:val="cyan"/>
          <w:u w:val="single"/>
          <w:bdr w:val="single" w:sz="18" w:space="0" w:color="auto"/>
        </w:rPr>
        <w:t>steeled</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Beijing's resolve</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to preclude U.S.</w:t>
      </w:r>
      <w:r w:rsidRPr="00125196">
        <w:rPr>
          <w:rFonts w:asciiTheme="minorHAnsi" w:hAnsiTheme="minorHAnsi" w:cs="Times New Roman"/>
          <w:u w:val="single"/>
        </w:rPr>
        <w:t xml:space="preserve"> naval </w:t>
      </w:r>
      <w:r w:rsidRPr="00E66D09">
        <w:rPr>
          <w:rFonts w:asciiTheme="minorHAnsi" w:hAnsiTheme="minorHAnsi" w:cs="Times New Roman"/>
          <w:b/>
          <w:highlight w:val="cyan"/>
          <w:u w:val="single"/>
        </w:rPr>
        <w:t>deployments near Taiwan</w:t>
      </w:r>
      <w:r w:rsidRPr="00125196">
        <w:rPr>
          <w:rFonts w:asciiTheme="minorHAnsi" w:hAnsiTheme="minorHAnsi" w:cs="Times New Roman"/>
          <w:u w:val="single"/>
        </w:rPr>
        <w:t xml:space="preserve"> in a future crisis</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125196">
        <w:rPr>
          <w:rFonts w:asciiTheme="minorHAnsi" w:hAnsiTheme="minorHAnsi" w:cs="Times New Roman"/>
          <w:sz w:val="16"/>
          <w:szCs w:val="16"/>
        </w:rPr>
        <w:t xml:space="preserve"> </w:t>
      </w:r>
      <w:r w:rsidRPr="00125196">
        <w:rPr>
          <w:rFonts w:asciiTheme="minorHAnsi" w:hAnsiTheme="minorHAnsi" w:cs="Times New Roman"/>
          <w:u w:val="single"/>
        </w:rPr>
        <w:t xml:space="preserve">Farther south, </w:t>
      </w:r>
      <w:r w:rsidRPr="00E66D09">
        <w:rPr>
          <w:rFonts w:asciiTheme="minorHAnsi" w:hAnsiTheme="minorHAnsi" w:cs="Times New Roman"/>
          <w:b/>
          <w:highlight w:val="cyan"/>
          <w:u w:val="single"/>
          <w:bdr w:val="single" w:sz="18" w:space="0" w:color="auto"/>
        </w:rPr>
        <w:t>Chinese territorial claims</w:t>
      </w:r>
      <w:r w:rsidRPr="00125196">
        <w:rPr>
          <w:rFonts w:asciiTheme="minorHAnsi" w:hAnsiTheme="minorHAnsi" w:cs="Times New Roman"/>
          <w:b/>
          <w:u w:val="single"/>
          <w:bdr w:val="single" w:sz="18" w:space="0" w:color="auto"/>
        </w:rPr>
        <w:t xml:space="preserve"> over large swaths of the </w:t>
      </w:r>
      <w:r w:rsidRPr="00E66D09">
        <w:rPr>
          <w:rFonts w:asciiTheme="minorHAnsi" w:hAnsiTheme="minorHAnsi" w:cs="Times New Roman"/>
          <w:b/>
          <w:highlight w:val="cyan"/>
          <w:u w:val="single"/>
          <w:bdr w:val="single" w:sz="18" w:space="0" w:color="auto"/>
        </w:rPr>
        <w:t>South China Sea</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could</w:t>
      </w:r>
      <w:r w:rsidRPr="00125196">
        <w:rPr>
          <w:rFonts w:asciiTheme="minorHAnsi" w:hAnsiTheme="minorHAnsi" w:cs="Times New Roman"/>
          <w:b/>
          <w:u w:val="single"/>
          <w:bdr w:val="single" w:sz="18" w:space="0" w:color="auto"/>
        </w:rPr>
        <w:t xml:space="preserve"> also </w:t>
      </w:r>
      <w:r w:rsidRPr="00E66D09">
        <w:rPr>
          <w:rFonts w:asciiTheme="minorHAnsi" w:hAnsiTheme="minorHAnsi" w:cs="Times New Roman"/>
          <w:b/>
          <w:highlight w:val="cyan"/>
          <w:u w:val="single"/>
          <w:bdr w:val="single" w:sz="18" w:space="0" w:color="auto"/>
        </w:rPr>
        <w:t>be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sources of regional tensions</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If a local</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 xml:space="preserve">tussle </w:t>
      </w:r>
      <w:r w:rsidRPr="00125196">
        <w:rPr>
          <w:rFonts w:asciiTheme="minorHAnsi" w:hAnsiTheme="minorHAnsi" w:cs="Times New Roman"/>
          <w:b/>
          <w:u w:val="single"/>
          <w:bdr w:val="single" w:sz="18" w:space="0" w:color="auto"/>
        </w:rPr>
        <w:t xml:space="preserve">there </w:t>
      </w:r>
      <w:r w:rsidRPr="00E66D09">
        <w:rPr>
          <w:rFonts w:asciiTheme="minorHAnsi" w:hAnsiTheme="minorHAnsi" w:cs="Times New Roman"/>
          <w:b/>
          <w:highlight w:val="cyan"/>
          <w:u w:val="single"/>
          <w:bdr w:val="single" w:sz="18" w:space="0" w:color="auto"/>
        </w:rPr>
        <w:t>escalated</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into a larger</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conflagration that threaten</w:t>
      </w:r>
      <w:r w:rsidRPr="00125196">
        <w:rPr>
          <w:rFonts w:asciiTheme="minorHAnsi" w:hAnsiTheme="minorHAnsi" w:cs="Times New Roman"/>
          <w:b/>
          <w:u w:val="single"/>
          <w:bdr w:val="single" w:sz="18" w:space="0" w:color="auto"/>
        </w:rPr>
        <w:t>ed</w:t>
      </w:r>
      <w:r w:rsidRPr="00E66D09">
        <w:rPr>
          <w:rFonts w:asciiTheme="minorHAnsi" w:hAnsiTheme="minorHAnsi" w:cs="Times New Roman"/>
          <w:b/>
          <w:highlight w:val="cyan"/>
          <w:u w:val="single"/>
          <w:bdr w:val="single" w:sz="18" w:space="0" w:color="auto"/>
        </w:rPr>
        <w:t xml:space="preserve"> international shipping</w:t>
      </w:r>
      <w:r w:rsidRPr="00125196">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125196">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More abstract and esoteric dynamics may be at work. For example, Chinese leaders fret about the so-called Malacca dilemma. </w:t>
      </w:r>
      <w:r w:rsidRPr="00125196">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125196">
        <w:rPr>
          <w:rFonts w:asciiTheme="minorHAnsi" w:hAnsiTheme="minorHAnsi" w:cs="Times New Roman"/>
          <w:sz w:val="16"/>
          <w:szCs w:val="8"/>
        </w:rPr>
        <w:t>. As Du Chaoping asserts:</w:t>
      </w:r>
      <w:r w:rsidRPr="00125196">
        <w:rPr>
          <w:rFonts w:asciiTheme="minorHAnsi" w:hAnsiTheme="minorHAnsi" w:cs="Times New Roman"/>
          <w:sz w:val="16"/>
          <w:szCs w:val="16"/>
        </w:rPr>
        <w:t xml:space="preserve"> </w:t>
      </w:r>
      <w:r w:rsidRPr="00125196">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125196">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125196">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w:t>
      </w:r>
      <w:r w:rsidRPr="00125196">
        <w:rPr>
          <w:rFonts w:asciiTheme="minorHAnsi" w:hAnsiTheme="minorHAnsi" w:cs="Times New Roman"/>
          <w:sz w:val="12"/>
          <w:szCs w:val="12"/>
        </w:rPr>
        <w:lastRenderedPageBreak/>
        <w:t>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125196">
        <w:rPr>
          <w:rFonts w:asciiTheme="minorHAnsi" w:hAnsiTheme="minorHAnsi" w:cs="Times New Roman"/>
          <w:sz w:val="16"/>
          <w:szCs w:val="8"/>
        </w:rPr>
        <w:t>.</w:t>
      </w:r>
      <w:r w:rsidRPr="00125196">
        <w:rPr>
          <w:rFonts w:asciiTheme="minorHAnsi" w:hAnsiTheme="minorHAnsi" w:cs="Times New Roman"/>
          <w:sz w:val="16"/>
          <w:szCs w:val="16"/>
        </w:rPr>
        <w:t xml:space="preserve"> </w:t>
      </w:r>
      <w:r w:rsidRPr="00125196">
        <w:rPr>
          <w:rFonts w:asciiTheme="minorHAnsi" w:hAnsiTheme="minorHAnsi" w:cs="Times New Roman"/>
          <w:b/>
          <w:u w:val="single"/>
          <w:bdr w:val="single" w:sz="4" w:space="0" w:color="auto" w:frame="1"/>
        </w:rPr>
        <w:t xml:space="preserve">For PLA planners, </w:t>
      </w:r>
      <w:r w:rsidRPr="00125196">
        <w:rPr>
          <w:rFonts w:asciiTheme="minorHAnsi" w:hAnsiTheme="minorHAnsi" w:cs="Times New Roman"/>
          <w:b/>
          <w:u w:val="single"/>
        </w:rPr>
        <w:t xml:space="preserve">the primary aims are to deter, disrupt, </w:t>
      </w:r>
      <w:r w:rsidRPr="00125196">
        <w:rPr>
          <w:rFonts w:asciiTheme="minorHAnsi" w:hAnsiTheme="minorHAnsi" w:cs="Times New Roman"/>
          <w:b/>
          <w:u w:val="single"/>
          <w:bdr w:val="single" w:sz="4" w:space="0" w:color="auto" w:frame="1"/>
        </w:rPr>
        <w:t xml:space="preserve">or disable the employment of </w:t>
      </w:r>
      <w:r w:rsidRPr="00125196">
        <w:rPr>
          <w:rFonts w:asciiTheme="minorHAnsi" w:hAnsiTheme="minorHAnsi" w:cs="Times New Roman"/>
          <w:b/>
          <w:u w:val="single"/>
        </w:rPr>
        <w:t>carriers</w:t>
      </w:r>
      <w:r w:rsidRPr="00125196">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125196">
        <w:rPr>
          <w:rFonts w:asciiTheme="minorHAnsi" w:hAnsiTheme="minorHAnsi" w:cs="Times New Roman"/>
          <w:b/>
          <w:u w:val="single"/>
          <w:bdr w:val="single" w:sz="4" w:space="0" w:color="auto" w:frame="1"/>
        </w:rPr>
        <w:t xml:space="preserve">most </w:t>
      </w:r>
      <w:r w:rsidRPr="00E66D09">
        <w:rPr>
          <w:rFonts w:asciiTheme="minorHAnsi" w:hAnsiTheme="minorHAnsi" w:cs="Times New Roman"/>
          <w:b/>
          <w:highlight w:val="cyan"/>
          <w:u w:val="single"/>
        </w:rPr>
        <w:t>studies foresee the extensive use of long-range</w:t>
      </w:r>
      <w:r w:rsidRPr="00125196">
        <w:rPr>
          <w:rFonts w:asciiTheme="minorHAnsi" w:hAnsiTheme="minorHAnsi" w:cs="Times New Roman"/>
          <w:b/>
          <w:u w:val="single"/>
          <w:bdr w:val="single" w:sz="4" w:space="0" w:color="auto" w:frame="1"/>
        </w:rPr>
        <w:t xml:space="preserve"> conventional ballistic </w:t>
      </w:r>
      <w:r w:rsidRPr="00E66D09">
        <w:rPr>
          <w:rFonts w:asciiTheme="minorHAnsi" w:hAnsiTheme="minorHAnsi" w:cs="Times New Roman"/>
          <w:b/>
          <w:highlight w:val="cyan"/>
          <w:u w:val="single"/>
        </w:rPr>
        <w:t>missiles</w:t>
      </w:r>
      <w:r w:rsidRPr="00125196">
        <w:rPr>
          <w:rFonts w:asciiTheme="minorHAnsi" w:hAnsiTheme="minorHAnsi" w:cs="Times New Roman"/>
          <w:b/>
          <w:u w:val="single"/>
          <w:bdr w:val="single" w:sz="4" w:space="0" w:color="auto" w:frame="1"/>
        </w:rPr>
        <w:t xml:space="preserve"> to achieve key operational objectives</w:t>
      </w:r>
      <w:r w:rsidRPr="00125196">
        <w:rPr>
          <w:rFonts w:asciiTheme="minorHAnsi" w:hAnsiTheme="minorHAnsi" w:cs="Times New Roman"/>
          <w:u w:val="single"/>
        </w:rPr>
        <w:t xml:space="preserve"> against U.S. forward presence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14:paraId="5AC05268"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14:paraId="1F264FA7"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14:paraId="1BCA746A" w14:textId="77777777" w:rsidR="00C3002A" w:rsidRPr="00125196" w:rsidRDefault="00C3002A" w:rsidP="00C3002A">
      <w:pPr>
        <w:rPr>
          <w:rFonts w:asciiTheme="minorHAnsi" w:hAnsiTheme="minorHAnsi" w:cs="Times New Roman"/>
          <w:szCs w:val="16"/>
        </w:rPr>
      </w:pPr>
      <w:r w:rsidRPr="00125196">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w:t>
      </w:r>
      <w:r w:rsidRPr="00125196">
        <w:rPr>
          <w:rFonts w:asciiTheme="minorHAnsi" w:hAnsiTheme="minorHAnsi" w:cs="Times New Roman"/>
          <w:szCs w:val="16"/>
        </w:rPr>
        <w:lastRenderedPageBreak/>
        <w:t xml:space="preserve">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7" w:history="1">
        <w:r w:rsidRPr="00125196">
          <w:rPr>
            <w:rFonts w:asciiTheme="minorHAnsi" w:hAnsiTheme="minorHAnsi" w:cs="Times New Roman"/>
            <w:szCs w:val="16"/>
          </w:rPr>
          <w:t>http://csis.org/files/publication/130307_Colby_USChinaNuclear_Web.pdf</w:t>
        </w:r>
      </w:hyperlink>
    </w:p>
    <w:p w14:paraId="40E0C992" w14:textId="77777777" w:rsidR="00C3002A" w:rsidRPr="00125196" w:rsidRDefault="00C3002A" w:rsidP="00C3002A">
      <w:pPr>
        <w:rPr>
          <w:rFonts w:asciiTheme="minorHAnsi" w:hAnsiTheme="minorHAnsi" w:cs="Times New Roman"/>
        </w:rPr>
      </w:pPr>
    </w:p>
    <w:p w14:paraId="0AA1AF53" w14:textId="77777777" w:rsidR="00C3002A" w:rsidRPr="00125196" w:rsidRDefault="00C3002A" w:rsidP="00C3002A">
      <w:pPr>
        <w:rPr>
          <w:rFonts w:asciiTheme="minorHAnsi" w:hAnsiTheme="minorHAnsi" w:cs="Times New Roman"/>
          <w:sz w:val="16"/>
        </w:rPr>
      </w:pPr>
      <w:r w:rsidRPr="00125196">
        <w:rPr>
          <w:rFonts w:asciiTheme="minorHAnsi" w:hAnsiTheme="minorHAnsi" w:cs="Times New Roman"/>
          <w:sz w:val="16"/>
        </w:rPr>
        <w:t xml:space="preserve">Taiwan.  </w:t>
      </w:r>
      <w:r w:rsidRPr="00E66D09">
        <w:rPr>
          <w:rFonts w:asciiTheme="minorHAnsi" w:hAnsiTheme="minorHAnsi" w:cs="Times New Roman"/>
          <w:b/>
          <w:highlight w:val="cyan"/>
          <w:u w:val="single"/>
          <w:bdr w:val="single" w:sz="18" w:space="0" w:color="auto"/>
        </w:rPr>
        <w:t>Taiwan remains the</w:t>
      </w:r>
      <w:r w:rsidRPr="00125196">
        <w:rPr>
          <w:rFonts w:asciiTheme="minorHAnsi" w:hAnsiTheme="minorHAnsi" w:cs="Times New Roman"/>
          <w:b/>
          <w:u w:val="single"/>
          <w:bdr w:val="single" w:sz="18" w:space="0" w:color="auto"/>
        </w:rPr>
        <w:t xml:space="preserve"> single </w:t>
      </w:r>
      <w:r w:rsidRPr="00E66D09">
        <w:rPr>
          <w:rFonts w:asciiTheme="minorHAnsi" w:hAnsiTheme="minorHAnsi" w:cs="Times New Roman"/>
          <w:b/>
          <w:highlight w:val="cyan"/>
          <w:u w:val="single"/>
          <w:bdr w:val="single" w:sz="18" w:space="0" w:color="auto"/>
        </w:rPr>
        <w:t>most plausible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and dangerous</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 xml:space="preserve">source of </w:t>
      </w:r>
      <w:r w:rsidRPr="00125196">
        <w:rPr>
          <w:rFonts w:asciiTheme="minorHAnsi" w:hAnsiTheme="minorHAnsi" w:cs="Times New Roman"/>
          <w:b/>
          <w:u w:val="single"/>
          <w:bdr w:val="single" w:sz="18" w:space="0" w:color="auto"/>
        </w:rPr>
        <w:t xml:space="preserve">tension and </w:t>
      </w:r>
      <w:r w:rsidRPr="00E66D09">
        <w:rPr>
          <w:rFonts w:asciiTheme="minorHAnsi" w:hAnsiTheme="minorHAnsi" w:cs="Times New Roman"/>
          <w:b/>
          <w:highlight w:val="cyan"/>
          <w:u w:val="single"/>
          <w:bdr w:val="single" w:sz="18" w:space="0" w:color="auto"/>
        </w:rPr>
        <w:t>conflict</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between the U</w:t>
      </w:r>
      <w:r w:rsidRPr="00125196">
        <w:rPr>
          <w:rFonts w:asciiTheme="minorHAnsi" w:hAnsiTheme="minorHAnsi" w:cs="Times New Roman"/>
          <w:b/>
          <w:u w:val="single"/>
          <w:bdr w:val="single" w:sz="18" w:space="0" w:color="auto"/>
        </w:rPr>
        <w:t xml:space="preserve">nited </w:t>
      </w:r>
      <w:r w:rsidRPr="00E66D09">
        <w:rPr>
          <w:rFonts w:asciiTheme="minorHAnsi" w:hAnsiTheme="minorHAnsi" w:cs="Times New Roman"/>
          <w:b/>
          <w:highlight w:val="cyan"/>
          <w:u w:val="single"/>
          <w:bdr w:val="single" w:sz="18" w:space="0" w:color="auto"/>
        </w:rPr>
        <w:t>S</w:t>
      </w:r>
      <w:r w:rsidRPr="00125196">
        <w:rPr>
          <w:rFonts w:asciiTheme="minorHAnsi" w:hAnsiTheme="minorHAnsi" w:cs="Times New Roman"/>
          <w:b/>
          <w:u w:val="single"/>
          <w:bdr w:val="single" w:sz="18" w:space="0" w:color="auto"/>
        </w:rPr>
        <w:t xml:space="preserve">tates </w:t>
      </w:r>
      <w:r w:rsidRPr="00E66D09">
        <w:rPr>
          <w:rFonts w:asciiTheme="minorHAnsi" w:hAnsiTheme="minorHAnsi" w:cs="Times New Roman"/>
          <w:b/>
          <w:highlight w:val="cyan"/>
          <w:u w:val="single"/>
          <w:bdr w:val="single" w:sz="18" w:space="0" w:color="auto"/>
        </w:rPr>
        <w:t>and China</w:t>
      </w:r>
      <w:r w:rsidRPr="00E66D09">
        <w:rPr>
          <w:rFonts w:asciiTheme="minorHAnsi" w:hAnsiTheme="minorHAnsi" w:cs="Times New Roman"/>
          <w:b/>
          <w:highlight w:val="cyan"/>
          <w:u w:val="single"/>
        </w:rPr>
        <w:t>.</w:t>
      </w:r>
      <w:r w:rsidRPr="00125196">
        <w:rPr>
          <w:rFonts w:asciiTheme="minorHAnsi" w:hAnsiTheme="minorHAnsi" w:cs="Times New Roman"/>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125196">
        <w:rPr>
          <w:rFonts w:asciiTheme="minorHAnsi" w:hAnsiTheme="minorHAnsi" w:cs="Times New Roman"/>
          <w:u w:val="single"/>
        </w:rPr>
        <w:t>S</w:t>
      </w:r>
      <w:r w:rsidRPr="00125196">
        <w:rPr>
          <w:rFonts w:asciiTheme="minorHAnsi" w:hAnsiTheme="minorHAnsi" w:cs="Times New Roman"/>
          <w:sz w:val="16"/>
        </w:rPr>
        <w:t xml:space="preserve">tates </w:t>
      </w:r>
      <w:r w:rsidRPr="00125196">
        <w:rPr>
          <w:rFonts w:asciiTheme="minorHAnsi" w:hAnsiTheme="minorHAnsi" w:cs="Times New Roman"/>
          <w:u w:val="single"/>
        </w:rPr>
        <w:t xml:space="preserve">maintains </w:t>
      </w:r>
      <w:r w:rsidRPr="00125196">
        <w:rPr>
          <w:rFonts w:asciiTheme="minorHAnsi" w:hAnsiTheme="minorHAnsi" w:cs="Times New Roman"/>
          <w:sz w:val="16"/>
        </w:rPr>
        <w:t xml:space="preserve">the </w:t>
      </w:r>
      <w:r w:rsidRPr="00125196">
        <w:rPr>
          <w:rFonts w:asciiTheme="minorHAnsi" w:hAnsiTheme="minorHAnsi" w:cs="Times New Roman"/>
          <w:u w:val="single"/>
        </w:rPr>
        <w:t xml:space="preserve">capability to come to Taiwan’s defense.  </w:t>
      </w:r>
      <w:r w:rsidRPr="00125196">
        <w:rPr>
          <w:rFonts w:asciiTheme="minorHAnsi" w:hAnsiTheme="minorHAnsi" w:cs="Times New Roman"/>
          <w:b/>
          <w:u w:val="single"/>
        </w:rPr>
        <w:t>Although</w:t>
      </w:r>
      <w:r w:rsidRPr="00125196">
        <w:rPr>
          <w:rFonts w:asciiTheme="minorHAnsi" w:hAnsiTheme="minorHAnsi" w:cs="Times New Roman"/>
          <w:u w:val="single"/>
        </w:rPr>
        <w:t xml:space="preserve"> </w:t>
      </w:r>
      <w:r w:rsidRPr="00125196">
        <w:rPr>
          <w:rFonts w:asciiTheme="minorHAnsi" w:hAnsiTheme="minorHAnsi" w:cs="Times New Roman"/>
          <w:sz w:val="16"/>
        </w:rPr>
        <w:t xml:space="preserve">the </w:t>
      </w:r>
      <w:r w:rsidRPr="00125196">
        <w:rPr>
          <w:rFonts w:asciiTheme="minorHAnsi" w:hAnsiTheme="minorHAnsi" w:cs="Times New Roman"/>
          <w:b/>
          <w:u w:val="single"/>
        </w:rPr>
        <w:t>tensions</w:t>
      </w:r>
      <w:r w:rsidRPr="00125196">
        <w:rPr>
          <w:rFonts w:asciiTheme="minorHAnsi" w:hAnsiTheme="minorHAnsi" w:cs="Times New Roman"/>
          <w:u w:val="single"/>
        </w:rPr>
        <w:t xml:space="preserve"> </w:t>
      </w:r>
      <w:r w:rsidRPr="00125196">
        <w:rPr>
          <w:rFonts w:asciiTheme="minorHAnsi" w:hAnsiTheme="minorHAnsi" w:cs="Times New Roman"/>
          <w:sz w:val="16"/>
        </w:rPr>
        <w:t xml:space="preserve">across the Taiwan Strait have </w:t>
      </w:r>
      <w:r w:rsidRPr="00125196">
        <w:rPr>
          <w:rFonts w:asciiTheme="minorHAnsi" w:hAnsiTheme="minorHAnsi" w:cs="Times New Roman"/>
          <w:b/>
          <w:u w:val="single"/>
        </w:rPr>
        <w:t>subsided</w:t>
      </w:r>
      <w:r w:rsidRPr="00125196">
        <w:rPr>
          <w:rFonts w:asciiTheme="minorHAnsi" w:hAnsiTheme="minorHAnsi" w:cs="Times New Roman"/>
          <w:u w:val="single"/>
        </w:rPr>
        <w:t xml:space="preserve"> </w:t>
      </w:r>
      <w:r w:rsidRPr="00125196">
        <w:rPr>
          <w:rFonts w:asciiTheme="minorHAnsi" w:hAnsiTheme="minorHAnsi" w:cs="Times New Roman"/>
          <w:sz w:val="16"/>
        </w:rPr>
        <w:t xml:space="preserve">since both Taipei and Beijing embraced a policy of engagement in 2008, </w:t>
      </w:r>
      <w:r w:rsidRPr="00E66D09">
        <w:rPr>
          <w:rFonts w:asciiTheme="minorHAnsi" w:hAnsiTheme="minorHAnsi" w:cs="Times New Roman"/>
          <w:b/>
          <w:highlight w:val="cyan"/>
          <w:u w:val="single"/>
        </w:rPr>
        <w:t>the situation remains combustible,</w:t>
      </w:r>
      <w:r w:rsidRPr="00125196">
        <w:rPr>
          <w:rFonts w:asciiTheme="minorHAnsi" w:hAnsiTheme="minorHAnsi" w:cs="Times New Roman"/>
          <w:u w:val="single"/>
        </w:rPr>
        <w:t xml:space="preserve"> complicated, </w:t>
      </w:r>
      <w:r w:rsidRPr="00E66D09">
        <w:rPr>
          <w:rFonts w:asciiTheme="minorHAnsi" w:hAnsiTheme="minorHAnsi" w:cs="Times New Roman"/>
          <w:b/>
          <w:highlight w:val="cyan"/>
          <w:u w:val="single"/>
        </w:rPr>
        <w:t>by</w:t>
      </w:r>
      <w:r w:rsidRPr="00125196">
        <w:rPr>
          <w:rFonts w:asciiTheme="minorHAnsi" w:hAnsiTheme="minorHAnsi" w:cs="Times New Roman"/>
          <w:u w:val="single"/>
        </w:rPr>
        <w:t xml:space="preserve"> rapidly-</w:t>
      </w:r>
      <w:r w:rsidRPr="00E66D09">
        <w:rPr>
          <w:rFonts w:asciiTheme="minorHAnsi" w:hAnsiTheme="minorHAnsi" w:cs="Times New Roman"/>
          <w:b/>
          <w:highlight w:val="cyan"/>
          <w:u w:val="single"/>
        </w:rPr>
        <w:t>diverging</w:t>
      </w:r>
      <w:r w:rsidRPr="00125196">
        <w:rPr>
          <w:rFonts w:asciiTheme="minorHAnsi" w:hAnsiTheme="minorHAnsi" w:cs="Times New Roman"/>
          <w:u w:val="single"/>
        </w:rPr>
        <w:t xml:space="preserve"> cross-strait military </w:t>
      </w:r>
      <w:r w:rsidRPr="00E66D09">
        <w:rPr>
          <w:rFonts w:asciiTheme="minorHAnsi" w:hAnsiTheme="minorHAnsi" w:cs="Times New Roman"/>
          <w:b/>
          <w:highlight w:val="cyan"/>
          <w:u w:val="single"/>
        </w:rPr>
        <w:t>capabilities and persistent political disagreements</w:t>
      </w:r>
      <w:r w:rsidRPr="00125196">
        <w:rPr>
          <w:rFonts w:asciiTheme="minorHAnsi" w:hAnsiTheme="minorHAnsi" w:cs="Times New Roman"/>
          <w:u w:val="single"/>
        </w:rPr>
        <w:t xml:space="preserve">. </w:t>
      </w:r>
      <w:r w:rsidRPr="00125196">
        <w:rPr>
          <w:rFonts w:asciiTheme="minorHAnsi" w:hAnsiTheme="minorHAnsi" w:cs="Times New Roman"/>
          <w:sz w:val="16"/>
        </w:rPr>
        <w:t xml:space="preserve"> Moreover, for the foreseeable future </w:t>
      </w:r>
      <w:r w:rsidRPr="00E66D09">
        <w:rPr>
          <w:rFonts w:asciiTheme="minorHAnsi" w:hAnsiTheme="minorHAnsi" w:cs="Times New Roman"/>
          <w:b/>
          <w:highlight w:val="cyan"/>
          <w:u w:val="single"/>
        </w:rPr>
        <w:t>Taiwan is the contingency in which</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nuclear weapons would</w:t>
      </w:r>
      <w:r w:rsidRPr="00125196">
        <w:rPr>
          <w:rFonts w:asciiTheme="minorHAnsi" w:hAnsiTheme="minorHAnsi" w:cs="Times New Roman"/>
          <w:b/>
          <w:u w:val="single"/>
          <w:bdr w:val="single" w:sz="4" w:space="0" w:color="auto" w:frame="1"/>
        </w:rPr>
        <w:t xml:space="preserve"> most likely </w:t>
      </w:r>
      <w:r w:rsidRPr="00E66D09">
        <w:rPr>
          <w:rFonts w:asciiTheme="minorHAnsi" w:hAnsiTheme="minorHAnsi" w:cs="Times New Roman"/>
          <w:b/>
          <w:highlight w:val="cyan"/>
          <w:u w:val="single"/>
        </w:rPr>
        <w:t>become a major factor</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because the fate</w:t>
      </w:r>
      <w:r w:rsidRPr="00125196">
        <w:rPr>
          <w:rFonts w:asciiTheme="minorHAnsi" w:hAnsiTheme="minorHAnsi" w:cs="Times New Roman"/>
          <w:u w:val="single"/>
        </w:rPr>
        <w:t xml:space="preserve"> of the island </w:t>
      </w:r>
      <w:r w:rsidRPr="00E66D09">
        <w:rPr>
          <w:rFonts w:asciiTheme="minorHAnsi" w:hAnsiTheme="minorHAnsi" w:cs="Times New Roman"/>
          <w:b/>
          <w:highlight w:val="cyan"/>
          <w:u w:val="single"/>
        </w:rPr>
        <w:t>is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intertwined</w:t>
      </w:r>
      <w:r w:rsidRPr="00125196">
        <w:rPr>
          <w:rFonts w:asciiTheme="minorHAnsi" w:hAnsiTheme="minorHAnsi" w:cs="Times New Roman"/>
          <w:u w:val="single"/>
        </w:rPr>
        <w:t xml:space="preserve"> both </w:t>
      </w:r>
      <w:r w:rsidRPr="00E66D09">
        <w:rPr>
          <w:rFonts w:asciiTheme="minorHAnsi" w:hAnsiTheme="minorHAnsi" w:cs="Times New Roman"/>
          <w:b/>
          <w:highlight w:val="cyan"/>
          <w:u w:val="single"/>
        </w:rPr>
        <w:t>with the</w:t>
      </w:r>
      <w:r w:rsidRPr="00125196">
        <w:rPr>
          <w:rFonts w:asciiTheme="minorHAnsi" w:hAnsiTheme="minorHAnsi" w:cs="Times New Roman"/>
          <w:u w:val="single"/>
        </w:rPr>
        <w:t xml:space="preserve"> legitimacy of the </w:t>
      </w:r>
      <w:r w:rsidRPr="00E66D09">
        <w:rPr>
          <w:rFonts w:asciiTheme="minorHAnsi" w:hAnsiTheme="minorHAnsi" w:cs="Times New Roman"/>
          <w:b/>
          <w:highlight w:val="cyan"/>
          <w:u w:val="single"/>
        </w:rPr>
        <w:t>C</w:t>
      </w:r>
      <w:r w:rsidRPr="00125196">
        <w:rPr>
          <w:rFonts w:asciiTheme="minorHAnsi" w:hAnsiTheme="minorHAnsi" w:cs="Times New Roman"/>
          <w:u w:val="single"/>
        </w:rPr>
        <w:t xml:space="preserve">hinese </w:t>
      </w:r>
      <w:r w:rsidRPr="00E66D09">
        <w:rPr>
          <w:rFonts w:asciiTheme="minorHAnsi" w:hAnsiTheme="minorHAnsi" w:cs="Times New Roman"/>
          <w:b/>
          <w:highlight w:val="cyan"/>
          <w:u w:val="single"/>
        </w:rPr>
        <w:t>C</w:t>
      </w:r>
      <w:r w:rsidRPr="00125196">
        <w:rPr>
          <w:rFonts w:asciiTheme="minorHAnsi" w:hAnsiTheme="minorHAnsi" w:cs="Times New Roman"/>
          <w:u w:val="single"/>
        </w:rPr>
        <w:t xml:space="preserve">ommunist </w:t>
      </w:r>
      <w:r w:rsidRPr="00E66D09">
        <w:rPr>
          <w:rFonts w:asciiTheme="minorHAnsi" w:hAnsiTheme="minorHAnsi" w:cs="Times New Roman"/>
          <w:b/>
          <w:highlight w:val="cyan"/>
          <w:u w:val="single"/>
        </w:rPr>
        <w:t>P</w:t>
      </w:r>
      <w:r w:rsidRPr="00125196">
        <w:rPr>
          <w:rFonts w:asciiTheme="minorHAnsi" w:hAnsiTheme="minorHAnsi" w:cs="Times New Roman"/>
          <w:u w:val="single"/>
        </w:rPr>
        <w:t xml:space="preserve">arty </w:t>
      </w:r>
      <w:r w:rsidRPr="00E66D09">
        <w:rPr>
          <w:rFonts w:asciiTheme="minorHAnsi" w:hAnsiTheme="minorHAnsi" w:cs="Times New Roman"/>
          <w:b/>
          <w:highlight w:val="cyan"/>
          <w:u w:val="single"/>
        </w:rPr>
        <w:t>and</w:t>
      </w:r>
      <w:r w:rsidRPr="00125196">
        <w:rPr>
          <w:rFonts w:asciiTheme="minorHAnsi" w:hAnsiTheme="minorHAnsi" w:cs="Times New Roman"/>
          <w:u w:val="single"/>
        </w:rPr>
        <w:t xml:space="preserve"> the reliability of </w:t>
      </w:r>
      <w:r w:rsidRPr="00E66D09">
        <w:rPr>
          <w:rFonts w:asciiTheme="minorHAnsi" w:hAnsiTheme="minorHAnsi" w:cs="Times New Roman"/>
          <w:b/>
          <w:highlight w:val="cyan"/>
          <w:u w:val="single"/>
        </w:rPr>
        <w:t>U.S. defense commitments</w:t>
      </w:r>
      <w:r w:rsidRPr="00125196">
        <w:rPr>
          <w:rFonts w:asciiTheme="minorHAnsi" w:hAnsiTheme="minorHAnsi" w:cs="Times New Roman"/>
          <w:u w:val="single"/>
        </w:rPr>
        <w:t xml:space="preserve"> in the Asia-Pacific region</w:t>
      </w:r>
      <w:r w:rsidRPr="00125196">
        <w:rPr>
          <w:rFonts w:asciiTheme="minorHAnsi" w:hAnsiTheme="minorHAnsi" w:cs="Times New Roman"/>
          <w:sz w:val="16"/>
        </w:rPr>
        <w:t>.</w:t>
      </w:r>
    </w:p>
    <w:p w14:paraId="77CFA8FD" w14:textId="77777777" w:rsidR="00C3002A" w:rsidRPr="00125196" w:rsidRDefault="00C3002A" w:rsidP="00C3002A">
      <w:pPr>
        <w:pStyle w:val="Heading4"/>
        <w:rPr>
          <w:rFonts w:asciiTheme="minorHAnsi" w:hAnsiTheme="minorHAnsi" w:cs="Times New Roman"/>
        </w:rPr>
      </w:pPr>
      <w:r w:rsidRPr="00125196">
        <w:rPr>
          <w:rFonts w:asciiTheme="minorHAnsi" w:hAnsiTheme="minorHAnsi" w:cs="Times New Roman"/>
        </w:rPr>
        <w:t>So does conflict over the South China Sea</w:t>
      </w:r>
    </w:p>
    <w:p w14:paraId="7492E7B2" w14:textId="77777777" w:rsidR="00C3002A" w:rsidRPr="00125196" w:rsidRDefault="00C3002A" w:rsidP="00C3002A">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14:paraId="42CF862F" w14:textId="77777777" w:rsidR="00C3002A" w:rsidRPr="00125196" w:rsidRDefault="00C3002A" w:rsidP="00C3002A">
      <w:pPr>
        <w:rPr>
          <w:rFonts w:asciiTheme="minorHAnsi" w:hAnsiTheme="minorHAnsi" w:cs="Times New Roman"/>
        </w:rPr>
      </w:pPr>
      <w:r w:rsidRPr="00125196">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28" w:history="1">
        <w:r w:rsidRPr="00125196">
          <w:rPr>
            <w:rFonts w:asciiTheme="minorHAnsi" w:hAnsiTheme="minorHAnsi" w:cs="Times New Roman"/>
            <w:szCs w:val="16"/>
          </w:rPr>
          <w:t>http://carnegieendowment.org/2013/03/09/dragon-in-bathtub-chinese-nuclear-submarines-and-south-china-sea/fpjl</w:t>
        </w:r>
      </w:hyperlink>
    </w:p>
    <w:p w14:paraId="2E5B8FEB" w14:textId="77777777" w:rsidR="00C3002A" w:rsidRPr="00125196" w:rsidRDefault="00C3002A" w:rsidP="00C3002A">
      <w:pPr>
        <w:rPr>
          <w:rFonts w:asciiTheme="minorHAnsi" w:hAnsiTheme="minorHAnsi" w:cs="Times New Roman"/>
          <w:b/>
          <w:u w:val="single"/>
        </w:rPr>
      </w:pPr>
    </w:p>
    <w:p w14:paraId="09ACF1DB" w14:textId="77777777" w:rsidR="00C3002A" w:rsidRPr="00125196" w:rsidRDefault="00C3002A" w:rsidP="00C3002A">
      <w:pPr>
        <w:rPr>
          <w:rStyle w:val="StyleBoldUnderline"/>
          <w:rFonts w:asciiTheme="minorHAnsi" w:hAnsiTheme="minorHAnsi" w:cs="Times New Roman"/>
          <w:sz w:val="16"/>
          <w:u w:val="none"/>
        </w:rPr>
      </w:pPr>
      <w:r w:rsidRPr="00125196">
        <w:rPr>
          <w:rFonts w:asciiTheme="minorHAnsi" w:hAnsiTheme="minorHAnsi" w:cs="Times New Roman"/>
          <w:b/>
          <w:u w:val="single"/>
        </w:rPr>
        <w:t xml:space="preserve">Despite </w:t>
      </w:r>
      <w:r w:rsidRPr="00125196">
        <w:rPr>
          <w:rFonts w:asciiTheme="minorHAnsi" w:hAnsiTheme="minorHAnsi" w:cs="Times New Roman"/>
          <w:u w:val="single"/>
        </w:rPr>
        <w:t>America’s </w:t>
      </w:r>
      <w:r w:rsidRPr="00125196">
        <w:rPr>
          <w:rFonts w:asciiTheme="minorHAnsi" w:hAnsiTheme="minorHAnsi" w:cs="Times New Roman"/>
          <w:b/>
          <w:u w:val="single"/>
        </w:rPr>
        <w:t xml:space="preserve">best efforts to construct stronger ties with </w:t>
      </w:r>
      <w:r w:rsidRPr="00E66D09">
        <w:rPr>
          <w:rFonts w:asciiTheme="minorHAnsi" w:hAnsiTheme="minorHAnsi" w:cs="Times New Roman"/>
          <w:b/>
          <w:highlight w:val="cyan"/>
          <w:u w:val="single"/>
        </w:rPr>
        <w:t>China, relations</w:t>
      </w:r>
      <w:r w:rsidRPr="00125196">
        <w:rPr>
          <w:rFonts w:asciiTheme="minorHAnsi" w:hAnsiTheme="minorHAnsi" w:cs="Times New Roman"/>
          <w:u w:val="single"/>
        </w:rPr>
        <w:t xml:space="preserve"> in-between both countries </w:t>
      </w:r>
      <w:r w:rsidRPr="00E66D09">
        <w:rPr>
          <w:rFonts w:asciiTheme="minorHAnsi" w:hAnsiTheme="minorHAnsi" w:cs="Times New Roman"/>
          <w:b/>
          <w:highlight w:val="cyan"/>
          <w:u w:val="single"/>
        </w:rPr>
        <w:t xml:space="preserve">have been </w:t>
      </w:r>
      <w:r w:rsidRPr="00125196">
        <w:rPr>
          <w:rFonts w:asciiTheme="minorHAnsi" w:hAnsiTheme="minorHAnsi" w:cs="Times New Roman"/>
          <w:u w:val="single"/>
        </w:rPr>
        <w:t xml:space="preserve">repeatedly </w:t>
      </w:r>
      <w:r w:rsidRPr="00E66D09">
        <w:rPr>
          <w:rFonts w:asciiTheme="minorHAnsi" w:hAnsiTheme="minorHAnsi" w:cs="Times New Roman"/>
          <w:b/>
          <w:highlight w:val="cyan"/>
          <w:u w:val="single"/>
        </w:rPr>
        <w:t xml:space="preserve">buffeted by </w:t>
      </w:r>
      <w:r w:rsidRPr="00125196">
        <w:rPr>
          <w:rFonts w:asciiTheme="minorHAnsi" w:hAnsiTheme="minorHAnsi" w:cs="Times New Roman"/>
          <w:u w:val="single"/>
        </w:rPr>
        <w:t xml:space="preserve">a series of </w:t>
      </w:r>
      <w:r w:rsidRPr="00E66D09">
        <w:rPr>
          <w:rFonts w:asciiTheme="minorHAnsi" w:hAnsiTheme="minorHAnsi" w:cs="Times New Roman"/>
          <w:b/>
          <w:highlight w:val="cyan"/>
          <w:u w:val="single"/>
        </w:rPr>
        <w:t xml:space="preserve">tensions </w:t>
      </w:r>
      <w:r w:rsidRPr="00125196">
        <w:rPr>
          <w:rFonts w:asciiTheme="minorHAnsi" w:hAnsiTheme="minorHAnsi" w:cs="Times New Roman"/>
          <w:u w:val="single"/>
        </w:rPr>
        <w:t xml:space="preserve">and misunderstandings. Many of these frictions appear to have </w:t>
      </w:r>
      <w:r w:rsidRPr="00125196">
        <w:rPr>
          <w:rFonts w:asciiTheme="minorHAnsi" w:hAnsiTheme="minorHAnsi" w:cs="Times New Roman"/>
          <w:b/>
          <w:u w:val="single"/>
        </w:rPr>
        <w:t xml:space="preserve">resulted </w:t>
      </w:r>
      <w:r w:rsidRPr="00E66D09">
        <w:rPr>
          <w:rFonts w:asciiTheme="minorHAnsi" w:hAnsiTheme="minorHAnsi" w:cs="Times New Roman"/>
          <w:b/>
          <w:highlight w:val="cyan"/>
          <w:u w:val="single"/>
        </w:rPr>
        <w:t xml:space="preserve">from </w:t>
      </w:r>
      <w:r w:rsidRPr="00125196">
        <w:rPr>
          <w:rFonts w:asciiTheme="minorHAnsi" w:hAnsiTheme="minorHAnsi" w:cs="Times New Roman"/>
          <w:u w:val="single"/>
        </w:rPr>
        <w:t xml:space="preserve">a more </w:t>
      </w:r>
      <w:hyperlink r:id="rId29" w:history="1">
        <w:r w:rsidRPr="00E66D09">
          <w:rPr>
            <w:rFonts w:asciiTheme="minorHAnsi" w:eastAsiaTheme="minorEastAsia" w:hAnsiTheme="minorHAnsi" w:cs="Times New Roman"/>
            <w:b/>
            <w:szCs w:val="20"/>
            <w:highlight w:val="cyan"/>
            <w:u w:val="single"/>
            <w:lang w:eastAsia="ja-JP"/>
          </w:rPr>
          <w:t>assertive Chinese posture</w:t>
        </w:r>
      </w:hyperlink>
      <w:r w:rsidRPr="00E66D09">
        <w:rPr>
          <w:rFonts w:asciiTheme="minorHAnsi" w:hAnsiTheme="minorHAnsi" w:cs="Times New Roman"/>
          <w:b/>
          <w:highlight w:val="cyan"/>
          <w:u w:val="single"/>
        </w:rPr>
        <w:t xml:space="preserve"> in the South China Sea. </w:t>
      </w:r>
      <w:r w:rsidRPr="00125196">
        <w:rPr>
          <w:rFonts w:asciiTheme="minorHAnsi" w:hAnsiTheme="minorHAnsi" w:cs="Times New Roman"/>
          <w:u w:val="single"/>
        </w:rPr>
        <w:t xml:space="preserve">Almost every week, Asian </w:t>
      </w:r>
      <w:r w:rsidRPr="00E66D09">
        <w:rPr>
          <w:rFonts w:asciiTheme="minorHAnsi" w:hAnsiTheme="minorHAnsi" w:cs="Times New Roman"/>
          <w:b/>
          <w:highlight w:val="cyan"/>
          <w:u w:val="single"/>
        </w:rPr>
        <w:t xml:space="preserve">headlines seem </w:t>
      </w:r>
      <w:r w:rsidRPr="00125196">
        <w:rPr>
          <w:rFonts w:asciiTheme="minorHAnsi" w:hAnsiTheme="minorHAnsi" w:cs="Times New Roman"/>
          <w:u w:val="single"/>
        </w:rPr>
        <w:t xml:space="preserve">to be </w:t>
      </w:r>
      <w:r w:rsidRPr="00E66D09">
        <w:rPr>
          <w:rFonts w:asciiTheme="minorHAnsi" w:hAnsiTheme="minorHAnsi" w:cs="Times New Roman"/>
          <w:b/>
          <w:highlight w:val="cyan"/>
          <w:u w:val="single"/>
        </w:rPr>
        <w:t xml:space="preserve">dominated by reports of </w:t>
      </w:r>
      <w:r w:rsidRPr="00125196">
        <w:rPr>
          <w:rFonts w:asciiTheme="minorHAnsi" w:hAnsiTheme="minorHAnsi" w:cs="Times New Roman"/>
          <w:u w:val="single"/>
        </w:rPr>
        <w:t xml:space="preserve">jingoistic </w:t>
      </w:r>
      <w:r w:rsidRPr="00125196">
        <w:rPr>
          <w:rFonts w:asciiTheme="minorHAnsi" w:hAnsiTheme="minorHAnsi" w:cs="Times New Roman"/>
          <w:b/>
          <w:u w:val="single"/>
        </w:rPr>
        <w:t xml:space="preserve">statements over </w:t>
      </w:r>
      <w:r w:rsidRPr="00E66D09">
        <w:rPr>
          <w:rFonts w:asciiTheme="minorHAnsi" w:hAnsiTheme="minorHAnsi" w:cs="Times New Roman"/>
          <w:b/>
          <w:highlight w:val="cyan"/>
          <w:u w:val="single"/>
        </w:rPr>
        <w:t>disputed islets, or</w:t>
      </w:r>
      <w:r w:rsidRPr="00125196">
        <w:rPr>
          <w:rFonts w:asciiTheme="minorHAnsi" w:hAnsiTheme="minorHAnsi" w:cs="Times New Roman"/>
          <w:u w:val="single"/>
        </w:rPr>
        <w:t xml:space="preserve"> of a </w:t>
      </w:r>
      <w:r w:rsidRPr="00125196">
        <w:rPr>
          <w:rFonts w:asciiTheme="minorHAnsi" w:hAnsiTheme="minorHAnsi" w:cs="Times New Roman"/>
          <w:b/>
          <w:u w:val="single"/>
        </w:rPr>
        <w:t xml:space="preserve">renewed bout of </w:t>
      </w:r>
      <w:r w:rsidRPr="00E66D09">
        <w:rPr>
          <w:rFonts w:asciiTheme="minorHAnsi" w:hAnsiTheme="minorHAnsi" w:cs="Times New Roman"/>
          <w:b/>
          <w:highlight w:val="cyan"/>
          <w:u w:val="single"/>
        </w:rPr>
        <w:t xml:space="preserve">aggressive maneuvering </w:t>
      </w:r>
      <w:r w:rsidRPr="00125196">
        <w:rPr>
          <w:rFonts w:asciiTheme="minorHAnsi" w:hAnsiTheme="minorHAnsi" w:cs="Times New Roman"/>
          <w:u w:val="single"/>
        </w:rPr>
        <w:t>by boats from one of Beijings numerous maritime agencies</w:t>
      </w:r>
      <w:r w:rsidRPr="00125196">
        <w:rPr>
          <w:rFonts w:asciiTheme="minorHAnsi" w:hAnsiTheme="minorHAnsi" w:cs="Times New Roman"/>
          <w:sz w:val="16"/>
        </w:rPr>
        <w:t xml:space="preserve">. When </w:t>
      </w:r>
      <w:r w:rsidRPr="00125196">
        <w:rPr>
          <w:rFonts w:asciiTheme="minorHAnsi" w:hAnsiTheme="minorHAnsi" w:cs="Times New Roman"/>
          <w:u w:val="single"/>
        </w:rPr>
        <w:t xml:space="preserve">attempting to explain this upsurge in Chinese pugnacity, </w:t>
      </w:r>
      <w:r w:rsidRPr="00E66D09">
        <w:rPr>
          <w:rFonts w:asciiTheme="minorHAnsi" w:hAnsiTheme="minorHAnsi" w:cs="Times New Roman"/>
          <w:b/>
          <w:highlight w:val="cyan"/>
          <w:u w:val="single"/>
        </w:rPr>
        <w:t>analysts</w:t>
      </w:r>
      <w:r w:rsidRPr="00125196">
        <w:rPr>
          <w:rFonts w:asciiTheme="minorHAnsi" w:hAnsiTheme="minorHAnsi" w:cs="Times New Roman"/>
          <w:u w:val="single"/>
        </w:rPr>
        <w:t xml:space="preserve"> have </w:t>
      </w:r>
      <w:r w:rsidRPr="00E66D09">
        <w:rPr>
          <w:rFonts w:asciiTheme="minorHAnsi" w:hAnsiTheme="minorHAnsi" w:cs="Times New Roman"/>
          <w:b/>
          <w:highlight w:val="cyan"/>
          <w:u w:val="single"/>
        </w:rPr>
        <w:t xml:space="preserve">pointed to </w:t>
      </w:r>
      <w:r w:rsidRPr="00125196">
        <w:rPr>
          <w:rFonts w:asciiTheme="minorHAnsi" w:hAnsiTheme="minorHAnsi" w:cs="Times New Roman"/>
          <w:u w:val="single"/>
        </w:rPr>
        <w:t xml:space="preserve">the rising power's selective interpretation of the law of the sea and growing </w:t>
      </w:r>
      <w:r w:rsidRPr="00E66D09">
        <w:rPr>
          <w:rFonts w:asciiTheme="minorHAnsi" w:hAnsiTheme="minorHAnsi" w:cs="Times New Roman"/>
          <w:b/>
          <w:highlight w:val="cyan"/>
          <w:u w:val="single"/>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30"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1"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2"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3"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125196">
        <w:rPr>
          <w:rFonts w:asciiTheme="minorHAnsi" w:hAnsiTheme="minorHAnsi" w:cs="Times New Roman"/>
          <w:sz w:val="16"/>
        </w:rPr>
        <w:t xml:space="preserve">, </w:t>
      </w:r>
      <w:r w:rsidRPr="00125196">
        <w:rPr>
          <w:rFonts w:asciiTheme="minorHAnsi" w:hAnsiTheme="minorHAnsi" w:cs="Times New Roman"/>
          <w:u w:val="single"/>
        </w:rPr>
        <w:t xml:space="preserve">some of the most nerve-wracking </w:t>
      </w:r>
      <w:r w:rsidRPr="00E66D09">
        <w:rPr>
          <w:rFonts w:asciiTheme="minorHAnsi" w:hAnsiTheme="minorHAnsi" w:cs="Times New Roman"/>
          <w:b/>
          <w:highlight w:val="cyan"/>
          <w:u w:val="single"/>
        </w:rPr>
        <w:t>standoffs involving US and Chinese forces</w:t>
      </w:r>
      <w:r w:rsidRPr="00125196">
        <w:rPr>
          <w:rFonts w:asciiTheme="minorHAnsi" w:hAnsiTheme="minorHAnsi" w:cs="Times New Roman"/>
          <w:u w:val="single"/>
        </w:rPr>
        <w:t xml:space="preserve"> have </w:t>
      </w:r>
      <w:r w:rsidRPr="00E66D09">
        <w:rPr>
          <w:rFonts w:asciiTheme="minorHAnsi" w:hAnsiTheme="minorHAnsi" w:cs="Times New Roman"/>
          <w:b/>
          <w:highlight w:val="cyan"/>
          <w:u w:val="single"/>
        </w:rPr>
        <w:t>unfolded in close proximity</w:t>
      </w:r>
      <w:r w:rsidRPr="00125196">
        <w:rPr>
          <w:rFonts w:asciiTheme="minorHAnsi" w:hAnsiTheme="minorHAnsi" w:cs="Times New Roman"/>
          <w:u w:val="single"/>
        </w:rPr>
        <w:t xml:space="preserve"> </w:t>
      </w:r>
      <w:r w:rsidRPr="00125196">
        <w:rPr>
          <w:rFonts w:asciiTheme="minorHAnsi" w:hAnsiTheme="minorHAnsi" w:cs="Times New Roman"/>
          <w:szCs w:val="16"/>
          <w:u w:val="single"/>
        </w:rPr>
        <w:t xml:space="preserve">to Hainan. The infamous </w:t>
      </w:r>
      <w:hyperlink r:id="rId34" w:history="1">
        <w:r w:rsidRPr="00125196">
          <w:rPr>
            <w:rFonts w:asciiTheme="minorHAnsi" w:hAnsiTheme="minorHAnsi" w:cs="Times New Roman"/>
            <w:sz w:val="16"/>
            <w:szCs w:val="16"/>
          </w:rPr>
          <w:t>Ep-3 crisis</w:t>
        </w:r>
      </w:hyperlink>
      <w:r w:rsidRPr="00125196">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5"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xml:space="preserve">, during which a US hydrographic vessel was dangerously harassed by five Chinese ships, took place approximately seventy miles to the south of Hainan. During the confrontation, Chinese sailors reportedly attempted to unhook the Impeccable’s towed acoustic array sonars. In </w:t>
      </w:r>
      <w:r w:rsidRPr="00125196">
        <w:rPr>
          <w:rFonts w:asciiTheme="minorHAnsi" w:hAnsiTheme="minorHAnsi" w:cs="Times New Roman"/>
          <w:sz w:val="16"/>
          <w:szCs w:val="16"/>
        </w:rPr>
        <w:lastRenderedPageBreak/>
        <w:t>public, China's protests over foreign military activities are couched in territorial terms. In private, however,</w:t>
      </w:r>
      <w:r w:rsidRPr="00125196">
        <w:rPr>
          <w:rFonts w:asciiTheme="minorHAnsi" w:hAnsiTheme="minorHAnsi" w:cs="Times New Roman"/>
          <w:sz w:val="16"/>
        </w:rPr>
        <w:t xml:space="preserve"> </w:t>
      </w:r>
      <w:r w:rsidRPr="00E66D09">
        <w:rPr>
          <w:rFonts w:asciiTheme="minorHAnsi" w:hAnsiTheme="minorHAnsi" w:cs="Times New Roman"/>
          <w:b/>
          <w:highlight w:val="cyan"/>
          <w:u w:val="single"/>
        </w:rPr>
        <w:t>Chinese policymakers readily acknowledge</w:t>
      </w:r>
      <w:r w:rsidRPr="00E66D09">
        <w:rPr>
          <w:rFonts w:asciiTheme="minorHAnsi" w:hAnsiTheme="minorHAnsi" w:cs="Times New Roman"/>
          <w:b/>
          <w:highlight w:val="cyan"/>
          <w:u w:val="single"/>
          <w:bdr w:val="single" w:sz="4" w:space="0" w:color="auto" w:frame="1"/>
        </w:rPr>
        <w:t xml:space="preserve"> the</w:t>
      </w:r>
      <w:r w:rsidRPr="00125196">
        <w:rPr>
          <w:rFonts w:asciiTheme="minorHAnsi" w:hAnsiTheme="minorHAnsi" w:cs="Times New Roman"/>
          <w:b/>
          <w:u w:val="single"/>
          <w:bdr w:val="single" w:sz="4" w:space="0" w:color="auto" w:frame="1"/>
        </w:rPr>
        <w:t xml:space="preserve"> </w:t>
      </w:r>
      <w:r w:rsidRPr="00E66D09">
        <w:rPr>
          <w:rFonts w:asciiTheme="minorHAnsi" w:hAnsiTheme="minorHAnsi" w:cs="Times New Roman"/>
          <w:b/>
          <w:highlight w:val="cyan"/>
          <w:u w:val="single"/>
        </w:rPr>
        <w:t>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6"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E66D09">
        <w:rPr>
          <w:rFonts w:asciiTheme="minorHAnsi" w:hAnsiTheme="minorHAnsi" w:cs="Times New Roman"/>
          <w:b/>
          <w:highlight w:val="cyan"/>
          <w:u w:val="single"/>
        </w:rPr>
        <w:t>risky behavior could</w:t>
      </w:r>
      <w:r w:rsidRPr="00125196">
        <w:rPr>
          <w:rFonts w:asciiTheme="minorHAnsi" w:hAnsiTheme="minorHAnsi" w:cs="Times New Roman"/>
          <w:u w:val="single"/>
        </w:rPr>
        <w:t xml:space="preserve"> potentially </w:t>
      </w:r>
      <w:r w:rsidRPr="00E66D09">
        <w:rPr>
          <w:rFonts w:asciiTheme="minorHAnsi" w:hAnsiTheme="minorHAnsi" w:cs="Times New Roman"/>
          <w:b/>
          <w:highlight w:val="cyan"/>
          <w:u w:val="single"/>
        </w:rPr>
        <w:t xml:space="preserve">lead to misinterpretation and nuclear disaster. </w:t>
      </w:r>
      <w:r w:rsidRPr="00125196">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7"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38"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39"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125196">
        <w:rPr>
          <w:rFonts w:asciiTheme="minorHAnsi" w:hAnsiTheme="minorHAnsi" w:cs="Times New Roman"/>
          <w:szCs w:val="16"/>
          <w:u w:val="single"/>
        </w:rPr>
        <w:t>The second</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Obama</w:t>
      </w:r>
      <w:r w:rsidRPr="00125196">
        <w:rPr>
          <w:rFonts w:asciiTheme="minorHAnsi" w:hAnsiTheme="minorHAnsi" w:cs="Times New Roman"/>
          <w:u w:val="single"/>
        </w:rPr>
        <w:t xml:space="preserve"> Administration </w:t>
      </w:r>
      <w:r w:rsidRPr="00E66D09">
        <w:rPr>
          <w:rFonts w:asciiTheme="minorHAnsi" w:hAnsiTheme="minorHAnsi" w:cs="Times New Roman"/>
          <w:b/>
          <w:highlight w:val="cyan"/>
          <w:u w:val="single"/>
        </w:rPr>
        <w:t>will</w:t>
      </w:r>
      <w:r w:rsidRPr="00125196">
        <w:rPr>
          <w:rFonts w:asciiTheme="minorHAnsi" w:hAnsiTheme="minorHAnsi" w:cs="Times New Roman"/>
          <w:u w:val="single"/>
        </w:rPr>
        <w:t xml:space="preserve"> therefore </w:t>
      </w:r>
      <w:r w:rsidRPr="00E66D09">
        <w:rPr>
          <w:rFonts w:asciiTheme="minorHAnsi" w:hAnsiTheme="minorHAnsi" w:cs="Times New Roman"/>
          <w:b/>
          <w:highlight w:val="cyan"/>
          <w:u w:val="single"/>
        </w:rPr>
        <w:t>have the unenviable task of dealing with tensions in a region which is not only riddled with territorial divisions, but is</w:t>
      </w:r>
      <w:r w:rsidRPr="00125196">
        <w:rPr>
          <w:rFonts w:asciiTheme="minorHAnsi" w:hAnsiTheme="minorHAnsi" w:cs="Times New Roman"/>
          <w:u w:val="single"/>
        </w:rPr>
        <w:t xml:space="preserve"> also </w:t>
      </w:r>
      <w:r w:rsidRPr="00125196">
        <w:rPr>
          <w:rFonts w:asciiTheme="minorHAnsi" w:hAnsiTheme="minorHAnsi" w:cs="Times New Roman"/>
          <w:b/>
          <w:u w:val="single"/>
        </w:rPr>
        <w:t xml:space="preserve">rapidly morphing into </w:t>
      </w:r>
      <w:r w:rsidRPr="00E66D09">
        <w:rPr>
          <w:rFonts w:asciiTheme="minorHAnsi" w:hAnsiTheme="minorHAnsi" w:cs="Times New Roman"/>
          <w:b/>
          <w:highlight w:val="cyan"/>
          <w:u w:val="single"/>
        </w:rPr>
        <w:t>one of the world’s most sensitive nuclear hotspots.</w:t>
      </w:r>
    </w:p>
    <w:p w14:paraId="74172530" w14:textId="77777777" w:rsidR="0087518E" w:rsidRPr="00125196" w:rsidRDefault="0087518E" w:rsidP="0087518E">
      <w:pPr>
        <w:pStyle w:val="Heading3"/>
        <w:rPr>
          <w:rFonts w:asciiTheme="minorHAnsi" w:hAnsiTheme="minorHAnsi" w:cs="Times New Roman"/>
        </w:rPr>
      </w:pPr>
      <w:r w:rsidRPr="00125196">
        <w:rPr>
          <w:rFonts w:asciiTheme="minorHAnsi" w:hAnsiTheme="minorHAnsi" w:cs="Times New Roman"/>
        </w:rPr>
        <w:lastRenderedPageBreak/>
        <w:t>Plan</w:t>
      </w:r>
    </w:p>
    <w:p w14:paraId="78CEEF5D" w14:textId="77777777" w:rsidR="00382902" w:rsidRPr="00E2091E" w:rsidRDefault="00382902" w:rsidP="00382902">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14:paraId="4846DF03" w14:textId="77777777" w:rsidR="0087518E" w:rsidRPr="00125196" w:rsidRDefault="0087518E" w:rsidP="0087518E">
      <w:pPr>
        <w:pStyle w:val="Heading3"/>
        <w:rPr>
          <w:rFonts w:asciiTheme="minorHAnsi" w:hAnsiTheme="minorHAnsi" w:cs="Times New Roman"/>
        </w:rPr>
      </w:pPr>
      <w:r w:rsidRPr="00125196">
        <w:rPr>
          <w:rFonts w:asciiTheme="minorHAnsi" w:hAnsiTheme="minorHAnsi" w:cs="Times New Roman"/>
        </w:rPr>
        <w:lastRenderedPageBreak/>
        <w:t>Solvency</w:t>
      </w:r>
    </w:p>
    <w:p w14:paraId="7B5E3919" w14:textId="1D28F631"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First, norm-setting other countries model our use of OCOs </w:t>
      </w:r>
    </w:p>
    <w:p w14:paraId="68C16E4A"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14:paraId="5FB0F09C" w14:textId="77777777" w:rsidR="0087518E" w:rsidRPr="00125196" w:rsidRDefault="0087518E" w:rsidP="0087518E">
      <w:pPr>
        <w:rPr>
          <w:rFonts w:asciiTheme="minorHAnsi" w:hAnsiTheme="minorHAnsi" w:cs="Times New Roman"/>
          <w:b/>
          <w:sz w:val="26"/>
          <w:szCs w:val="26"/>
        </w:rPr>
      </w:pPr>
      <w:r w:rsidRPr="00125196">
        <w:rPr>
          <w:rFonts w:asciiTheme="minorHAnsi" w:hAnsiTheme="minorHAnsi" w:cs="Times New Roman"/>
          <w:szCs w:val="16"/>
        </w:rPr>
        <w:t>Assistant Attorney General for the Office of Legal Counsel</w:t>
      </w:r>
    </w:p>
    <w:p w14:paraId="220B87CF"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(Steven, The Developing Legal Framework for Defensive and Offensive Cyber Operations, </w:t>
      </w:r>
      <w:hyperlink r:id="rId40"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14:paraId="2F65E2B2" w14:textId="77777777" w:rsidR="0087518E" w:rsidRPr="00125196" w:rsidRDefault="0087518E" w:rsidP="0087518E">
      <w:pPr>
        <w:rPr>
          <w:rFonts w:asciiTheme="minorHAnsi" w:hAnsiTheme="minorHAnsi" w:cs="Times New Roman"/>
          <w:szCs w:val="16"/>
        </w:rPr>
      </w:pPr>
    </w:p>
    <w:p w14:paraId="72B69FFA"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Evolving customary law. This approach also accommodates the reality that </w:t>
      </w:r>
      <w:r w:rsidRPr="00E66D09">
        <w:rPr>
          <w:rFonts w:asciiTheme="minorHAnsi" w:hAnsiTheme="minorHAnsi" w:cs="Times New Roman"/>
          <w:b/>
          <w:highlight w:val="cyan"/>
          <w:u w:val="single"/>
        </w:rPr>
        <w:t>how the U.S. chooses to use</w:t>
      </w:r>
      <w:r w:rsidRPr="00125196">
        <w:rPr>
          <w:rFonts w:asciiTheme="minorHAnsi" w:hAnsiTheme="minorHAnsi" w:cs="Times New Roman"/>
          <w:b/>
          <w:u w:val="single"/>
        </w:rPr>
        <w:t xml:space="preserve"> its armed </w:t>
      </w:r>
      <w:r w:rsidRPr="00E66D09">
        <w:rPr>
          <w:rFonts w:asciiTheme="minorHAnsi" w:hAnsiTheme="minorHAnsi" w:cs="Times New Roman"/>
          <w:b/>
          <w:highlight w:val="cyan"/>
          <w:u w:val="single"/>
        </w:rPr>
        <w:t>forces will significantly influence</w:t>
      </w:r>
      <w:r w:rsidRPr="00125196">
        <w:rPr>
          <w:rFonts w:asciiTheme="minorHAnsi" w:hAnsiTheme="minorHAnsi" w:cs="Times New Roman"/>
          <w:b/>
          <w:u w:val="single"/>
        </w:rPr>
        <w:t xml:space="preserve"> the </w:t>
      </w:r>
      <w:r w:rsidRPr="00E66D09">
        <w:rPr>
          <w:rFonts w:asciiTheme="minorHAnsi" w:hAnsiTheme="minorHAnsi" w:cs="Times New Roman"/>
          <w:b/>
          <w:highlight w:val="cyan"/>
          <w:u w:val="single"/>
        </w:rPr>
        <w:t>development of customary international law</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As the label implies, </w:t>
      </w:r>
      <w:r w:rsidRPr="00125196">
        <w:rPr>
          <w:rFonts w:asciiTheme="minorHAnsi" w:hAnsiTheme="minorHAnsi" w:cs="Times New Roman"/>
          <w:b/>
          <w:u w:val="single"/>
        </w:rPr>
        <w:t xml:space="preserve">customary law can evolve depending on the accepted conduct of major nations like the United States. </w:t>
      </w:r>
      <w:r w:rsidRPr="00E66D09">
        <w:rPr>
          <w:rFonts w:asciiTheme="minorHAnsi" w:hAnsiTheme="minorHAnsi" w:cs="Times New Roman"/>
          <w:b/>
          <w:highlight w:val="cyan"/>
          <w:u w:val="single"/>
        </w:rPr>
        <w:t>The</w:t>
      </w:r>
      <w:r w:rsidRPr="00125196">
        <w:rPr>
          <w:rFonts w:asciiTheme="minorHAnsi" w:hAnsiTheme="minorHAnsi" w:cs="Times New Roman"/>
          <w:b/>
          <w:u w:val="single"/>
        </w:rPr>
        <w:t xml:space="preserve"> real-world </w:t>
      </w:r>
      <w:r w:rsidRPr="00E66D09">
        <w:rPr>
          <w:rFonts w:asciiTheme="minorHAnsi" w:hAnsiTheme="minorHAnsi" w:cs="Times New Roman"/>
          <w:b/>
          <w:highlight w:val="cyan"/>
          <w:u w:val="single"/>
        </w:rPr>
        <w:t>practice of the U</w:t>
      </w:r>
      <w:r w:rsidRPr="00125196">
        <w:rPr>
          <w:rFonts w:asciiTheme="minorHAnsi" w:hAnsiTheme="minorHAnsi" w:cs="Times New Roman"/>
          <w:b/>
          <w:u w:val="single"/>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66D09">
        <w:rPr>
          <w:rFonts w:asciiTheme="minorHAnsi" w:hAnsiTheme="minorHAnsi" w:cs="Times New Roman"/>
          <w:b/>
          <w:highlight w:val="cyan"/>
          <w:u w:val="single"/>
        </w:rPr>
        <w:t>in adapting</w:t>
      </w:r>
      <w:r w:rsidRPr="00125196">
        <w:rPr>
          <w:rFonts w:asciiTheme="minorHAnsi" w:hAnsiTheme="minorHAnsi" w:cs="Times New Roman"/>
          <w:szCs w:val="16"/>
        </w:rPr>
        <w:t xml:space="preserve"> the use of its military </w:t>
      </w:r>
      <w:r w:rsidRPr="00E66D09">
        <w:rPr>
          <w:rFonts w:asciiTheme="minorHAnsi" w:hAnsiTheme="minorHAnsi" w:cs="Times New Roman"/>
          <w:b/>
          <w:highlight w:val="cyan"/>
          <w:u w:val="single"/>
        </w:rPr>
        <w:t>to</w:t>
      </w:r>
      <w:r w:rsidRPr="00125196">
        <w:rPr>
          <w:rFonts w:asciiTheme="minorHAnsi" w:hAnsiTheme="minorHAnsi" w:cs="Times New Roman"/>
          <w:b/>
          <w:u w:val="single"/>
        </w:rPr>
        <w:t xml:space="preserve"> the </w:t>
      </w:r>
      <w:r w:rsidRPr="00E66D09">
        <w:rPr>
          <w:rFonts w:asciiTheme="minorHAnsi" w:hAnsiTheme="minorHAnsi" w:cs="Times New Roman"/>
          <w:b/>
          <w:highlight w:val="cyan"/>
          <w:u w:val="single"/>
        </w:rPr>
        <w:t>new challenges raised by computer warfare will</w:t>
      </w:r>
      <w:r w:rsidRPr="00125196">
        <w:rPr>
          <w:rFonts w:asciiTheme="minorHAnsi" w:hAnsiTheme="minorHAnsi" w:cs="Times New Roman"/>
          <w:szCs w:val="16"/>
        </w:rPr>
        <w:t xml:space="preserve"> (and should) </w:t>
      </w:r>
      <w:r w:rsidRPr="00125196">
        <w:rPr>
          <w:rFonts w:asciiTheme="minorHAnsi" w:hAnsiTheme="minorHAnsi" w:cs="Times New Roman"/>
          <w:b/>
          <w:u w:val="single"/>
        </w:rPr>
        <w:t xml:space="preserve">help </w:t>
      </w:r>
      <w:r w:rsidRPr="00E66D09">
        <w:rPr>
          <w:rFonts w:asciiTheme="minorHAnsi" w:hAnsiTheme="minorHAnsi" w:cs="Times New Roman"/>
          <w:b/>
          <w:highlight w:val="cyan"/>
          <w:u w:val="single"/>
        </w:rPr>
        <w:t xml:space="preserve">clarify the accepted customs of war </w:t>
      </w:r>
      <w:r w:rsidRPr="00125196">
        <w:rPr>
          <w:rFonts w:asciiTheme="minorHAnsi" w:hAnsiTheme="minorHAnsi" w:cs="Times New Roman"/>
          <w:b/>
          <w:u w:val="single"/>
        </w:rPr>
        <w:t xml:space="preserve">in areas where the limits are not clearly established today. </w:t>
      </w:r>
      <w:r w:rsidRPr="00125196">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125196">
        <w:rPr>
          <w:rFonts w:asciiTheme="minorHAnsi" w:hAnsiTheme="minorHAnsi" w:cs="Times New Roman"/>
          <w:szCs w:val="16"/>
        </w:rPr>
        <w:t xml:space="preserve">.14 </w:t>
      </w:r>
      <w:r w:rsidRPr="00125196">
        <w:rPr>
          <w:rFonts w:asciiTheme="minorHAnsi" w:hAnsiTheme="minorHAnsi" w:cs="Times New Roman"/>
          <w:b/>
          <w:u w:val="single"/>
        </w:rPr>
        <w:t xml:space="preserve">In the face of this lack of clarity on key questions, </w:t>
      </w:r>
      <w:r w:rsidRPr="00E66D09">
        <w:rPr>
          <w:rFonts w:asciiTheme="minorHAnsi" w:hAnsiTheme="minorHAnsi" w:cs="Times New Roman"/>
          <w:b/>
          <w:highlight w:val="cyan"/>
          <w:u w:val="single"/>
        </w:rPr>
        <w:t>some advocate</w:t>
      </w:r>
      <w:r w:rsidRPr="00125196">
        <w:rPr>
          <w:rFonts w:asciiTheme="minorHAnsi" w:hAnsiTheme="minorHAnsi" w:cs="Times New Roman"/>
          <w:b/>
          <w:u w:val="single"/>
        </w:rPr>
        <w:t xml:space="preserve"> for the </w:t>
      </w:r>
      <w:r w:rsidRPr="00E66D09">
        <w:rPr>
          <w:rFonts w:asciiTheme="minorHAnsi" w:hAnsiTheme="minorHAnsi" w:cs="Times New Roman"/>
          <w:b/>
          <w:highlight w:val="cyan"/>
          <w:u w:val="single"/>
        </w:rPr>
        <w:t>negotiation of a</w:t>
      </w:r>
      <w:r w:rsidRPr="00125196">
        <w:rPr>
          <w:rFonts w:asciiTheme="minorHAnsi" w:hAnsiTheme="minorHAnsi" w:cs="Times New Roman"/>
          <w:b/>
          <w:u w:val="single"/>
        </w:rPr>
        <w:t xml:space="preserve"> new </w:t>
      </w:r>
      <w:r w:rsidRPr="00E66D09">
        <w:rPr>
          <w:rFonts w:asciiTheme="minorHAnsi" w:hAnsiTheme="minorHAnsi" w:cs="Times New Roman"/>
          <w:b/>
          <w:highlight w:val="cyan"/>
          <w:u w:val="single"/>
        </w:rPr>
        <w:t>international convention on cyberwarfare</w:t>
      </w:r>
      <w:r w:rsidRPr="00125196">
        <w:rPr>
          <w:rFonts w:asciiTheme="minorHAnsi" w:hAnsiTheme="minorHAnsi" w:cs="Times New Roman"/>
          <w:b/>
          <w:u w:val="single"/>
        </w:rPr>
        <w:t xml:space="preserve"> — perhaps a kind of arms control agreement for cyber weapons. </w:t>
      </w:r>
      <w:r w:rsidRPr="00125196">
        <w:rPr>
          <w:rFonts w:asciiTheme="minorHAnsi" w:hAnsiTheme="minorHAnsi" w:cs="Times New Roman"/>
          <w:szCs w:val="16"/>
        </w:rPr>
        <w:t>I believe</w:t>
      </w:r>
      <w:r w:rsidRPr="00125196">
        <w:rPr>
          <w:rFonts w:asciiTheme="minorHAnsi" w:hAnsiTheme="minorHAnsi" w:cs="Times New Roman"/>
          <w:b/>
          <w:u w:val="single"/>
        </w:rPr>
        <w:t xml:space="preserve"> </w:t>
      </w:r>
      <w:r w:rsidRPr="00E66D09">
        <w:rPr>
          <w:rFonts w:asciiTheme="minorHAnsi" w:hAnsiTheme="minorHAnsi" w:cs="Times New Roman"/>
          <w:b/>
          <w:highlight w:val="cyan"/>
          <w:u w:val="single"/>
        </w:rPr>
        <w:t>there is no foreseeable prospect that that will happen</w:t>
      </w:r>
      <w:r w:rsidRPr="00125196">
        <w:rPr>
          <w:rFonts w:asciiTheme="minorHAnsi" w:hAnsiTheme="minorHAnsi" w:cs="Times New Roman"/>
          <w:b/>
          <w:u w:val="single"/>
        </w:rPr>
        <w:t xml:space="preserve">. Instead, the outlines of accepted </w:t>
      </w:r>
      <w:r w:rsidRPr="00E66D09">
        <w:rPr>
          <w:rFonts w:asciiTheme="minorHAnsi" w:hAnsiTheme="minorHAnsi" w:cs="Times New Roman"/>
          <w:b/>
          <w:highlight w:val="cyan"/>
          <w:u w:val="single"/>
        </w:rPr>
        <w:t xml:space="preserve">norms </w:t>
      </w:r>
      <w:r w:rsidRPr="00125196">
        <w:rPr>
          <w:rFonts w:asciiTheme="minorHAnsi" w:hAnsiTheme="minorHAnsi" w:cs="Times New Roman"/>
          <w:b/>
          <w:u w:val="single"/>
        </w:rPr>
        <w:t xml:space="preserve">and limitations in this area </w:t>
      </w:r>
      <w:r w:rsidRPr="00E66D09">
        <w:rPr>
          <w:rFonts w:asciiTheme="minorHAnsi" w:hAnsiTheme="minorHAnsi" w:cs="Times New Roman"/>
          <w:b/>
          <w:highlight w:val="cyan"/>
          <w:u w:val="single"/>
        </w:rPr>
        <w:t>will develop through the practice of leading nations</w:t>
      </w:r>
      <w:r w:rsidRPr="00125196">
        <w:rPr>
          <w:rFonts w:asciiTheme="minorHAnsi" w:hAnsiTheme="minorHAnsi" w:cs="Times New Roman"/>
          <w:szCs w:val="16"/>
        </w:rPr>
        <w:t xml:space="preserve">. And </w:t>
      </w:r>
      <w:r w:rsidRPr="00E66D09">
        <w:rPr>
          <w:rFonts w:asciiTheme="minorHAnsi" w:hAnsiTheme="minorHAnsi" w:cs="Times New Roman"/>
          <w:b/>
          <w:highlight w:val="cyan"/>
          <w:u w:val="single"/>
        </w:rPr>
        <w:t>the policy decisions made by 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Cs w:val="16"/>
        </w:rPr>
        <w:t xml:space="preserve">tates in response to particular events </w:t>
      </w:r>
      <w:r w:rsidRPr="00E66D09">
        <w:rPr>
          <w:rFonts w:asciiTheme="minorHAnsi" w:hAnsiTheme="minorHAnsi" w:cs="Times New Roman"/>
          <w:b/>
          <w:highlight w:val="cyan"/>
          <w:u w:val="single"/>
        </w:rPr>
        <w:t>will have great influence</w:t>
      </w:r>
      <w:r w:rsidRPr="00125196">
        <w:rPr>
          <w:rFonts w:asciiTheme="minorHAnsi" w:hAnsiTheme="minorHAnsi" w:cs="Times New Roman"/>
          <w:szCs w:val="16"/>
        </w:rPr>
        <w:t xml:space="preserve"> in </w:t>
      </w:r>
      <w:r w:rsidRPr="00E66D09">
        <w:rPr>
          <w:rFonts w:asciiTheme="minorHAnsi" w:hAnsiTheme="minorHAnsi" w:cs="Times New Roman"/>
          <w:b/>
          <w:highlight w:val="cyan"/>
          <w:u w:val="single"/>
        </w:rPr>
        <w:t>shaping</w:t>
      </w:r>
      <w:r w:rsidRPr="00125196">
        <w:rPr>
          <w:rFonts w:asciiTheme="minorHAnsi" w:hAnsiTheme="minorHAnsi" w:cs="Times New Roman"/>
          <w:szCs w:val="16"/>
        </w:rPr>
        <w:t xml:space="preserve"> those</w:t>
      </w:r>
      <w:r w:rsidRPr="00125196">
        <w:rPr>
          <w:rFonts w:asciiTheme="minorHAnsi" w:hAnsiTheme="minorHAnsi" w:cs="Times New Roman"/>
        </w:rPr>
        <w:t xml:space="preserve"> </w:t>
      </w:r>
      <w:r w:rsidRPr="00E66D09">
        <w:rPr>
          <w:rFonts w:asciiTheme="minorHAnsi" w:hAnsiTheme="minorHAnsi" w:cs="Times New Roman"/>
          <w:b/>
          <w:highlight w:val="cyan"/>
          <w:u w:val="single"/>
        </w:rPr>
        <w:t>international norms</w:t>
      </w:r>
      <w:r w:rsidRPr="00125196">
        <w:rPr>
          <w:rFonts w:asciiTheme="minorHAnsi" w:hAnsiTheme="minorHAnsi" w:cs="Times New Roman"/>
          <w:szCs w:val="16"/>
        </w:rPr>
        <w:t>. I think that’s the way we should want it to work.</w:t>
      </w:r>
    </w:p>
    <w:p w14:paraId="63242770"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14:paraId="7D09E9FF" w14:textId="77777777" w:rsidR="0087518E" w:rsidRPr="00125196" w:rsidRDefault="0087518E" w:rsidP="0087518E">
      <w:pPr>
        <w:rPr>
          <w:rStyle w:val="StyleStyleBold12pt"/>
          <w:rFonts w:asciiTheme="minorHAnsi" w:hAnsiTheme="minorHAnsi" w:cs="Times New Roman"/>
        </w:rPr>
      </w:pPr>
      <w:r w:rsidRPr="00E66D09">
        <w:rPr>
          <w:rStyle w:val="StyleStyleBold12pt"/>
          <w:rFonts w:asciiTheme="minorHAnsi" w:hAnsiTheme="minorHAnsi" w:cs="Times New Roman"/>
          <w:highlight w:val="cyan"/>
        </w:rPr>
        <w:t>Goldsmith</w:t>
      </w:r>
      <w:r w:rsidRPr="00125196">
        <w:rPr>
          <w:rStyle w:val="StyleStyleBold12pt"/>
          <w:rFonts w:asciiTheme="minorHAnsi" w:hAnsiTheme="minorHAnsi" w:cs="Times New Roman"/>
        </w:rPr>
        <w:t xml:space="preserve"> 10</w:t>
      </w:r>
    </w:p>
    <w:p w14:paraId="0062D493"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1" w:history="1">
        <w:r w:rsidRPr="00125196">
          <w:rPr>
            <w:rFonts w:asciiTheme="minorHAnsi" w:hAnsiTheme="minorHAnsi" w:cs="Times New Roman"/>
            <w:szCs w:val="16"/>
          </w:rPr>
          <w:t>Technology, Policy, Law, and Ethics Regarding U.S. Acquisition and Use of Cyberattack Capabilities</w:t>
        </w:r>
      </w:hyperlink>
      <w:r w:rsidRPr="00125196">
        <w:rPr>
          <w:rFonts w:asciiTheme="minorHAnsi" w:hAnsiTheme="minorHAnsi" w:cs="Times New Roman"/>
          <w:szCs w:val="16"/>
        </w:rPr>
        <w:t xml:space="preserve">.", </w:t>
      </w:r>
      <w:hyperlink r:id="rId42" w:history="1">
        <w:r w:rsidRPr="00125196">
          <w:rPr>
            <w:rFonts w:asciiTheme="minorHAnsi" w:hAnsiTheme="minorHAnsi" w:cs="Times New Roman"/>
            <w:szCs w:val="16"/>
          </w:rPr>
          <w:t>http://articles.washingtonpost.com/2010-02-01/opinions/36895669_1_botnets-cyber-attacks-computer-attacks</w:t>
        </w:r>
      </w:hyperlink>
    </w:p>
    <w:p w14:paraId="6A81C578" w14:textId="77777777" w:rsidR="0087518E" w:rsidRPr="00125196" w:rsidRDefault="0087518E" w:rsidP="0087518E">
      <w:pPr>
        <w:rPr>
          <w:rFonts w:asciiTheme="minorHAnsi" w:hAnsiTheme="minorHAnsi" w:cs="Times New Roman"/>
          <w:szCs w:val="16"/>
        </w:rPr>
      </w:pPr>
    </w:p>
    <w:p w14:paraId="0F818409"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In a </w:t>
      </w:r>
      <w:hyperlink r:id="rId43" w:history="1">
        <w:r w:rsidRPr="00125196">
          <w:rPr>
            <w:rFonts w:asciiTheme="minorHAnsi" w:hAnsiTheme="minorHAnsi" w:cs="Times New Roman"/>
            <w:szCs w:val="16"/>
          </w:rPr>
          <w:t>speech this month on "Internet freedom</w:t>
        </w:r>
      </w:hyperlink>
      <w:r w:rsidRPr="00125196">
        <w:rPr>
          <w:rFonts w:asciiTheme="minorHAnsi" w:hAnsiTheme="minorHAnsi" w:cs="Times New Roman"/>
          <w:szCs w:val="16"/>
        </w:rPr>
        <w:t xml:space="preserve">," Secretary of State Hillary </w:t>
      </w:r>
      <w:r w:rsidRPr="00125196">
        <w:rPr>
          <w:rFonts w:asciiTheme="minorHAnsi" w:hAnsiTheme="minorHAnsi" w:cs="Times New Roman"/>
          <w:b/>
          <w:u w:val="single"/>
        </w:rPr>
        <w:t xml:space="preserve">Clinton </w:t>
      </w:r>
      <w:hyperlink r:id="rId44" w:history="1">
        <w:r w:rsidRPr="00125196">
          <w:rPr>
            <w:rFonts w:asciiTheme="minorHAnsi" w:eastAsiaTheme="minorEastAsia" w:hAnsiTheme="minorHAnsi" w:cs="Times New Roman"/>
            <w:b/>
            <w:szCs w:val="20"/>
            <w:u w:val="single"/>
            <w:lang w:eastAsia="ja-JP"/>
          </w:rPr>
          <w:t>decried the cyberattacks</w:t>
        </w:r>
      </w:hyperlink>
      <w:r w:rsidRPr="00125196">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E66D09">
        <w:rPr>
          <w:rFonts w:asciiTheme="minorHAnsi" w:hAnsiTheme="minorHAnsi" w:cs="Times New Roman"/>
          <w:b/>
          <w:highlight w:val="cyan"/>
          <w:u w:val="single"/>
        </w:rPr>
        <w:t>We should "create norms</w:t>
      </w:r>
      <w:r w:rsidRPr="00125196">
        <w:rPr>
          <w:rFonts w:asciiTheme="minorHAnsi" w:hAnsiTheme="minorHAnsi" w:cs="Times New Roman"/>
          <w:szCs w:val="16"/>
          <w:u w:val="single"/>
        </w:rPr>
        <w:t xml:space="preserve"> of behavior among states </w:t>
      </w:r>
      <w:r w:rsidRPr="00125196">
        <w:rPr>
          <w:rFonts w:asciiTheme="minorHAnsi" w:hAnsiTheme="minorHAnsi" w:cs="Times New Roman"/>
          <w:b/>
          <w:u w:val="single"/>
        </w:rPr>
        <w:t xml:space="preserve">and encourage respect </w:t>
      </w:r>
      <w:r w:rsidRPr="00E66D09">
        <w:rPr>
          <w:rFonts w:asciiTheme="minorHAnsi" w:hAnsiTheme="minorHAnsi" w:cs="Times New Roman"/>
          <w:b/>
          <w:highlight w:val="cyan"/>
          <w:u w:val="single"/>
        </w:rPr>
        <w:t>for the</w:t>
      </w:r>
      <w:r w:rsidRPr="00125196">
        <w:rPr>
          <w:rFonts w:asciiTheme="minorHAnsi" w:hAnsiTheme="minorHAnsi" w:cs="Times New Roman"/>
          <w:szCs w:val="16"/>
          <w:u w:val="single"/>
        </w:rPr>
        <w:t xml:space="preserve"> global </w:t>
      </w:r>
      <w:r w:rsidRPr="00E66D09">
        <w:rPr>
          <w:rFonts w:asciiTheme="minorHAnsi" w:hAnsiTheme="minorHAnsi" w:cs="Times New Roman"/>
          <w:b/>
          <w:highlight w:val="cyan"/>
          <w:u w:val="single"/>
        </w:rPr>
        <w:t>networked commons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Perhaps so. But </w:t>
      </w:r>
      <w:r w:rsidRPr="00E66D09">
        <w:rPr>
          <w:rFonts w:asciiTheme="minorHAnsi" w:hAnsiTheme="minorHAnsi" w:cs="Times New Roman"/>
          <w:b/>
          <w:highlight w:val="cyan"/>
          <w:u w:val="single"/>
        </w:rPr>
        <w:t>the problem with Clinton's call for</w:t>
      </w:r>
      <w:r w:rsidRPr="00125196">
        <w:rPr>
          <w:rFonts w:asciiTheme="minorHAnsi" w:hAnsiTheme="minorHAnsi" w:cs="Times New Roman"/>
          <w:szCs w:val="16"/>
          <w:u w:val="single"/>
        </w:rPr>
        <w:t xml:space="preserve"> accountability and </w:t>
      </w:r>
      <w:r w:rsidRPr="00E66D09">
        <w:rPr>
          <w:rFonts w:asciiTheme="minorHAnsi" w:hAnsiTheme="minorHAnsi" w:cs="Times New Roman"/>
          <w:b/>
          <w:highlight w:val="cyan"/>
          <w:u w:val="single"/>
        </w:rPr>
        <w:t>norms</w:t>
      </w:r>
      <w:r w:rsidRPr="00125196">
        <w:rPr>
          <w:rFonts w:asciiTheme="minorHAnsi" w:hAnsiTheme="minorHAnsi" w:cs="Times New Roman"/>
          <w:szCs w:val="16"/>
          <w:u w:val="single"/>
        </w:rPr>
        <w:t xml:space="preserve"> on the global network</w:t>
      </w:r>
      <w:r w:rsidRPr="00125196">
        <w:rPr>
          <w:rFonts w:asciiTheme="minorHAnsi" w:hAnsiTheme="minorHAnsi" w:cs="Times New Roman"/>
          <w:szCs w:val="16"/>
        </w:rPr>
        <w:t xml:space="preserve"> -- a call frequently heard in policy discussions about cybersecurity -- </w:t>
      </w:r>
      <w:r w:rsidRPr="00E66D09">
        <w:rPr>
          <w:rFonts w:asciiTheme="minorHAnsi" w:hAnsiTheme="minorHAnsi" w:cs="Times New Roman"/>
          <w:b/>
          <w:highlight w:val="cyan"/>
          <w:u w:val="single"/>
        </w:rPr>
        <w:t>is the enormous array of cyberattacks originating from 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66D09">
        <w:rPr>
          <w:rFonts w:asciiTheme="minorHAnsi" w:hAnsiTheme="minorHAnsi" w:cs="Times New Roman"/>
          <w:b/>
          <w:highlight w:val="cyan"/>
          <w:u w:val="single"/>
        </w:rPr>
        <w:t>Until we acknowledge these</w:t>
      </w:r>
      <w:r w:rsidRPr="00125196">
        <w:rPr>
          <w:rFonts w:asciiTheme="minorHAnsi" w:hAnsiTheme="minorHAnsi" w:cs="Times New Roman"/>
          <w:szCs w:val="16"/>
          <w:u w:val="single"/>
        </w:rPr>
        <w:t xml:space="preserve"> attacks </w:t>
      </w:r>
      <w:r w:rsidRPr="00E66D09">
        <w:rPr>
          <w:rFonts w:asciiTheme="minorHAnsi" w:hAnsiTheme="minorHAnsi" w:cs="Times New Roman"/>
          <w:b/>
          <w:highlight w:val="cyan"/>
          <w:u w:val="single"/>
        </w:rPr>
        <w:t>and signal how we might control them, we cannot make progress</w:t>
      </w:r>
      <w:r w:rsidRPr="00125196">
        <w:rPr>
          <w:rFonts w:asciiTheme="minorHAnsi" w:hAnsiTheme="minorHAnsi" w:cs="Times New Roman"/>
          <w:b/>
          <w:u w:val="single"/>
        </w:rPr>
        <w:t xml:space="preserve"> on </w:t>
      </w:r>
      <w:r w:rsidRPr="00E66D09">
        <w:rPr>
          <w:rFonts w:asciiTheme="minorHAnsi" w:hAnsiTheme="minorHAnsi" w:cs="Times New Roman"/>
          <w:b/>
          <w:highlight w:val="cyan"/>
          <w:u w:val="single"/>
        </w:rPr>
        <w:lastRenderedPageBreak/>
        <w:t>preventing cyberattacks</w:t>
      </w:r>
      <w:r w:rsidRPr="00125196">
        <w:rPr>
          <w:rFonts w:asciiTheme="minorHAnsi" w:hAnsiTheme="minorHAnsi" w:cs="Times New Roman"/>
          <w:b/>
          <w:u w:val="single"/>
        </w:rPr>
        <w:t xml:space="preserve"> emanating </w:t>
      </w:r>
      <w:r w:rsidRPr="00E66D09">
        <w:rPr>
          <w:rFonts w:asciiTheme="minorHAnsi" w:hAnsiTheme="minorHAnsi" w:cs="Times New Roman"/>
          <w:b/>
          <w:highlight w:val="cyan"/>
          <w:u w:val="single"/>
        </w:rPr>
        <w:t>from other countries</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E66D09">
        <w:rPr>
          <w:rFonts w:asciiTheme="minorHAnsi" w:hAnsiTheme="minorHAnsi" w:cs="Times New Roman"/>
          <w:b/>
          <w:highlight w:val="cyan"/>
          <w:u w:val="single"/>
        </w:rPr>
        <w:t>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66D09">
        <w:rPr>
          <w:rFonts w:asciiTheme="minorHAnsi" w:hAnsiTheme="minorHAnsi" w:cs="Times New Roman"/>
          <w:b/>
          <w:highlight w:val="cyan"/>
          <w:u w:val="single"/>
        </w:rPr>
        <w:t>has the most</w:t>
      </w:r>
      <w:r w:rsidRPr="00125196">
        <w:rPr>
          <w:rFonts w:asciiTheme="minorHAnsi" w:hAnsiTheme="minorHAnsi" w:cs="Times New Roman"/>
          <w:szCs w:val="16"/>
        </w:rPr>
        <w:t xml:space="preserve">, or nearly the most, </w:t>
      </w:r>
      <w:r w:rsidRPr="00E66D09">
        <w:rPr>
          <w:rFonts w:asciiTheme="minorHAnsi" w:hAnsiTheme="minorHAnsi" w:cs="Times New Roman"/>
          <w:b/>
          <w:highlight w:val="cyan"/>
          <w:u w:val="single"/>
        </w:rPr>
        <w:t xml:space="preserve">infected </w:t>
      </w:r>
      <w:r w:rsidRPr="00125196">
        <w:rPr>
          <w:rFonts w:asciiTheme="minorHAnsi" w:hAnsiTheme="minorHAnsi" w:cs="Times New Roman"/>
          <w:b/>
          <w:u w:val="single"/>
        </w:rPr>
        <w:t>botnet</w:t>
      </w:r>
      <w:r w:rsidRPr="00E66D09">
        <w:rPr>
          <w:rFonts w:asciiTheme="minorHAnsi" w:hAnsiTheme="minorHAnsi" w:cs="Times New Roman"/>
          <w:b/>
          <w:highlight w:val="cyan"/>
          <w:u w:val="single"/>
        </w:rPr>
        <w:t xml:space="preserve"> computers </w:t>
      </w:r>
      <w:r w:rsidRPr="00125196">
        <w:rPr>
          <w:rFonts w:asciiTheme="minorHAnsi" w:hAnsiTheme="minorHAnsi" w:cs="Times New Roman"/>
          <w:b/>
          <w:u w:val="single"/>
        </w:rPr>
        <w:t xml:space="preserve">and is thus the country </w:t>
      </w:r>
      <w:r w:rsidRPr="00E66D09">
        <w:rPr>
          <w:rFonts w:asciiTheme="minorHAnsi" w:hAnsiTheme="minorHAnsi" w:cs="Times New Roman"/>
          <w:b/>
          <w:highlight w:val="cyan"/>
          <w:u w:val="single"/>
        </w:rPr>
        <w:t xml:space="preserve">from which a good chunk of </w:t>
      </w:r>
      <w:r w:rsidRPr="00125196">
        <w:rPr>
          <w:rFonts w:asciiTheme="minorHAnsi" w:hAnsiTheme="minorHAnsi" w:cs="Times New Roman"/>
          <w:b/>
          <w:u w:val="single"/>
        </w:rPr>
        <w:t>botnet</w:t>
      </w:r>
      <w:r w:rsidRPr="00E66D09">
        <w:rPr>
          <w:rFonts w:asciiTheme="minorHAnsi" w:hAnsiTheme="minorHAnsi" w:cs="Times New Roman"/>
          <w:b/>
          <w:highlight w:val="cyan"/>
          <w:u w:val="single"/>
        </w:rPr>
        <w:t xml:space="preserve"> attacks stem</w:t>
      </w:r>
      <w:r w:rsidRPr="00125196">
        <w:rPr>
          <w:rFonts w:asciiTheme="minorHAnsi" w:hAnsiTheme="minorHAnsi" w:cs="Times New Roman"/>
          <w:szCs w:val="16"/>
        </w:rPr>
        <w:t xml:space="preserve">. The government could crack down on botnets, but doing so would raise the cost of software or Internet access and would be </w:t>
      </w:r>
      <w:r w:rsidRPr="00125196">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5" w:history="1">
        <w:r w:rsidRPr="00125196">
          <w:rPr>
            <w:rFonts w:asciiTheme="minorHAnsi" w:hAnsiTheme="minorHAnsi" w:cs="Times New Roman"/>
            <w:sz w:val="8"/>
            <w:szCs w:val="8"/>
          </w:rPr>
          <w:t>New York Times has reported</w:t>
        </w:r>
      </w:hyperlink>
      <w:r w:rsidRPr="00125196">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25196">
        <w:rPr>
          <w:rFonts w:asciiTheme="minorHAnsi" w:hAnsiTheme="minorHAnsi" w:cs="Times New Roman"/>
          <w:szCs w:val="16"/>
        </w:rPr>
        <w:t xml:space="preserve">, </w:t>
      </w:r>
      <w:r w:rsidRPr="00125196">
        <w:rPr>
          <w:rFonts w:asciiTheme="minorHAnsi" w:hAnsiTheme="minorHAnsi" w:cs="Times New Roman"/>
          <w:b/>
          <w:u w:val="single"/>
        </w:rPr>
        <w:t>the U</w:t>
      </w:r>
      <w:r w:rsidRPr="00125196">
        <w:rPr>
          <w:rFonts w:asciiTheme="minorHAnsi" w:hAnsiTheme="minorHAnsi" w:cs="Times New Roman"/>
          <w:szCs w:val="16"/>
        </w:rPr>
        <w:t xml:space="preserve">nited </w:t>
      </w:r>
      <w:r w:rsidRPr="00125196">
        <w:rPr>
          <w:rFonts w:asciiTheme="minorHAnsi" w:hAnsiTheme="minorHAnsi" w:cs="Times New Roman"/>
          <w:b/>
          <w:u w:val="single"/>
        </w:rPr>
        <w:t>St</w:t>
      </w:r>
      <w:r w:rsidRPr="00125196">
        <w:rPr>
          <w:rFonts w:asciiTheme="minorHAnsi" w:hAnsiTheme="minorHAnsi" w:cs="Times New Roman"/>
          <w:szCs w:val="16"/>
        </w:rPr>
        <w:t xml:space="preserve">ates </w:t>
      </w:r>
      <w:r w:rsidRPr="00125196">
        <w:rPr>
          <w:rFonts w:asciiTheme="minorHAnsi" w:hAnsiTheme="minorHAnsi" w:cs="Times New Roman"/>
          <w:b/>
          <w:u w:val="single"/>
        </w:rPr>
        <w:t>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in a big way </w:t>
      </w:r>
      <w:r w:rsidRPr="00125196">
        <w:rPr>
          <w:rFonts w:asciiTheme="minorHAnsi" w:hAnsiTheme="minorHAnsi" w:cs="Times New Roman"/>
          <w:b/>
          <w:u w:val="single"/>
        </w:rPr>
        <w:t>doing the</w:t>
      </w:r>
      <w:r w:rsidRPr="00125196">
        <w:rPr>
          <w:rFonts w:asciiTheme="minorHAnsi" w:hAnsiTheme="minorHAnsi" w:cs="Times New Roman"/>
          <w:szCs w:val="16"/>
          <w:u w:val="single"/>
        </w:rPr>
        <w:t xml:space="preserve"> very </w:t>
      </w:r>
      <w:r w:rsidRPr="00125196">
        <w:rPr>
          <w:rFonts w:asciiTheme="minorHAnsi" w:hAnsiTheme="minorHAnsi" w:cs="Times New Roman"/>
          <w:b/>
          <w:u w:val="single"/>
        </w:rPr>
        <w:t>things</w:t>
      </w:r>
      <w:r w:rsidRPr="00125196">
        <w:rPr>
          <w:rFonts w:asciiTheme="minorHAnsi" w:hAnsiTheme="minorHAnsi" w:cs="Times New Roman"/>
          <w:szCs w:val="16"/>
          <w:u w:val="single"/>
        </w:rPr>
        <w:t xml:space="preserve"> that </w:t>
      </w:r>
      <w:r w:rsidRPr="00125196">
        <w:rPr>
          <w:rFonts w:asciiTheme="minorHAnsi" w:hAnsiTheme="minorHAnsi" w:cs="Times New Roman"/>
          <w:b/>
          <w:u w:val="single"/>
        </w:rPr>
        <w:t>Clinton criticized</w:t>
      </w:r>
      <w:r w:rsidRPr="00125196">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25196">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6" w:history="1">
        <w:r w:rsidRPr="00125196">
          <w:rPr>
            <w:rFonts w:asciiTheme="minorHAnsi" w:hAnsiTheme="minorHAnsi" w:cs="Times New Roman"/>
            <w:szCs w:val="16"/>
          </w:rPr>
          <w:t>Alexander said last year</w:t>
        </w:r>
      </w:hyperlink>
      <w:r w:rsidRPr="00125196">
        <w:rPr>
          <w:rFonts w:asciiTheme="minorHAnsi" w:hAnsiTheme="minorHAnsi" w:cs="Times New Roman"/>
          <w:szCs w:val="16"/>
        </w:rPr>
        <w:t xml:space="preserve">, adding that if the Chinese were inside critical U.S. computer systems, he would "want to go and take down the source of those attacks." Our </w:t>
      </w:r>
      <w:r w:rsidRPr="00E66D09">
        <w:rPr>
          <w:rFonts w:asciiTheme="minorHAnsi" w:hAnsiTheme="minorHAnsi" w:cs="Times New Roman"/>
          <w:b/>
          <w:highlight w:val="cyan"/>
          <w:u w:val="single"/>
        </w:rPr>
        <w:t>adversaries are aware</w:t>
      </w:r>
      <w:r w:rsidRPr="00125196">
        <w:rPr>
          <w:rFonts w:asciiTheme="minorHAnsi" w:hAnsiTheme="minorHAnsi" w:cs="Times New Roman"/>
          <w:szCs w:val="16"/>
          <w:u w:val="single"/>
        </w:rPr>
        <w:t xml:space="preserve"> of our prodigious and growing offensive cyber capacities and exploits</w:t>
      </w:r>
      <w:r w:rsidRPr="00125196">
        <w:rPr>
          <w:rFonts w:asciiTheme="minorHAnsi" w:hAnsiTheme="minorHAnsi" w:cs="Times New Roman"/>
          <w:szCs w:val="16"/>
        </w:rPr>
        <w:t xml:space="preserve">. In a </w:t>
      </w:r>
      <w:hyperlink r:id="rId47" w:history="1">
        <w:r w:rsidRPr="00125196">
          <w:rPr>
            <w:rFonts w:asciiTheme="minorHAnsi" w:hAnsiTheme="minorHAnsi" w:cs="Times New Roman"/>
            <w:szCs w:val="16"/>
          </w:rPr>
          <w:t>survey published Thursday by the security firm McAfee</w:t>
        </w:r>
      </w:hyperlink>
      <w:r w:rsidRPr="00125196">
        <w:rPr>
          <w:rFonts w:asciiTheme="minorHAnsi" w:hAnsiTheme="minorHAnsi" w:cs="Times New Roman"/>
          <w:szCs w:val="16"/>
        </w:rPr>
        <w:t>, more</w:t>
      </w:r>
      <w:r w:rsidRPr="00125196">
        <w:rPr>
          <w:rFonts w:asciiTheme="minorHAnsi" w:hAnsiTheme="minorHAnsi" w:cs="Times New Roman"/>
          <w:szCs w:val="16"/>
          <w:u w:val="single"/>
        </w:rPr>
        <w:t xml:space="preserve"> </w:t>
      </w:r>
      <w:r w:rsidRPr="00125196">
        <w:rPr>
          <w:rFonts w:asciiTheme="minorHAnsi" w:hAnsiTheme="minorHAnsi" w:cs="Times New Roman"/>
          <w:b/>
          <w:u w:val="single"/>
        </w:rPr>
        <w:t>i</w:t>
      </w:r>
      <w:r w:rsidRPr="00125196">
        <w:rPr>
          <w:rFonts w:asciiTheme="minorHAnsi" w:hAnsiTheme="minorHAnsi" w:cs="Times New Roman"/>
          <w:szCs w:val="16"/>
        </w:rPr>
        <w:t xml:space="preserve">nformation </w:t>
      </w:r>
      <w:r w:rsidRPr="00125196">
        <w:rPr>
          <w:rFonts w:asciiTheme="minorHAnsi" w:hAnsiTheme="minorHAnsi" w:cs="Times New Roman"/>
          <w:b/>
          <w:u w:val="single"/>
        </w:rPr>
        <w:t>t</w:t>
      </w:r>
      <w:r w:rsidRPr="00125196">
        <w:rPr>
          <w:rFonts w:asciiTheme="minorHAnsi" w:hAnsiTheme="minorHAnsi" w:cs="Times New Roman"/>
          <w:szCs w:val="16"/>
        </w:rPr>
        <w:t xml:space="preserve">echnology </w:t>
      </w:r>
      <w:r w:rsidRPr="00E66D09">
        <w:rPr>
          <w:rFonts w:asciiTheme="minorHAnsi" w:hAnsiTheme="minorHAnsi" w:cs="Times New Roman"/>
          <w:b/>
          <w:highlight w:val="cyan"/>
          <w:u w:val="single"/>
        </w:rPr>
        <w:t>experts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from critical infrastructure firms </w:t>
      </w:r>
      <w:r w:rsidRPr="00E66D09">
        <w:rPr>
          <w:rFonts w:asciiTheme="minorHAnsi" w:hAnsiTheme="minorHAnsi" w:cs="Times New Roman"/>
          <w:b/>
          <w:highlight w:val="cyan"/>
          <w:u w:val="single"/>
        </w:rPr>
        <w:t>around the world expressed concern about 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St</w:t>
      </w:r>
      <w:r w:rsidRPr="00125196">
        <w:rPr>
          <w:rFonts w:asciiTheme="minorHAnsi" w:hAnsiTheme="minorHAnsi" w:cs="Times New Roman"/>
          <w:szCs w:val="16"/>
        </w:rPr>
        <w:t xml:space="preserve">ates </w:t>
      </w:r>
      <w:r w:rsidRPr="00E66D09">
        <w:rPr>
          <w:rFonts w:asciiTheme="minorHAnsi" w:hAnsiTheme="minorHAnsi" w:cs="Times New Roman"/>
          <w:b/>
          <w:highlight w:val="cyan"/>
          <w:u w:val="single"/>
        </w:rPr>
        <w:t>as a source of</w:t>
      </w:r>
      <w:r w:rsidRPr="00125196">
        <w:rPr>
          <w:rFonts w:asciiTheme="minorHAnsi" w:hAnsiTheme="minorHAnsi" w:cs="Times New Roman"/>
          <w:szCs w:val="16"/>
          <w:u w:val="single"/>
        </w:rPr>
        <w:t xml:space="preserve"> computer network </w:t>
      </w:r>
      <w:r w:rsidRPr="00E66D09">
        <w:rPr>
          <w:rFonts w:asciiTheme="minorHAnsi" w:hAnsiTheme="minorHAnsi" w:cs="Times New Roman"/>
          <w:b/>
          <w:highlight w:val="cyan"/>
          <w:u w:val="single"/>
        </w:rPr>
        <w:t>attacks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than about any other country. </w:t>
      </w:r>
      <w:r w:rsidRPr="00E66D09">
        <w:rPr>
          <w:rFonts w:asciiTheme="minorHAnsi" w:hAnsiTheme="minorHAnsi" w:cs="Times New Roman"/>
          <w:b/>
          <w:highlight w:val="cyan"/>
          <w:u w:val="single"/>
        </w:rPr>
        <w:t>This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awareness, </w:t>
      </w:r>
      <w:r w:rsidRPr="00125196">
        <w:rPr>
          <w:rFonts w:asciiTheme="minorHAnsi" w:hAnsiTheme="minorHAnsi" w:cs="Times New Roman"/>
          <w:b/>
          <w:u w:val="single"/>
        </w:rPr>
        <w:t>along with our vulnerability</w:t>
      </w:r>
      <w:r w:rsidRPr="00125196">
        <w:rPr>
          <w:rFonts w:asciiTheme="minorHAnsi" w:hAnsiTheme="minorHAnsi" w:cs="Times New Roman"/>
          <w:szCs w:val="16"/>
          <w:u w:val="single"/>
        </w:rPr>
        <w:t xml:space="preserve"> to cyberattacks, </w:t>
      </w:r>
      <w:r w:rsidRPr="00E66D09">
        <w:rPr>
          <w:rFonts w:asciiTheme="minorHAnsi" w:hAnsiTheme="minorHAnsi" w:cs="Times New Roman"/>
          <w:b/>
          <w:highlight w:val="cyan"/>
          <w:u w:val="single"/>
        </w:rPr>
        <w:t xml:space="preserve">fuels a dangerous </w:t>
      </w:r>
      <w:r w:rsidRPr="00125196">
        <w:rPr>
          <w:rFonts w:asciiTheme="minorHAnsi" w:hAnsiTheme="minorHAnsi" w:cs="Times New Roman"/>
          <w:b/>
          <w:u w:val="single"/>
        </w:rPr>
        <w:t xml:space="preserve">public and private </w:t>
      </w:r>
      <w:r w:rsidRPr="00E66D09">
        <w:rPr>
          <w:rFonts w:asciiTheme="minorHAnsi" w:hAnsiTheme="minorHAnsi" w:cs="Times New Roman"/>
          <w:b/>
          <w:highlight w:val="cyan"/>
          <w:u w:val="single"/>
        </w:rPr>
        <w:t xml:space="preserve">cyber arms race </w:t>
      </w:r>
      <w:r w:rsidRPr="00125196">
        <w:rPr>
          <w:rFonts w:asciiTheme="minorHAnsi" w:hAnsiTheme="minorHAnsi" w:cs="Times New Roman"/>
          <w:b/>
          <w:u w:val="single"/>
        </w:rPr>
        <w:t xml:space="preserve">in an arena </w:t>
      </w:r>
      <w:r w:rsidRPr="00E66D09">
        <w:rPr>
          <w:rFonts w:asciiTheme="minorHAnsi" w:hAnsiTheme="minorHAnsi" w:cs="Times New Roman"/>
          <w:b/>
          <w:highlight w:val="cyan"/>
          <w:u w:val="single"/>
        </w:rPr>
        <w:t>where</w:t>
      </w:r>
      <w:r w:rsidRPr="00125196">
        <w:rPr>
          <w:rFonts w:asciiTheme="minorHAnsi" w:hAnsiTheme="minorHAnsi" w:cs="Times New Roman"/>
          <w:szCs w:val="16"/>
          <w:u w:val="single"/>
        </w:rPr>
        <w:t xml:space="preserve"> the </w:t>
      </w:r>
      <w:r w:rsidRPr="00E66D09">
        <w:rPr>
          <w:rFonts w:asciiTheme="minorHAnsi" w:hAnsiTheme="minorHAnsi" w:cs="Times New Roman"/>
          <w:b/>
          <w:highlight w:val="cyan"/>
          <w:u w:val="single"/>
        </w:rPr>
        <w:t>offense</w:t>
      </w:r>
      <w:r w:rsidRPr="00125196">
        <w:rPr>
          <w:rFonts w:asciiTheme="minorHAnsi" w:hAnsiTheme="minorHAnsi" w:cs="Times New Roman"/>
          <w:szCs w:val="16"/>
          <w:u w:val="single"/>
        </w:rPr>
        <w:t xml:space="preserve"> already </w:t>
      </w:r>
      <w:r w:rsidRPr="00E66D09">
        <w:rPr>
          <w:rFonts w:asciiTheme="minorHAnsi" w:hAnsiTheme="minorHAnsi" w:cs="Times New Roman"/>
          <w:b/>
          <w:highlight w:val="cyan"/>
          <w:u w:val="single"/>
        </w:rPr>
        <w:t>has a natural advantage</w:t>
      </w:r>
      <w:r w:rsidRPr="00125196">
        <w:rPr>
          <w:rFonts w:asciiTheme="minorHAnsi" w:hAnsiTheme="minorHAnsi" w:cs="Times New Roman"/>
          <w:szCs w:val="16"/>
        </w:rPr>
        <w:t>.</w:t>
      </w:r>
    </w:p>
    <w:p w14:paraId="76B2FD4C" w14:textId="77777777"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14:paraId="4BAC3702"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Lewis 11</w:t>
      </w:r>
    </w:p>
    <w:p w14:paraId="28C71EDF"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Senior Fellow at CSIS (James Andrew, Confidence-building and international agreement in cybersecurity, citizenlab.org/cybernorms2012/Lewis2011.pdf)</w:t>
      </w:r>
    </w:p>
    <w:p w14:paraId="79F80E00" w14:textId="77777777" w:rsidR="0087518E" w:rsidRPr="00E66D09" w:rsidRDefault="0087518E" w:rsidP="0087518E">
      <w:pPr>
        <w:rPr>
          <w:rFonts w:asciiTheme="minorHAnsi" w:hAnsiTheme="minorHAnsi" w:cs="Times New Roman"/>
          <w:b/>
          <w:highlight w:val="cyan"/>
          <w:u w:val="single"/>
        </w:rPr>
      </w:pPr>
    </w:p>
    <w:p w14:paraId="3C3E10A8" w14:textId="77777777" w:rsidR="0087518E" w:rsidRPr="00125196" w:rsidRDefault="0087518E" w:rsidP="0087518E">
      <w:pPr>
        <w:rPr>
          <w:rFonts w:asciiTheme="minorHAnsi" w:hAnsiTheme="minorHAnsi" w:cs="Times New Roman"/>
          <w:szCs w:val="16"/>
        </w:rPr>
      </w:pPr>
      <w:r w:rsidRPr="00E66D09">
        <w:rPr>
          <w:rFonts w:asciiTheme="minorHAnsi" w:hAnsiTheme="minorHAnsi" w:cs="Times New Roman"/>
          <w:b/>
          <w:highlight w:val="cyan"/>
          <w:u w:val="single"/>
        </w:rPr>
        <w:t xml:space="preserve">Alternatives to a </w:t>
      </w:r>
      <w:r w:rsidRPr="00125196">
        <w:rPr>
          <w:rFonts w:asciiTheme="minorHAnsi" w:hAnsiTheme="minorHAnsi" w:cs="Times New Roman"/>
          <w:b/>
          <w:u w:val="single"/>
        </w:rPr>
        <w:t xml:space="preserve">formal </w:t>
      </w:r>
      <w:r w:rsidRPr="00E66D09">
        <w:rPr>
          <w:rFonts w:asciiTheme="minorHAnsi" w:hAnsiTheme="minorHAnsi" w:cs="Times New Roman"/>
          <w:b/>
          <w:highlight w:val="cyan"/>
          <w:u w:val="single"/>
        </w:rPr>
        <w:t>cyber treaty</w:t>
      </w:r>
      <w:r w:rsidRPr="00125196">
        <w:rPr>
          <w:rFonts w:asciiTheme="minorHAnsi" w:hAnsiTheme="minorHAnsi" w:cs="Times New Roman"/>
          <w:szCs w:val="16"/>
        </w:rPr>
        <w:t xml:space="preserve"> began to appear as early as 2008. Rejecting formal treaties, these alternatives </w:t>
      </w:r>
      <w:r w:rsidRPr="00E66D09">
        <w:rPr>
          <w:rFonts w:asciiTheme="minorHAnsi" w:hAnsiTheme="minorHAnsi" w:cs="Times New Roman"/>
          <w:b/>
          <w:highlight w:val="cyan"/>
          <w:u w:val="single"/>
        </w:rPr>
        <w:t>drew upon</w:t>
      </w:r>
      <w:r w:rsidRPr="00125196">
        <w:rPr>
          <w:rFonts w:asciiTheme="minorHAnsi" w:hAnsiTheme="minorHAnsi" w:cs="Times New Roman"/>
          <w:b/>
          <w:u w:val="single"/>
        </w:rPr>
        <w:t xml:space="preserve"> the </w:t>
      </w:r>
      <w:r w:rsidRPr="00E66D09">
        <w:rPr>
          <w:rFonts w:asciiTheme="minorHAnsi" w:hAnsiTheme="minorHAnsi" w:cs="Times New Roman"/>
          <w:b/>
          <w:highlight w:val="cyan"/>
          <w:u w:val="single"/>
        </w:rPr>
        <w:t xml:space="preserve">experience of global efforts to control proliferation </w:t>
      </w:r>
      <w:r w:rsidRPr="00125196">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E66D09">
        <w:rPr>
          <w:rFonts w:asciiTheme="minorHAnsi" w:hAnsiTheme="minorHAnsi" w:cs="Times New Roman"/>
          <w:b/>
          <w:highlight w:val="cyan"/>
          <w:u w:val="single"/>
        </w:rPr>
        <w:t>Non-proliferation provides</w:t>
      </w:r>
      <w:r w:rsidRPr="00125196">
        <w:rPr>
          <w:rFonts w:asciiTheme="minorHAnsi" w:hAnsiTheme="minorHAnsi" w:cs="Times New Roman"/>
          <w:b/>
          <w:u w:val="single"/>
        </w:rPr>
        <w:t xml:space="preserve"> many </w:t>
      </w:r>
      <w:r w:rsidRPr="00E66D09">
        <w:rPr>
          <w:rFonts w:asciiTheme="minorHAnsi" w:hAnsiTheme="minorHAnsi" w:cs="Times New Roman"/>
          <w:b/>
          <w:highlight w:val="cyan"/>
          <w:u w:val="single"/>
        </w:rPr>
        <w:t xml:space="preserve">examples of </w:t>
      </w:r>
      <w:r w:rsidRPr="00125196">
        <w:rPr>
          <w:rFonts w:asciiTheme="minorHAnsi" w:hAnsiTheme="minorHAnsi" w:cs="Times New Roman"/>
          <w:b/>
          <w:u w:val="single"/>
        </w:rPr>
        <w:t>non-binding</w:t>
      </w:r>
      <w:r w:rsidRPr="00E66D09">
        <w:rPr>
          <w:rFonts w:asciiTheme="minorHAnsi" w:hAnsiTheme="minorHAnsi" w:cs="Times New Roman"/>
          <w:b/>
          <w:highlight w:val="cyan"/>
          <w:u w:val="single"/>
        </w:rPr>
        <w:t xml:space="preserve"> norms that exercise</w:t>
      </w:r>
      <w:r w:rsidRPr="00125196">
        <w:rPr>
          <w:rFonts w:asciiTheme="minorHAnsi" w:hAnsiTheme="minorHAnsi" w:cs="Times New Roman"/>
          <w:b/>
          <w:u w:val="single"/>
        </w:rPr>
        <w:t xml:space="preserve"> a </w:t>
      </w:r>
      <w:r w:rsidRPr="00E66D09">
        <w:rPr>
          <w:rFonts w:asciiTheme="minorHAnsi" w:hAnsiTheme="minorHAnsi" w:cs="Times New Roman"/>
          <w:b/>
          <w:highlight w:val="cyan"/>
          <w:u w:val="single"/>
        </w:rPr>
        <w:t>powerful influence on state behaviour. Norms shape behaviour and limit the scope of conflict. Norms create expectations and understandings</w:t>
      </w:r>
      <w:r w:rsidRPr="00125196">
        <w:rPr>
          <w:rFonts w:asciiTheme="minorHAnsi" w:hAnsiTheme="minorHAnsi" w:cs="Times New Roman"/>
          <w:b/>
          <w:u w:val="single"/>
        </w:rPr>
        <w:t xml:space="preserve"> among states on international behaviour, a framework for relations </w:t>
      </w:r>
      <w:r w:rsidRPr="00E66D09">
        <w:rPr>
          <w:rFonts w:asciiTheme="minorHAnsi" w:hAnsiTheme="minorHAnsi" w:cs="Times New Roman"/>
          <w:b/>
          <w:highlight w:val="cyan"/>
          <w:u w:val="single"/>
        </w:rPr>
        <w:t>that provides</w:t>
      </w:r>
      <w:r w:rsidRPr="00125196">
        <w:rPr>
          <w:rFonts w:asciiTheme="minorHAnsi" w:hAnsiTheme="minorHAnsi" w:cs="Times New Roman"/>
          <w:b/>
          <w:u w:val="single"/>
        </w:rPr>
        <w:t xml:space="preserve"> a degree of </w:t>
      </w:r>
      <w:r w:rsidRPr="00E66D09">
        <w:rPr>
          <w:rFonts w:asciiTheme="minorHAnsi" w:hAnsiTheme="minorHAnsi" w:cs="Times New Roman"/>
          <w:b/>
          <w:highlight w:val="cyan"/>
          <w:u w:val="single"/>
        </w:rPr>
        <w:t>predictability</w:t>
      </w:r>
      <w:r w:rsidRPr="00125196">
        <w:rPr>
          <w:rFonts w:asciiTheme="minorHAnsi" w:hAnsiTheme="minorHAnsi" w:cs="Times New Roman"/>
          <w:b/>
          <w:u w:val="single"/>
        </w:rPr>
        <w:t xml:space="preserve"> in interactions </w:t>
      </w:r>
      <w:r w:rsidRPr="00125196">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125196">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125196">
        <w:rPr>
          <w:rFonts w:asciiTheme="minorHAnsi" w:hAnsiTheme="minorHAnsi" w:cs="Times New Roman"/>
          <w:szCs w:val="16"/>
        </w:rPr>
        <w:t xml:space="preserve">. In July 2010 a Group of Governmental Experts (GGE) convened by the United Nations Secretary-General was able to produce an agreed report on “Developments in the Field </w:t>
      </w:r>
      <w:r w:rsidRPr="00125196">
        <w:rPr>
          <w:rFonts w:asciiTheme="minorHAnsi" w:hAnsiTheme="minorHAnsi" w:cs="Times New Roman"/>
          <w:szCs w:val="16"/>
        </w:rPr>
        <w:lastRenderedPageBreak/>
        <w:t xml:space="preserve">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125196">
        <w:rPr>
          <w:rFonts w:asciiTheme="minorHAnsi" w:hAnsiTheme="minorHAnsi" w:cs="Times New Roman"/>
          <w:b/>
          <w:u w:val="single"/>
        </w:rPr>
        <w:t xml:space="preserve">the risk of </w:t>
      </w:r>
      <w:r w:rsidRPr="00E66D09">
        <w:rPr>
          <w:rFonts w:asciiTheme="minorHAnsi" w:hAnsiTheme="minorHAnsi" w:cs="Times New Roman"/>
          <w:b/>
          <w:highlight w:val="cyan"/>
          <w:u w:val="single"/>
        </w:rPr>
        <w:t>cyberconflict had become a serious threat to international peace and stability and</w:t>
      </w:r>
      <w:r w:rsidRPr="00125196">
        <w:rPr>
          <w:rFonts w:asciiTheme="minorHAnsi" w:hAnsiTheme="minorHAnsi" w:cs="Times New Roman"/>
          <w:szCs w:val="16"/>
        </w:rPr>
        <w:t xml:space="preserve"> that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rPr>
        <w:t>absence of</w:t>
      </w:r>
      <w:r w:rsidRPr="00125196">
        <w:rPr>
          <w:rFonts w:asciiTheme="minorHAnsi" w:hAnsiTheme="minorHAnsi" w:cs="Times New Roman"/>
          <w:b/>
          <w:u w:val="single"/>
        </w:rPr>
        <w:t xml:space="preserve"> international </w:t>
      </w:r>
      <w:r w:rsidRPr="00E66D09">
        <w:rPr>
          <w:rFonts w:asciiTheme="minorHAnsi" w:hAnsiTheme="minorHAnsi" w:cs="Times New Roman"/>
          <w:b/>
          <w:highlight w:val="cyan"/>
          <w:u w:val="single"/>
        </w:rPr>
        <w:t xml:space="preserve">agreement increased the risk of a destabilizing cyber incident </w:t>
      </w:r>
      <w:r w:rsidRPr="00125196">
        <w:rPr>
          <w:rFonts w:asciiTheme="minorHAnsi" w:hAnsiTheme="minorHAnsi" w:cs="Times New Roman"/>
          <w:b/>
          <w:u w:val="single"/>
        </w:rPr>
        <w:t>that could spiral into</w:t>
      </w:r>
      <w:r w:rsidRPr="00125196">
        <w:rPr>
          <w:rFonts w:asciiTheme="minorHAnsi" w:hAnsiTheme="minorHAnsi" w:cs="Times New Roman"/>
        </w:rPr>
        <w:t xml:space="preserve"> </w:t>
      </w:r>
      <w:r w:rsidRPr="00125196">
        <w:rPr>
          <w:rFonts w:asciiTheme="minorHAnsi" w:hAnsiTheme="minorHAnsi" w:cs="Times New Roman"/>
          <w:szCs w:val="16"/>
        </w:rPr>
        <w:t>a</w:t>
      </w:r>
      <w:r w:rsidRPr="00125196">
        <w:rPr>
          <w:rFonts w:asciiTheme="minorHAnsi" w:hAnsiTheme="minorHAnsi" w:cs="Times New Roman"/>
        </w:rPr>
        <w:t xml:space="preserve"> </w:t>
      </w:r>
      <w:r w:rsidRPr="00125196">
        <w:rPr>
          <w:rFonts w:asciiTheme="minorHAnsi" w:hAnsiTheme="minorHAnsi" w:cs="Times New Roman"/>
          <w:b/>
          <w:u w:val="single"/>
        </w:rPr>
        <w:t>larger and more damaging conflict</w:t>
      </w:r>
      <w:r w:rsidRPr="00125196">
        <w:rPr>
          <w:rFonts w:asciiTheme="minorHAnsi" w:hAnsiTheme="minorHAnsi" w:cs="Times New Roman"/>
          <w:szCs w:val="16"/>
        </w:rPr>
        <w:t xml:space="preserve">. The states represented on the GGE were united by a deep concern over the possibility of </w:t>
      </w:r>
      <w:r w:rsidRPr="00E66D09">
        <w:rPr>
          <w:rFonts w:asciiTheme="minorHAnsi" w:hAnsiTheme="minorHAnsi" w:cs="Times New Roman"/>
          <w:b/>
          <w:highlight w:val="cyan"/>
          <w:u w:val="single"/>
        </w:rPr>
        <w:t>unconstrained cyberwar</w:t>
      </w:r>
      <w:r w:rsidRPr="00125196">
        <w:rPr>
          <w:rFonts w:asciiTheme="minorHAnsi" w:hAnsiTheme="minorHAnsi" w:cs="Times New Roman"/>
          <w:b/>
          <w:u w:val="single"/>
        </w:rPr>
        <w:t xml:space="preserve">fare </w:t>
      </w:r>
      <w:r w:rsidRPr="00125196">
        <w:rPr>
          <w:rFonts w:asciiTheme="minorHAnsi" w:hAnsiTheme="minorHAnsi" w:cs="Times New Roman"/>
          <w:szCs w:val="16"/>
        </w:rPr>
        <w:t xml:space="preserve">and how this </w:t>
      </w:r>
      <w:r w:rsidRPr="00E66D09">
        <w:rPr>
          <w:rFonts w:asciiTheme="minorHAnsi" w:hAnsiTheme="minorHAnsi" w:cs="Times New Roman"/>
          <w:b/>
          <w:highlight w:val="cyan"/>
          <w:u w:val="single"/>
        </w:rPr>
        <w:t>might escalate out of control into physical violence</w:t>
      </w:r>
      <w:r w:rsidRPr="00125196">
        <w:rPr>
          <w:rFonts w:asciiTheme="minorHAnsi" w:hAnsiTheme="minorHAnsi" w:cs="Times New Roman"/>
          <w:szCs w:val="16"/>
        </w:rPr>
        <w:t xml:space="preserve">. They agreed that discussions of </w:t>
      </w:r>
      <w:r w:rsidRPr="00125196">
        <w:rPr>
          <w:rFonts w:asciiTheme="minorHAnsi" w:hAnsiTheme="minorHAnsi" w:cs="Times New Roman"/>
          <w:b/>
          <w:u w:val="single"/>
        </w:rPr>
        <w:t>norms</w:t>
      </w:r>
      <w:r w:rsidRPr="00125196">
        <w:rPr>
          <w:rFonts w:asciiTheme="minorHAnsi" w:hAnsiTheme="minorHAnsi" w:cs="Times New Roman"/>
          <w:szCs w:val="16"/>
        </w:rPr>
        <w:t xml:space="preserve"> and rules </w:t>
      </w:r>
      <w:r w:rsidRPr="00125196">
        <w:rPr>
          <w:rFonts w:asciiTheme="minorHAnsi" w:hAnsiTheme="minorHAnsi" w:cs="Times New Roman"/>
          <w:b/>
          <w:u w:val="single"/>
        </w:rPr>
        <w:t>for the use of force in cyberspace</w:t>
      </w:r>
      <w:r w:rsidRPr="00125196">
        <w:rPr>
          <w:rFonts w:asciiTheme="minorHAnsi" w:hAnsiTheme="minorHAnsi" w:cs="Times New Roman"/>
          <w:szCs w:val="16"/>
        </w:rPr>
        <w:t xml:space="preserve">, along with other CBMs, </w:t>
      </w:r>
      <w:r w:rsidRPr="00125196">
        <w:rPr>
          <w:rFonts w:asciiTheme="minorHAnsi" w:hAnsiTheme="minorHAnsi" w:cs="Times New Roman"/>
          <w:b/>
          <w:u w:val="single"/>
        </w:rPr>
        <w:t xml:space="preserve">would improve international security and the stability of both cyberspace and the international system. </w:t>
      </w:r>
      <w:r w:rsidRPr="00125196">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E66D09">
        <w:rPr>
          <w:rFonts w:asciiTheme="minorHAnsi" w:hAnsiTheme="minorHAnsi" w:cs="Times New Roman"/>
          <w:b/>
          <w:highlight w:val="cyan"/>
          <w:u w:val="single"/>
        </w:rPr>
        <w:t>existing international norms</w:t>
      </w:r>
      <w:r w:rsidRPr="00125196">
        <w:rPr>
          <w:rFonts w:asciiTheme="minorHAnsi" w:hAnsiTheme="minorHAnsi" w:cs="Times New Roman"/>
          <w:b/>
          <w:u w:val="single"/>
        </w:rPr>
        <w:t xml:space="preserve"> and laws </w:t>
      </w:r>
      <w:r w:rsidRPr="00E66D09">
        <w:rPr>
          <w:rFonts w:asciiTheme="minorHAnsi" w:hAnsiTheme="minorHAnsi" w:cs="Times New Roman"/>
          <w:b/>
          <w:highlight w:val="cyan"/>
          <w:u w:val="single"/>
        </w:rPr>
        <w:t>are inadequate</w:t>
      </w:r>
      <w:r w:rsidRPr="00125196">
        <w:rPr>
          <w:rFonts w:asciiTheme="minorHAnsi" w:hAnsiTheme="minorHAnsi" w:cs="Times New Roman"/>
          <w:b/>
          <w:u w:val="single"/>
        </w:rPr>
        <w:t xml:space="preserve"> for cyberconflict</w:t>
      </w:r>
      <w:r w:rsidRPr="00125196">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14:paraId="3411E435" w14:textId="1581D621"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Second it solv</w:t>
      </w:r>
      <w:r w:rsidR="009973E4">
        <w:rPr>
          <w:rFonts w:asciiTheme="minorHAnsi" w:hAnsiTheme="minorHAnsi" w:cs="Times New Roman"/>
        </w:rPr>
        <w:t xml:space="preserve">es perception — Congress </w:t>
      </w:r>
      <w:r w:rsidRPr="00125196">
        <w:rPr>
          <w:rFonts w:asciiTheme="minorHAnsi" w:hAnsiTheme="minorHAnsi" w:cs="Times New Roman"/>
        </w:rPr>
        <w:t>is necessary to reverse independent presidential authority— now is key</w:t>
      </w:r>
    </w:p>
    <w:p w14:paraId="2D6CA3AA"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14:paraId="3BCF8581"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48" w:history="1">
        <w:r w:rsidRPr="00125196">
          <w:rPr>
            <w:rFonts w:asciiTheme="minorHAnsi" w:hAnsiTheme="minorHAnsi" w:cs="Times New Roman"/>
            <w:szCs w:val="16"/>
          </w:rPr>
          <w:t>http://www.jnslp.com/read/vol4no1/11_Dycus.pdf</w:t>
        </w:r>
      </w:hyperlink>
    </w:p>
    <w:p w14:paraId="23416A0D" w14:textId="77777777" w:rsidR="0087518E" w:rsidRPr="00125196" w:rsidRDefault="0087518E" w:rsidP="0087518E">
      <w:pPr>
        <w:rPr>
          <w:rFonts w:asciiTheme="minorHAnsi" w:hAnsiTheme="minorHAnsi" w:cs="Times New Roman"/>
          <w:szCs w:val="16"/>
        </w:rPr>
      </w:pPr>
    </w:p>
    <w:p w14:paraId="1F8E3371" w14:textId="77777777" w:rsidR="0087518E" w:rsidRPr="00125196" w:rsidRDefault="0087518E" w:rsidP="0087518E">
      <w:pPr>
        <w:rPr>
          <w:rFonts w:asciiTheme="minorHAnsi" w:hAnsiTheme="minorHAnsi" w:cs="Times New Roman"/>
        </w:rPr>
      </w:pPr>
      <w:r w:rsidRPr="00125196">
        <w:rPr>
          <w:rFonts w:asciiTheme="minorHAnsi" w:hAnsiTheme="minorHAnsi" w:cs="Times New Roman"/>
          <w:szCs w:val="16"/>
        </w:rPr>
        <w:t xml:space="preserve">In his celebrated concurring opinion in The Steel Seizure Case, </w:t>
      </w:r>
      <w:r w:rsidRPr="00125196">
        <w:rPr>
          <w:rFonts w:asciiTheme="minorHAnsi" w:hAnsiTheme="minorHAnsi" w:cs="Times New Roman"/>
          <w:b/>
          <w:u w:val="single"/>
        </w:rPr>
        <w:t>Justice Jackson cautioned that “</w:t>
      </w:r>
      <w:r w:rsidRPr="00E66D09">
        <w:rPr>
          <w:rFonts w:asciiTheme="minorHAnsi" w:hAnsiTheme="minorHAnsi" w:cs="Times New Roman"/>
          <w:b/>
          <w:highlight w:val="cyan"/>
          <w:u w:val="single"/>
        </w:rPr>
        <w:t>only Congress itself can prevent power from slipping through its fingers</w:t>
      </w:r>
      <w:r w:rsidRPr="00125196">
        <w:rPr>
          <w:rFonts w:asciiTheme="minorHAnsi" w:hAnsiTheme="minorHAnsi" w:cs="Times New Roman"/>
          <w:b/>
          <w:u w:val="single"/>
        </w:rPr>
        <w:t>.” Jackson’s warning seems especially pertinent today, as we prepare urgently for cyber warfare</w:t>
      </w:r>
      <w:r w:rsidRPr="00125196">
        <w:rPr>
          <w:rFonts w:asciiTheme="minorHAnsi" w:hAnsiTheme="minorHAnsi" w:cs="Times New Roman"/>
          <w:szCs w:val="16"/>
        </w:rPr>
        <w:t xml:space="preserve"> – facing potentially enormous threats from yet unknown enemies, and finding ourselves dependent on staggeringly complex, unproven technology.3 </w:t>
      </w:r>
      <w:r w:rsidRPr="00E66D09">
        <w:rPr>
          <w:rFonts w:asciiTheme="minorHAnsi" w:hAnsiTheme="minorHAnsi" w:cs="Times New Roman"/>
          <w:b/>
          <w:highlight w:val="cyan"/>
          <w:u w:val="single"/>
        </w:rPr>
        <w:t>The executive branch</w:t>
      </w:r>
      <w:r w:rsidRPr="00125196">
        <w:rPr>
          <w:rFonts w:asciiTheme="minorHAnsi" w:hAnsiTheme="minorHAnsi" w:cs="Times New Roman"/>
          <w:szCs w:val="16"/>
        </w:rPr>
        <w:t xml:space="preserve">, which has special expertise and agility in national security matters generally, as well as substantial constitutional authority, </w:t>
      </w:r>
      <w:r w:rsidRPr="00E66D09">
        <w:rPr>
          <w:rFonts w:asciiTheme="minorHAnsi" w:hAnsiTheme="minorHAnsi" w:cs="Times New Roman"/>
          <w:b/>
          <w:highlight w:val="cyan"/>
          <w:u w:val="single"/>
        </w:rPr>
        <w:t>has taken the initiative</w:t>
      </w:r>
      <w:r w:rsidRPr="00125196">
        <w:rPr>
          <w:rFonts w:asciiTheme="minorHAnsi" w:hAnsiTheme="minorHAnsi" w:cs="Times New Roman"/>
          <w:b/>
          <w:u w:val="single"/>
        </w:rPr>
        <w:t xml:space="preserve"> in these preparations. Yet </w:t>
      </w:r>
      <w:r w:rsidRPr="00E66D09">
        <w:rPr>
          <w:rFonts w:asciiTheme="minorHAnsi" w:hAnsiTheme="minorHAnsi" w:cs="Times New Roman"/>
          <w:b/>
          <w:highlight w:val="cyan"/>
          <w:u w:val="single"/>
        </w:rPr>
        <w:t xml:space="preserve">if Congress is to be faithful to </w:t>
      </w:r>
      <w:r w:rsidRPr="00125196">
        <w:rPr>
          <w:rFonts w:asciiTheme="minorHAnsi" w:hAnsiTheme="minorHAnsi" w:cs="Times New Roman"/>
          <w:b/>
          <w:u w:val="single"/>
        </w:rPr>
        <w:t xml:space="preserve">the Framers’ vision of </w:t>
      </w:r>
      <w:r w:rsidRPr="00E66D09">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125196">
        <w:rPr>
          <w:rFonts w:asciiTheme="minorHAnsi" w:hAnsiTheme="minorHAnsi" w:cs="Times New Roman"/>
          <w:szCs w:val="16"/>
        </w:rPr>
        <w:t xml:space="preserve"> I</w:t>
      </w:r>
      <w:r w:rsidRPr="00125196">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25196">
        <w:rPr>
          <w:rFonts w:asciiTheme="minorHAnsi" w:hAnsiTheme="minorHAnsi" w:cs="Times New Roman"/>
          <w:szCs w:val="16"/>
        </w:rPr>
        <w:t xml:space="preserve"> </w:t>
      </w:r>
      <w:r w:rsidRPr="00125196">
        <w:rPr>
          <w:rFonts w:asciiTheme="minorHAnsi" w:hAnsiTheme="minorHAnsi" w:cs="Times New Roman"/>
          <w:b/>
          <w:u w:val="single"/>
        </w:rPr>
        <w:t>The very future</w:t>
      </w:r>
      <w:r w:rsidRPr="00125196">
        <w:rPr>
          <w:rFonts w:asciiTheme="minorHAnsi" w:hAnsiTheme="minorHAnsi" w:cs="Times New Roman"/>
          <w:szCs w:val="16"/>
        </w:rPr>
        <w:t xml:space="preserve"> of the Republic </w:t>
      </w:r>
      <w:r w:rsidRPr="00125196">
        <w:rPr>
          <w:rFonts w:asciiTheme="minorHAnsi" w:hAnsiTheme="minorHAnsi" w:cs="Times New Roman"/>
          <w:b/>
          <w:u w:val="single"/>
        </w:rPr>
        <w:t xml:space="preserve">may depend on our ability not only to protect ourselves from enemies armed with cyber weapons, but also to use such weapons wisely ourselves. </w:t>
      </w:r>
      <w:r w:rsidRPr="00125196">
        <w:rPr>
          <w:rFonts w:asciiTheme="minorHAnsi" w:hAnsiTheme="minorHAnsi" w:cs="Times New Roman"/>
          <w:sz w:val="8"/>
          <w:szCs w:val="8"/>
        </w:rPr>
        <w:t xml:space="preserve">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w:t>
      </w:r>
      <w:r w:rsidRPr="00125196">
        <w:rPr>
          <w:rFonts w:asciiTheme="minorHAnsi" w:hAnsiTheme="minorHAnsi" w:cs="Times New Roman"/>
          <w:sz w:val="8"/>
          <w:szCs w:val="8"/>
        </w:rPr>
        <w:lastRenderedPageBreak/>
        <w:t>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25196">
        <w:rPr>
          <w:rFonts w:asciiTheme="minorHAnsi" w:hAnsiTheme="minorHAnsi" w:cs="Times New Roman"/>
          <w:szCs w:val="16"/>
        </w:rPr>
        <w:t>0</w:t>
      </w:r>
      <w:r w:rsidRPr="00125196">
        <w:rPr>
          <w:rFonts w:asciiTheme="minorHAnsi" w:hAnsiTheme="minorHAnsi" w:cs="Times New Roman"/>
          <w:szCs w:val="16"/>
          <w:u w:val="single"/>
        </w:rPr>
        <w:t xml:space="preserve"> </w:t>
      </w:r>
      <w:r w:rsidRPr="00E66D09">
        <w:rPr>
          <w:rFonts w:asciiTheme="minorHAnsi" w:hAnsiTheme="minorHAnsi" w:cs="Times New Roman"/>
          <w:b/>
          <w:highlight w:val="cyan"/>
          <w:u w:val="single"/>
        </w:rPr>
        <w:t>If Congress now fails to enact guidelines for cyber war</w:t>
      </w:r>
      <w:r w:rsidRPr="00125196">
        <w:rPr>
          <w:rFonts w:asciiTheme="minorHAnsi" w:hAnsiTheme="minorHAnsi" w:cs="Times New Roman"/>
          <w:szCs w:val="16"/>
          <w:u w:val="single"/>
        </w:rPr>
        <w:t xml:space="preserve">fare, </w:t>
      </w:r>
      <w:r w:rsidRPr="00E66D09">
        <w:rPr>
          <w:rFonts w:asciiTheme="minorHAnsi" w:hAnsiTheme="minorHAnsi" w:cs="Times New Roman"/>
          <w:b/>
          <w:highlight w:val="cyan"/>
          <w:u w:val="single"/>
        </w:rPr>
        <w:t xml:space="preserve">it might be perceived as inviting </w:t>
      </w:r>
      <w:r w:rsidRPr="00125196">
        <w:rPr>
          <w:rFonts w:asciiTheme="minorHAnsi" w:hAnsiTheme="minorHAnsi" w:cs="Times New Roman"/>
          <w:b/>
          <w:u w:val="single"/>
        </w:rPr>
        <w:t xml:space="preserve">“measures on </w:t>
      </w:r>
      <w:r w:rsidRPr="00E66D09">
        <w:rPr>
          <w:rFonts w:asciiTheme="minorHAnsi" w:hAnsiTheme="minorHAnsi" w:cs="Times New Roman"/>
          <w:b/>
          <w:highlight w:val="cyan"/>
          <w:u w:val="single"/>
        </w:rPr>
        <w:t>independent presidential responsibility</w:t>
      </w:r>
      <w:r w:rsidRPr="00125196">
        <w:rPr>
          <w:rFonts w:asciiTheme="minorHAnsi" w:hAnsiTheme="minorHAnsi" w:cs="Times New Roman"/>
          <w:szCs w:val="16"/>
        </w:rPr>
        <w:t xml:space="preserve">.”21 Chief Justice Marshall suggested in Little v. Barreme that </w:t>
      </w:r>
      <w:r w:rsidRPr="00125196">
        <w:rPr>
          <w:rFonts w:asciiTheme="minorHAnsi" w:hAnsiTheme="minorHAnsi" w:cs="Times New Roman"/>
          <w:b/>
          <w:u w:val="single"/>
        </w:rPr>
        <w:t>if Congress</w:t>
      </w:r>
      <w:r w:rsidRPr="00125196">
        <w:rPr>
          <w:rFonts w:asciiTheme="minorHAnsi" w:hAnsiTheme="minorHAnsi" w:cs="Times New Roman"/>
          <w:szCs w:val="16"/>
          <w:u w:val="single"/>
        </w:rPr>
        <w:t xml:space="preserve"> had </w:t>
      </w:r>
      <w:r w:rsidRPr="00125196">
        <w:rPr>
          <w:rFonts w:asciiTheme="minorHAnsi" w:hAnsiTheme="minorHAnsi" w:cs="Times New Roman"/>
          <w:b/>
          <w:u w:val="single"/>
        </w:rPr>
        <w:t>remained silent, the President might have been free to conduct the Quasi-War with France as he saw fit</w:t>
      </w:r>
      <w:r w:rsidRPr="00125196">
        <w:rPr>
          <w:rFonts w:asciiTheme="minorHAnsi" w:hAnsiTheme="minorHAnsi" w:cs="Times New Roman"/>
          <w:szCs w:val="16"/>
        </w:rPr>
        <w:t xml:space="preserve">.22 But the national interest in electronic warfare, just as in that early maritime conflict, is so great that the planning and </w:t>
      </w:r>
      <w:r w:rsidRPr="00125196">
        <w:rPr>
          <w:rFonts w:asciiTheme="minorHAnsi" w:hAnsiTheme="minorHAnsi" w:cs="Times New Roman"/>
          <w:szCs w:val="16"/>
          <w:u w:val="single"/>
        </w:rPr>
        <w:t xml:space="preserve">conduct of such a war should not be left entirely to the Executive. And because a </w:t>
      </w:r>
      <w:r w:rsidRPr="00E66D09">
        <w:rPr>
          <w:rFonts w:asciiTheme="minorHAnsi" w:hAnsiTheme="minorHAnsi" w:cs="Times New Roman"/>
          <w:b/>
          <w:highlight w:val="cyan"/>
          <w:u w:val="single"/>
        </w:rPr>
        <w:t>cyber war might be fought under circumstances that make it impossible for Congress to play a meaningful</w:t>
      </w:r>
      <w:r w:rsidRPr="00125196">
        <w:rPr>
          <w:rFonts w:asciiTheme="minorHAnsi" w:hAnsiTheme="minorHAnsi" w:cs="Times New Roman"/>
          <w:szCs w:val="16"/>
          <w:u w:val="single"/>
        </w:rPr>
        <w:t xml:space="preserve"> contemporaneous </w:t>
      </w:r>
      <w:r w:rsidRPr="00E66D09">
        <w:rPr>
          <w:rFonts w:asciiTheme="minorHAnsi" w:hAnsiTheme="minorHAnsi" w:cs="Times New Roman"/>
          <w:b/>
          <w:highlight w:val="cyan"/>
          <w:u w:val="single"/>
        </w:rPr>
        <w:t>role, Congress ought to get</w:t>
      </w:r>
      <w:r w:rsidRPr="00125196">
        <w:rPr>
          <w:rFonts w:asciiTheme="minorHAnsi" w:hAnsiTheme="minorHAnsi" w:cs="Times New Roman"/>
          <w:szCs w:val="16"/>
          <w:u w:val="single"/>
        </w:rPr>
        <w:t xml:space="preserve"> out </w:t>
      </w:r>
      <w:r w:rsidRPr="00E66D09">
        <w:rPr>
          <w:rFonts w:asciiTheme="minorHAnsi" w:hAnsiTheme="minorHAnsi" w:cs="Times New Roman"/>
          <w:b/>
          <w:highlight w:val="cyan"/>
          <w:u w:val="single"/>
        </w:rPr>
        <w:t>in front of events</w:t>
      </w:r>
      <w:r w:rsidRPr="00125196">
        <w:rPr>
          <w:rFonts w:asciiTheme="minorHAnsi" w:hAnsiTheme="minorHAnsi" w:cs="Times New Roman"/>
          <w:szCs w:val="16"/>
          <w:u w:val="single"/>
        </w:rPr>
        <w:t xml:space="preserve"> now in order to be able </w:t>
      </w:r>
      <w:r w:rsidRPr="00E66D09">
        <w:rPr>
          <w:rFonts w:asciiTheme="minorHAnsi" w:hAnsiTheme="minorHAnsi" w:cs="Times New Roman"/>
          <w:b/>
          <w:highlight w:val="cyan"/>
          <w:u w:val="single"/>
        </w:rPr>
        <w:t>to participate in</w:t>
      </w:r>
      <w:r w:rsidRPr="00125196">
        <w:rPr>
          <w:rFonts w:asciiTheme="minorHAnsi" w:hAnsiTheme="minorHAnsi" w:cs="Times New Roman"/>
          <w:szCs w:val="16"/>
          <w:u w:val="single"/>
        </w:rPr>
        <w:t xml:space="preserve"> the formulation of national </w:t>
      </w:r>
      <w:r w:rsidRPr="00E66D09">
        <w:rPr>
          <w:rFonts w:asciiTheme="minorHAnsi" w:hAnsiTheme="minorHAnsi" w:cs="Times New Roman"/>
          <w:b/>
          <w:highlight w:val="cyan"/>
          <w:u w:val="single"/>
        </w:rPr>
        <w:t>policy.</w:t>
      </w:r>
    </w:p>
    <w:p w14:paraId="2D582ACD" w14:textId="513AA312" w:rsidR="0087518E" w:rsidRPr="00125196" w:rsidRDefault="0087518E" w:rsidP="0087518E">
      <w:pPr>
        <w:pStyle w:val="Heading4"/>
        <w:rPr>
          <w:rFonts w:asciiTheme="minorHAnsi" w:hAnsiTheme="minorHAnsi" w:cs="Times New Roman"/>
        </w:rPr>
      </w:pPr>
      <w:r w:rsidRPr="00125196">
        <w:rPr>
          <w:rFonts w:asciiTheme="minorHAnsi" w:hAnsiTheme="minorHAnsi" w:cs="Times New Roman"/>
        </w:rPr>
        <w:t xml:space="preserve">Congressional restrictions on OCOs send a global signal of cyber leadership </w:t>
      </w:r>
    </w:p>
    <w:p w14:paraId="2A6ECF85" w14:textId="77777777" w:rsidR="0087518E" w:rsidRPr="00125196" w:rsidRDefault="0087518E" w:rsidP="0087518E">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14:paraId="781BDB02"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49" w:history="1">
        <w:r w:rsidRPr="00125196">
          <w:rPr>
            <w:rFonts w:asciiTheme="minorHAnsi" w:hAnsiTheme="minorHAnsi" w:cs="Times New Roman"/>
            <w:szCs w:val="16"/>
          </w:rPr>
          <w:t>http://www.forbes.com/sites/jodywestby/2012/06/04/u-s-administrations-reckless-cyber-policy-puts-nation-at-risk/2/</w:t>
        </w:r>
      </w:hyperlink>
      <w:r w:rsidRPr="00125196">
        <w:rPr>
          <w:rFonts w:asciiTheme="minorHAnsi" w:hAnsiTheme="minorHAnsi" w:cs="Times New Roman"/>
          <w:szCs w:val="16"/>
        </w:rPr>
        <w:t xml:space="preserve">) </w:t>
      </w:r>
    </w:p>
    <w:p w14:paraId="5FADD6AF" w14:textId="77777777" w:rsidR="0087518E" w:rsidRPr="00125196" w:rsidRDefault="0087518E" w:rsidP="0087518E">
      <w:pPr>
        <w:rPr>
          <w:rFonts w:asciiTheme="minorHAnsi" w:hAnsiTheme="minorHAnsi" w:cs="Times New Roman"/>
          <w:szCs w:val="16"/>
        </w:rPr>
      </w:pPr>
    </w:p>
    <w:p w14:paraId="2B11D443" w14:textId="77777777" w:rsidR="0087518E" w:rsidRPr="00125196" w:rsidRDefault="0087518E" w:rsidP="0087518E">
      <w:pPr>
        <w:rPr>
          <w:rFonts w:asciiTheme="minorHAnsi" w:hAnsiTheme="minorHAnsi" w:cs="Times New Roman"/>
          <w:szCs w:val="16"/>
        </w:rPr>
      </w:pPr>
      <w:r w:rsidRPr="00125196">
        <w:rPr>
          <w:rFonts w:asciiTheme="minorHAnsi" w:hAnsiTheme="minorHAnsi" w:cs="Times New Roman"/>
          <w:szCs w:val="16"/>
        </w:rPr>
        <w:t xml:space="preserve">Perhaps </w:t>
      </w:r>
      <w:r w:rsidRPr="00E66D09">
        <w:rPr>
          <w:rFonts w:asciiTheme="minorHAnsi" w:hAnsiTheme="minorHAnsi" w:cs="Times New Roman"/>
          <w:b/>
          <w:highlight w:val="cyan"/>
          <w:u w:val="single"/>
        </w:rPr>
        <w:t xml:space="preserve">more important </w:t>
      </w:r>
      <w:r w:rsidRPr="00125196">
        <w:rPr>
          <w:rFonts w:asciiTheme="minorHAnsi" w:hAnsiTheme="minorHAnsi" w:cs="Times New Roman"/>
          <w:b/>
          <w:u w:val="single"/>
        </w:rPr>
        <w:t>than</w:t>
      </w:r>
      <w:r w:rsidRPr="00125196">
        <w:rPr>
          <w:rFonts w:asciiTheme="minorHAnsi" w:hAnsiTheme="minorHAnsi" w:cs="Times New Roman"/>
          <w:szCs w:val="16"/>
        </w:rPr>
        <w:t xml:space="preserve"> being out of the cyber </w:t>
      </w:r>
      <w:r w:rsidRPr="00125196">
        <w:rPr>
          <w:rFonts w:asciiTheme="minorHAnsi" w:hAnsiTheme="minorHAnsi" w:cs="Times New Roman"/>
          <w:b/>
          <w:u w:val="single"/>
        </w:rPr>
        <w:t>coordination</w:t>
      </w:r>
      <w:r w:rsidRPr="00125196">
        <w:rPr>
          <w:rFonts w:asciiTheme="minorHAnsi" w:hAnsiTheme="minorHAnsi" w:cs="Times New Roman"/>
          <w:szCs w:val="16"/>
        </w:rPr>
        <w:t xml:space="preserve"> loop</w:t>
      </w:r>
      <w:r w:rsidRPr="00125196">
        <w:rPr>
          <w:rFonts w:asciiTheme="minorHAnsi" w:hAnsiTheme="minorHAnsi" w:cs="Times New Roman"/>
          <w:b/>
          <w:u w:val="single"/>
        </w:rPr>
        <w:t xml:space="preserve">, </w:t>
      </w:r>
      <w:r w:rsidRPr="00E66D09">
        <w:rPr>
          <w:rFonts w:asciiTheme="minorHAnsi" w:hAnsiTheme="minorHAnsi" w:cs="Times New Roman"/>
          <w:b/>
          <w:highlight w:val="cyan"/>
          <w:u w:val="single"/>
        </w:rPr>
        <w:t xml:space="preserve">is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rPr>
        <w:t xml:space="preserve">how the U.S.’s attitude is </w:t>
      </w:r>
      <w:r w:rsidRPr="00125196">
        <w:rPr>
          <w:rFonts w:asciiTheme="minorHAnsi" w:hAnsiTheme="minorHAnsi" w:cs="Times New Roman"/>
          <w:b/>
          <w:u w:val="single"/>
        </w:rPr>
        <w:t xml:space="preserve">being </w:t>
      </w:r>
      <w:r w:rsidRPr="00E66D09">
        <w:rPr>
          <w:rFonts w:asciiTheme="minorHAnsi" w:hAnsiTheme="minorHAnsi" w:cs="Times New Roman"/>
          <w:b/>
          <w:highlight w:val="cyan"/>
          <w:u w:val="single"/>
        </w:rPr>
        <w:t>perceived</w:t>
      </w:r>
      <w:r w:rsidRPr="00125196">
        <w:rPr>
          <w:rFonts w:asciiTheme="minorHAnsi" w:hAnsiTheme="minorHAnsi" w:cs="Times New Roman"/>
          <w:szCs w:val="16"/>
        </w:rPr>
        <w:t xml:space="preserve"> by others </w:t>
      </w:r>
      <w:r w:rsidRPr="00E66D09">
        <w:rPr>
          <w:rFonts w:asciiTheme="minorHAnsi" w:hAnsiTheme="minorHAnsi" w:cs="Times New Roman"/>
          <w:b/>
          <w:highlight w:val="cyan"/>
          <w:u w:val="single"/>
        </w:rPr>
        <w:t>in the international community</w:t>
      </w:r>
      <w:r w:rsidRPr="00125196">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E66D09">
        <w:rPr>
          <w:rFonts w:asciiTheme="minorHAnsi" w:hAnsiTheme="minorHAnsi" w:cs="Times New Roman"/>
          <w:b/>
          <w:highlight w:val="cyan"/>
          <w:u w:val="single"/>
        </w:rPr>
        <w:t xml:space="preserve">the U.S. appears as </w:t>
      </w:r>
      <w:r w:rsidRPr="00125196">
        <w:rPr>
          <w:rFonts w:asciiTheme="minorHAnsi" w:hAnsiTheme="minorHAnsi" w:cs="Times New Roman"/>
          <w:b/>
          <w:u w:val="single"/>
        </w:rPr>
        <w:t>the shirking nation</w:t>
      </w:r>
      <w:r w:rsidRPr="00125196">
        <w:rPr>
          <w:rFonts w:asciiTheme="minorHAnsi" w:hAnsiTheme="minorHAnsi" w:cs="Times New Roman"/>
          <w:szCs w:val="16"/>
        </w:rPr>
        <w:t xml:space="preserve"> state quietly </w:t>
      </w:r>
      <w:r w:rsidRPr="00E66D09">
        <w:rPr>
          <w:rFonts w:asciiTheme="minorHAnsi" w:hAnsiTheme="minorHAnsi" w:cs="Times New Roman"/>
          <w:b/>
          <w:highlight w:val="cyan"/>
          <w:u w:val="single"/>
        </w:rPr>
        <w:t>standing on the sidelines while being accused of engaging in cyberwar</w:t>
      </w:r>
      <w:r w:rsidRPr="00125196">
        <w:rPr>
          <w:rFonts w:asciiTheme="minorHAnsi" w:hAnsiTheme="minorHAnsi" w:cs="Times New Roman"/>
          <w:szCs w:val="16"/>
        </w:rPr>
        <w:t>fare tactics. “</w:t>
      </w:r>
      <w:r w:rsidRPr="00E66D09">
        <w:rPr>
          <w:rFonts w:asciiTheme="minorHAnsi" w:hAnsiTheme="minorHAnsi" w:cs="Times New Roman"/>
          <w:b/>
          <w:highlight w:val="cyan"/>
          <w:u w:val="single"/>
        </w:rPr>
        <w:t xml:space="preserve">People look to the U.S., Russia, and China for leadership and when the U.S. is absent, they </w:t>
      </w:r>
      <w:r w:rsidRPr="00125196">
        <w:rPr>
          <w:rFonts w:asciiTheme="minorHAnsi" w:hAnsiTheme="minorHAnsi" w:cs="Times New Roman"/>
          <w:b/>
          <w:u w:val="single"/>
        </w:rPr>
        <w:t xml:space="preserve">will </w:t>
      </w:r>
      <w:r w:rsidRPr="00E66D09">
        <w:rPr>
          <w:rFonts w:asciiTheme="minorHAnsi" w:hAnsiTheme="minorHAnsi" w:cs="Times New Roman"/>
          <w:b/>
          <w:highlight w:val="cyan"/>
          <w:u w:val="single"/>
        </w:rPr>
        <w:t>turn to the other two</w:t>
      </w:r>
      <w:r w:rsidRPr="00125196">
        <w:rPr>
          <w:rFonts w:asciiTheme="minorHAnsi" w:hAnsiTheme="minorHAnsi" w:cs="Times New Roman"/>
          <w:szCs w:val="16"/>
        </w:rPr>
        <w:t xml:space="preserve">,” observes Dr. Amin. </w:t>
      </w:r>
      <w:r w:rsidRPr="00125196">
        <w:rPr>
          <w:rFonts w:asciiTheme="minorHAnsi" w:hAnsiTheme="minorHAnsi" w:cs="Times New Roman"/>
          <w:b/>
          <w:u w:val="single"/>
        </w:rPr>
        <w:t>The</w:t>
      </w:r>
      <w:r w:rsidRPr="00125196">
        <w:rPr>
          <w:rFonts w:asciiTheme="minorHAnsi" w:hAnsiTheme="minorHAnsi" w:cs="Times New Roman"/>
          <w:szCs w:val="16"/>
        </w:rPr>
        <w:t xml:space="preserve"> U.S. </w:t>
      </w:r>
      <w:r w:rsidRPr="00125196">
        <w:rPr>
          <w:rFonts w:asciiTheme="minorHAnsi" w:hAnsiTheme="minorHAnsi" w:cs="Times New Roman"/>
          <w:b/>
          <w:u w:val="single"/>
        </w:rPr>
        <w:t>Administration’s</w:t>
      </w:r>
      <w:r w:rsidRPr="00125196">
        <w:rPr>
          <w:rFonts w:asciiTheme="minorHAnsi" w:hAnsiTheme="minorHAnsi" w:cs="Times New Roman"/>
          <w:szCs w:val="16"/>
        </w:rPr>
        <w:t xml:space="preserve"> </w:t>
      </w:r>
      <w:r w:rsidRPr="00125196">
        <w:rPr>
          <w:rFonts w:asciiTheme="minorHAnsi" w:hAnsiTheme="minorHAnsi" w:cs="Times New Roman"/>
          <w:b/>
          <w:u w:val="single"/>
        </w:rPr>
        <w:t>failure</w:t>
      </w:r>
      <w:r w:rsidRPr="00125196">
        <w:rPr>
          <w:rFonts w:asciiTheme="minorHAnsi" w:hAnsiTheme="minorHAnsi" w:cs="Times New Roman"/>
          <w:szCs w:val="16"/>
        </w:rPr>
        <w:t xml:space="preserve"> to </w:t>
      </w:r>
      <w:r w:rsidRPr="00125196">
        <w:rPr>
          <w:rFonts w:asciiTheme="minorHAnsi" w:hAnsiTheme="minorHAnsi" w:cs="Times New Roman"/>
          <w:b/>
          <w:u w:val="single"/>
        </w:rPr>
        <w:t>develop a strong foreign policy</w:t>
      </w:r>
      <w:r w:rsidRPr="00125196">
        <w:rPr>
          <w:rFonts w:asciiTheme="minorHAnsi" w:hAnsiTheme="minorHAnsi" w:cs="Times New Roman"/>
          <w:szCs w:val="16"/>
        </w:rPr>
        <w:t xml:space="preserve"> </w:t>
      </w:r>
      <w:r w:rsidRPr="00125196">
        <w:rPr>
          <w:rFonts w:asciiTheme="minorHAnsi" w:hAnsiTheme="minorHAnsi" w:cs="Times New Roman"/>
          <w:b/>
          <w:u w:val="single"/>
        </w:rPr>
        <w:t>with respect to cybersecurity</w:t>
      </w:r>
      <w:r w:rsidRPr="00125196">
        <w:rPr>
          <w:rFonts w:asciiTheme="minorHAnsi" w:hAnsiTheme="minorHAnsi" w:cs="Times New Roman"/>
          <w:szCs w:val="16"/>
        </w:rPr>
        <w:t xml:space="preserve"> </w:t>
      </w:r>
      <w:r w:rsidRPr="00125196">
        <w:rPr>
          <w:rFonts w:asciiTheme="minorHAnsi" w:hAnsiTheme="minorHAnsi" w:cs="Times New Roman"/>
          <w:b/>
          <w:u w:val="single"/>
        </w:rPr>
        <w:t>reveals</w:t>
      </w:r>
      <w:r w:rsidRPr="00125196">
        <w:rPr>
          <w:rFonts w:asciiTheme="minorHAnsi" w:hAnsiTheme="minorHAnsi" w:cs="Times New Roman"/>
          <w:szCs w:val="16"/>
        </w:rPr>
        <w:t xml:space="preserve"> </w:t>
      </w:r>
      <w:r w:rsidRPr="00125196">
        <w:rPr>
          <w:rFonts w:asciiTheme="minorHAnsi" w:hAnsiTheme="minorHAnsi" w:cs="Times New Roman"/>
          <w:b/>
          <w:u w:val="single"/>
        </w:rPr>
        <w:t>a</w:t>
      </w:r>
      <w:r w:rsidRPr="00125196">
        <w:rPr>
          <w:rFonts w:asciiTheme="minorHAnsi" w:hAnsiTheme="minorHAnsi" w:cs="Times New Roman"/>
          <w:szCs w:val="16"/>
        </w:rPr>
        <w:t xml:space="preserve"> gross </w:t>
      </w:r>
      <w:r w:rsidRPr="00125196">
        <w:rPr>
          <w:rFonts w:asciiTheme="minorHAnsi" w:hAnsiTheme="minorHAnsi" w:cs="Times New Roman"/>
          <w:b/>
          <w:u w:val="single"/>
        </w:rPr>
        <w:t>lack of attention at the highest levels of</w:t>
      </w:r>
      <w:r w:rsidRPr="00125196">
        <w:rPr>
          <w:rFonts w:asciiTheme="minorHAnsi" w:hAnsiTheme="minorHAnsi" w:cs="Times New Roman"/>
          <w:szCs w:val="16"/>
        </w:rPr>
        <w:t xml:space="preserve"> the U.S. </w:t>
      </w:r>
      <w:r w:rsidRPr="00125196">
        <w:rPr>
          <w:rFonts w:asciiTheme="minorHAnsi" w:hAnsiTheme="minorHAnsi" w:cs="Times New Roman"/>
          <w:b/>
          <w:u w:val="single"/>
        </w:rPr>
        <w:t>Government</w:t>
      </w:r>
      <w:r w:rsidRPr="00125196">
        <w:rPr>
          <w:rFonts w:asciiTheme="minorHAnsi" w:hAnsiTheme="minorHAnsi" w:cs="Times New Roman"/>
          <w:szCs w:val="16"/>
        </w:rPr>
        <w:t xml:space="preserve"> to one of the country’s most vulnerable areas — the IT systems that underpin the functioning of our society and economy. This </w:t>
      </w:r>
      <w:r w:rsidRPr="00E66D09">
        <w:rPr>
          <w:rFonts w:asciiTheme="minorHAnsi" w:hAnsiTheme="minorHAnsi" w:cs="Times New Roman"/>
          <w:b/>
          <w:highlight w:val="cyan"/>
          <w:u w:val="single"/>
        </w:rPr>
        <w:t xml:space="preserve">failure begins at basic strategy levels </w:t>
      </w:r>
      <w:r w:rsidRPr="00125196">
        <w:rPr>
          <w:rFonts w:asciiTheme="minorHAnsi" w:hAnsiTheme="minorHAnsi" w:cs="Times New Roman"/>
          <w:b/>
          <w:u w:val="single"/>
        </w:rPr>
        <w:t>and extends to</w:t>
      </w:r>
      <w:r w:rsidRPr="00125196">
        <w:rPr>
          <w:rFonts w:asciiTheme="minorHAnsi" w:hAnsiTheme="minorHAnsi" w:cs="Times New Roman"/>
          <w:szCs w:val="16"/>
        </w:rPr>
        <w:t xml:space="preserve"> reckless </w:t>
      </w:r>
      <w:r w:rsidRPr="00125196">
        <w:rPr>
          <w:rFonts w:asciiTheme="minorHAnsi" w:hAnsiTheme="minorHAnsi" w:cs="Times New Roman"/>
          <w:b/>
          <w:u w:val="single"/>
        </w:rPr>
        <w:t>disregard for the consequences of</w:t>
      </w:r>
      <w:r w:rsidRPr="00125196">
        <w:rPr>
          <w:rFonts w:asciiTheme="minorHAnsi" w:hAnsiTheme="minorHAnsi" w:cs="Times New Roman"/>
          <w:szCs w:val="16"/>
        </w:rPr>
        <w:t xml:space="preserve"> the risky covert </w:t>
      </w:r>
      <w:r w:rsidRPr="00125196">
        <w:rPr>
          <w:rFonts w:asciiTheme="minorHAnsi" w:hAnsiTheme="minorHAnsi" w:cs="Times New Roman"/>
          <w:b/>
          <w:u w:val="single"/>
        </w:rPr>
        <w:t xml:space="preserve">Stuxnet </w:t>
      </w:r>
      <w:r w:rsidRPr="00125196">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25196">
        <w:rPr>
          <w:rFonts w:asciiTheme="minorHAnsi" w:hAnsiTheme="minorHAnsi" w:cs="Times New Roman"/>
          <w:szCs w:val="16"/>
        </w:rPr>
        <w:t xml:space="preserve">t </w:t>
      </w:r>
      <w:r w:rsidRPr="00125196">
        <w:rPr>
          <w:rFonts w:asciiTheme="minorHAnsi" w:hAnsiTheme="minorHAnsi" w:cs="Times New Roman"/>
          <w:b/>
          <w:u w:val="single"/>
        </w:rPr>
        <w:t>Congress believes the State Department’s 2011 appointment of Coordinator for Cyber Issues has sufficiently addressed concerns</w:t>
      </w:r>
      <w:r w:rsidRPr="00125196">
        <w:rPr>
          <w:rFonts w:asciiTheme="minorHAnsi" w:hAnsiTheme="minorHAnsi" w:cs="Times New Roman"/>
          <w:szCs w:val="16"/>
        </w:rPr>
        <w:t xml:space="preserve"> about the lack of U.S. involvement in international cybersecurity matters. Clearly, </w:t>
      </w:r>
      <w:r w:rsidRPr="00125196">
        <w:rPr>
          <w:rFonts w:asciiTheme="minorHAnsi" w:hAnsiTheme="minorHAnsi" w:cs="Times New Roman"/>
          <w:b/>
          <w:u w:val="single"/>
        </w:rPr>
        <w:t>this is narrow</w:t>
      </w:r>
      <w:r w:rsidRPr="00125196">
        <w:rPr>
          <w:rFonts w:asciiTheme="minorHAnsi" w:hAnsiTheme="minorHAnsi" w:cs="Times New Roman"/>
          <w:szCs w:val="16"/>
        </w:rPr>
        <w:t xml:space="preserve">, wishful </w:t>
      </w:r>
      <w:r w:rsidRPr="00125196">
        <w:rPr>
          <w:rFonts w:asciiTheme="minorHAnsi" w:hAnsiTheme="minorHAnsi" w:cs="Times New Roman"/>
          <w:b/>
          <w:u w:val="single"/>
        </w:rPr>
        <w:t>thinking</w:t>
      </w:r>
      <w:r w:rsidRPr="00125196">
        <w:rPr>
          <w:rFonts w:asciiTheme="minorHAnsi" w:hAnsiTheme="minorHAnsi" w:cs="Times New Roman"/>
          <w:szCs w:val="16"/>
        </w:rPr>
        <w:t xml:space="preserve">. </w:t>
      </w:r>
      <w:r w:rsidRPr="00E66D09">
        <w:rPr>
          <w:rFonts w:asciiTheme="minorHAnsi" w:hAnsiTheme="minorHAnsi" w:cs="Times New Roman"/>
          <w:b/>
          <w:highlight w:val="cyan"/>
          <w:u w:val="single"/>
        </w:rPr>
        <w:t>Congress needs to</w:t>
      </w:r>
      <w:r w:rsidRPr="00125196">
        <w:rPr>
          <w:rFonts w:asciiTheme="minorHAnsi" w:hAnsiTheme="minorHAnsi" w:cs="Times New Roman"/>
          <w:szCs w:val="16"/>
        </w:rPr>
        <w:t xml:space="preserve"> stop focusing on what it believes it should force businesses to do about cybersecurity and instead focus on what it </w:t>
      </w:r>
      <w:r w:rsidRPr="00E04FAE">
        <w:t>should</w:t>
      </w:r>
      <w:r w:rsidRPr="00125196">
        <w:rPr>
          <w:rFonts w:asciiTheme="minorHAnsi" w:hAnsiTheme="minorHAnsi" w:cs="Times New Roman"/>
          <w:szCs w:val="16"/>
        </w:rPr>
        <w:t xml:space="preserve"> </w:t>
      </w:r>
      <w:r w:rsidRPr="00E66D09">
        <w:rPr>
          <w:rFonts w:asciiTheme="minorHAnsi" w:hAnsiTheme="minorHAnsi" w:cs="Times New Roman"/>
          <w:b/>
          <w:highlight w:val="cyan"/>
          <w:u w:val="single"/>
        </w:rPr>
        <w:t xml:space="preserve">demand </w:t>
      </w:r>
      <w:r w:rsidRPr="00125196">
        <w:rPr>
          <w:rFonts w:asciiTheme="minorHAnsi" w:hAnsiTheme="minorHAnsi" w:cs="Times New Roman"/>
          <w:b/>
          <w:u w:val="single"/>
        </w:rPr>
        <w:t xml:space="preserve">that </w:t>
      </w:r>
      <w:r w:rsidRPr="00E66D09">
        <w:rPr>
          <w:rFonts w:asciiTheme="minorHAnsi" w:hAnsiTheme="minorHAnsi" w:cs="Times New Roman"/>
          <w:b/>
          <w:highlight w:val="cyan"/>
          <w:u w:val="single"/>
        </w:rPr>
        <w:t>the</w:t>
      </w:r>
      <w:r w:rsidRPr="00125196">
        <w:rPr>
          <w:rFonts w:asciiTheme="minorHAnsi" w:hAnsiTheme="minorHAnsi" w:cs="Times New Roman"/>
          <w:b/>
          <w:u w:val="single"/>
        </w:rPr>
        <w:t xml:space="preserve"> U.S. </w:t>
      </w:r>
      <w:r w:rsidRPr="00E66D09">
        <w:rPr>
          <w:rFonts w:asciiTheme="minorHAnsi" w:hAnsiTheme="minorHAnsi" w:cs="Times New Roman"/>
          <w:b/>
          <w:highlight w:val="cyan"/>
          <w:u w:val="single"/>
        </w:rPr>
        <w:t xml:space="preserve">Government </w:t>
      </w:r>
      <w:r w:rsidRPr="00125196">
        <w:rPr>
          <w:rFonts w:asciiTheme="minorHAnsi" w:hAnsiTheme="minorHAnsi" w:cs="Times New Roman"/>
          <w:b/>
          <w:u w:val="single"/>
        </w:rPr>
        <w:t xml:space="preserve">do to protect our critical infrastructure businesses and </w:t>
      </w:r>
      <w:r w:rsidRPr="00E66D09">
        <w:rPr>
          <w:rFonts w:asciiTheme="minorHAnsi" w:hAnsiTheme="minorHAnsi" w:cs="Times New Roman"/>
          <w:b/>
          <w:highlight w:val="cyan"/>
          <w:u w:val="single"/>
        </w:rPr>
        <w:t xml:space="preserve">avoid </w:t>
      </w:r>
      <w:r w:rsidRPr="00E04FAE">
        <w:t>retaliatory cyber attacks.</w:t>
      </w:r>
      <w:r w:rsidRPr="00125196">
        <w:rPr>
          <w:rFonts w:asciiTheme="minorHAnsi" w:hAnsiTheme="minorHAnsi" w:cs="Times New Roman"/>
          <w:szCs w:val="16"/>
        </w:rPr>
        <w:t xml:space="preserve"> The kind of </w:t>
      </w:r>
      <w:r w:rsidRPr="00E66D09">
        <w:rPr>
          <w:rFonts w:asciiTheme="minorHAnsi" w:hAnsiTheme="minorHAnsi" w:cs="Times New Roman"/>
          <w:b/>
          <w:highlight w:val="cyan"/>
          <w:u w:val="single"/>
        </w:rPr>
        <w:t xml:space="preserve">reckless cyber </w:t>
      </w:r>
      <w:r w:rsidRPr="00125196">
        <w:rPr>
          <w:rFonts w:asciiTheme="minorHAnsi" w:hAnsiTheme="minorHAnsi" w:cs="Times New Roman"/>
          <w:b/>
          <w:u w:val="single"/>
        </w:rPr>
        <w:t xml:space="preserve">diplomacy and foreign </w:t>
      </w:r>
      <w:r w:rsidRPr="00E66D09">
        <w:rPr>
          <w:rFonts w:asciiTheme="minorHAnsi" w:hAnsiTheme="minorHAnsi" w:cs="Times New Roman"/>
          <w:b/>
          <w:highlight w:val="cyan"/>
          <w:u w:val="single"/>
        </w:rPr>
        <w:t xml:space="preserve">policy </w:t>
      </w:r>
      <w:r w:rsidRPr="00125196">
        <w:rPr>
          <w:rFonts w:asciiTheme="minorHAnsi" w:hAnsiTheme="minorHAnsi" w:cs="Times New Roman"/>
          <w:b/>
          <w:u w:val="single"/>
        </w:rPr>
        <w:t xml:space="preserve">now at work </w:t>
      </w:r>
      <w:r w:rsidRPr="00E66D09">
        <w:rPr>
          <w:rFonts w:asciiTheme="minorHAnsi" w:hAnsiTheme="minorHAnsi" w:cs="Times New Roman"/>
          <w:b/>
          <w:highlight w:val="cyan"/>
          <w:u w:val="single"/>
        </w:rPr>
        <w:t xml:space="preserve">has put our nation at risk and demonstrates cyber irresponsiblity, not </w:t>
      </w:r>
      <w:r w:rsidRPr="00125196">
        <w:rPr>
          <w:rFonts w:asciiTheme="minorHAnsi" w:hAnsiTheme="minorHAnsi" w:cs="Times New Roman"/>
          <w:b/>
          <w:u w:val="single"/>
        </w:rPr>
        <w:t>cyber</w:t>
      </w:r>
      <w:r w:rsidRPr="00E66D09">
        <w:rPr>
          <w:rFonts w:asciiTheme="minorHAnsi" w:hAnsiTheme="minorHAnsi" w:cs="Times New Roman"/>
          <w:b/>
          <w:highlight w:val="cyan"/>
          <w:u w:val="single"/>
        </w:rPr>
        <w:t xml:space="preserve"> leadership.</w:t>
      </w:r>
    </w:p>
    <w:p w14:paraId="5A0FE5D2" w14:textId="77777777" w:rsidR="00F25D12" w:rsidRPr="00734966" w:rsidRDefault="00F25D12" w:rsidP="00F25D12">
      <w:pPr>
        <w:pStyle w:val="Heading4"/>
      </w:pPr>
      <w:r w:rsidRPr="00734966">
        <w:t xml:space="preserve">Prez will adhere to congressional constraints- fear of political costs </w:t>
      </w:r>
    </w:p>
    <w:p w14:paraId="2EF085D4" w14:textId="77777777" w:rsidR="00F25D12" w:rsidRPr="00734966" w:rsidRDefault="00F25D12" w:rsidP="00F25D12">
      <w:pPr>
        <w:rPr>
          <w:rStyle w:val="StyleStyleBold12pt"/>
          <w:sz w:val="28"/>
        </w:rPr>
      </w:pPr>
      <w:r w:rsidRPr="00734966">
        <w:rPr>
          <w:rStyle w:val="StyleStyleBold12pt"/>
          <w:sz w:val="28"/>
        </w:rPr>
        <w:t>Bradley and Morrison ‘13</w:t>
      </w:r>
    </w:p>
    <w:p w14:paraId="5C4AD601" w14:textId="77777777" w:rsidR="00F25D12" w:rsidRPr="00734966" w:rsidRDefault="00F25D12" w:rsidP="00F25D12">
      <w:pPr>
        <w:rPr>
          <w:szCs w:val="16"/>
        </w:rPr>
      </w:pPr>
      <w:r w:rsidRPr="00734966">
        <w:rPr>
          <w:szCs w:val="16"/>
        </w:rPr>
        <w:t xml:space="preserve">[Curtis A., William Van Alstyne Professor of Law, Duke Law School. Trevor W., Liviu Librescu Professor of Law, Columbia Law School. Columbia Law Review 113. </w:t>
      </w:r>
      <w:hyperlink r:id="rId50" w:history="1">
        <w:r w:rsidRPr="00734966">
          <w:rPr>
            <w:szCs w:val="16"/>
          </w:rPr>
          <w:t>http://www.columbialawreview.org/wp-content/uploads/2013/05/Bradley-Morrison.pdf</w:t>
        </w:r>
      </w:hyperlink>
      <w:r w:rsidRPr="00734966">
        <w:rPr>
          <w:szCs w:val="16"/>
        </w:rPr>
        <w:t xml:space="preserve"> ETB]</w:t>
      </w:r>
    </w:p>
    <w:p w14:paraId="3E00C2D9" w14:textId="77777777" w:rsidR="00F25D12" w:rsidRPr="00734966" w:rsidRDefault="00F25D12" w:rsidP="00F25D12"/>
    <w:p w14:paraId="3E3FDA8B" w14:textId="77777777" w:rsidR="00F25D12" w:rsidRPr="00734966" w:rsidRDefault="00F25D12" w:rsidP="00F25D12">
      <w:pPr>
        <w:rPr>
          <w:b/>
          <w:bCs/>
          <w:u w:val="single"/>
        </w:rPr>
      </w:pPr>
      <w:r w:rsidRPr="00734966">
        <w:rPr>
          <w:b/>
          <w:bCs/>
          <w:u w:val="single"/>
        </w:rPr>
        <w:t xml:space="preserve">In addition to the constraining influence arising from the internalization of legal norms </w:t>
      </w:r>
      <w:r w:rsidRPr="008C4C24">
        <w:t xml:space="preserve">by executive branch lawyers and other officials, </w:t>
      </w:r>
      <w:r w:rsidRPr="00734966">
        <w:rPr>
          <w:b/>
          <w:bCs/>
          <w:u w:val="single"/>
        </w:rPr>
        <w:t xml:space="preserve">law </w:t>
      </w:r>
      <w:r w:rsidRPr="008C4C24">
        <w:rPr>
          <w:bCs/>
          <w:sz w:val="12"/>
        </w:rPr>
        <w:t>¶</w:t>
      </w:r>
      <w:r w:rsidRPr="00734966">
        <w:rPr>
          <w:b/>
          <w:bCs/>
          <w:u w:val="single"/>
        </w:rPr>
        <w:t xml:space="preserve"> could constrain the President if there are “external” sanctions for </w:t>
      </w:r>
      <w:r w:rsidRPr="008C4C24">
        <w:rPr>
          <w:bCs/>
          <w:sz w:val="12"/>
        </w:rPr>
        <w:t>¶</w:t>
      </w:r>
      <w:r w:rsidRPr="00734966">
        <w:rPr>
          <w:b/>
          <w:bCs/>
          <w:u w:val="single"/>
        </w:rPr>
        <w:t xml:space="preserve"> violating it.</w:t>
      </w:r>
      <w:r w:rsidRPr="008C4C24">
        <w:t xml:space="preserve"> The core idea here is a familiar one, often associated with </w:t>
      </w:r>
      <w:r w:rsidRPr="008C4C24">
        <w:rPr>
          <w:sz w:val="12"/>
        </w:rPr>
        <w:t>¶</w:t>
      </w:r>
      <w:r w:rsidRPr="008C4C24">
        <w:t xml:space="preserve"> Holmes’s “bad man”139: One who obeys the law only because he </w:t>
      </w:r>
      <w:r w:rsidRPr="008C4C24">
        <w:rPr>
          <w:sz w:val="12"/>
        </w:rPr>
        <w:t>¶</w:t>
      </w:r>
      <w:r w:rsidRPr="008C4C24">
        <w:t xml:space="preserve"> concludes that the cost of noncompliance exceeds the benefits is still </w:t>
      </w:r>
      <w:r w:rsidRPr="008C4C24">
        <w:rPr>
          <w:sz w:val="12"/>
        </w:rPr>
        <w:t>¶</w:t>
      </w:r>
      <w:r w:rsidRPr="008C4C24">
        <w:t xml:space="preserve"> subject to legal constraint if the cost of noncompliance is affected by the </w:t>
      </w:r>
      <w:r w:rsidRPr="008C4C24">
        <w:rPr>
          <w:sz w:val="12"/>
        </w:rPr>
        <w:t>¶</w:t>
      </w:r>
      <w:r w:rsidRPr="008C4C24">
        <w:t xml:space="preserve"> legal status of the norm. This is true even though the law is likely to </w:t>
      </w:r>
      <w:r w:rsidRPr="008C4C24">
        <w:rPr>
          <w:sz w:val="12"/>
        </w:rPr>
        <w:t>¶</w:t>
      </w:r>
      <w:r w:rsidRPr="008C4C24">
        <w:t xml:space="preserve"> impose less of a constraint on such “bad men” than on those who have </w:t>
      </w:r>
      <w:r w:rsidRPr="008C4C24">
        <w:rPr>
          <w:sz w:val="12"/>
        </w:rPr>
        <w:t>¶</w:t>
      </w:r>
      <w:r w:rsidRPr="008C4C24">
        <w:t xml:space="preserve"> internalized legal norms, and even though it is likely to be difficult in </w:t>
      </w:r>
      <w:r w:rsidRPr="008C4C24">
        <w:rPr>
          <w:sz w:val="12"/>
        </w:rPr>
        <w:t>¶</w:t>
      </w:r>
      <w:r w:rsidRPr="008C4C24">
        <w:t xml:space="preserve"> practice to disentangle internal and external constraints. </w:t>
      </w:r>
      <w:r w:rsidRPr="008C4C24">
        <w:rPr>
          <w:sz w:val="12"/>
        </w:rPr>
        <w:t>¶</w:t>
      </w:r>
      <w:r w:rsidRPr="008C4C24">
        <w:t xml:space="preserve"> Importantly, </w:t>
      </w:r>
      <w:r w:rsidRPr="00734966">
        <w:rPr>
          <w:b/>
          <w:bCs/>
          <w:u w:val="single"/>
        </w:rPr>
        <w:t xml:space="preserve">external sanctions for noncompliance need not be </w:t>
      </w:r>
      <w:r w:rsidRPr="008C4C24">
        <w:rPr>
          <w:bCs/>
          <w:sz w:val="12"/>
        </w:rPr>
        <w:t>¶</w:t>
      </w:r>
      <w:r w:rsidRPr="00734966">
        <w:rPr>
          <w:b/>
          <w:bCs/>
          <w:u w:val="single"/>
        </w:rPr>
        <w:t xml:space="preserve"> formal. If the existence or intensity of an informal sanction is affected by </w:t>
      </w:r>
      <w:r w:rsidRPr="008C4C24">
        <w:rPr>
          <w:bCs/>
          <w:sz w:val="12"/>
        </w:rPr>
        <w:t>¶</w:t>
      </w:r>
      <w:r w:rsidRPr="00734966">
        <w:rPr>
          <w:b/>
          <w:bCs/>
          <w:u w:val="single"/>
        </w:rPr>
        <w:t xml:space="preserve"> the legal status of the norm in question, compliance with the norm in </w:t>
      </w:r>
      <w:r w:rsidRPr="008C4C24">
        <w:rPr>
          <w:bCs/>
          <w:sz w:val="12"/>
        </w:rPr>
        <w:t>¶</w:t>
      </w:r>
      <w:r w:rsidRPr="00734966">
        <w:rPr>
          <w:b/>
          <w:bCs/>
          <w:u w:val="single"/>
        </w:rPr>
        <w:t xml:space="preserve"> order to avoid the sanction should be understood as an instance of law </w:t>
      </w:r>
      <w:r w:rsidRPr="008C4C24">
        <w:rPr>
          <w:bCs/>
          <w:sz w:val="12"/>
        </w:rPr>
        <w:t>¶</w:t>
      </w:r>
      <w:r w:rsidRPr="00734966">
        <w:rPr>
          <w:b/>
          <w:bCs/>
          <w:u w:val="single"/>
        </w:rPr>
        <w:t xml:space="preserve"> having a constraining effect</w:t>
      </w:r>
      <w:r w:rsidRPr="008C4C24">
        <w:t xml:space="preserve">. </w:t>
      </w:r>
      <w:r w:rsidRPr="00734966">
        <w:rPr>
          <w:b/>
          <w:bCs/>
          <w:u w:val="single"/>
        </w:rPr>
        <w:t xml:space="preserve">In the context of presidential compliance </w:t>
      </w:r>
      <w:r w:rsidRPr="008C4C24">
        <w:rPr>
          <w:bCs/>
          <w:sz w:val="12"/>
        </w:rPr>
        <w:t>¶</w:t>
      </w:r>
      <w:r w:rsidRPr="00734966">
        <w:rPr>
          <w:b/>
          <w:bCs/>
          <w:u w:val="single"/>
        </w:rPr>
        <w:t xml:space="preserve"> with the law, one can plausibly posit a number of such informal </w:t>
      </w:r>
      <w:r w:rsidRPr="008C4C24">
        <w:rPr>
          <w:bCs/>
          <w:sz w:val="12"/>
        </w:rPr>
        <w:t>¶</w:t>
      </w:r>
      <w:r w:rsidRPr="00734966">
        <w:rPr>
          <w:b/>
          <w:bCs/>
          <w:u w:val="single"/>
        </w:rPr>
        <w:t xml:space="preserve"> sanctions. One operates on the level of </w:t>
      </w:r>
      <w:r w:rsidRPr="008C4C24">
        <w:t>professional</w:t>
      </w:r>
      <w:r w:rsidRPr="00734966">
        <w:rPr>
          <w:b/>
          <w:bCs/>
          <w:u w:val="single"/>
        </w:rPr>
        <w:t xml:space="preserve"> reputation,</w:t>
      </w:r>
      <w:r w:rsidRPr="008C4C24">
        <w:t xml:space="preserve"> and may </w:t>
      </w:r>
      <w:r w:rsidRPr="008C4C24">
        <w:rPr>
          <w:sz w:val="12"/>
        </w:rPr>
        <w:t>¶</w:t>
      </w:r>
      <w:r w:rsidRPr="008C4C24">
        <w:t xml:space="preserve"> be especially salient for lawyers in the executive branch. If a lawyer’s own </w:t>
      </w:r>
      <w:r w:rsidRPr="008C4C24">
        <w:rPr>
          <w:sz w:val="12"/>
        </w:rPr>
        <w:t>¶</w:t>
      </w:r>
      <w:r w:rsidRPr="008C4C24">
        <w:t xml:space="preserve"> internalization of the relevant set of legal norms is insufficient to prevent </w:t>
      </w:r>
      <w:r w:rsidRPr="008C4C24">
        <w:rPr>
          <w:sz w:val="12"/>
        </w:rPr>
        <w:t>¶</w:t>
      </w:r>
      <w:r w:rsidRPr="008C4C24">
        <w:t xml:space="preserve"> him from defending as lawful actions that he knows are obviously beyond </w:t>
      </w:r>
      <w:r w:rsidRPr="008C4C24">
        <w:rPr>
          <w:sz w:val="12"/>
        </w:rPr>
        <w:t>¶</w:t>
      </w:r>
      <w:r w:rsidRPr="008C4C24">
        <w:t xml:space="preserve"> the pale, he might respond differently if he believed his legal analysis </w:t>
      </w:r>
      <w:r w:rsidRPr="008C4C24">
        <w:rPr>
          <w:sz w:val="12"/>
        </w:rPr>
        <w:t>¶</w:t>
      </w:r>
      <w:r w:rsidRPr="008C4C24">
        <w:t xml:space="preserve"> would or could be disclosed to the broader legal community in a way that </w:t>
      </w:r>
      <w:r w:rsidRPr="008C4C24">
        <w:rPr>
          <w:sz w:val="12"/>
        </w:rPr>
        <w:t>¶</w:t>
      </w:r>
      <w:r w:rsidRPr="008C4C24">
        <w:t xml:space="preserve"> would threaten his reputation and professional prospects after he leaves </w:t>
      </w:r>
      <w:r w:rsidRPr="008C4C24">
        <w:rPr>
          <w:sz w:val="12"/>
        </w:rPr>
        <w:t>¶</w:t>
      </w:r>
      <w:r w:rsidRPr="008C4C24">
        <w:t xml:space="preserve"> government.140 (This concern might help further explain the OLC and other Justice Department officials’ resistance to the White House in the </w:t>
      </w:r>
      <w:r w:rsidRPr="008C4C24">
        <w:rPr>
          <w:sz w:val="12"/>
        </w:rPr>
        <w:t>¶</w:t>
      </w:r>
      <w:r w:rsidRPr="008C4C24">
        <w:t xml:space="preserve"> warrantless surveillance example discussed above.) </w:t>
      </w:r>
      <w:r w:rsidRPr="008C4C24">
        <w:rPr>
          <w:sz w:val="12"/>
        </w:rPr>
        <w:t>¶</w:t>
      </w:r>
      <w:r w:rsidRPr="008C4C24">
        <w:t xml:space="preserve"> Although </w:t>
      </w:r>
      <w:r w:rsidRPr="00734966">
        <w:rPr>
          <w:b/>
          <w:bCs/>
          <w:u w:val="single"/>
        </w:rPr>
        <w:t xml:space="preserve">fear of harm to their professional reputations may indeed </w:t>
      </w:r>
      <w:r w:rsidRPr="008C4C24">
        <w:rPr>
          <w:bCs/>
          <w:sz w:val="12"/>
        </w:rPr>
        <w:t>¶</w:t>
      </w:r>
      <w:r w:rsidRPr="00734966">
        <w:rPr>
          <w:b/>
          <w:bCs/>
          <w:u w:val="single"/>
        </w:rPr>
        <w:t xml:space="preserve"> help constrain government lawyers</w:t>
      </w:r>
      <w:r w:rsidRPr="008C4C24">
        <w:t xml:space="preserve">, if that were the only operative </w:t>
      </w:r>
      <w:r w:rsidRPr="008C4C24">
        <w:rPr>
          <w:sz w:val="12"/>
        </w:rPr>
        <w:t>¶</w:t>
      </w:r>
      <w:r w:rsidRPr="008C4C24">
        <w:t xml:space="preserve"> external sanction in this context it would be fair to ask whether it </w:t>
      </w:r>
      <w:r w:rsidRPr="008C4C24">
        <w:rPr>
          <w:sz w:val="12"/>
        </w:rPr>
        <w:t>¶</w:t>
      </w:r>
      <w:r w:rsidRPr="008C4C24">
        <w:t xml:space="preserve"> translated into a real constraint on the President in high-stakes contexts. </w:t>
      </w:r>
      <w:r w:rsidRPr="008C4C24">
        <w:rPr>
          <w:sz w:val="12"/>
        </w:rPr>
        <w:t>¶</w:t>
      </w:r>
      <w:r w:rsidRPr="008C4C24">
        <w:t xml:space="preserve"> But it is not the only potential sanction. </w:t>
      </w:r>
      <w:r w:rsidRPr="00E66D09">
        <w:rPr>
          <w:b/>
          <w:bCs/>
          <w:highlight w:val="cyan"/>
          <w:u w:val="single"/>
        </w:rPr>
        <w:t>A</w:t>
      </w:r>
      <w:r w:rsidRPr="00E66D09">
        <w:rPr>
          <w:highlight w:val="cyan"/>
        </w:rPr>
        <w:t xml:space="preserve"> </w:t>
      </w:r>
      <w:r w:rsidRPr="008C4C24">
        <w:t xml:space="preserve">related and perhaps </w:t>
      </w:r>
      <w:r w:rsidRPr="00E66D09">
        <w:rPr>
          <w:b/>
          <w:bCs/>
          <w:highlight w:val="cyan"/>
          <w:u w:val="single"/>
        </w:rPr>
        <w:t xml:space="preserve">more </w:t>
      </w:r>
      <w:r w:rsidRPr="00E66D09">
        <w:rPr>
          <w:bCs/>
          <w:sz w:val="12"/>
          <w:highlight w:val="cyan"/>
        </w:rPr>
        <w:t>¶</w:t>
      </w:r>
      <w:r w:rsidRPr="00E66D09">
        <w:rPr>
          <w:b/>
          <w:bCs/>
          <w:highlight w:val="cyan"/>
          <w:u w:val="single"/>
        </w:rPr>
        <w:t xml:space="preserve"> significant sanction may operate directly on </w:t>
      </w:r>
      <w:r w:rsidRPr="00734966">
        <w:rPr>
          <w:b/>
          <w:bCs/>
          <w:u w:val="single"/>
        </w:rPr>
        <w:t xml:space="preserve">political leaders within the </w:t>
      </w:r>
      <w:r w:rsidRPr="008C4C24">
        <w:rPr>
          <w:bCs/>
          <w:sz w:val="12"/>
        </w:rPr>
        <w:t>¶</w:t>
      </w:r>
      <w:r w:rsidRPr="00734966">
        <w:rPr>
          <w:b/>
          <w:bCs/>
          <w:u w:val="single"/>
        </w:rPr>
        <w:t xml:space="preserve"> government, including </w:t>
      </w:r>
      <w:r w:rsidRPr="00E66D09">
        <w:rPr>
          <w:b/>
          <w:bCs/>
          <w:highlight w:val="cyan"/>
          <w:u w:val="single"/>
        </w:rPr>
        <w:t xml:space="preserve">the President </w:t>
      </w:r>
      <w:r w:rsidRPr="00734966">
        <w:rPr>
          <w:b/>
          <w:bCs/>
          <w:u w:val="single"/>
        </w:rPr>
        <w:t xml:space="preserve">himself: </w:t>
      </w:r>
      <w:r w:rsidRPr="00E66D09">
        <w:rPr>
          <w:b/>
          <w:bCs/>
          <w:highlight w:val="cyan"/>
          <w:u w:val="single"/>
        </w:rPr>
        <w:t>partisan politics</w:t>
      </w:r>
      <w:r w:rsidRPr="00E66D09">
        <w:rPr>
          <w:highlight w:val="cyan"/>
        </w:rPr>
        <w:t xml:space="preserve">. </w:t>
      </w:r>
      <w:r w:rsidRPr="00E66D09">
        <w:rPr>
          <w:b/>
          <w:bCs/>
          <w:highlight w:val="cyan"/>
          <w:u w:val="single"/>
        </w:rPr>
        <w:t xml:space="preserve">If being </w:t>
      </w:r>
      <w:r w:rsidRPr="00E66D09">
        <w:rPr>
          <w:bCs/>
          <w:sz w:val="12"/>
          <w:highlight w:val="cyan"/>
        </w:rPr>
        <w:t>¶</w:t>
      </w:r>
      <w:r w:rsidRPr="00E66D09">
        <w:rPr>
          <w:b/>
          <w:bCs/>
          <w:highlight w:val="cyan"/>
          <w:u w:val="single"/>
        </w:rPr>
        <w:t xml:space="preserve"> perceived to act lawlessly is politically costly</w:t>
      </w:r>
      <w:r w:rsidRPr="00734966">
        <w:rPr>
          <w:b/>
          <w:bCs/>
          <w:u w:val="single"/>
        </w:rPr>
        <w:t xml:space="preserve">, a </w:t>
      </w:r>
      <w:r w:rsidRPr="00E66D09">
        <w:rPr>
          <w:b/>
          <w:bCs/>
          <w:highlight w:val="cyan"/>
          <w:u w:val="single"/>
        </w:rPr>
        <w:t xml:space="preserve">President’s political rivals </w:t>
      </w:r>
      <w:r w:rsidRPr="00E66D09">
        <w:rPr>
          <w:bCs/>
          <w:sz w:val="12"/>
          <w:highlight w:val="cyan"/>
        </w:rPr>
        <w:t>¶</w:t>
      </w:r>
      <w:r w:rsidRPr="00E66D09">
        <w:rPr>
          <w:b/>
          <w:bCs/>
          <w:highlight w:val="cyan"/>
          <w:u w:val="single"/>
        </w:rPr>
        <w:t xml:space="preserve"> will </w:t>
      </w:r>
      <w:r w:rsidRPr="00734966">
        <w:rPr>
          <w:b/>
          <w:bCs/>
          <w:u w:val="single"/>
        </w:rPr>
        <w:t xml:space="preserve">have an incentive to </w:t>
      </w:r>
      <w:r w:rsidRPr="00E66D09">
        <w:rPr>
          <w:b/>
          <w:bCs/>
          <w:highlight w:val="cyan"/>
          <w:u w:val="single"/>
        </w:rPr>
        <w:t>invoke the law to oppose him</w:t>
      </w:r>
      <w:r w:rsidRPr="008C4C24">
        <w:t xml:space="preserve">. Put another way, </w:t>
      </w:r>
      <w:r w:rsidRPr="008C4C24">
        <w:rPr>
          <w:sz w:val="12"/>
        </w:rPr>
        <w:t>¶</w:t>
      </w:r>
      <w:r w:rsidRPr="008C4C24">
        <w:t xml:space="preserve"> </w:t>
      </w:r>
      <w:r w:rsidRPr="00E66D09">
        <w:rPr>
          <w:b/>
          <w:bCs/>
          <w:highlight w:val="cyan"/>
          <w:u w:val="single"/>
        </w:rPr>
        <w:t xml:space="preserve">legal argumentation </w:t>
      </w:r>
      <w:r w:rsidRPr="00734966">
        <w:rPr>
          <w:b/>
          <w:bCs/>
          <w:u w:val="single"/>
        </w:rPr>
        <w:t xml:space="preserve">might have a salience with the media, the public at </w:t>
      </w:r>
      <w:r w:rsidRPr="008C4C24">
        <w:rPr>
          <w:bCs/>
          <w:sz w:val="12"/>
        </w:rPr>
        <w:t>¶</w:t>
      </w:r>
      <w:r w:rsidRPr="00734966">
        <w:rPr>
          <w:b/>
          <w:bCs/>
          <w:u w:val="single"/>
        </w:rPr>
        <w:t xml:space="preserve"> large, and influential elites that </w:t>
      </w:r>
      <w:r w:rsidRPr="00E66D09">
        <w:rPr>
          <w:b/>
          <w:bCs/>
          <w:highlight w:val="cyan"/>
          <w:u w:val="single"/>
        </w:rPr>
        <w:t>could provide</w:t>
      </w:r>
      <w:r w:rsidRPr="00734966">
        <w:rPr>
          <w:b/>
          <w:bCs/>
          <w:u w:val="single"/>
        </w:rPr>
        <w:t xml:space="preserve"> presidential </w:t>
      </w:r>
      <w:r w:rsidRPr="00E66D09">
        <w:rPr>
          <w:b/>
          <w:bCs/>
          <w:highlight w:val="cyan"/>
          <w:u w:val="single"/>
        </w:rPr>
        <w:t xml:space="preserve">opponents </w:t>
      </w:r>
      <w:r w:rsidRPr="00734966">
        <w:rPr>
          <w:b/>
          <w:bCs/>
          <w:u w:val="single"/>
        </w:rPr>
        <w:t xml:space="preserve">in </w:t>
      </w:r>
      <w:r w:rsidRPr="008C4C24">
        <w:rPr>
          <w:bCs/>
          <w:sz w:val="12"/>
        </w:rPr>
        <w:t>¶</w:t>
      </w:r>
      <w:r w:rsidRPr="00734966">
        <w:rPr>
          <w:b/>
          <w:bCs/>
          <w:u w:val="single"/>
        </w:rPr>
        <w:t xml:space="preserve"> Congress and elsewhere </w:t>
      </w:r>
      <w:r w:rsidRPr="00E66D09">
        <w:rPr>
          <w:b/>
          <w:bCs/>
          <w:highlight w:val="cyan"/>
          <w:u w:val="single"/>
        </w:rPr>
        <w:t xml:space="preserve">with an incentive to criticize executive actions </w:t>
      </w:r>
      <w:r w:rsidRPr="00734966">
        <w:rPr>
          <w:b/>
          <w:bCs/>
          <w:u w:val="single"/>
        </w:rPr>
        <w:t xml:space="preserve">in </w:t>
      </w:r>
      <w:r w:rsidRPr="008C4C24">
        <w:rPr>
          <w:bCs/>
          <w:sz w:val="12"/>
        </w:rPr>
        <w:t>¶</w:t>
      </w:r>
      <w:r w:rsidRPr="00734966">
        <w:rPr>
          <w:b/>
          <w:bCs/>
          <w:u w:val="single"/>
        </w:rPr>
        <w:t xml:space="preserve"> legal terms. </w:t>
      </w:r>
      <w:r w:rsidRPr="00E66D09">
        <w:rPr>
          <w:b/>
          <w:bCs/>
          <w:highlight w:val="cyan"/>
          <w:u w:val="single"/>
        </w:rPr>
        <w:t xml:space="preserve">If such criticism gains traction </w:t>
      </w:r>
      <w:r w:rsidRPr="00734966">
        <w:rPr>
          <w:b/>
          <w:bCs/>
          <w:u w:val="single"/>
        </w:rPr>
        <w:t xml:space="preserve">in a given context, </w:t>
      </w:r>
      <w:r w:rsidRPr="00E66D09">
        <w:rPr>
          <w:b/>
          <w:bCs/>
          <w:highlight w:val="cyan"/>
          <w:u w:val="single"/>
        </w:rPr>
        <w:t xml:space="preserve">it could </w:t>
      </w:r>
      <w:r w:rsidRPr="00E66D09">
        <w:rPr>
          <w:bCs/>
          <w:sz w:val="12"/>
          <w:highlight w:val="cyan"/>
        </w:rPr>
        <w:t>¶</w:t>
      </w:r>
      <w:r w:rsidRPr="00E66D09">
        <w:rPr>
          <w:b/>
          <w:bCs/>
          <w:highlight w:val="cyan"/>
          <w:u w:val="single"/>
        </w:rPr>
        <w:t xml:space="preserve"> enable the President’s congressional opponents to impose even greater </w:t>
      </w:r>
      <w:r w:rsidRPr="00E66D09">
        <w:rPr>
          <w:bCs/>
          <w:sz w:val="12"/>
          <w:highlight w:val="cyan"/>
        </w:rPr>
        <w:t>¶</w:t>
      </w:r>
      <w:r w:rsidRPr="00E66D09">
        <w:rPr>
          <w:b/>
          <w:bCs/>
          <w:highlight w:val="cyan"/>
          <w:u w:val="single"/>
        </w:rPr>
        <w:t xml:space="preserve"> costs on him</w:t>
      </w:r>
      <w:r w:rsidRPr="008C4C24">
        <w:t xml:space="preserve"> through a variety of means, </w:t>
      </w:r>
      <w:r w:rsidRPr="00734966">
        <w:rPr>
          <w:b/>
          <w:bCs/>
          <w:u w:val="single"/>
        </w:rPr>
        <w:t xml:space="preserve">ranging from oversight hearings </w:t>
      </w:r>
      <w:r w:rsidRPr="008C4C24">
        <w:rPr>
          <w:bCs/>
          <w:sz w:val="12"/>
        </w:rPr>
        <w:t>¶</w:t>
      </w:r>
      <w:r w:rsidRPr="00734966">
        <w:rPr>
          <w:b/>
          <w:bCs/>
          <w:u w:val="single"/>
        </w:rPr>
        <w:t xml:space="preserve"> to,</w:t>
      </w:r>
      <w:r w:rsidRPr="008C4C24">
        <w:t xml:space="preserve"> in the extreme case, threats of </w:t>
      </w:r>
      <w:r w:rsidRPr="00734966">
        <w:rPr>
          <w:b/>
          <w:bCs/>
          <w:u w:val="single"/>
        </w:rPr>
        <w:t>impeachment</w:t>
      </w:r>
      <w:r w:rsidRPr="008C4C24">
        <w:t xml:space="preserve">. Thus, </w:t>
      </w:r>
      <w:r w:rsidRPr="00734966">
        <w:rPr>
          <w:b/>
          <w:bCs/>
          <w:u w:val="single"/>
        </w:rPr>
        <w:t xml:space="preserve">so long as the </w:t>
      </w:r>
      <w:r w:rsidRPr="008C4C24">
        <w:rPr>
          <w:bCs/>
          <w:sz w:val="12"/>
        </w:rPr>
        <w:t>¶</w:t>
      </w:r>
      <w:r w:rsidRPr="00734966">
        <w:rPr>
          <w:b/>
          <w:bCs/>
          <w:u w:val="single"/>
        </w:rPr>
        <w:t xml:space="preserve"> threat of such sanctions is credible, </w:t>
      </w:r>
      <w:r w:rsidRPr="00E66D09">
        <w:rPr>
          <w:b/>
          <w:bCs/>
          <w:highlight w:val="cyan"/>
          <w:u w:val="single"/>
        </w:rPr>
        <w:t xml:space="preserve">law will impose an external </w:t>
      </w:r>
      <w:r w:rsidRPr="00E66D09">
        <w:rPr>
          <w:bCs/>
          <w:sz w:val="12"/>
          <w:highlight w:val="cyan"/>
        </w:rPr>
        <w:t>¶</w:t>
      </w:r>
      <w:r w:rsidRPr="00E66D09">
        <w:rPr>
          <w:b/>
          <w:bCs/>
          <w:highlight w:val="cyan"/>
          <w:u w:val="single"/>
        </w:rPr>
        <w:t xml:space="preserve"> constraint</w:t>
      </w:r>
      <w:r w:rsidRPr="008C4C24">
        <w:t xml:space="preserve">—whether or not the President himself or those responsible </w:t>
      </w:r>
      <w:r w:rsidRPr="008C4C24">
        <w:rPr>
          <w:sz w:val="12"/>
        </w:rPr>
        <w:t>¶</w:t>
      </w:r>
      <w:r w:rsidRPr="008C4C24">
        <w:t xml:space="preserve"> for carrying out his policies have internalized the law as a normative </w:t>
      </w:r>
      <w:r w:rsidRPr="008C4C24">
        <w:rPr>
          <w:sz w:val="12"/>
        </w:rPr>
        <w:t>¶</w:t>
      </w:r>
      <w:r w:rsidRPr="008C4C24">
        <w:t xml:space="preserve"> matter. </w:t>
      </w:r>
      <w:r w:rsidRPr="00734966">
        <w:rPr>
          <w:b/>
          <w:bCs/>
          <w:u w:val="single"/>
        </w:rPr>
        <w:t xml:space="preserve">The prospect of </w:t>
      </w:r>
      <w:r w:rsidRPr="00E66D09">
        <w:rPr>
          <w:b/>
          <w:bCs/>
          <w:highlight w:val="cyan"/>
          <w:u w:val="single"/>
        </w:rPr>
        <w:t xml:space="preserve">political sanctions </w:t>
      </w:r>
      <w:r w:rsidRPr="00734966">
        <w:rPr>
          <w:b/>
          <w:bCs/>
          <w:u w:val="single"/>
        </w:rPr>
        <w:t xml:space="preserve">might help </w:t>
      </w:r>
      <w:r w:rsidRPr="00E66D09">
        <w:rPr>
          <w:b/>
          <w:bCs/>
          <w:highlight w:val="cyan"/>
          <w:u w:val="single"/>
        </w:rPr>
        <w:t>explain</w:t>
      </w:r>
      <w:r w:rsidRPr="00734966">
        <w:rPr>
          <w:b/>
          <w:bCs/>
          <w:u w:val="single"/>
        </w:rPr>
        <w:t>,</w:t>
      </w:r>
      <w:r w:rsidRPr="008C4C24">
        <w:t xml:space="preserve"> for </w:t>
      </w:r>
      <w:r w:rsidRPr="008C4C24">
        <w:rPr>
          <w:sz w:val="12"/>
        </w:rPr>
        <w:t>¶</w:t>
      </w:r>
      <w:r w:rsidRPr="008C4C24">
        <w:t xml:space="preserve"> example, </w:t>
      </w:r>
      <w:r w:rsidRPr="00E66D09">
        <w:rPr>
          <w:b/>
          <w:bCs/>
          <w:highlight w:val="cyan"/>
          <w:u w:val="single"/>
        </w:rPr>
        <w:t xml:space="preserve">why </w:t>
      </w:r>
      <w:r w:rsidRPr="00734966">
        <w:rPr>
          <w:b/>
          <w:bCs/>
          <w:u w:val="single"/>
        </w:rPr>
        <w:t xml:space="preserve">modern </w:t>
      </w:r>
      <w:r w:rsidRPr="00E66D09">
        <w:rPr>
          <w:b/>
          <w:bCs/>
          <w:highlight w:val="cyan"/>
          <w:u w:val="single"/>
        </w:rPr>
        <w:t xml:space="preserve">Presidents do not </w:t>
      </w:r>
      <w:r w:rsidRPr="00734966">
        <w:rPr>
          <w:b/>
          <w:bCs/>
          <w:u w:val="single"/>
        </w:rPr>
        <w:t xml:space="preserve">seem to seriously contemplate </w:t>
      </w:r>
      <w:r w:rsidRPr="008C4C24">
        <w:rPr>
          <w:bCs/>
          <w:sz w:val="12"/>
        </w:rPr>
        <w:t>¶</w:t>
      </w:r>
      <w:r w:rsidRPr="00734966">
        <w:rPr>
          <w:b/>
          <w:bCs/>
          <w:u w:val="single"/>
        </w:rPr>
        <w:t xml:space="preserve"> </w:t>
      </w:r>
      <w:r w:rsidRPr="00E66D09">
        <w:rPr>
          <w:b/>
          <w:bCs/>
          <w:highlight w:val="cyan"/>
          <w:u w:val="single"/>
        </w:rPr>
        <w:t>disregard</w:t>
      </w:r>
      <w:r w:rsidRPr="00734966">
        <w:rPr>
          <w:b/>
          <w:bCs/>
          <w:u w:val="single"/>
        </w:rPr>
        <w:t xml:space="preserve">ing </w:t>
      </w:r>
      <w:r w:rsidRPr="00E66D09">
        <w:rPr>
          <w:b/>
          <w:bCs/>
          <w:highlight w:val="cyan"/>
          <w:u w:val="single"/>
        </w:rPr>
        <w:t>Supreme Court decisions</w:t>
      </w:r>
      <w:r w:rsidRPr="008C4C24">
        <w:t xml:space="preserve">.141 </w:t>
      </w:r>
      <w:r w:rsidRPr="00734966">
        <w:rPr>
          <w:b/>
          <w:bCs/>
          <w:u w:val="single"/>
        </w:rPr>
        <w:t xml:space="preserve">And if </w:t>
      </w:r>
      <w:r w:rsidRPr="00E66D09">
        <w:rPr>
          <w:b/>
          <w:bCs/>
          <w:highlight w:val="cyan"/>
          <w:u w:val="single"/>
        </w:rPr>
        <w:t xml:space="preserve">Presidents are </w:t>
      </w:r>
      <w:r w:rsidRPr="00734966">
        <w:rPr>
          <w:b/>
          <w:bCs/>
          <w:u w:val="single"/>
        </w:rPr>
        <w:t xml:space="preserve">constrained to follow the practice-based norm of judicial supremacy, they </w:t>
      </w:r>
      <w:r w:rsidRPr="008C4C24">
        <w:rPr>
          <w:bCs/>
          <w:sz w:val="12"/>
        </w:rPr>
        <w:t>¶</w:t>
      </w:r>
      <w:r w:rsidRPr="00734966">
        <w:rPr>
          <w:b/>
          <w:bCs/>
          <w:u w:val="single"/>
        </w:rPr>
        <w:t xml:space="preserve"> may be </w:t>
      </w:r>
      <w:r w:rsidRPr="00E66D09">
        <w:rPr>
          <w:b/>
          <w:bCs/>
          <w:highlight w:val="cyan"/>
          <w:u w:val="single"/>
        </w:rPr>
        <w:t>constrained to follow other</w:t>
      </w:r>
      <w:r w:rsidRPr="00734966">
        <w:rPr>
          <w:b/>
          <w:bCs/>
          <w:u w:val="single"/>
        </w:rPr>
        <w:t xml:space="preserve"> </w:t>
      </w:r>
      <w:r w:rsidRPr="00E66D09">
        <w:rPr>
          <w:b/>
          <w:bCs/>
          <w:highlight w:val="cyan"/>
          <w:u w:val="single"/>
        </w:rPr>
        <w:t xml:space="preserve">normative practices that do not </w:t>
      </w:r>
      <w:r w:rsidRPr="00E66D09">
        <w:rPr>
          <w:bCs/>
          <w:sz w:val="12"/>
          <w:highlight w:val="cyan"/>
        </w:rPr>
        <w:t>¶</w:t>
      </w:r>
      <w:r w:rsidRPr="00E66D09">
        <w:rPr>
          <w:b/>
          <w:bCs/>
          <w:highlight w:val="cyan"/>
          <w:u w:val="single"/>
        </w:rPr>
        <w:t xml:space="preserve"> involve the courts</w:t>
      </w:r>
      <w:r w:rsidRPr="008C4C24">
        <w:t xml:space="preserve">. </w:t>
      </w:r>
      <w:r w:rsidRPr="008C4C24">
        <w:rPr>
          <w:sz w:val="12"/>
        </w:rPr>
        <w:t>¶</w:t>
      </w:r>
      <w:r w:rsidRPr="008C4C24">
        <w:t xml:space="preserve"> </w:t>
      </w:r>
      <w:r w:rsidRPr="00734966">
        <w:rPr>
          <w:b/>
          <w:bCs/>
          <w:u w:val="single"/>
        </w:rPr>
        <w:t xml:space="preserve">Work by political scientists concerning the use of military force is at </w:t>
      </w:r>
      <w:r w:rsidRPr="008C4C24">
        <w:rPr>
          <w:bCs/>
          <w:sz w:val="12"/>
        </w:rPr>
        <w:t>¶</w:t>
      </w:r>
      <w:r w:rsidRPr="00734966">
        <w:rPr>
          <w:b/>
          <w:bCs/>
          <w:u w:val="single"/>
        </w:rPr>
        <w:t xml:space="preserve"> least suggestive of how a connection between public sanctions and law </w:t>
      </w:r>
      <w:r w:rsidRPr="008C4C24">
        <w:rPr>
          <w:bCs/>
          <w:sz w:val="12"/>
        </w:rPr>
        <w:t>¶</w:t>
      </w:r>
      <w:r w:rsidRPr="00734966">
        <w:rPr>
          <w:b/>
          <w:bCs/>
          <w:u w:val="single"/>
        </w:rPr>
        <w:t xml:space="preserve"> compliance might work</w:t>
      </w:r>
      <w:r w:rsidRPr="008C4C24">
        <w:t xml:space="preserve">. As this work shows, </w:t>
      </w:r>
      <w:r w:rsidRPr="00734966">
        <w:rPr>
          <w:b/>
          <w:bCs/>
          <w:u w:val="single"/>
        </w:rPr>
        <w:t xml:space="preserve">the </w:t>
      </w:r>
      <w:r w:rsidRPr="00E66D09">
        <w:rPr>
          <w:b/>
          <w:bCs/>
          <w:highlight w:val="cyan"/>
          <w:u w:val="single"/>
        </w:rPr>
        <w:t xml:space="preserve">opposition </w:t>
      </w:r>
      <w:r w:rsidRPr="00734966">
        <w:rPr>
          <w:b/>
          <w:bCs/>
          <w:u w:val="single"/>
        </w:rPr>
        <w:t xml:space="preserve">party </w:t>
      </w:r>
      <w:r w:rsidRPr="00E66D09">
        <w:rPr>
          <w:b/>
          <w:bCs/>
          <w:highlight w:val="cyan"/>
          <w:u w:val="single"/>
        </w:rPr>
        <w:t xml:space="preserve">in </w:t>
      </w:r>
      <w:r w:rsidRPr="00E66D09">
        <w:rPr>
          <w:bCs/>
          <w:sz w:val="12"/>
          <w:highlight w:val="cyan"/>
        </w:rPr>
        <w:t>¶</w:t>
      </w:r>
      <w:r w:rsidRPr="00E66D09">
        <w:rPr>
          <w:b/>
          <w:bCs/>
          <w:highlight w:val="cyan"/>
          <w:u w:val="single"/>
        </w:rPr>
        <w:t xml:space="preserve"> Congress</w:t>
      </w:r>
      <w:r w:rsidRPr="00734966">
        <w:rPr>
          <w:b/>
          <w:bCs/>
          <w:u w:val="single"/>
        </w:rPr>
        <w:t xml:space="preserve">, especially during times of divided government, </w:t>
      </w:r>
      <w:r w:rsidRPr="00E66D09">
        <w:rPr>
          <w:b/>
          <w:bCs/>
          <w:highlight w:val="cyan"/>
          <w:u w:val="single"/>
        </w:rPr>
        <w:t xml:space="preserve">will have both </w:t>
      </w:r>
      <w:r w:rsidRPr="00E66D09">
        <w:rPr>
          <w:bCs/>
          <w:sz w:val="12"/>
          <w:highlight w:val="cyan"/>
        </w:rPr>
        <w:t>¶</w:t>
      </w:r>
      <w:r w:rsidRPr="00E66D09">
        <w:rPr>
          <w:b/>
          <w:bCs/>
          <w:highlight w:val="cyan"/>
          <w:u w:val="single"/>
        </w:rPr>
        <w:t xml:space="preserve"> a</w:t>
      </w:r>
      <w:r w:rsidRPr="00734966">
        <w:rPr>
          <w:b/>
          <w:bCs/>
          <w:u w:val="single"/>
        </w:rPr>
        <w:t xml:space="preserve">n incentive and the </w:t>
      </w:r>
      <w:r w:rsidRPr="00E66D09">
        <w:rPr>
          <w:b/>
          <w:bCs/>
          <w:highlight w:val="cyan"/>
          <w:u w:val="single"/>
        </w:rPr>
        <w:t xml:space="preserve">means to </w:t>
      </w:r>
      <w:r w:rsidRPr="00734966">
        <w:rPr>
          <w:b/>
          <w:bCs/>
          <w:u w:val="single"/>
        </w:rPr>
        <w:t xml:space="preserve">use the media to </w:t>
      </w:r>
      <w:r w:rsidRPr="00E66D09">
        <w:rPr>
          <w:b/>
          <w:bCs/>
          <w:highlight w:val="cyan"/>
          <w:u w:val="single"/>
        </w:rPr>
        <w:t xml:space="preserve">criticize unsuccessful </w:t>
      </w:r>
      <w:r w:rsidRPr="00E66D09">
        <w:rPr>
          <w:bCs/>
          <w:sz w:val="12"/>
          <w:highlight w:val="cyan"/>
        </w:rPr>
        <w:t>¶</w:t>
      </w:r>
      <w:r w:rsidRPr="00E66D09">
        <w:rPr>
          <w:b/>
          <w:bCs/>
          <w:highlight w:val="cyan"/>
          <w:u w:val="single"/>
        </w:rPr>
        <w:t xml:space="preserve"> presidential uses of force</w:t>
      </w:r>
      <w:r w:rsidRPr="00734966">
        <w:rPr>
          <w:b/>
          <w:bCs/>
          <w:u w:val="single"/>
        </w:rPr>
        <w:t xml:space="preserve">. </w:t>
      </w:r>
      <w:r w:rsidRPr="00E66D09">
        <w:rPr>
          <w:b/>
          <w:bCs/>
          <w:highlight w:val="cyan"/>
          <w:u w:val="single"/>
        </w:rPr>
        <w:t xml:space="preserve">The additional political costs </w:t>
      </w:r>
      <w:r w:rsidRPr="00734966">
        <w:rPr>
          <w:b/>
          <w:bCs/>
          <w:u w:val="single"/>
        </w:rPr>
        <w:t xml:space="preserve">that the </w:t>
      </w:r>
      <w:r w:rsidRPr="008C4C24">
        <w:rPr>
          <w:bCs/>
          <w:sz w:val="12"/>
        </w:rPr>
        <w:t>¶</w:t>
      </w:r>
      <w:r w:rsidRPr="00734966">
        <w:rPr>
          <w:b/>
          <w:bCs/>
          <w:u w:val="single"/>
        </w:rPr>
        <w:t xml:space="preserve"> opposition party is able to impose in this way </w:t>
      </w:r>
      <w:r w:rsidRPr="00E66D09">
        <w:rPr>
          <w:b/>
          <w:bCs/>
          <w:highlight w:val="cyan"/>
          <w:u w:val="single"/>
        </w:rPr>
        <w:t xml:space="preserve">will </w:t>
      </w:r>
      <w:r w:rsidRPr="00734966">
        <w:rPr>
          <w:b/>
          <w:bCs/>
          <w:u w:val="single"/>
        </w:rPr>
        <w:t xml:space="preserve">in turn </w:t>
      </w:r>
      <w:r w:rsidRPr="00E66D09">
        <w:rPr>
          <w:b/>
          <w:bCs/>
          <w:highlight w:val="cyan"/>
          <w:u w:val="single"/>
        </w:rPr>
        <w:t xml:space="preserve">make it less </w:t>
      </w:r>
      <w:r w:rsidRPr="00E66D09">
        <w:rPr>
          <w:bCs/>
          <w:sz w:val="12"/>
          <w:highlight w:val="cyan"/>
        </w:rPr>
        <w:t>¶</w:t>
      </w:r>
      <w:r w:rsidRPr="00E66D09">
        <w:rPr>
          <w:b/>
          <w:bCs/>
          <w:highlight w:val="cyan"/>
          <w:u w:val="single"/>
        </w:rPr>
        <w:t xml:space="preserve"> likely that Presidents will engage in large-scale military operations</w:t>
      </w:r>
      <w:r w:rsidRPr="00734966">
        <w:rPr>
          <w:b/>
          <w:bCs/>
          <w:u w:val="single"/>
        </w:rPr>
        <w:t>.1</w:t>
      </w:r>
      <w:r w:rsidRPr="008C4C24">
        <w:t xml:space="preserve">42 It is </w:t>
      </w:r>
      <w:r w:rsidRPr="008C4C24">
        <w:rPr>
          <w:sz w:val="12"/>
        </w:rPr>
        <w:t>¶</w:t>
      </w:r>
      <w:r w:rsidRPr="008C4C24">
        <w:t xml:space="preserve"> at least conceivable, as the legal theorist Fred Schauer has suggested, that </w:t>
      </w:r>
      <w:r w:rsidRPr="008C4C24">
        <w:rPr>
          <w:sz w:val="12"/>
        </w:rPr>
        <w:t>¶</w:t>
      </w:r>
      <w:r w:rsidRPr="008C4C24">
        <w:t xml:space="preserve"> </w:t>
      </w:r>
      <w:r w:rsidRPr="00E66D09">
        <w:rPr>
          <w:b/>
          <w:bCs/>
          <w:highlight w:val="cyan"/>
          <w:u w:val="single"/>
        </w:rPr>
        <w:t xml:space="preserve">the political cost </w:t>
      </w:r>
      <w:r w:rsidRPr="00734966">
        <w:rPr>
          <w:b/>
          <w:bCs/>
          <w:u w:val="single"/>
        </w:rPr>
        <w:t>of pursuing an ultimately unpopular policy initiative</w:t>
      </w:r>
      <w:r w:rsidRPr="008C4C24">
        <w:t xml:space="preserve"> </w:t>
      </w:r>
      <w:r w:rsidRPr="008C4C24">
        <w:rPr>
          <w:sz w:val="12"/>
        </w:rPr>
        <w:t>¶</w:t>
      </w:r>
      <w:r w:rsidRPr="008C4C24">
        <w:t xml:space="preserve"> (such as engaging in a war) </w:t>
      </w:r>
      <w:r w:rsidRPr="00E66D09">
        <w:rPr>
          <w:b/>
          <w:bCs/>
          <w:highlight w:val="cyan"/>
          <w:u w:val="single"/>
        </w:rPr>
        <w:t>goes up with the perceived illegality of the initiative</w:t>
      </w:r>
      <w:r w:rsidRPr="008C4C24">
        <w:t xml:space="preserve">.143 If that is correct, then </w:t>
      </w:r>
      <w:r w:rsidRPr="00734966">
        <w:rPr>
          <w:b/>
          <w:bCs/>
          <w:u w:val="single"/>
        </w:rPr>
        <w:t xml:space="preserve">actors will require more assurance of </w:t>
      </w:r>
      <w:r w:rsidRPr="008C4C24">
        <w:rPr>
          <w:bCs/>
          <w:sz w:val="12"/>
        </w:rPr>
        <w:t>¶</w:t>
      </w:r>
      <w:r w:rsidRPr="00734966">
        <w:rPr>
          <w:b/>
          <w:bCs/>
          <w:u w:val="single"/>
        </w:rPr>
        <w:t xml:space="preserve"> policy success before potentially violating the law. This should count as a </w:t>
      </w:r>
      <w:r w:rsidRPr="008C4C24">
        <w:rPr>
          <w:bCs/>
          <w:sz w:val="12"/>
        </w:rPr>
        <w:t>¶</w:t>
      </w:r>
      <w:r w:rsidRPr="00734966">
        <w:rPr>
          <w:b/>
          <w:bCs/>
          <w:u w:val="single"/>
        </w:rPr>
        <w:t xml:space="preserve"> legal </w:t>
      </w:r>
      <w:r w:rsidRPr="00734966">
        <w:rPr>
          <w:b/>
          <w:bCs/>
          <w:u w:val="single"/>
        </w:rPr>
        <w:lastRenderedPageBreak/>
        <w:t xml:space="preserve">constraint on policymaking even if the relevant actors themselves </w:t>
      </w:r>
      <w:r w:rsidRPr="008C4C24">
        <w:rPr>
          <w:bCs/>
          <w:sz w:val="12"/>
        </w:rPr>
        <w:t>¶</w:t>
      </w:r>
      <w:r w:rsidRPr="00734966">
        <w:rPr>
          <w:b/>
          <w:bCs/>
          <w:u w:val="single"/>
        </w:rPr>
        <w:t xml:space="preserve"> do not see any normative significance in the legal rule in question.</w:t>
      </w:r>
    </w:p>
    <w:p w14:paraId="4C90E590" w14:textId="4D81EEB2" w:rsidR="0081005C" w:rsidRPr="0081005C" w:rsidRDefault="0081005C" w:rsidP="0081005C">
      <w:pPr>
        <w:pStyle w:val="Heading4"/>
        <w:rPr>
          <w:rStyle w:val="StyleStyleBold12pt"/>
          <w:rFonts w:asciiTheme="minorHAnsi" w:hAnsiTheme="minorHAnsi"/>
          <w:b/>
        </w:rPr>
      </w:pPr>
      <w:r w:rsidRPr="0081005C">
        <w:rPr>
          <w:rStyle w:val="StyleStyleBold12pt"/>
          <w:rFonts w:asciiTheme="minorHAnsi" w:hAnsiTheme="minorHAnsi"/>
          <w:b/>
        </w:rPr>
        <w:t xml:space="preserve">Focusing on the transcendent political discourse surrounding OCOs is necessary </w:t>
      </w:r>
      <w:r w:rsidR="00F51D8B">
        <w:rPr>
          <w:rStyle w:val="StyleStyleBold12pt"/>
          <w:rFonts w:asciiTheme="minorHAnsi" w:hAnsiTheme="minorHAnsi"/>
          <w:b/>
        </w:rPr>
        <w:t xml:space="preserve">- </w:t>
      </w:r>
      <w:r w:rsidRPr="0081005C">
        <w:rPr>
          <w:rStyle w:val="StyleStyleBold12pt"/>
          <w:rFonts w:asciiTheme="minorHAnsi" w:hAnsiTheme="minorHAnsi"/>
          <w:b/>
        </w:rPr>
        <w:t>we must begin with pragmatic solutions to state-centered problems.</w:t>
      </w:r>
    </w:p>
    <w:p w14:paraId="6DC395DC" w14:textId="77777777" w:rsidR="0081005C" w:rsidRPr="008B7C62" w:rsidRDefault="0081005C" w:rsidP="0081005C">
      <w:pPr>
        <w:rPr>
          <w:rFonts w:asciiTheme="minorHAnsi" w:hAnsiTheme="minorHAnsi"/>
          <w:lang w:eastAsia="ko-KR"/>
        </w:rPr>
      </w:pPr>
      <w:r w:rsidRPr="008B7C62">
        <w:rPr>
          <w:rStyle w:val="StyleStyleBold12pt"/>
          <w:rFonts w:asciiTheme="minorHAnsi" w:hAnsiTheme="minorHAnsi"/>
        </w:rPr>
        <w:t>Mellor 13</w:t>
      </w:r>
      <w:r w:rsidRPr="008B7C62">
        <w:rPr>
          <w:rFonts w:asciiTheme="minorHAnsi" w:hAnsiTheme="minorHAnsi"/>
          <w:lang w:eastAsia="ko-KR"/>
        </w:rPr>
        <w:t xml:space="preserve"> </w:t>
      </w:r>
    </w:p>
    <w:p w14:paraId="0358FCE1" w14:textId="77777777" w:rsidR="0081005C" w:rsidRPr="008B7C62" w:rsidRDefault="0081005C" w:rsidP="0081005C">
      <w:pPr>
        <w:rPr>
          <w:rFonts w:asciiTheme="minorHAnsi" w:hAnsiTheme="minorHAnsi"/>
          <w:sz w:val="16"/>
          <w:szCs w:val="16"/>
          <w:lang w:eastAsia="ko-KR"/>
        </w:rPr>
      </w:pPr>
      <w:r w:rsidRPr="008B7C62">
        <w:rPr>
          <w:rFonts w:asciiTheme="minorHAnsi" w:hAnsiTheme="minorHAnsi"/>
          <w:sz w:val="16"/>
          <w:szCs w:val="16"/>
          <w:lang w:eastAsia="ko-KR"/>
        </w:rPr>
        <w:t xml:space="preserve">The Australian National University, ANU College of Asia and the Pacific, Department Of International Relations, </w:t>
      </w:r>
      <w:r w:rsidRPr="008B7C62">
        <w:rPr>
          <w:rFonts w:asciiTheme="minorHAnsi" w:hAnsiTheme="minorHAnsi"/>
          <w:sz w:val="16"/>
          <w:szCs w:val="16"/>
          <w:lang w:eastAsia="ko-KR"/>
        </w:rPr>
        <w:br/>
        <w:t>“Why policy relevance is a moral necessity: Just war theory, impact, and UAVs,” European University Institute, Paper Prepared for BISA Conference 2013, DOA: 8-14-13</w:t>
      </w:r>
    </w:p>
    <w:p w14:paraId="07EA0335" w14:textId="77777777" w:rsidR="0081005C" w:rsidRPr="008B7C62" w:rsidRDefault="0081005C" w:rsidP="0081005C">
      <w:pPr>
        <w:rPr>
          <w:rFonts w:asciiTheme="minorHAnsi" w:hAnsiTheme="minorHAnsi"/>
          <w:lang w:eastAsia="ko-KR"/>
        </w:rPr>
      </w:pPr>
    </w:p>
    <w:p w14:paraId="3789B5F6" w14:textId="1653C88F" w:rsidR="0081005C" w:rsidRPr="008B7C62" w:rsidRDefault="0081005C" w:rsidP="0081005C">
      <w:pPr>
        <w:rPr>
          <w:rFonts w:asciiTheme="minorHAnsi" w:hAnsiTheme="minorHAnsi"/>
          <w:sz w:val="16"/>
          <w:lang w:eastAsia="ko-KR"/>
        </w:rPr>
      </w:pPr>
      <w:r w:rsidRPr="008B7C62">
        <w:rPr>
          <w:rStyle w:val="StyleBoldUnderline"/>
          <w:rFonts w:asciiTheme="minorHAnsi" w:hAnsiTheme="minorHAnsi"/>
        </w:rPr>
        <w:t>This</w:t>
      </w:r>
      <w:r w:rsidRPr="008B7C62">
        <w:rPr>
          <w:rFonts w:asciiTheme="minorHAnsi" w:hAnsiTheme="minorHAnsi"/>
          <w:sz w:val="16"/>
        </w:rPr>
        <w:t xml:space="preserve"> section of the paper </w:t>
      </w:r>
      <w:r w:rsidRPr="008B7C62">
        <w:rPr>
          <w:rStyle w:val="StyleBoldUnderline"/>
          <w:rFonts w:asciiTheme="minorHAnsi" w:hAnsiTheme="minorHAnsi"/>
        </w:rPr>
        <w:t>considers</w:t>
      </w:r>
      <w:r w:rsidRPr="008B7C62">
        <w:rPr>
          <w:rFonts w:asciiTheme="minorHAnsi" w:hAnsiTheme="minorHAnsi"/>
          <w:sz w:val="16"/>
        </w:rPr>
        <w:t xml:space="preserve"> more generally </w:t>
      </w:r>
      <w:r w:rsidRPr="008B7C62">
        <w:rPr>
          <w:rStyle w:val="StyleBoldUnderline"/>
          <w:rFonts w:asciiTheme="minorHAnsi" w:hAnsiTheme="minorHAnsi"/>
        </w:rPr>
        <w:t>the need for</w:t>
      </w:r>
      <w:r w:rsidRPr="008B7C62">
        <w:rPr>
          <w:rFonts w:asciiTheme="minorHAnsi" w:hAnsiTheme="minorHAnsi"/>
          <w:sz w:val="16"/>
        </w:rPr>
        <w:t xml:space="preserve"> just war </w:t>
      </w:r>
      <w:r w:rsidRPr="008B7C62">
        <w:rPr>
          <w:rStyle w:val="StyleBoldUnderline"/>
          <w:rFonts w:asciiTheme="minorHAnsi" w:hAnsiTheme="minorHAnsi"/>
        </w:rPr>
        <w:t xml:space="preserve">theorists to </w:t>
      </w:r>
      <w:r w:rsidRPr="008B7C62">
        <w:rPr>
          <w:rStyle w:val="Box"/>
          <w:rFonts w:asciiTheme="minorHAnsi" w:hAnsiTheme="minorHAnsi"/>
        </w:rPr>
        <w:t>engage with policy debate</w:t>
      </w:r>
      <w:r w:rsidRPr="008B7C62">
        <w:rPr>
          <w:rFonts w:asciiTheme="minorHAnsi" w:hAnsiTheme="minorHAnsi"/>
          <w:sz w:val="16"/>
        </w:rPr>
        <w:t xml:space="preserve"> </w:t>
      </w:r>
      <w:r w:rsidRPr="008B7C62">
        <w:rPr>
          <w:rStyle w:val="Emphasis"/>
          <w:rFonts w:asciiTheme="minorHAnsi" w:hAnsiTheme="minorHAnsi"/>
        </w:rPr>
        <w:t>about the use of force</w:t>
      </w:r>
      <w:r w:rsidRPr="008B7C62">
        <w:rPr>
          <w:rFonts w:asciiTheme="minorHAnsi" w:hAnsiTheme="minorHAnsi"/>
          <w:sz w:val="16"/>
        </w:rPr>
        <w:t xml:space="preserve">, </w:t>
      </w:r>
      <w:r w:rsidRPr="008B7C62">
        <w:rPr>
          <w:rStyle w:val="StyleBoldUnderline"/>
          <w:rFonts w:asciiTheme="minorHAnsi" w:hAnsiTheme="minorHAnsi"/>
        </w:rPr>
        <w:t>as</w:t>
      </w:r>
      <w:r w:rsidRPr="008B7C62">
        <w:rPr>
          <w:rFonts w:asciiTheme="minorHAnsi" w:hAnsiTheme="minorHAnsi"/>
          <w:sz w:val="16"/>
        </w:rPr>
        <w:t xml:space="preserve"> </w:t>
      </w:r>
      <w:r w:rsidRPr="008B7C62">
        <w:rPr>
          <w:rStyle w:val="StyleBoldUnderline"/>
          <w:rFonts w:asciiTheme="minorHAnsi" w:hAnsiTheme="minorHAnsi"/>
        </w:rPr>
        <w:t>well as to engage with the</w:t>
      </w:r>
      <w:r w:rsidRPr="008B7C62">
        <w:rPr>
          <w:rFonts w:asciiTheme="minorHAnsi" w:hAnsiTheme="minorHAnsi"/>
          <w:sz w:val="16"/>
        </w:rPr>
        <w:t xml:space="preserve"> more </w:t>
      </w:r>
      <w:r w:rsidRPr="008B7C62">
        <w:rPr>
          <w:rStyle w:val="StyleBoldUnderline"/>
          <w:rFonts w:asciiTheme="minorHAnsi" w:hAnsiTheme="minorHAnsi"/>
        </w:rPr>
        <w:t>fundamental moral and philosophical principles</w:t>
      </w:r>
      <w:r w:rsidRPr="008B7C62">
        <w:rPr>
          <w:rFonts w:asciiTheme="minorHAnsi" w:hAnsiTheme="minorHAnsi"/>
          <w:sz w:val="16"/>
        </w:rPr>
        <w:t xml:space="preserve"> of the just war tradition. </w:t>
      </w:r>
      <w:r w:rsidRPr="008B7C62">
        <w:rPr>
          <w:rStyle w:val="StyleBoldUnderline"/>
          <w:rFonts w:asciiTheme="minorHAnsi" w:hAnsiTheme="minorHAnsi"/>
        </w:rPr>
        <w:t>It draws on</w:t>
      </w:r>
      <w:r w:rsidRPr="008B7C62">
        <w:rPr>
          <w:rFonts w:asciiTheme="minorHAnsi" w:hAnsiTheme="minorHAnsi"/>
          <w:sz w:val="16"/>
        </w:rPr>
        <w:t xml:space="preserve"> John </w:t>
      </w:r>
      <w:r w:rsidRPr="008B7C62">
        <w:rPr>
          <w:rStyle w:val="StyleBoldUnderline"/>
          <w:rFonts w:asciiTheme="minorHAnsi" w:hAnsiTheme="minorHAnsi"/>
        </w:rPr>
        <w:t>Kelsay’s</w:t>
      </w:r>
      <w:r w:rsidRPr="008B7C62">
        <w:rPr>
          <w:rFonts w:asciiTheme="minorHAnsi" w:hAnsiTheme="minorHAnsi"/>
          <w:sz w:val="16"/>
        </w:rPr>
        <w:t xml:space="preserve"> </w:t>
      </w:r>
      <w:r w:rsidRPr="008B7C62">
        <w:rPr>
          <w:rStyle w:val="StyleBoldUnderline"/>
          <w:rFonts w:asciiTheme="minorHAnsi" w:hAnsiTheme="minorHAnsi"/>
        </w:rPr>
        <w:t xml:space="preserve">conception of just war thinking as being </w:t>
      </w:r>
      <w:r w:rsidRPr="008B7C62">
        <w:rPr>
          <w:rStyle w:val="Emphasis"/>
          <w:rFonts w:asciiTheme="minorHAnsi" w:hAnsiTheme="minorHAnsi"/>
        </w:rPr>
        <w:t>a social practice</w:t>
      </w:r>
      <w:r w:rsidRPr="008B7C62">
        <w:rPr>
          <w:rFonts w:asciiTheme="minorHAnsi" w:hAnsiTheme="minorHAnsi"/>
          <w:sz w:val="16"/>
        </w:rPr>
        <w:t xml:space="preserve">,35 </w:t>
      </w:r>
      <w:r w:rsidRPr="008B7C62">
        <w:rPr>
          <w:rStyle w:val="StyleBoldUnderline"/>
          <w:rFonts w:asciiTheme="minorHAnsi" w:hAnsiTheme="minorHAnsi"/>
        </w:rPr>
        <w:t>as well as on</w:t>
      </w:r>
      <w:r w:rsidRPr="008B7C62">
        <w:rPr>
          <w:rFonts w:asciiTheme="minorHAnsi" w:hAnsiTheme="minorHAnsi"/>
          <w:sz w:val="16"/>
        </w:rPr>
        <w:t xml:space="preserve"> Michael </w:t>
      </w:r>
      <w:r w:rsidRPr="008B7C62">
        <w:rPr>
          <w:rStyle w:val="StyleBoldUnderline"/>
          <w:rFonts w:asciiTheme="minorHAnsi" w:hAnsiTheme="minorHAnsi"/>
        </w:rPr>
        <w:t xml:space="preserve">Walzer’s understanding of </w:t>
      </w:r>
      <w:r w:rsidRPr="008B7C62">
        <w:rPr>
          <w:rStyle w:val="Emphasis"/>
          <w:rFonts w:asciiTheme="minorHAnsi" w:hAnsiTheme="minorHAnsi"/>
        </w:rPr>
        <w:t>the role of the social critic in society</w:t>
      </w:r>
      <w:r w:rsidRPr="008B7C62">
        <w:rPr>
          <w:rFonts w:asciiTheme="minorHAnsi" w:hAnsiTheme="minorHAnsi"/>
          <w:sz w:val="16"/>
        </w:rPr>
        <w:t>.36 It argues that the just war tradition is a form of “practical discourse” which is concerned with questions of “how we should act.”37</w:t>
      </w:r>
      <w:r w:rsidRPr="008B7C62">
        <w:rPr>
          <w:rFonts w:asciiTheme="minorHAnsi" w:hAnsiTheme="minorHAnsi"/>
          <w:sz w:val="16"/>
          <w:lang w:eastAsia="ko-KR"/>
        </w:rPr>
        <w:t xml:space="preserve"> Kelsay argues that: </w:t>
      </w:r>
      <w:r w:rsidRPr="00920BCF">
        <w:rPr>
          <w:rStyle w:val="StyleBoldUnderline"/>
          <w:rFonts w:asciiTheme="minorHAnsi" w:hAnsiTheme="minorHAnsi"/>
        </w:rPr>
        <w:t>[T]he criteria of jus ad bellum and jus in bello provide a framework for structured participation in a public conversation about the use of military force</w:t>
      </w:r>
      <w:r w:rsidRPr="00920BCF">
        <w:rPr>
          <w:rFonts w:asciiTheme="minorHAnsi" w:hAnsiTheme="minorHAnsi"/>
          <w:sz w:val="16"/>
          <w:lang w:eastAsia="ko-KR"/>
        </w:rPr>
        <w:t xml:space="preserve"> . . . </w:t>
      </w:r>
      <w:r w:rsidRPr="00920BCF">
        <w:rPr>
          <w:rStyle w:val="Box"/>
          <w:rFonts w:asciiTheme="minorHAnsi" w:hAnsiTheme="minorHAnsi"/>
        </w:rPr>
        <w:t>citizens</w:t>
      </w:r>
      <w:r w:rsidRPr="00920BCF">
        <w:rPr>
          <w:rStyle w:val="Emphasis"/>
          <w:rFonts w:asciiTheme="minorHAnsi" w:hAnsiTheme="minorHAnsi"/>
        </w:rPr>
        <w:t xml:space="preserve"> who choose to speak</w:t>
      </w:r>
      <w:r w:rsidRPr="008B7C62">
        <w:rPr>
          <w:rStyle w:val="Emphasis"/>
          <w:rFonts w:asciiTheme="minorHAnsi" w:hAnsiTheme="minorHAnsi"/>
        </w:rPr>
        <w:t xml:space="preserve"> in just war terms express commitments</w:t>
      </w:r>
      <w:r w:rsidRPr="008B7C62">
        <w:rPr>
          <w:rFonts w:asciiTheme="minorHAnsi" w:hAnsiTheme="minorHAnsi"/>
          <w:sz w:val="16"/>
          <w:lang w:eastAsia="ko-KR"/>
        </w:rPr>
        <w:t xml:space="preserve"> . . . [i</w:t>
      </w:r>
      <w:r w:rsidRPr="008B7C62">
        <w:rPr>
          <w:rStyle w:val="StyleBoldUnderline"/>
          <w:rFonts w:asciiTheme="minorHAnsi" w:hAnsiTheme="minorHAnsi"/>
        </w:rPr>
        <w:t>]n the process of giving and asking for</w:t>
      </w:r>
      <w:r w:rsidRPr="008B7C62">
        <w:rPr>
          <w:rFonts w:asciiTheme="minorHAnsi" w:hAnsiTheme="minorHAnsi"/>
          <w:sz w:val="16"/>
          <w:lang w:eastAsia="ko-KR"/>
        </w:rPr>
        <w:t xml:space="preserve"> </w:t>
      </w:r>
      <w:r w:rsidRPr="008B7C62">
        <w:rPr>
          <w:rStyle w:val="StyleBoldUnderline"/>
          <w:rFonts w:asciiTheme="minorHAnsi" w:hAnsiTheme="minorHAnsi"/>
        </w:rPr>
        <w:t>reasons for going to war</w:t>
      </w:r>
      <w:r w:rsidRPr="008B7C62">
        <w:rPr>
          <w:rFonts w:asciiTheme="minorHAnsi" w:hAnsiTheme="minorHAnsi"/>
          <w:sz w:val="16"/>
          <w:lang w:eastAsia="ko-KR"/>
        </w:rPr>
        <w:t xml:space="preserve">, </w:t>
      </w:r>
      <w:r w:rsidRPr="00E66D09">
        <w:rPr>
          <w:rStyle w:val="StyleBoldUnderline"/>
          <w:rFonts w:asciiTheme="minorHAnsi" w:hAnsiTheme="minorHAnsi"/>
          <w:highlight w:val="cyan"/>
        </w:rPr>
        <w:t>those who argue</w:t>
      </w:r>
      <w:r w:rsidRPr="008B7C62">
        <w:rPr>
          <w:rFonts w:asciiTheme="minorHAnsi" w:hAnsiTheme="minorHAnsi"/>
          <w:sz w:val="16"/>
          <w:lang w:eastAsia="ko-KR"/>
        </w:rPr>
        <w:t xml:space="preserve"> in just war terms </w:t>
      </w:r>
      <w:r w:rsidRPr="00E66D09">
        <w:rPr>
          <w:rStyle w:val="Emphasis"/>
          <w:rFonts w:asciiTheme="minorHAnsi" w:hAnsiTheme="minorHAnsi"/>
          <w:highlight w:val="cyan"/>
        </w:rPr>
        <w:t xml:space="preserve">seek to </w:t>
      </w:r>
      <w:r w:rsidRPr="00E66D09">
        <w:rPr>
          <w:rStyle w:val="Box"/>
          <w:rFonts w:asciiTheme="minorHAnsi" w:hAnsiTheme="minorHAnsi"/>
          <w:highlight w:val="cyan"/>
        </w:rPr>
        <w:t>influence policy</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 xml:space="preserve">by persuading others </w:t>
      </w:r>
      <w:r w:rsidRPr="00920BCF">
        <w:rPr>
          <w:rStyle w:val="Emphasis"/>
          <w:rFonts w:asciiTheme="minorHAnsi" w:hAnsiTheme="minorHAnsi"/>
        </w:rPr>
        <w:t xml:space="preserve">that </w:t>
      </w:r>
      <w:r w:rsidRPr="005139C0">
        <w:rPr>
          <w:rStyle w:val="Emphasis"/>
          <w:rFonts w:asciiTheme="minorHAnsi" w:hAnsiTheme="minorHAnsi"/>
        </w:rPr>
        <w:t>their analysis provides a way to express and fulfil the desire that military actions be</w:t>
      </w:r>
      <w:r w:rsidRPr="005139C0">
        <w:rPr>
          <w:rFonts w:asciiTheme="minorHAnsi" w:hAnsiTheme="minorHAnsi"/>
          <w:sz w:val="16"/>
          <w:lang w:eastAsia="ko-KR"/>
        </w:rPr>
        <w:t xml:space="preserve"> both </w:t>
      </w:r>
      <w:r w:rsidRPr="005139C0">
        <w:rPr>
          <w:rStyle w:val="Emphasis"/>
          <w:rFonts w:asciiTheme="minorHAnsi" w:hAnsiTheme="minorHAnsi"/>
        </w:rPr>
        <w:t xml:space="preserve">wise and just.38 </w:t>
      </w:r>
      <w:r w:rsidRPr="005139C0">
        <w:rPr>
          <w:rFonts w:asciiTheme="minorHAnsi" w:hAnsiTheme="minorHAnsi"/>
          <w:sz w:val="16"/>
          <w:lang w:eastAsia="ko-KR"/>
        </w:rPr>
        <w:t>He also</w:t>
      </w:r>
      <w:r w:rsidRPr="008B7C62">
        <w:rPr>
          <w:rFonts w:asciiTheme="minorHAnsi" w:hAnsiTheme="minorHAnsi"/>
          <w:sz w:val="16"/>
          <w:lang w:eastAsia="ko-KR"/>
        </w:rPr>
        <w:t xml:space="preserve"> argues that “</w:t>
      </w:r>
      <w:r w:rsidRPr="00E66D09">
        <w:rPr>
          <w:rStyle w:val="StyleBoldUnderline"/>
          <w:rFonts w:asciiTheme="minorHAnsi" w:hAnsiTheme="minorHAnsi"/>
          <w:highlight w:val="cyan"/>
        </w:rPr>
        <w:t xml:space="preserve">good just war thinking involves </w:t>
      </w:r>
      <w:r w:rsidRPr="00E66D09">
        <w:rPr>
          <w:rStyle w:val="Box"/>
          <w:rFonts w:asciiTheme="minorHAnsi" w:hAnsiTheme="minorHAnsi"/>
          <w:highlight w:val="cyan"/>
        </w:rPr>
        <w:t xml:space="preserve">continuous </w:t>
      </w:r>
      <w:r w:rsidRPr="005139C0">
        <w:rPr>
          <w:rStyle w:val="Box"/>
          <w:rFonts w:asciiTheme="minorHAnsi" w:hAnsiTheme="minorHAnsi"/>
        </w:rPr>
        <w:t xml:space="preserve">and complete </w:t>
      </w:r>
      <w:r w:rsidRPr="00E66D09">
        <w:rPr>
          <w:rStyle w:val="Box"/>
          <w:rFonts w:asciiTheme="minorHAnsi" w:hAnsiTheme="minorHAnsi"/>
          <w:highlight w:val="cyan"/>
        </w:rPr>
        <w:t>deliberation</w:t>
      </w:r>
      <w:r w:rsidRPr="008B7C62">
        <w:rPr>
          <w:rFonts w:asciiTheme="minorHAnsi" w:hAnsiTheme="minorHAnsi"/>
          <w:sz w:val="16"/>
          <w:lang w:eastAsia="ko-KR"/>
        </w:rPr>
        <w:t xml:space="preserve">, in the sense that one attends to all the standard criteria at war’s inception, at its end, and </w:t>
      </w:r>
      <w:r w:rsidRPr="008B7C62">
        <w:rPr>
          <w:rStyle w:val="StyleBoldUnderline"/>
          <w:rFonts w:asciiTheme="minorHAnsi" w:hAnsiTheme="minorHAnsi"/>
        </w:rPr>
        <w:t>throughout the course of the conflict</w:t>
      </w:r>
      <w:r w:rsidRPr="008B7C62">
        <w:rPr>
          <w:rFonts w:asciiTheme="minorHAnsi" w:hAnsiTheme="minorHAnsi"/>
          <w:sz w:val="16"/>
          <w:lang w:eastAsia="ko-KR"/>
        </w:rPr>
        <w:t xml:space="preserve">.”39 </w:t>
      </w:r>
      <w:r w:rsidRPr="00E66D09">
        <w:rPr>
          <w:rStyle w:val="Emphasis"/>
          <w:rFonts w:asciiTheme="minorHAnsi" w:hAnsiTheme="minorHAnsi"/>
          <w:highlight w:val="cyan"/>
        </w:rPr>
        <w:t>This</w:t>
      </w:r>
      <w:r w:rsidRPr="008B7C62">
        <w:rPr>
          <w:rFonts w:asciiTheme="minorHAnsi" w:hAnsiTheme="minorHAnsi"/>
          <w:sz w:val="16"/>
          <w:lang w:eastAsia="ko-KR"/>
        </w:rPr>
        <w:t xml:space="preserve"> is important as it </w:t>
      </w:r>
      <w:r w:rsidRPr="00E66D09">
        <w:rPr>
          <w:rStyle w:val="Emphasis"/>
          <w:rFonts w:asciiTheme="minorHAnsi" w:hAnsiTheme="minorHAnsi"/>
          <w:highlight w:val="cyan"/>
        </w:rPr>
        <w:t>highlights the need for</w:t>
      </w:r>
      <w:r w:rsidRPr="008B7C62">
        <w:rPr>
          <w:rFonts w:asciiTheme="minorHAnsi" w:hAnsiTheme="minorHAnsi"/>
          <w:sz w:val="16"/>
          <w:lang w:eastAsia="ko-KR"/>
        </w:rPr>
        <w:t xml:space="preserve"> just war </w:t>
      </w:r>
      <w:r w:rsidRPr="00E66D09">
        <w:rPr>
          <w:rStyle w:val="Emphasis"/>
          <w:rFonts w:asciiTheme="minorHAnsi" w:hAnsiTheme="minorHAnsi"/>
          <w:highlight w:val="cyan"/>
        </w:rPr>
        <w:t xml:space="preserve">scholars to </w:t>
      </w:r>
      <w:r w:rsidRPr="00E66D09">
        <w:rPr>
          <w:rStyle w:val="Box"/>
          <w:rFonts w:asciiTheme="minorHAnsi" w:hAnsiTheme="minorHAnsi"/>
          <w:highlight w:val="cyan"/>
        </w:rPr>
        <w:t>engage</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with the ongoing operations</w:t>
      </w:r>
      <w:r w:rsidRPr="008B7C62">
        <w:rPr>
          <w:rStyle w:val="Emphasis"/>
          <w:rFonts w:asciiTheme="minorHAnsi" w:hAnsiTheme="minorHAnsi"/>
        </w:rPr>
        <w:t xml:space="preserve"> in war </w:t>
      </w:r>
      <w:r w:rsidRPr="00E66D09">
        <w:rPr>
          <w:rStyle w:val="Emphasis"/>
          <w:rFonts w:asciiTheme="minorHAnsi" w:hAnsiTheme="minorHAnsi"/>
          <w:highlight w:val="cyan"/>
        </w:rPr>
        <w:t xml:space="preserve">and the </w:t>
      </w:r>
      <w:r w:rsidRPr="00E66D09">
        <w:rPr>
          <w:rStyle w:val="Box"/>
          <w:rFonts w:asciiTheme="minorHAnsi" w:hAnsiTheme="minorHAnsi"/>
          <w:highlight w:val="cyan"/>
        </w:rPr>
        <w:t>specific policies</w:t>
      </w:r>
      <w:r w:rsidRPr="00E66D09">
        <w:rPr>
          <w:rStyle w:val="Emphasis"/>
          <w:rFonts w:asciiTheme="minorHAnsi" w:hAnsiTheme="minorHAnsi"/>
          <w:highlight w:val="cyan"/>
        </w:rPr>
        <w:t xml:space="preserve"> that are involved</w:t>
      </w:r>
      <w:r w:rsidRPr="008B7C62">
        <w:rPr>
          <w:rFonts w:asciiTheme="minorHAnsi" w:hAnsiTheme="minorHAnsi"/>
          <w:sz w:val="16"/>
          <w:lang w:eastAsia="ko-KR"/>
        </w:rPr>
        <w:t xml:space="preserve">. </w:t>
      </w:r>
      <w:r w:rsidRPr="008B7C62">
        <w:rPr>
          <w:rStyle w:val="Emphasis"/>
          <w:rFonts w:asciiTheme="minorHAnsi" w:hAnsiTheme="minorHAnsi"/>
        </w:rPr>
        <w:t>The question of</w:t>
      </w:r>
      <w:r w:rsidRPr="008B7C62">
        <w:rPr>
          <w:rFonts w:asciiTheme="minorHAnsi" w:hAnsiTheme="minorHAnsi"/>
          <w:sz w:val="16"/>
          <w:lang w:eastAsia="ko-KR"/>
        </w:rPr>
        <w:t xml:space="preserve"> </w:t>
      </w:r>
      <w:r w:rsidRPr="008B7C62">
        <w:rPr>
          <w:rStyle w:val="Emphasis"/>
          <w:rFonts w:asciiTheme="minorHAnsi" w:hAnsiTheme="minorHAnsi"/>
        </w:rPr>
        <w:t>whether a particular</w:t>
      </w:r>
      <w:r w:rsidRPr="008B7C62">
        <w:rPr>
          <w:rFonts w:asciiTheme="minorHAnsi" w:hAnsiTheme="minorHAnsi"/>
          <w:sz w:val="16"/>
          <w:lang w:eastAsia="ko-KR"/>
        </w:rPr>
        <w:t xml:space="preserve"> war is just or unjust, and the question of whether a particular </w:t>
      </w:r>
      <w:r w:rsidRPr="008B7C62">
        <w:rPr>
          <w:rStyle w:val="Emphasis"/>
          <w:rFonts w:asciiTheme="minorHAnsi" w:hAnsiTheme="minorHAnsi"/>
        </w:rPr>
        <w:t xml:space="preserve">weapon (like </w:t>
      </w:r>
      <w:r w:rsidRPr="008B7C62">
        <w:rPr>
          <w:rStyle w:val="Box"/>
          <w:rFonts w:asciiTheme="minorHAnsi" w:hAnsiTheme="minorHAnsi"/>
        </w:rPr>
        <w:t>drones</w:t>
      </w:r>
      <w:r w:rsidRPr="008B7C62">
        <w:rPr>
          <w:rFonts w:asciiTheme="minorHAnsi" w:hAnsiTheme="minorHAnsi"/>
          <w:sz w:val="16"/>
          <w:lang w:eastAsia="ko-KR"/>
        </w:rPr>
        <w:t xml:space="preserve">) </w:t>
      </w:r>
      <w:r w:rsidRPr="008B7C62">
        <w:rPr>
          <w:rStyle w:val="Emphasis"/>
          <w:rFonts w:asciiTheme="minorHAnsi" w:hAnsiTheme="minorHAnsi"/>
        </w:rPr>
        <w:t>can be used in accordance with the jus in bello criteria</w:t>
      </w:r>
      <w:r w:rsidRPr="008B7C62">
        <w:rPr>
          <w:rFonts w:asciiTheme="minorHAnsi" w:hAnsiTheme="minorHAnsi"/>
          <w:sz w:val="16"/>
          <w:lang w:eastAsia="ko-KR"/>
        </w:rPr>
        <w:t xml:space="preserve">, only </w:t>
      </w:r>
      <w:r w:rsidRPr="008B7C62">
        <w:rPr>
          <w:rStyle w:val="StyleBoldUnderline"/>
          <w:rFonts w:asciiTheme="minorHAnsi" w:hAnsiTheme="minorHAnsi"/>
        </w:rPr>
        <w:t>cover a part of the overall justice of the war</w:t>
      </w:r>
      <w:r w:rsidRPr="008B7C62">
        <w:rPr>
          <w:rFonts w:asciiTheme="minorHAnsi" w:hAnsiTheme="minorHAnsi"/>
          <w:sz w:val="16"/>
          <w:lang w:eastAsia="ko-KR"/>
        </w:rPr>
        <w:t xml:space="preserve">. </w:t>
      </w:r>
      <w:r w:rsidRPr="00E66D09">
        <w:rPr>
          <w:rStyle w:val="Box"/>
          <w:rFonts w:asciiTheme="minorHAnsi" w:hAnsiTheme="minorHAnsi"/>
          <w:highlight w:val="cyan"/>
        </w:rPr>
        <w:t>Without an engagement with the reality of war</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in</w:t>
      </w:r>
      <w:r w:rsidRPr="00E66D09">
        <w:rPr>
          <w:rFonts w:asciiTheme="minorHAnsi" w:hAnsiTheme="minorHAnsi"/>
          <w:sz w:val="16"/>
          <w:highlight w:val="cyan"/>
          <w:lang w:eastAsia="ko-KR"/>
        </w:rPr>
        <w:t xml:space="preserve"> </w:t>
      </w:r>
      <w:r w:rsidRPr="00E66D09">
        <w:rPr>
          <w:rStyle w:val="StyleBoldUnderline"/>
          <w:rFonts w:asciiTheme="minorHAnsi" w:hAnsiTheme="minorHAnsi"/>
          <w:highlight w:val="cyan"/>
        </w:rPr>
        <w:t xml:space="preserve">terms of the </w:t>
      </w:r>
      <w:r w:rsidRPr="00E66D09">
        <w:rPr>
          <w:rStyle w:val="Box"/>
          <w:rFonts w:asciiTheme="minorHAnsi" w:hAnsiTheme="minorHAnsi"/>
          <w:highlight w:val="cyan"/>
        </w:rPr>
        <w:t>policies used</w:t>
      </w:r>
      <w:r w:rsidRPr="008B7C62">
        <w:rPr>
          <w:rFonts w:asciiTheme="minorHAnsi" w:hAnsiTheme="minorHAnsi"/>
          <w:sz w:val="16"/>
        </w:rPr>
        <w:t xml:space="preserve"> in waging it, </w:t>
      </w:r>
      <w:r w:rsidRPr="00E66D09">
        <w:rPr>
          <w:rStyle w:val="Emphasis"/>
          <w:rFonts w:asciiTheme="minorHAnsi" w:hAnsiTheme="minorHAnsi"/>
          <w:highlight w:val="cyan"/>
        </w:rPr>
        <w:t>it is impossible to engage with the “moral reality of war,”</w:t>
      </w:r>
      <w:r w:rsidRPr="008B7C62">
        <w:rPr>
          <w:rStyle w:val="Emphasis"/>
          <w:rFonts w:asciiTheme="minorHAnsi" w:hAnsiTheme="minorHAnsi"/>
        </w:rPr>
        <w:t xml:space="preserve">40 </w:t>
      </w:r>
      <w:r w:rsidRPr="00C15F5C">
        <w:rPr>
          <w:rStyle w:val="Emphasis"/>
          <w:rFonts w:asciiTheme="minorHAnsi" w:hAnsiTheme="minorHAnsi"/>
        </w:rPr>
        <w:t xml:space="preserve">in terms of being able to discuss it and judge it in moral terms </w:t>
      </w:r>
      <w:r w:rsidRPr="00C15F5C">
        <w:rPr>
          <w:rFonts w:asciiTheme="minorHAnsi" w:hAnsiTheme="minorHAnsi"/>
          <w:sz w:val="16"/>
          <w:lang w:eastAsia="ko-KR"/>
        </w:rPr>
        <w:t>Kelsay’s description of just war thinking</w:t>
      </w:r>
      <w:r w:rsidRPr="008B7C62">
        <w:rPr>
          <w:rFonts w:asciiTheme="minorHAnsi" w:hAnsiTheme="minorHAnsi"/>
          <w:sz w:val="16"/>
          <w:lang w:eastAsia="ko-KR"/>
        </w:rPr>
        <w:t xml:space="preserve"> as a social practice is similar to Walzer’s more general description of social criticism. The just war theorist, </w:t>
      </w:r>
      <w:r w:rsidRPr="008B7C62">
        <w:rPr>
          <w:rStyle w:val="StyleBoldUnderline"/>
          <w:rFonts w:asciiTheme="minorHAnsi" w:hAnsiTheme="minorHAnsi"/>
        </w:rPr>
        <w:t>as a social critic, must be involved with his or her own society and its practices</w:t>
      </w:r>
      <w:r w:rsidRPr="008B7C62">
        <w:rPr>
          <w:rFonts w:asciiTheme="minorHAnsi" w:hAnsiTheme="minorHAnsi"/>
          <w:sz w:val="16"/>
          <w:lang w:eastAsia="ko-KR"/>
        </w:rPr>
        <w:t xml:space="preserve">. In the same way that the social critic’s distance from his or her society is measured in inches and not miles,41 the just war </w:t>
      </w:r>
      <w:r w:rsidRPr="00C15F5C">
        <w:rPr>
          <w:rStyle w:val="Emphasis"/>
          <w:rFonts w:asciiTheme="minorHAnsi" w:hAnsiTheme="minorHAnsi"/>
        </w:rPr>
        <w:t xml:space="preserve">theorist must be close to and must understand the </w:t>
      </w:r>
      <w:r w:rsidRPr="00C15F5C">
        <w:rPr>
          <w:rStyle w:val="Box"/>
          <w:rFonts w:asciiTheme="minorHAnsi" w:hAnsiTheme="minorHAnsi"/>
        </w:rPr>
        <w:t>language</w:t>
      </w:r>
      <w:r w:rsidRPr="00C15F5C">
        <w:rPr>
          <w:rStyle w:val="Emphasis"/>
          <w:rFonts w:asciiTheme="minorHAnsi" w:hAnsiTheme="minorHAnsi"/>
        </w:rPr>
        <w:t xml:space="preserve"> through which war is constituted, interpreted and reinterpreted</w:t>
      </w:r>
      <w:r w:rsidRPr="008B7C62">
        <w:rPr>
          <w:rFonts w:asciiTheme="minorHAnsi" w:hAnsiTheme="minorHAnsi"/>
          <w:sz w:val="16"/>
          <w:lang w:eastAsia="ko-KR"/>
        </w:rPr>
        <w:t>.</w:t>
      </w:r>
      <w:r w:rsidRPr="008B7C62">
        <w:rPr>
          <w:rStyle w:val="StyleBoldUnderline"/>
          <w:rFonts w:asciiTheme="minorHAnsi" w:hAnsiTheme="minorHAnsi"/>
        </w:rPr>
        <w:t xml:space="preserve">42 </w:t>
      </w:r>
      <w:r w:rsidRPr="00E66D09">
        <w:rPr>
          <w:rStyle w:val="StyleBoldUnderline"/>
          <w:rFonts w:asciiTheme="minorHAnsi" w:hAnsiTheme="minorHAnsi"/>
          <w:highlight w:val="cyan"/>
        </w:rPr>
        <w:t>It is only by understanding the</w:t>
      </w:r>
      <w:r w:rsidRPr="008B7C62">
        <w:rPr>
          <w:rStyle w:val="StyleBoldUnderline"/>
          <w:rFonts w:asciiTheme="minorHAnsi" w:hAnsiTheme="minorHAnsi"/>
        </w:rPr>
        <w:t xml:space="preserve"> values and </w:t>
      </w:r>
      <w:r w:rsidRPr="00E66D09">
        <w:rPr>
          <w:rStyle w:val="StyleBoldUnderline"/>
          <w:rFonts w:asciiTheme="minorHAnsi" w:hAnsiTheme="minorHAnsi"/>
          <w:highlight w:val="cyan"/>
        </w:rPr>
        <w:t xml:space="preserve">language </w:t>
      </w:r>
      <w:r w:rsidRPr="00C15F5C">
        <w:rPr>
          <w:rStyle w:val="StyleBoldUnderline"/>
          <w:rFonts w:asciiTheme="minorHAnsi" w:hAnsiTheme="minorHAnsi"/>
        </w:rPr>
        <w:t>that their</w:t>
      </w:r>
      <w:r w:rsidRPr="008B7C62">
        <w:rPr>
          <w:rStyle w:val="StyleBoldUnderline"/>
          <w:rFonts w:asciiTheme="minorHAnsi" w:hAnsiTheme="minorHAnsi"/>
        </w:rPr>
        <w:t xml:space="preserve"> own </w:t>
      </w:r>
      <w:r w:rsidRPr="00E66D09">
        <w:rPr>
          <w:rStyle w:val="StyleBoldUnderline"/>
          <w:rFonts w:asciiTheme="minorHAnsi" w:hAnsiTheme="minorHAnsi"/>
          <w:highlight w:val="cyan"/>
        </w:rPr>
        <w:t>society purports</w:t>
      </w:r>
      <w:r w:rsidRPr="008B7C62">
        <w:rPr>
          <w:rStyle w:val="StyleBoldUnderline"/>
          <w:rFonts w:asciiTheme="minorHAnsi" w:hAnsiTheme="minorHAnsi"/>
        </w:rPr>
        <w:t xml:space="preserve"> to live by </w:t>
      </w:r>
      <w:r w:rsidRPr="00E66D09">
        <w:rPr>
          <w:rStyle w:val="StyleBoldUnderline"/>
          <w:rFonts w:asciiTheme="minorHAnsi" w:hAnsiTheme="minorHAnsi"/>
          <w:highlight w:val="cyan"/>
        </w:rPr>
        <w:t>that the</w:t>
      </w:r>
      <w:r w:rsidRPr="008B7C62">
        <w:rPr>
          <w:rStyle w:val="StyleBoldUnderline"/>
          <w:rFonts w:asciiTheme="minorHAnsi" w:hAnsiTheme="minorHAnsi"/>
        </w:rPr>
        <w:t xml:space="preserve"> social </w:t>
      </w:r>
      <w:r w:rsidRPr="00E66D09">
        <w:rPr>
          <w:rStyle w:val="StyleBoldUnderline"/>
          <w:rFonts w:asciiTheme="minorHAnsi" w:hAnsiTheme="minorHAnsi"/>
          <w:highlight w:val="cyan"/>
        </w:rPr>
        <w:t xml:space="preserve">critic can hold up </w:t>
      </w:r>
      <w:r w:rsidRPr="00E66D09">
        <w:rPr>
          <w:rStyle w:val="Emphasis"/>
          <w:rFonts w:asciiTheme="minorHAnsi" w:hAnsiTheme="minorHAnsi"/>
          <w:highlight w:val="cyan"/>
        </w:rPr>
        <w:t xml:space="preserve">a mirror </w:t>
      </w:r>
      <w:r w:rsidRPr="00C15F5C">
        <w:rPr>
          <w:rStyle w:val="Emphasis"/>
          <w:rFonts w:asciiTheme="minorHAnsi" w:hAnsiTheme="minorHAnsi"/>
        </w:rPr>
        <w:t xml:space="preserve">to that society </w:t>
      </w:r>
      <w:r w:rsidRPr="00E66D09">
        <w:rPr>
          <w:rStyle w:val="Emphasis"/>
          <w:rFonts w:asciiTheme="minorHAnsi" w:hAnsiTheme="minorHAnsi"/>
          <w:highlight w:val="cyan"/>
        </w:rPr>
        <w:t>to</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demonstrate</w:t>
      </w:r>
      <w:r w:rsidRPr="008B7C62">
        <w:rPr>
          <w:rFonts w:asciiTheme="minorHAnsi" w:hAnsiTheme="minorHAnsi"/>
          <w:sz w:val="16"/>
          <w:lang w:eastAsia="ko-KR"/>
        </w:rPr>
        <w:t xml:space="preserve"> its </w:t>
      </w:r>
      <w:r w:rsidRPr="00E66D09">
        <w:rPr>
          <w:rStyle w:val="Box"/>
          <w:rFonts w:asciiTheme="minorHAnsi" w:hAnsiTheme="minorHAnsi"/>
          <w:highlight w:val="cyan"/>
        </w:rPr>
        <w:t>hypocrisy</w:t>
      </w:r>
      <w:r w:rsidRPr="008B7C62">
        <w:rPr>
          <w:rFonts w:asciiTheme="minorHAnsi" w:hAnsiTheme="minorHAnsi"/>
          <w:sz w:val="16"/>
          <w:lang w:eastAsia="ko-KR"/>
        </w:rPr>
        <w:t xml:space="preserve"> </w:t>
      </w:r>
      <w:r w:rsidR="00F73B31">
        <w:rPr>
          <w:rFonts w:asciiTheme="minorHAnsi" w:hAnsiTheme="minorHAnsi"/>
          <w:sz w:val="16"/>
          <w:lang w:eastAsia="ko-KR"/>
        </w:rPr>
        <w:t>///</w:t>
      </w:r>
      <w:r w:rsidRPr="008B7C62">
        <w:rPr>
          <w:rStyle w:val="Emphasis"/>
          <w:rFonts w:asciiTheme="minorHAnsi" w:hAnsiTheme="minorHAnsi"/>
        </w:rPr>
        <w:t xml:space="preserve">and to show the </w:t>
      </w:r>
      <w:r w:rsidRPr="008B7C62">
        <w:rPr>
          <w:rStyle w:val="Box"/>
          <w:rFonts w:asciiTheme="minorHAnsi" w:hAnsiTheme="minorHAnsi"/>
        </w:rPr>
        <w:t>gap that exists</w:t>
      </w:r>
      <w:r w:rsidRPr="008B7C62">
        <w:rPr>
          <w:rFonts w:asciiTheme="minorHAnsi" w:hAnsiTheme="minorHAnsi"/>
          <w:sz w:val="16"/>
          <w:lang w:eastAsia="ko-KR"/>
        </w:rPr>
        <w:t xml:space="preserve"> between its practice and its values.43 </w:t>
      </w:r>
      <w:r w:rsidRPr="00C15F5C">
        <w:rPr>
          <w:rStyle w:val="StyleBoldUnderline"/>
          <w:rFonts w:asciiTheme="minorHAnsi" w:hAnsiTheme="minorHAnsi"/>
        </w:rPr>
        <w:t>The tradition</w:t>
      </w:r>
      <w:r w:rsidRPr="00C15F5C">
        <w:rPr>
          <w:rFonts w:asciiTheme="minorHAnsi" w:hAnsiTheme="minorHAnsi"/>
          <w:sz w:val="16"/>
          <w:lang w:eastAsia="ko-KR"/>
        </w:rPr>
        <w:t xml:space="preserve"> itself </w:t>
      </w:r>
      <w:r w:rsidRPr="00C15F5C">
        <w:rPr>
          <w:rStyle w:val="StyleBoldUnderline"/>
          <w:rFonts w:asciiTheme="minorHAnsi" w:hAnsiTheme="minorHAnsi"/>
        </w:rPr>
        <w:t>provides a set of</w:t>
      </w:r>
      <w:r w:rsidRPr="00C15F5C">
        <w:rPr>
          <w:rFonts w:asciiTheme="minorHAnsi" w:hAnsiTheme="minorHAnsi"/>
          <w:sz w:val="16"/>
          <w:lang w:eastAsia="ko-KR"/>
        </w:rPr>
        <w:t xml:space="preserve"> </w:t>
      </w:r>
      <w:r w:rsidRPr="00C15F5C">
        <w:rPr>
          <w:rStyle w:val="StyleBoldUnderline"/>
          <w:rFonts w:asciiTheme="minorHAnsi" w:hAnsiTheme="minorHAnsi"/>
        </w:rPr>
        <w:t>values and principles and</w:t>
      </w:r>
      <w:r w:rsidRPr="00C15F5C">
        <w:rPr>
          <w:rFonts w:asciiTheme="minorHAnsi" w:hAnsiTheme="minorHAnsi"/>
          <w:sz w:val="16"/>
          <w:lang w:eastAsia="ko-KR"/>
        </w:rPr>
        <w:t xml:space="preserve">, as argued by Cian O’Driscoll, </w:t>
      </w:r>
      <w:r w:rsidRPr="00C15F5C">
        <w:rPr>
          <w:rStyle w:val="StyleBoldUnderline"/>
          <w:rFonts w:asciiTheme="minorHAnsi" w:hAnsiTheme="minorHAnsi"/>
        </w:rPr>
        <w:t xml:space="preserve">constitutes </w:t>
      </w:r>
      <w:r w:rsidRPr="00C15F5C">
        <w:rPr>
          <w:rStyle w:val="Box"/>
          <w:rFonts w:asciiTheme="minorHAnsi" w:hAnsiTheme="minorHAnsi"/>
        </w:rPr>
        <w:t>a “language of engagement</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to spur participation in public and political debate</w:t>
      </w:r>
      <w:r w:rsidRPr="008B7C62">
        <w:rPr>
          <w:rFonts w:asciiTheme="minorHAnsi" w:hAnsiTheme="minorHAnsi"/>
          <w:sz w:val="16"/>
          <w:lang w:eastAsia="ko-KR"/>
        </w:rPr>
        <w:t xml:space="preserve">.44 This language is part of “our common heritage, the product of many centuries of arguing about war.”45 </w:t>
      </w:r>
      <w:r w:rsidRPr="008B7C62">
        <w:rPr>
          <w:rStyle w:val="StyleBoldUnderline"/>
          <w:rFonts w:asciiTheme="minorHAnsi" w:hAnsiTheme="minorHAnsi"/>
        </w:rPr>
        <w:t xml:space="preserve">These principles and </w:t>
      </w:r>
      <w:r w:rsidRPr="00C15F5C">
        <w:rPr>
          <w:rStyle w:val="StyleBoldUnderline"/>
          <w:rFonts w:asciiTheme="minorHAnsi" w:hAnsiTheme="minorHAnsi"/>
        </w:rPr>
        <w:t>this language provide the terms through which people understand and come to interpret war,</w:t>
      </w:r>
      <w:r w:rsidRPr="008B7C62">
        <w:rPr>
          <w:rStyle w:val="StyleBoldUnderline"/>
          <w:rFonts w:asciiTheme="minorHAnsi" w:hAnsiTheme="minorHAnsi"/>
        </w:rPr>
        <w:t xml:space="preserve"> not in a deterministic way but </w:t>
      </w:r>
      <w:r w:rsidRPr="00C15F5C">
        <w:rPr>
          <w:rStyle w:val="StyleBoldUnderline"/>
          <w:rFonts w:asciiTheme="minorHAnsi" w:hAnsiTheme="minorHAnsi"/>
        </w:rPr>
        <w:t xml:space="preserve">by </w:t>
      </w:r>
      <w:r w:rsidRPr="00F51D8B">
        <w:rPr>
          <w:rStyle w:val="StyleBoldUnderline"/>
          <w:rFonts w:asciiTheme="minorHAnsi" w:hAnsiTheme="minorHAnsi"/>
        </w:rPr>
        <w:t xml:space="preserve">providing the categories necessary for </w:t>
      </w:r>
      <w:r w:rsidRPr="00F51D8B">
        <w:rPr>
          <w:rStyle w:val="Emphasis"/>
          <w:rFonts w:asciiTheme="minorHAnsi" w:hAnsiTheme="minorHAnsi"/>
        </w:rPr>
        <w:t>moral understanding and moral argument</w:t>
      </w:r>
      <w:r w:rsidRPr="00F51D8B">
        <w:rPr>
          <w:rStyle w:val="StyleBoldUnderline"/>
          <w:rFonts w:asciiTheme="minorHAnsi" w:hAnsiTheme="minorHAnsi"/>
        </w:rPr>
        <w:t xml:space="preserve"> about the legitimate and illegitimate uses of force</w:t>
      </w:r>
      <w:r w:rsidRPr="008B7C62">
        <w:rPr>
          <w:rFonts w:asciiTheme="minorHAnsi" w:hAnsiTheme="minorHAnsi"/>
          <w:sz w:val="16"/>
          <w:lang w:eastAsia="ko-KR"/>
        </w:rPr>
        <w:t xml:space="preserve">.46 </w:t>
      </w:r>
      <w:r w:rsidRPr="00C15F5C">
        <w:rPr>
          <w:rStyle w:val="Emphasis"/>
          <w:rFonts w:asciiTheme="minorHAnsi" w:hAnsiTheme="minorHAnsi"/>
        </w:rPr>
        <w:t xml:space="preserve">By spurring and providing the basis for </w:t>
      </w:r>
      <w:r w:rsidRPr="00E66D09">
        <w:rPr>
          <w:rStyle w:val="Emphasis"/>
          <w:rFonts w:asciiTheme="minorHAnsi" w:hAnsiTheme="minorHAnsi"/>
          <w:highlight w:val="cyan"/>
        </w:rPr>
        <w:t>political engagement</w:t>
      </w:r>
      <w:r w:rsidRPr="00C15F5C">
        <w:rPr>
          <w:rStyle w:val="Emphasis"/>
          <w:rFonts w:asciiTheme="minorHAnsi" w:hAnsiTheme="minorHAnsi"/>
        </w:rPr>
        <w:t xml:space="preserve"> the just war tradition </w:t>
      </w:r>
      <w:r w:rsidRPr="00E66D09">
        <w:rPr>
          <w:rStyle w:val="Emphasis"/>
          <w:rFonts w:asciiTheme="minorHAnsi" w:hAnsiTheme="minorHAnsi"/>
          <w:highlight w:val="cyan"/>
        </w:rPr>
        <w:t>ensures</w:t>
      </w:r>
      <w:r w:rsidRPr="00F51D8B">
        <w:rPr>
          <w:rStyle w:val="Emphasis"/>
          <w:rFonts w:asciiTheme="minorHAnsi" w:hAnsiTheme="minorHAnsi"/>
        </w:rPr>
        <w:t xml:space="preserve"> that the acts that occur within war are considered according to just war criteria and </w:t>
      </w:r>
      <w:r w:rsidRPr="00F51D8B">
        <w:rPr>
          <w:rStyle w:val="Emphasis"/>
          <w:rFonts w:asciiTheme="minorHAnsi" w:hAnsiTheme="minorHAnsi"/>
        </w:rPr>
        <w:lastRenderedPageBreak/>
        <w:t xml:space="preserve">allows </w:t>
      </w:r>
      <w:r w:rsidRPr="00E66D09">
        <w:rPr>
          <w:rStyle w:val="Box"/>
          <w:rFonts w:asciiTheme="minorHAnsi" w:hAnsiTheme="minorHAnsi"/>
          <w:highlight w:val="cyan"/>
        </w:rPr>
        <w:t>policy-makers</w:t>
      </w:r>
      <w:r w:rsidRPr="00F51D8B">
        <w:rPr>
          <w:rStyle w:val="Box"/>
          <w:rFonts w:asciiTheme="minorHAnsi" w:hAnsiTheme="minorHAnsi"/>
        </w:rPr>
        <w:t xml:space="preserve"> to </w:t>
      </w:r>
      <w:r w:rsidRPr="00E66D09">
        <w:rPr>
          <w:rStyle w:val="Box"/>
          <w:rFonts w:asciiTheme="minorHAnsi" w:hAnsiTheme="minorHAnsi"/>
          <w:highlight w:val="cyan"/>
        </w:rPr>
        <w:t>be held to account</w:t>
      </w:r>
      <w:r w:rsidRPr="00F51D8B">
        <w:rPr>
          <w:rStyle w:val="Box"/>
          <w:rFonts w:asciiTheme="minorHAnsi" w:hAnsiTheme="minorHAnsi"/>
        </w:rPr>
        <w:t xml:space="preserve"> on this basis.</w:t>
      </w:r>
      <w:r w:rsidRPr="008B7C62">
        <w:rPr>
          <w:rStyle w:val="Box"/>
          <w:rFonts w:asciiTheme="minorHAnsi" w:hAnsiTheme="minorHAnsi"/>
        </w:rPr>
        <w:t xml:space="preserve"> </w:t>
      </w:r>
      <w:r w:rsidRPr="005139C0">
        <w:rPr>
          <w:rStyle w:val="Emphasis"/>
          <w:rFonts w:asciiTheme="minorHAnsi" w:hAnsiTheme="minorHAnsi"/>
        </w:rPr>
        <w:t>Engaging with the reality of war requires</w:t>
      </w:r>
      <w:r w:rsidRPr="005139C0">
        <w:rPr>
          <w:rFonts w:asciiTheme="minorHAnsi" w:hAnsiTheme="minorHAnsi"/>
          <w:sz w:val="16"/>
          <w:lang w:eastAsia="ko-KR"/>
        </w:rPr>
        <w:t xml:space="preserve"> recognising that war is, as Clausewitz stated, </w:t>
      </w:r>
      <w:r w:rsidRPr="005139C0">
        <w:rPr>
          <w:rStyle w:val="Box"/>
          <w:rFonts w:asciiTheme="minorHAnsi" w:hAnsiTheme="minorHAnsi"/>
        </w:rPr>
        <w:t>a continuation of policy</w:t>
      </w:r>
      <w:r w:rsidRPr="005139C0">
        <w:rPr>
          <w:rFonts w:asciiTheme="minorHAnsi" w:hAnsiTheme="minorHAnsi"/>
          <w:sz w:val="16"/>
          <w:lang w:eastAsia="ko-KR"/>
        </w:rPr>
        <w:t xml:space="preserve">. </w:t>
      </w:r>
      <w:r w:rsidRPr="005139C0">
        <w:rPr>
          <w:rStyle w:val="StyleBoldUnderline"/>
          <w:rFonts w:asciiTheme="minorHAnsi" w:hAnsiTheme="minorHAnsi"/>
        </w:rPr>
        <w:t>War</w:t>
      </w:r>
      <w:r w:rsidRPr="00C15F5C">
        <w:rPr>
          <w:rFonts w:asciiTheme="minorHAnsi" w:hAnsiTheme="minorHAnsi"/>
          <w:sz w:val="16"/>
          <w:lang w:eastAsia="ko-KR"/>
        </w:rPr>
        <w:t xml:space="preserve">, according to Clausewitz, </w:t>
      </w:r>
      <w:r w:rsidRPr="00C15F5C">
        <w:rPr>
          <w:rStyle w:val="StyleBoldUnderline"/>
          <w:rFonts w:asciiTheme="minorHAnsi" w:hAnsiTheme="minorHAnsi"/>
        </w:rPr>
        <w:t>is subordinate to politics and to political choices and these political</w:t>
      </w:r>
      <w:r w:rsidRPr="008B7C62">
        <w:rPr>
          <w:rStyle w:val="StyleBoldUnderline"/>
          <w:rFonts w:asciiTheme="minorHAnsi" w:hAnsiTheme="minorHAnsi"/>
        </w:rPr>
        <w:t xml:space="preserve"> choices can, and must, be judged and critiqued</w:t>
      </w:r>
      <w:r w:rsidRPr="008B7C62">
        <w:rPr>
          <w:rFonts w:asciiTheme="minorHAnsi" w:hAnsiTheme="minorHAnsi"/>
          <w:sz w:val="16"/>
          <w:lang w:eastAsia="ko-KR"/>
        </w:rPr>
        <w:t xml:space="preserve">.47 </w:t>
      </w:r>
      <w:r w:rsidRPr="00C15F5C">
        <w:rPr>
          <w:rStyle w:val="Box"/>
          <w:rFonts w:asciiTheme="minorHAnsi" w:hAnsiTheme="minorHAnsi"/>
        </w:rPr>
        <w:t>Engagement and political debate are morally necessary</w:t>
      </w:r>
      <w:r w:rsidRPr="00C15F5C">
        <w:rPr>
          <w:rFonts w:asciiTheme="minorHAnsi" w:hAnsiTheme="minorHAnsi"/>
          <w:sz w:val="16"/>
          <w:lang w:eastAsia="ko-KR"/>
        </w:rPr>
        <w:t xml:space="preserve"> </w:t>
      </w:r>
      <w:r w:rsidRPr="00C15F5C">
        <w:rPr>
          <w:rStyle w:val="Emphasis"/>
          <w:rFonts w:asciiTheme="minorHAnsi" w:hAnsiTheme="minorHAnsi"/>
        </w:rPr>
        <w:t xml:space="preserve">as </w:t>
      </w:r>
      <w:r w:rsidRPr="00E66D09">
        <w:rPr>
          <w:rStyle w:val="Emphasis"/>
          <w:rFonts w:asciiTheme="minorHAnsi" w:hAnsiTheme="minorHAnsi"/>
          <w:highlight w:val="cyan"/>
        </w:rPr>
        <w:t>the alternative is disengagement and moral quietude</w:t>
      </w:r>
      <w:r w:rsidRPr="00E66D09">
        <w:rPr>
          <w:rFonts w:asciiTheme="minorHAnsi" w:hAnsiTheme="minorHAnsi"/>
          <w:sz w:val="16"/>
          <w:highlight w:val="cyan"/>
          <w:lang w:eastAsia="ko-KR"/>
        </w:rPr>
        <w:t xml:space="preserve">, </w:t>
      </w:r>
      <w:r w:rsidRPr="005139C0">
        <w:rPr>
          <w:rStyle w:val="Emphasis"/>
          <w:rFonts w:asciiTheme="minorHAnsi" w:hAnsiTheme="minorHAnsi"/>
        </w:rPr>
        <w:t xml:space="preserve">which is a </w:t>
      </w:r>
      <w:r w:rsidRPr="005139C0">
        <w:rPr>
          <w:rStyle w:val="Box"/>
          <w:rFonts w:asciiTheme="minorHAnsi" w:hAnsiTheme="minorHAnsi"/>
        </w:rPr>
        <w:t>sacrifice</w:t>
      </w:r>
      <w:r w:rsidRPr="005139C0">
        <w:rPr>
          <w:rStyle w:val="Emphasis"/>
          <w:rFonts w:asciiTheme="minorHAnsi" w:hAnsiTheme="minorHAnsi"/>
        </w:rPr>
        <w:t xml:space="preserve"> of the obligations of citizenship</w:t>
      </w:r>
      <w:r w:rsidRPr="005139C0">
        <w:rPr>
          <w:rFonts w:asciiTheme="minorHAnsi" w:hAnsiTheme="minorHAnsi"/>
          <w:sz w:val="16"/>
          <w:lang w:eastAsia="ko-KR"/>
        </w:rPr>
        <w:t>.</w:t>
      </w:r>
      <w:r w:rsidRPr="008B7C62">
        <w:rPr>
          <w:rFonts w:asciiTheme="minorHAnsi" w:hAnsiTheme="minorHAnsi"/>
          <w:sz w:val="16"/>
          <w:lang w:eastAsia="ko-KR"/>
        </w:rPr>
        <w:t xml:space="preserve">48 </w:t>
      </w:r>
      <w:r w:rsidRPr="00E66D09">
        <w:rPr>
          <w:rStyle w:val="StyleBoldUnderline"/>
          <w:rFonts w:asciiTheme="minorHAnsi" w:hAnsiTheme="minorHAnsi"/>
          <w:highlight w:val="cyan"/>
        </w:rPr>
        <w:t>This</w:t>
      </w:r>
      <w:r w:rsidRPr="008B7C62">
        <w:rPr>
          <w:rStyle w:val="StyleBoldUnderline"/>
          <w:rFonts w:asciiTheme="minorHAnsi" w:hAnsiTheme="minorHAnsi"/>
        </w:rPr>
        <w:t xml:space="preserve"> engagement </w:t>
      </w:r>
      <w:r w:rsidRPr="00E66D09">
        <w:rPr>
          <w:rStyle w:val="StyleBoldUnderline"/>
          <w:rFonts w:asciiTheme="minorHAnsi" w:hAnsiTheme="minorHAnsi"/>
          <w:highlight w:val="cyan"/>
        </w:rPr>
        <w:t>must bring</w:t>
      </w:r>
      <w:r w:rsidRPr="008B7C62">
        <w:rPr>
          <w:rFonts w:asciiTheme="minorHAnsi" w:hAnsiTheme="minorHAnsi"/>
          <w:sz w:val="16"/>
          <w:lang w:eastAsia="ko-KR"/>
        </w:rPr>
        <w:t xml:space="preserve"> just war </w:t>
      </w:r>
      <w:r w:rsidRPr="00E66D09">
        <w:rPr>
          <w:rStyle w:val="StyleBoldUnderline"/>
          <w:rFonts w:asciiTheme="minorHAnsi" w:hAnsiTheme="minorHAnsi"/>
          <w:highlight w:val="cyan"/>
        </w:rPr>
        <w:t xml:space="preserve">theorists into contact with </w:t>
      </w:r>
      <w:r w:rsidRPr="00E66D09">
        <w:rPr>
          <w:rStyle w:val="Box"/>
          <w:rFonts w:asciiTheme="minorHAnsi" w:hAnsiTheme="minorHAnsi"/>
          <w:highlight w:val="cyan"/>
        </w:rPr>
        <w:t>the policy makers</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and</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will require work that is</w:t>
      </w:r>
      <w:r w:rsidRPr="008B7C62">
        <w:rPr>
          <w:rFonts w:asciiTheme="minorHAnsi" w:hAnsiTheme="minorHAnsi"/>
          <w:sz w:val="16"/>
          <w:lang w:eastAsia="ko-KR"/>
        </w:rPr>
        <w:t xml:space="preserve"> accessible and </w:t>
      </w:r>
      <w:r w:rsidRPr="00E66D09">
        <w:rPr>
          <w:rStyle w:val="Box"/>
          <w:rFonts w:asciiTheme="minorHAnsi" w:hAnsiTheme="minorHAnsi"/>
          <w:highlight w:val="cyan"/>
        </w:rPr>
        <w:t>relevant to policy makers</w:t>
      </w:r>
      <w:r w:rsidRPr="00E66D09">
        <w:rPr>
          <w:rFonts w:asciiTheme="minorHAnsi" w:hAnsiTheme="minorHAnsi"/>
          <w:sz w:val="16"/>
          <w:highlight w:val="cyan"/>
          <w:lang w:eastAsia="ko-KR"/>
        </w:rPr>
        <w:t xml:space="preserve">, </w:t>
      </w:r>
      <w:r w:rsidRPr="005139C0">
        <w:rPr>
          <w:rStyle w:val="Emphasis"/>
          <w:rFonts w:asciiTheme="minorHAnsi" w:hAnsiTheme="minorHAnsi"/>
        </w:rPr>
        <w:t>however this does not mean a sacrifice of critical distance or an abdication of truth in the face of power.</w:t>
      </w:r>
      <w:r w:rsidRPr="005139C0">
        <w:rPr>
          <w:rFonts w:asciiTheme="minorHAnsi" w:hAnsiTheme="minorHAnsi"/>
          <w:sz w:val="16"/>
          <w:lang w:eastAsia="ko-KR"/>
        </w:rPr>
        <w:t xml:space="preserve"> </w:t>
      </w:r>
      <w:r w:rsidRPr="005139C0">
        <w:rPr>
          <w:rStyle w:val="StyleBoldUnderline"/>
          <w:rFonts w:asciiTheme="minorHAnsi" w:hAnsiTheme="minorHAnsi"/>
        </w:rPr>
        <w:t xml:space="preserve">By engaging in </w:t>
      </w:r>
      <w:r w:rsidRPr="005139C0">
        <w:rPr>
          <w:rStyle w:val="Box"/>
          <w:rFonts w:asciiTheme="minorHAnsi" w:hAnsiTheme="minorHAnsi"/>
        </w:rPr>
        <w:t>detail</w:t>
      </w:r>
      <w:r w:rsidRPr="005139C0">
        <w:rPr>
          <w:rFonts w:asciiTheme="minorHAnsi" w:hAnsiTheme="minorHAnsi"/>
          <w:sz w:val="16"/>
          <w:lang w:eastAsia="ko-KR"/>
        </w:rPr>
        <w:t xml:space="preserve"> </w:t>
      </w:r>
      <w:r w:rsidRPr="005139C0">
        <w:rPr>
          <w:rStyle w:val="StyleBoldUnderline"/>
          <w:rFonts w:asciiTheme="minorHAnsi" w:hAnsiTheme="minorHAnsi"/>
        </w:rPr>
        <w:t>with the policies being pursued</w:t>
      </w:r>
      <w:r w:rsidRPr="005139C0">
        <w:rPr>
          <w:rFonts w:asciiTheme="minorHAnsi" w:hAnsiTheme="minorHAnsi"/>
          <w:sz w:val="16"/>
          <w:lang w:eastAsia="ko-KR"/>
        </w:rPr>
        <w:t xml:space="preserve"> and their concordance or otherwise with </w:t>
      </w:r>
      <w:r w:rsidRPr="005139C0">
        <w:rPr>
          <w:rStyle w:val="StyleBoldUnderline"/>
          <w:rFonts w:asciiTheme="minorHAnsi" w:hAnsiTheme="minorHAnsi"/>
        </w:rPr>
        <w:t>the principles of the just war tradition the policy-makers will be forced to account for their decisions and justify them in just war language.</w:t>
      </w:r>
      <w:r w:rsidRPr="005139C0">
        <w:rPr>
          <w:rFonts w:asciiTheme="minorHAnsi" w:hAnsiTheme="minorHAnsi"/>
          <w:sz w:val="16"/>
          <w:lang w:eastAsia="ko-KR"/>
        </w:rPr>
        <w:t xml:space="preserve"> </w:t>
      </w:r>
      <w:r w:rsidRPr="005139C0">
        <w:rPr>
          <w:rStyle w:val="StyleBoldUnderline"/>
          <w:rFonts w:asciiTheme="minorHAnsi" w:hAnsiTheme="minorHAnsi"/>
        </w:rPr>
        <w:t>In contrast to the view</w:t>
      </w:r>
      <w:r w:rsidRPr="005139C0">
        <w:rPr>
          <w:rFonts w:asciiTheme="minorHAnsi" w:hAnsiTheme="minorHAnsi"/>
          <w:sz w:val="16"/>
        </w:rPr>
        <w:t xml:space="preserve">, </w:t>
      </w:r>
      <w:r w:rsidRPr="005139C0">
        <w:rPr>
          <w:rStyle w:val="StyleBoldUnderline"/>
          <w:rFonts w:asciiTheme="minorHAnsi" w:hAnsiTheme="minorHAnsi"/>
        </w:rPr>
        <w:t>suggested</w:t>
      </w:r>
      <w:r w:rsidRPr="005139C0">
        <w:rPr>
          <w:rFonts w:asciiTheme="minorHAnsi" w:hAnsiTheme="minorHAnsi"/>
          <w:sz w:val="16"/>
        </w:rPr>
        <w:t xml:space="preserve"> by Kenneth </w:t>
      </w:r>
      <w:r w:rsidRPr="005139C0">
        <w:rPr>
          <w:rStyle w:val="StyleBoldUnderline"/>
          <w:rFonts w:asciiTheme="minorHAnsi" w:hAnsiTheme="minorHAnsi"/>
        </w:rPr>
        <w:t>Anderson, that “the public cannot be made part of the debate</w:t>
      </w:r>
      <w:r w:rsidRPr="005139C0">
        <w:rPr>
          <w:rFonts w:asciiTheme="minorHAnsi" w:hAnsiTheme="minorHAnsi"/>
          <w:sz w:val="16"/>
        </w:rPr>
        <w:t xml:space="preserve">” </w:t>
      </w:r>
      <w:r w:rsidRPr="005139C0">
        <w:rPr>
          <w:rStyle w:val="StyleBoldUnderline"/>
          <w:rFonts w:asciiTheme="minorHAnsi" w:hAnsiTheme="minorHAnsi"/>
        </w:rPr>
        <w:t>and that “[w]e are</w:t>
      </w:r>
      <w:r w:rsidRPr="005139C0">
        <w:rPr>
          <w:rFonts w:asciiTheme="minorHAnsi" w:hAnsiTheme="minorHAnsi"/>
          <w:sz w:val="16"/>
        </w:rPr>
        <w:t xml:space="preserve"> necessarily </w:t>
      </w:r>
      <w:r w:rsidRPr="005139C0">
        <w:rPr>
          <w:rStyle w:val="StyleBoldUnderline"/>
          <w:rFonts w:asciiTheme="minorHAnsi" w:hAnsiTheme="minorHAnsi"/>
        </w:rPr>
        <w:t>committed into the</w:t>
      </w:r>
      <w:r w:rsidRPr="008B7C62">
        <w:rPr>
          <w:rStyle w:val="StyleBoldUnderline"/>
          <w:rFonts w:asciiTheme="minorHAnsi" w:hAnsiTheme="minorHAnsi"/>
        </w:rPr>
        <w:t xml:space="preserve"> </w:t>
      </w:r>
      <w:r w:rsidRPr="008B7C62">
        <w:rPr>
          <w:rStyle w:val="Emphasis"/>
          <w:rFonts w:asciiTheme="minorHAnsi" w:hAnsiTheme="minorHAnsi"/>
        </w:rPr>
        <w:t>hands of our political leadership</w:t>
      </w:r>
      <w:r w:rsidRPr="008B7C62">
        <w:rPr>
          <w:rFonts w:asciiTheme="minorHAnsi" w:hAnsiTheme="minorHAnsi"/>
          <w:sz w:val="16"/>
        </w:rPr>
        <w:t xml:space="preserve">”,49 it is incumbent upon just war theorists to ensure that the public are informed and are capable of holding their political leaders to account. </w:t>
      </w:r>
      <w:r w:rsidRPr="00E66D09">
        <w:rPr>
          <w:rStyle w:val="Box"/>
          <w:rFonts w:asciiTheme="minorHAnsi" w:hAnsiTheme="minorHAnsi"/>
          <w:highlight w:val="cyan"/>
        </w:rPr>
        <w:t xml:space="preserve">To accept </w:t>
      </w:r>
      <w:r w:rsidRPr="005139C0">
        <w:rPr>
          <w:rStyle w:val="Box"/>
          <w:rFonts w:asciiTheme="minorHAnsi" w:hAnsiTheme="minorHAnsi"/>
        </w:rPr>
        <w:t>the idea</w:t>
      </w:r>
      <w:r w:rsidRPr="00E66D09">
        <w:rPr>
          <w:rStyle w:val="Box"/>
          <w:rFonts w:asciiTheme="minorHAnsi" w:hAnsiTheme="minorHAnsi"/>
          <w:highlight w:val="cyan"/>
        </w:rPr>
        <w:t xml:space="preserve"> that </w:t>
      </w:r>
      <w:r w:rsidRPr="005139C0">
        <w:rPr>
          <w:rStyle w:val="Box"/>
          <w:rFonts w:asciiTheme="minorHAnsi" w:hAnsiTheme="minorHAnsi"/>
        </w:rPr>
        <w:t xml:space="preserve">the political leadership are stewards and that </w:t>
      </w:r>
      <w:r w:rsidRPr="00E66D09">
        <w:rPr>
          <w:rStyle w:val="Box"/>
          <w:rFonts w:asciiTheme="minorHAnsi" w:hAnsiTheme="minorHAnsi"/>
          <w:highlight w:val="cyan"/>
        </w:rPr>
        <w:t>accountability will not benefit the public</w:t>
      </w:r>
      <w:r w:rsidRPr="008B7C62">
        <w:rPr>
          <w:rStyle w:val="Box"/>
          <w:rFonts w:asciiTheme="minorHAnsi" w:hAnsiTheme="minorHAnsi"/>
        </w:rPr>
        <w:t xml:space="preserve">, on whose behalf action is undertaken, but will only benefit al Qaeda,50 </w:t>
      </w:r>
      <w:r w:rsidRPr="00E66D09">
        <w:rPr>
          <w:rStyle w:val="Box"/>
          <w:rFonts w:asciiTheme="minorHAnsi" w:hAnsiTheme="minorHAnsi"/>
          <w:highlight w:val="cyan"/>
        </w:rPr>
        <w:t>is a grotesque act of intellectual irresponsibility</w:t>
      </w:r>
      <w:r w:rsidRPr="008B7C62">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E66D09">
        <w:rPr>
          <w:rStyle w:val="Emphasis"/>
          <w:rFonts w:asciiTheme="minorHAnsi" w:hAnsiTheme="minorHAnsi"/>
          <w:highlight w:val="cyan"/>
        </w:rPr>
        <w:t>war scholars have not</w:t>
      </w:r>
      <w:r w:rsidRPr="008B7C62">
        <w:rPr>
          <w:rStyle w:val="Emphasis"/>
          <w:rFonts w:asciiTheme="minorHAnsi" w:hAnsiTheme="minorHAnsi"/>
        </w:rPr>
        <w:t xml:space="preserve"> paid sufficient attention or </w:t>
      </w:r>
      <w:r w:rsidRPr="00E66D09">
        <w:rPr>
          <w:rStyle w:val="Emphasis"/>
          <w:rFonts w:asciiTheme="minorHAnsi" w:hAnsiTheme="minorHAnsi"/>
          <w:highlight w:val="cyan"/>
        </w:rPr>
        <w:t xml:space="preserve">engaged in sufficient detail with the policy implications </w:t>
      </w:r>
      <w:r w:rsidRPr="00E66D09">
        <w:rPr>
          <w:rStyle w:val="Emphasis"/>
          <w:rFonts w:asciiTheme="minorHAnsi" w:hAnsiTheme="minorHAnsi"/>
        </w:rPr>
        <w:t xml:space="preserve">of </w:t>
      </w:r>
      <w:r w:rsidRPr="00E66D09">
        <w:rPr>
          <w:rStyle w:val="Box"/>
          <w:rFonts w:asciiTheme="minorHAnsi" w:hAnsiTheme="minorHAnsi"/>
        </w:rPr>
        <w:t>drone use</w:t>
      </w:r>
      <w:r w:rsidRPr="008B7C62">
        <w:rPr>
          <w:rStyle w:val="Emphasis"/>
          <w:rFonts w:asciiTheme="minorHAnsi" w:hAnsiTheme="minorHAnsi"/>
        </w:rPr>
        <w:t>.</w:t>
      </w:r>
      <w:r w:rsidRPr="008B7C62">
        <w:rPr>
          <w:rFonts w:asciiTheme="minorHAnsi" w:hAnsiTheme="minorHAnsi"/>
          <w:sz w:val="16"/>
          <w:lang w:eastAsia="ko-KR"/>
        </w:rPr>
        <w:t xml:space="preserve"> </w:t>
      </w:r>
      <w:r w:rsidRPr="008B7C62">
        <w:rPr>
          <w:rStyle w:val="StyleBoldUnderline"/>
          <w:rFonts w:asciiTheme="minorHAnsi" w:hAnsiTheme="minorHAnsi"/>
        </w:rPr>
        <w:t>As such it has been argued that it is necessary for just war theorists to engage more directly with these issues and to ensure that their work is policy relevant</w:t>
      </w:r>
      <w:r w:rsidRPr="008B7C62">
        <w:rPr>
          <w:rFonts w:asciiTheme="minorHAnsi" w:hAnsiTheme="minorHAnsi"/>
          <w:sz w:val="16"/>
          <w:lang w:eastAsia="ko-KR"/>
        </w:rPr>
        <w:t xml:space="preserve">, </w:t>
      </w:r>
      <w:r w:rsidRPr="008B7C62">
        <w:rPr>
          <w:rStyle w:val="Emphasis"/>
          <w:rFonts w:asciiTheme="minorHAnsi" w:hAnsiTheme="minorHAnsi"/>
        </w:rPr>
        <w:t>not in a utilitarian sense of abdicating from speaking the truth in the face of power</w:t>
      </w:r>
      <w:r w:rsidRPr="008B7C62">
        <w:rPr>
          <w:rFonts w:asciiTheme="minorHAnsi" w:hAnsiTheme="minorHAnsi"/>
          <w:sz w:val="16"/>
          <w:lang w:eastAsia="ko-KR"/>
        </w:rPr>
        <w:t xml:space="preserve">, </w:t>
      </w:r>
      <w:r w:rsidRPr="008B7C62">
        <w:rPr>
          <w:rStyle w:val="StyleBoldUnderline"/>
          <w:rFonts w:asciiTheme="minorHAnsi" w:hAnsiTheme="minorHAnsi"/>
        </w:rPr>
        <w:t>but by forcing policy makers to justify</w:t>
      </w:r>
      <w:r w:rsidRPr="008B7C62">
        <w:rPr>
          <w:rFonts w:asciiTheme="minorHAnsi" w:hAnsiTheme="minorHAnsi"/>
          <w:sz w:val="16"/>
          <w:lang w:eastAsia="ko-KR"/>
        </w:rPr>
        <w:t xml:space="preserve"> their </w:t>
      </w:r>
      <w:r w:rsidRPr="008B7C62">
        <w:rPr>
          <w:rStyle w:val="StyleBoldUnderline"/>
          <w:rFonts w:asciiTheme="minorHAnsi" w:hAnsiTheme="minorHAnsi"/>
        </w:rPr>
        <w:t xml:space="preserve">actions according to the principles of the just war tradition, principles which they invoke themselves in </w:t>
      </w:r>
      <w:r w:rsidRPr="008B7C62">
        <w:rPr>
          <w:rStyle w:val="Emphasis"/>
          <w:rFonts w:asciiTheme="minorHAnsi" w:hAnsiTheme="minorHAnsi"/>
        </w:rPr>
        <w:t>formulating policy.</w:t>
      </w:r>
      <w:r w:rsidRPr="008B7C62">
        <w:rPr>
          <w:rFonts w:asciiTheme="minorHAnsi" w:hAnsiTheme="minorHAnsi"/>
          <w:sz w:val="16"/>
          <w:lang w:eastAsia="ko-KR"/>
        </w:rPr>
        <w:t xml:space="preserve"> </w:t>
      </w:r>
      <w:r w:rsidRPr="00F51D8B">
        <w:rPr>
          <w:rStyle w:val="Emphasis"/>
          <w:rFonts w:asciiTheme="minorHAnsi" w:hAnsiTheme="minorHAnsi"/>
        </w:rPr>
        <w:t xml:space="preserve">By highlighting hypocrisy and providing </w:t>
      </w:r>
      <w:r w:rsidRPr="00F51D8B">
        <w:rPr>
          <w:rStyle w:val="Box"/>
          <w:rFonts w:asciiTheme="minorHAnsi" w:hAnsiTheme="minorHAnsi"/>
        </w:rPr>
        <w:t>the tools and language</w:t>
      </w:r>
      <w:r w:rsidRPr="00F51D8B">
        <w:rPr>
          <w:rFonts w:asciiTheme="minorHAnsi" w:hAnsiTheme="minorHAnsi"/>
          <w:sz w:val="16"/>
          <w:lang w:eastAsia="ko-KR"/>
        </w:rPr>
        <w:t xml:space="preserve"> </w:t>
      </w:r>
      <w:r w:rsidRPr="00F51D8B">
        <w:rPr>
          <w:rStyle w:val="Emphasis"/>
          <w:rFonts w:asciiTheme="minorHAnsi" w:hAnsiTheme="minorHAnsi"/>
        </w:rPr>
        <w:t>for the interpretation of action</w:t>
      </w:r>
      <w:r w:rsidRPr="00F51D8B">
        <w:rPr>
          <w:rFonts w:asciiTheme="minorHAnsi" w:hAnsiTheme="minorHAnsi"/>
          <w:sz w:val="16"/>
          <w:lang w:eastAsia="ko-KR"/>
        </w:rPr>
        <w:t xml:space="preserve">, </w:t>
      </w:r>
      <w:r w:rsidRPr="00F51D8B">
        <w:rPr>
          <w:rStyle w:val="StyleBoldUnderline"/>
          <w:rFonts w:asciiTheme="minorHAnsi" w:hAnsiTheme="minorHAnsi"/>
        </w:rPr>
        <w:t>the just war tradition provides the basis for the public engagement and political activism that are necessary for democratic politics.</w:t>
      </w:r>
      <w:r w:rsidRPr="008B7C62">
        <w:rPr>
          <w:rStyle w:val="StyleBoldUnderline"/>
          <w:rFonts w:asciiTheme="minorHAnsi" w:hAnsiTheme="minorHAnsi"/>
        </w:rPr>
        <w:t>52</w:t>
      </w:r>
    </w:p>
    <w:p w14:paraId="614A32F5" w14:textId="61EA0D58" w:rsidR="001630C4" w:rsidRDefault="0060359B" w:rsidP="0060359B">
      <w:pPr>
        <w:pStyle w:val="Heading1"/>
      </w:pPr>
      <w:r>
        <w:lastRenderedPageBreak/>
        <w:t>2AC</w:t>
      </w:r>
    </w:p>
    <w:p w14:paraId="3F41FF40" w14:textId="77777777" w:rsidR="0060359B" w:rsidRDefault="0060359B" w:rsidP="0060359B"/>
    <w:p w14:paraId="32DB13C6" w14:textId="77777777" w:rsidR="0060359B" w:rsidRDefault="0060359B" w:rsidP="0060359B">
      <w:pPr>
        <w:pStyle w:val="Heading3"/>
      </w:pPr>
      <w:r>
        <w:lastRenderedPageBreak/>
        <w:t>2AC T</w:t>
      </w:r>
    </w:p>
    <w:p w14:paraId="199265E1" w14:textId="77777777" w:rsidR="0060359B" w:rsidRDefault="0060359B" w:rsidP="0060359B"/>
    <w:p w14:paraId="205B1F23" w14:textId="77777777" w:rsidR="0060359B" w:rsidRDefault="0060359B" w:rsidP="0060359B">
      <w:r>
        <w:t>We meet – the president can use OCOs right now</w:t>
      </w:r>
    </w:p>
    <w:p w14:paraId="62C6569B" w14:textId="77777777" w:rsidR="0060359B" w:rsidRDefault="0060359B" w:rsidP="0060359B"/>
    <w:p w14:paraId="6DF570CA" w14:textId="77777777" w:rsidR="0060359B" w:rsidRPr="00734966" w:rsidRDefault="0060359B" w:rsidP="0060359B">
      <w:pPr>
        <w:pStyle w:val="Heading4"/>
      </w:pPr>
      <w:r w:rsidRPr="00734966">
        <w:t>No framework for OCO use now</w:t>
      </w:r>
    </w:p>
    <w:p w14:paraId="7BF4F894" w14:textId="77777777" w:rsidR="0060359B" w:rsidRPr="00734966" w:rsidRDefault="0060359B" w:rsidP="0060359B">
      <w:pPr>
        <w:rPr>
          <w:rStyle w:val="StyleStyleBold12pt"/>
          <w:sz w:val="28"/>
        </w:rPr>
      </w:pPr>
      <w:r w:rsidRPr="00734966">
        <w:rPr>
          <w:rStyle w:val="StyleStyleBold12pt"/>
          <w:sz w:val="28"/>
        </w:rPr>
        <w:t>Lorber ‘13</w:t>
      </w:r>
    </w:p>
    <w:p w14:paraId="7FF14810" w14:textId="77777777" w:rsidR="0060359B" w:rsidRPr="00734966" w:rsidRDefault="0060359B" w:rsidP="0060359B">
      <w:pPr>
        <w:rPr>
          <w:szCs w:val="16"/>
        </w:rPr>
      </w:pPr>
      <w:r w:rsidRPr="00734966">
        <w:rPr>
          <w:szCs w:val="16"/>
        </w:rPr>
        <w:t xml:space="preserve">[Eric, J.D. Candidate, University of Pennsylvania Law School, Ph.D Candidate, Duke University </w:t>
      </w:r>
    </w:p>
    <w:p w14:paraId="66668938" w14:textId="77777777" w:rsidR="0060359B" w:rsidRPr="00734966" w:rsidRDefault="0060359B" w:rsidP="0060359B">
      <w:pPr>
        <w:rPr>
          <w:szCs w:val="16"/>
        </w:rPr>
      </w:pPr>
      <w:r w:rsidRPr="00734966">
        <w:rPr>
          <w:szCs w:val="16"/>
        </w:rPr>
        <w:t xml:space="preserve">Department of Political Science. Journal Of Constitutional Law 15.3 </w:t>
      </w:r>
      <w:hyperlink r:id="rId51" w:history="1">
        <w:r w:rsidRPr="00734966">
          <w:rPr>
            <w:szCs w:val="16"/>
          </w:rPr>
          <w:t>https://www.law.upenn.edu/live/files/1773-lorber15upajconstl9612013</w:t>
        </w:r>
      </w:hyperlink>
      <w:r w:rsidRPr="00734966">
        <w:rPr>
          <w:szCs w:val="16"/>
        </w:rPr>
        <w:t>. ETB]</w:t>
      </w:r>
    </w:p>
    <w:p w14:paraId="06AB097B" w14:textId="77777777" w:rsidR="0060359B" w:rsidRPr="00734966" w:rsidRDefault="0060359B" w:rsidP="0060359B"/>
    <w:p w14:paraId="6A9768E1" w14:textId="77777777" w:rsidR="0060359B" w:rsidRPr="00734966" w:rsidRDefault="0060359B" w:rsidP="0060359B">
      <w:r w:rsidRPr="00734966">
        <w:rPr>
          <w:sz w:val="12"/>
          <w:szCs w:val="12"/>
        </w:rPr>
        <w:t>Behind the scenes, however, the Obama administration and Pentagon ¶ officials considered heavily modifying this battle-tested approach with a radical, new addition: offensive cyberattacks.4¶ In the lead-up to the March ¶ 19 attack, the administration debated disabling and destroying the Libyan ¶ air defense network and command and control nodes through concerted ¶ computer attacks that would prevent Libyan radars from effectively tracking ¶ allied aircraft.5¶ During these discussions, the administration raised a ¶ number of questions without clear answers, most notably whether a ¶ cyberattack could trigger invocation of the requirements of the War Powers ¶ Resolution.6¶ Although ultimately deciding to rely on more traditional ¶ kinetic operations, the administration’s internal discussions highlight an ¶ emerging area of importance and uncertainty in both national security and ¶ the law</w:t>
      </w:r>
      <w:r w:rsidRPr="00734966">
        <w:rPr>
          <w:rStyle w:val="StyleBoldUnderline"/>
          <w:sz w:val="12"/>
          <w:szCs w:val="12"/>
        </w:rPr>
        <w:t>:</w:t>
      </w:r>
      <w:r w:rsidRPr="00734966">
        <w:rPr>
          <w:rStyle w:val="StyleBoldUnderline"/>
        </w:rPr>
        <w:t xml:space="preserve"> what domestic legal rules do and should govern the use of offensive cyber operations (“OCOs”), and how do these new capabilities play into the long-standing debate over the proper balance between congressional and executive war-making power?</w:t>
      </w:r>
      <w:r w:rsidRPr="00734966">
        <w:t>7</w:t>
      </w:r>
      <w:r w:rsidRPr="00734966">
        <w:rPr>
          <w:sz w:val="12"/>
        </w:rPr>
        <w:t>¶</w:t>
      </w:r>
      <w:r w:rsidRPr="00734966">
        <w:t xml:space="preserve"> </w:t>
      </w:r>
      <w:r w:rsidRPr="00734966">
        <w:rPr>
          <w:rStyle w:val="StyleBoldUnderline"/>
        </w:rPr>
        <w:t xml:space="preserve">Yet </w:t>
      </w:r>
      <w:r w:rsidRPr="00734966">
        <w:rPr>
          <w:rStyle w:val="StyleBoldUnderline"/>
          <w:highlight w:val="yellow"/>
        </w:rPr>
        <w:t>a surprising amount of uncertainty exists as to which—if any— domestic laws constrain the use of OCOs and how they fit into the congressional-executive balance</w:t>
      </w:r>
      <w:r w:rsidRPr="00734966">
        <w:rPr>
          <w:b/>
          <w:bCs/>
          <w:u w:val="single"/>
        </w:rPr>
        <w:t>.</w:t>
      </w:r>
      <w:r w:rsidRPr="00734966">
        <w:t xml:space="preserve"> As policymakers, scholars, and journalists </w:t>
      </w:r>
      <w:r w:rsidRPr="00734966">
        <w:rPr>
          <w:sz w:val="12"/>
        </w:rPr>
        <w:t>¶</w:t>
      </w:r>
      <w:r w:rsidRPr="00734966">
        <w:t xml:space="preserve"> have lamented</w:t>
      </w:r>
      <w:r w:rsidRPr="00734966">
        <w:rPr>
          <w:rStyle w:val="StyleBoldUnderline"/>
        </w:rPr>
        <w:t xml:space="preserve">, </w:t>
      </w:r>
      <w:r w:rsidRPr="00734966">
        <w:rPr>
          <w:rStyle w:val="StyleBoldUnderline"/>
          <w:highlight w:val="yellow"/>
        </w:rPr>
        <w:t>a coherent policy framework governing</w:t>
      </w:r>
      <w:r w:rsidRPr="00734966">
        <w:rPr>
          <w:rStyle w:val="StyleBoldUnderline"/>
        </w:rPr>
        <w:t xml:space="preserve"> the use of </w:t>
      </w:r>
      <w:r w:rsidRPr="00734966">
        <w:rPr>
          <w:rStyle w:val="StyleBoldUnderline"/>
          <w:highlight w:val="yellow"/>
        </w:rPr>
        <w:t>OCOs does not exist</w:t>
      </w:r>
      <w:r w:rsidRPr="00734966">
        <w:rPr>
          <w:rStyle w:val="StyleBoldUnderline"/>
        </w:rPr>
        <w:t xml:space="preserve"> and </w:t>
      </w:r>
      <w:r w:rsidRPr="00734966">
        <w:rPr>
          <w:rStyle w:val="StyleBoldUnderline"/>
          <w:highlight w:val="yellow"/>
        </w:rPr>
        <w:t>many questions remain unanswered</w:t>
      </w:r>
      <w:r w:rsidRPr="00734966">
        <w:rPr>
          <w:rStyle w:val="StyleBoldUnderline"/>
        </w:rPr>
        <w:t>.</w:t>
      </w:r>
      <w:r w:rsidRPr="00734966">
        <w:t>8</w:t>
      </w:r>
      <w:r w:rsidRPr="00734966">
        <w:rPr>
          <w:sz w:val="12"/>
        </w:rPr>
        <w:t>¶</w:t>
      </w:r>
      <w:r w:rsidRPr="00734966">
        <w:t xml:space="preserve"> </w:t>
      </w:r>
      <w:r w:rsidRPr="00734966">
        <w:rPr>
          <w:sz w:val="12"/>
          <w:szCs w:val="12"/>
        </w:rPr>
        <w:t>Would an attack using cyber weapons trigger the requirements of the War Powers ¶ Resolution?9¶ Would OCOs be subject to reporting requirements under the ¶ Intelligence Authorization Act?10 Conversely, do cyber operations grant the ¶ executive branch another tool with which it can prosecute attacks but avoid ¶ reporting and responding to congressional inquiries? These questions are ¶ largely unanswered both because the rise of OCOs is a relatively recent ¶ phenomenon and because much of the information about U.S. technical ¶ capability in this field is highly classified.11</w:t>
      </w:r>
    </w:p>
    <w:p w14:paraId="4D9F7E97" w14:textId="77777777" w:rsidR="0060359B" w:rsidRDefault="0060359B" w:rsidP="0060359B"/>
    <w:p w14:paraId="7AC8548C" w14:textId="77777777" w:rsidR="0060359B" w:rsidRDefault="0060359B" w:rsidP="0060359B">
      <w:r>
        <w:t>We meet – we are a restriction</w:t>
      </w:r>
    </w:p>
    <w:p w14:paraId="72607C10" w14:textId="77777777" w:rsidR="0060359B" w:rsidRDefault="0060359B" w:rsidP="0060359B"/>
    <w:p w14:paraId="7A845FBB" w14:textId="77777777" w:rsidR="0060359B" w:rsidRDefault="0060359B" w:rsidP="0060359B">
      <w:r>
        <w:t>Don’t vote on it for a terrible interp – our interp is that a restriction is an actual restriction. What does that mean?</w:t>
      </w:r>
    </w:p>
    <w:p w14:paraId="435974C1" w14:textId="77777777" w:rsidR="0060359B" w:rsidRDefault="0060359B" w:rsidP="0060359B"/>
    <w:p w14:paraId="59E0F8A3" w14:textId="77777777" w:rsidR="0060359B" w:rsidRDefault="0060359B" w:rsidP="0060359B">
      <w:r>
        <w:t>Just a part we also don’t restrict – that’s inevitable</w:t>
      </w:r>
    </w:p>
    <w:p w14:paraId="26AF6DF7" w14:textId="77777777" w:rsidR="0060359B" w:rsidRDefault="0060359B" w:rsidP="0060359B"/>
    <w:p w14:paraId="331A7406" w14:textId="77777777" w:rsidR="0060359B" w:rsidRDefault="0060359B" w:rsidP="0060359B">
      <w:r>
        <w:t>They over-limit, we would have to restrict everything</w:t>
      </w:r>
    </w:p>
    <w:p w14:paraId="18E1D51C" w14:textId="77777777" w:rsidR="0060359B" w:rsidRDefault="0060359B" w:rsidP="0060359B"/>
    <w:p w14:paraId="2AB95F3A" w14:textId="77777777" w:rsidR="0060359B" w:rsidRDefault="0060359B" w:rsidP="0060359B">
      <w:r>
        <w:t>Reasonability prevents a race to the bottom</w:t>
      </w:r>
    </w:p>
    <w:p w14:paraId="2486F58F" w14:textId="77777777" w:rsidR="0060359B" w:rsidRDefault="0060359B" w:rsidP="0060359B"/>
    <w:p w14:paraId="68873F58" w14:textId="77777777" w:rsidR="0060359B" w:rsidRDefault="0060359B" w:rsidP="0060359B">
      <w:pPr>
        <w:pStyle w:val="Heading3"/>
      </w:pPr>
      <w:r>
        <w:lastRenderedPageBreak/>
        <w:t>2AC</w:t>
      </w:r>
    </w:p>
    <w:p w14:paraId="27960F5A" w14:textId="77777777" w:rsidR="0060359B" w:rsidRDefault="0060359B" w:rsidP="0060359B">
      <w:pPr>
        <w:pStyle w:val="Heading4"/>
      </w:pPr>
      <w:r>
        <w:t>Yes Cyberwar – 5 Reasons</w:t>
      </w:r>
    </w:p>
    <w:p w14:paraId="42D7B741" w14:textId="77777777" w:rsidR="0060359B" w:rsidRDefault="0060359B" w:rsidP="0060359B">
      <w:pPr>
        <w:pStyle w:val="Heading4"/>
      </w:pPr>
      <w:r>
        <w:t>A. Goldsmith 10 – U.S. broke the taboo with Stuxnet, now every country is scrambling for OCOs</w:t>
      </w:r>
    </w:p>
    <w:p w14:paraId="689DFDFF" w14:textId="77777777" w:rsidR="0060359B" w:rsidRDefault="0060359B" w:rsidP="0060359B">
      <w:pPr>
        <w:pStyle w:val="Heading4"/>
      </w:pPr>
      <w:r>
        <w:t>B. Moss 13 – Low level attacks happening now, U.S. is planning to escalate</w:t>
      </w:r>
    </w:p>
    <w:p w14:paraId="1026011F" w14:textId="77777777" w:rsidR="0060359B" w:rsidRDefault="0060359B" w:rsidP="0060359B">
      <w:pPr>
        <w:pStyle w:val="Heading4"/>
      </w:pPr>
      <w:r>
        <w:t>C. CSM 12 – No precedent difficulty in applying status quo norms</w:t>
      </w:r>
    </w:p>
    <w:p w14:paraId="1D05C1CE" w14:textId="77777777" w:rsidR="0060359B" w:rsidRDefault="0060359B" w:rsidP="0060359B">
      <w:pPr>
        <w:pStyle w:val="Heading4"/>
      </w:pPr>
      <w:r>
        <w:t>D. Austin 8/6 – complete military control means there is no stabilizing force</w:t>
      </w:r>
    </w:p>
    <w:p w14:paraId="00E8B084" w14:textId="77777777" w:rsidR="0060359B" w:rsidRPr="0097534A" w:rsidRDefault="0060359B" w:rsidP="0060359B">
      <w:pPr>
        <w:pStyle w:val="Heading4"/>
        <w:rPr>
          <w:rFonts w:cs="Times New Roman"/>
        </w:rPr>
      </w:pPr>
      <w:r>
        <w:t xml:space="preserve">E. </w:t>
      </w:r>
      <w:r w:rsidRPr="0097534A">
        <w:rPr>
          <w:rFonts w:cs="Times New Roman"/>
        </w:rPr>
        <w:t xml:space="preserve">Obama’s new aggressive doctrine ensures. </w:t>
      </w:r>
    </w:p>
    <w:p w14:paraId="79C85FA9" w14:textId="77777777" w:rsidR="0060359B" w:rsidRPr="0097534A" w:rsidRDefault="0060359B" w:rsidP="0060359B">
      <w:pPr>
        <w:rPr>
          <w:rStyle w:val="StyleStyleBold12pt"/>
        </w:rPr>
      </w:pPr>
      <w:r w:rsidRPr="0097534A">
        <w:rPr>
          <w:rStyle w:val="StyleStyleBold12pt"/>
        </w:rPr>
        <w:t xml:space="preserve">Greenwald and MacAskill 6-7 </w:t>
      </w:r>
    </w:p>
    <w:p w14:paraId="170AE0F1" w14:textId="77777777" w:rsidR="0060359B" w:rsidRPr="0097534A" w:rsidRDefault="0060359B" w:rsidP="0060359B">
      <w:r w:rsidRPr="0097534A">
        <w:t xml:space="preserve">(Glen (American political commentator, lawyer, columnist, blogger, and author) and Ewan (Staff Writer for the Guardian), “Obama orders US to draw up overseas target list for cyber-attacks”, The Guardian, 6-7-13, </w:t>
      </w:r>
      <w:hyperlink r:id="rId52" w:history="1">
        <w:r w:rsidRPr="0097534A">
          <w:t>http://www.theguardian.com/world/2013/jun/07/obama-china-targets-cyber-overseas</w:t>
        </w:r>
      </w:hyperlink>
      <w:r w:rsidRPr="0097534A">
        <w:t>, RSR)</w:t>
      </w:r>
    </w:p>
    <w:p w14:paraId="17643706" w14:textId="77777777" w:rsidR="0060359B" w:rsidRPr="0097534A" w:rsidRDefault="0060359B" w:rsidP="0060359B"/>
    <w:p w14:paraId="7A9FA0DE" w14:textId="77777777" w:rsidR="0060359B" w:rsidRPr="0097534A" w:rsidRDefault="0060359B" w:rsidP="0060359B">
      <w:pPr>
        <w:rPr>
          <w:rStyle w:val="StyleBoldUnderline"/>
          <w:highlight w:val="yellow"/>
        </w:rPr>
      </w:pPr>
      <w:r w:rsidRPr="0097534A">
        <w:rPr>
          <w:rStyle w:val="StyleBoldUnderline"/>
          <w:highlight w:val="yellow"/>
        </w:rPr>
        <w:t>Obama's</w:t>
      </w:r>
      <w:r w:rsidRPr="0097534A">
        <w:rPr>
          <w:rStyle w:val="StyleBoldUnderline"/>
        </w:rPr>
        <w:t xml:space="preserve"> move to establish a potentially </w:t>
      </w:r>
      <w:r w:rsidRPr="0097534A">
        <w:rPr>
          <w:rStyle w:val="StyleBoldUnderline"/>
          <w:highlight w:val="yellow"/>
        </w:rPr>
        <w:t>aggressive cyber warfare doctrine will heighten fears over</w:t>
      </w:r>
      <w:r w:rsidRPr="0097534A">
        <w:rPr>
          <w:rStyle w:val="StyleBoldUnderline"/>
        </w:rPr>
        <w:t xml:space="preserve"> the increasing </w:t>
      </w:r>
      <w:r w:rsidRPr="0097534A">
        <w:rPr>
          <w:rStyle w:val="StyleBoldUnderline"/>
          <w:highlight w:val="yellow"/>
        </w:rPr>
        <w:t>militarization of the internet</w:t>
      </w:r>
      <w:r w:rsidRPr="0097534A">
        <w:rPr>
          <w:highlight w:val="yellow"/>
        </w:rPr>
        <w:t>.</w:t>
      </w:r>
      <w:r w:rsidRPr="0097534A">
        <w:rPr>
          <w:sz w:val="12"/>
        </w:rPr>
        <w:t>¶</w:t>
      </w:r>
      <w:r w:rsidRPr="0097534A">
        <w:t xml:space="preserve"> The directive's publication comes as the president plans to confront his Chinese counterpart Xi Jinping at a summit in California on Friday over alleged Chinese attacks on western targets.</w:t>
      </w:r>
      <w:r w:rsidRPr="0097534A">
        <w:rPr>
          <w:sz w:val="12"/>
        </w:rPr>
        <w:t>¶</w:t>
      </w:r>
      <w:r w:rsidRPr="0097534A">
        <w:t xml:space="preserve"> Even before the publication of the directive, </w:t>
      </w:r>
      <w:r w:rsidRPr="0097534A">
        <w:rPr>
          <w:rStyle w:val="StyleBoldUnderline"/>
        </w:rPr>
        <w:t>Beijing had hit back against US criticism, with a senior official claiming to have "mountains of data" on American cyber-attacks he claimed were every bit as serious as those China was accused of having carried out against the US</w:t>
      </w:r>
      <w:r w:rsidRPr="0097534A">
        <w:t>.</w:t>
      </w:r>
      <w:r w:rsidRPr="0097534A">
        <w:rPr>
          <w:sz w:val="12"/>
        </w:rPr>
        <w:t>¶</w:t>
      </w:r>
      <w:r w:rsidRPr="0097534A">
        <w:t xml:space="preserve"> </w:t>
      </w:r>
      <w:r w:rsidRPr="0097534A">
        <w:rPr>
          <w:sz w:val="12"/>
          <w:szCs w:val="12"/>
        </w:rPr>
        <w:t>Presidential Policy Directive 20 defines OCEO as "operations and related programs or activities … conducted by or on behalf of the United States Government, in or through cyberspace, that are intended to enable or produce cyber effects outside United States government networks."¶ Asked about the stepping up of US offensive capabilities outlined in the directive, a senior administration official said: "Once humans develop the capacity to build boats, we build navies. Once you build airplanes, we build air forces."¶ The official added: "As a citizen, you expect your government to plan for scenarios. We're very interested in having a discussion with our international partners about what the appropriate boundaries are."¶ The document includes caveats and precautions stating that all US cyber operations should conform to US and international law, and that any operations "reasonably likely to result in significant consequences require specific presidential approval".¶ The document says that agencies should consider the consequences of any cyber-action. They include the impact on intelligence-gathering; the risk of retaliation; the impact on the stability and security of the internet itself; the balance of political risks versus gains; and the establishment of unwelcome norms of international behaviour</w:t>
      </w:r>
      <w:r w:rsidRPr="0097534A">
        <w:t>.</w:t>
      </w:r>
      <w:r w:rsidRPr="0097534A">
        <w:rPr>
          <w:sz w:val="12"/>
        </w:rPr>
        <w:t>¶</w:t>
      </w:r>
      <w:r w:rsidRPr="0097534A">
        <w:t xml:space="preserve"> </w:t>
      </w:r>
      <w:r w:rsidRPr="0097534A">
        <w:rPr>
          <w:rStyle w:val="StyleBoldUnderline"/>
        </w:rPr>
        <w:t>Among the possible "significant consequences" are loss of life; responsive actions against the US; damage to property; serious adverse foreign policy or economic impacts</w:t>
      </w:r>
      <w:r w:rsidRPr="0097534A">
        <w:t>.</w:t>
      </w:r>
      <w:r w:rsidRPr="0097534A">
        <w:rPr>
          <w:sz w:val="12"/>
        </w:rPr>
        <w:t>¶</w:t>
      </w:r>
      <w:r w:rsidRPr="0097534A">
        <w:t xml:space="preserve"> </w:t>
      </w:r>
      <w:r w:rsidRPr="0097534A">
        <w:rPr>
          <w:rStyle w:val="StyleBoldUnderline"/>
        </w:rPr>
        <w:t>The US is understood to have already participated in at least one major cyber attack, the use of the Stuxnet computer worm</w:t>
      </w:r>
      <w:r w:rsidRPr="0097534A">
        <w:t xml:space="preserve"> targeted on Iranian uranium enrichment centrifuges, the legality of which has been the subject of controversy. US reports citing high-level sources within the intelligence services said the US and Israel were responsible for the worm.</w:t>
      </w:r>
      <w:r w:rsidRPr="0097534A">
        <w:rPr>
          <w:sz w:val="12"/>
        </w:rPr>
        <w:t>¶</w:t>
      </w:r>
      <w:r w:rsidRPr="0097534A">
        <w:t xml:space="preserve"> In the presidential directive, the criteria for offensive cyber operations in the directive is not limited to retaliatory action but vaguely framed as advancing "US national objectives around the world".</w:t>
      </w:r>
      <w:r w:rsidRPr="0097534A">
        <w:rPr>
          <w:sz w:val="12"/>
        </w:rPr>
        <w:t>¶</w:t>
      </w:r>
      <w:r w:rsidRPr="0097534A">
        <w:t xml:space="preserve"> </w:t>
      </w:r>
      <w:r w:rsidRPr="0097534A">
        <w:rPr>
          <w:rStyle w:val="StyleBoldUnderline"/>
        </w:rPr>
        <w:t xml:space="preserve">The revelation that </w:t>
      </w:r>
      <w:r w:rsidRPr="0097534A">
        <w:rPr>
          <w:rStyle w:val="StyleBoldUnderline"/>
          <w:highlight w:val="yellow"/>
        </w:rPr>
        <w:t>the US is preparing a specific target list for offensive cyber-action</w:t>
      </w:r>
      <w:r w:rsidRPr="0097534A">
        <w:rPr>
          <w:rStyle w:val="StyleBoldUnderline"/>
        </w:rPr>
        <w:t xml:space="preserve"> is </w:t>
      </w:r>
      <w:r w:rsidRPr="0097534A">
        <w:rPr>
          <w:rStyle w:val="StyleBoldUnderline"/>
          <w:highlight w:val="yellow"/>
        </w:rPr>
        <w:t>likely to reignite</w:t>
      </w:r>
      <w:r w:rsidRPr="0097534A">
        <w:rPr>
          <w:highlight w:val="yellow"/>
        </w:rPr>
        <w:t xml:space="preserve"> </w:t>
      </w:r>
      <w:r w:rsidRPr="0097534A">
        <w:t xml:space="preserve">previously raised </w:t>
      </w:r>
      <w:r w:rsidRPr="0097534A">
        <w:rPr>
          <w:rStyle w:val="StyleBoldUnderline"/>
          <w:highlight w:val="yellow"/>
        </w:rPr>
        <w:t xml:space="preserve">concerns </w:t>
      </w:r>
      <w:r w:rsidRPr="0097534A">
        <w:rPr>
          <w:rStyle w:val="StyleBoldUnderline"/>
        </w:rPr>
        <w:t xml:space="preserve">of security researchers and academics, several of whom have warned that </w:t>
      </w:r>
      <w:r w:rsidRPr="0097534A">
        <w:rPr>
          <w:rStyle w:val="StyleBoldUnderline"/>
          <w:highlight w:val="yellow"/>
        </w:rPr>
        <w:t>large-scale cyber operations could easily escalate into full-scale military conflict</w:t>
      </w:r>
      <w:r w:rsidRPr="0097534A">
        <w:rPr>
          <w:b/>
          <w:bCs/>
          <w:u w:val="single"/>
        </w:rPr>
        <w:t>.</w:t>
      </w:r>
      <w:r w:rsidRPr="0097534A">
        <w:rPr>
          <w:bCs/>
          <w:sz w:val="12"/>
        </w:rPr>
        <w:t>¶</w:t>
      </w:r>
      <w:r w:rsidRPr="0097534A">
        <w:rPr>
          <w:b/>
          <w:bCs/>
          <w:u w:val="single"/>
        </w:rPr>
        <w:t xml:space="preserve"> </w:t>
      </w:r>
      <w:r w:rsidRPr="0097534A">
        <w:rPr>
          <w:rStyle w:val="StyleBoldUnderline"/>
        </w:rPr>
        <w:t>Sean Lawson, assistant professor in</w:t>
      </w:r>
      <w:r w:rsidRPr="0097534A">
        <w:t xml:space="preserve"> the department of </w:t>
      </w:r>
      <w:r w:rsidRPr="0097534A">
        <w:rPr>
          <w:rStyle w:val="StyleBoldUnderline"/>
        </w:rPr>
        <w:t>communication at the University of Utah, argues: "</w:t>
      </w:r>
      <w:r w:rsidRPr="0097534A">
        <w:rPr>
          <w:rStyle w:val="StyleBoldUnderline"/>
          <w:highlight w:val="yellow"/>
        </w:rPr>
        <w:t xml:space="preserve">When </w:t>
      </w:r>
      <w:r w:rsidRPr="0097534A">
        <w:rPr>
          <w:rStyle w:val="StyleBoldUnderline"/>
        </w:rPr>
        <w:t xml:space="preserve">militarist cyber </w:t>
      </w:r>
      <w:r w:rsidRPr="0097534A">
        <w:rPr>
          <w:rStyle w:val="StyleBoldUnderline"/>
          <w:highlight w:val="yellow"/>
        </w:rPr>
        <w:t>rhetoric results in</w:t>
      </w:r>
      <w:r w:rsidRPr="0097534A">
        <w:rPr>
          <w:rStyle w:val="StyleBoldUnderline"/>
        </w:rPr>
        <w:t xml:space="preserve"> use of </w:t>
      </w:r>
      <w:r w:rsidRPr="0097534A">
        <w:rPr>
          <w:rStyle w:val="StyleBoldUnderline"/>
          <w:highlight w:val="yellow"/>
        </w:rPr>
        <w:t xml:space="preserve">offensive cyber attack it </w:t>
      </w:r>
      <w:r w:rsidRPr="0097534A">
        <w:rPr>
          <w:rStyle w:val="StyleBoldUnderline"/>
        </w:rPr>
        <w:t xml:space="preserve">is likely that those </w:t>
      </w:r>
      <w:r w:rsidRPr="0097534A">
        <w:rPr>
          <w:rStyle w:val="StyleBoldUnderline"/>
          <w:highlight w:val="yellow"/>
        </w:rPr>
        <w:t xml:space="preserve">attacks will </w:t>
      </w:r>
      <w:r w:rsidRPr="0097534A">
        <w:rPr>
          <w:rStyle w:val="StyleBoldUnderline"/>
        </w:rPr>
        <w:t xml:space="preserve">escalate </w:t>
      </w:r>
      <w:r w:rsidRPr="0097534A">
        <w:rPr>
          <w:rStyle w:val="StyleBoldUnderline"/>
          <w:highlight w:val="yellow"/>
        </w:rPr>
        <w:t xml:space="preserve">into </w:t>
      </w:r>
      <w:r w:rsidRPr="0097534A">
        <w:rPr>
          <w:rStyle w:val="StyleBoldUnderline"/>
        </w:rPr>
        <w:t xml:space="preserve">physical, </w:t>
      </w:r>
      <w:r w:rsidRPr="0097534A">
        <w:rPr>
          <w:rStyle w:val="StyleBoldUnderline"/>
          <w:highlight w:val="yellow"/>
        </w:rPr>
        <w:t>kinetic uses of force."</w:t>
      </w:r>
    </w:p>
    <w:p w14:paraId="58EB4D9F" w14:textId="77777777" w:rsidR="0060359B" w:rsidRDefault="0060359B" w:rsidP="0060359B">
      <w:pPr>
        <w:pStyle w:val="Heading4"/>
      </w:pPr>
      <w:r>
        <w:t>A. Self interest and decades of peace prove.</w:t>
      </w:r>
    </w:p>
    <w:p w14:paraId="560DB908" w14:textId="77777777" w:rsidR="0060359B" w:rsidRPr="002C7D9E" w:rsidRDefault="0060359B" w:rsidP="0060359B"/>
    <w:p w14:paraId="678053CD" w14:textId="77777777" w:rsidR="0060359B" w:rsidRPr="009A497D" w:rsidRDefault="0060359B" w:rsidP="0060359B">
      <w:pPr>
        <w:rPr>
          <w:rFonts w:eastAsia="Calibri"/>
          <w:b/>
        </w:rPr>
      </w:pPr>
      <w:r w:rsidRPr="00F8116C">
        <w:rPr>
          <w:rStyle w:val="StyleStyleBold12pt"/>
          <w:rFonts w:eastAsia="Calibri"/>
        </w:rPr>
        <w:t>McClatchy 10</w:t>
      </w:r>
      <w:r w:rsidRPr="0063139B">
        <w:rPr>
          <w:rFonts w:eastAsia="Calibri"/>
          <w:b/>
        </w:rPr>
        <w:t xml:space="preserve"> </w:t>
      </w:r>
      <w:r w:rsidRPr="0063139B">
        <w:rPr>
          <w:rFonts w:eastAsia="Calibri"/>
          <w:sz w:val="16"/>
        </w:rPr>
        <w:t>[MCCLATCHY WASHINGTON BUREAU | BY WARREN P. STROBEL AND JONATHAN S. LANDAY, “Experts say war unlikely North, South Korea” May 25]</w:t>
      </w:r>
    </w:p>
    <w:p w14:paraId="411BCEE4" w14:textId="77777777" w:rsidR="0060359B" w:rsidRDefault="0060359B" w:rsidP="0060359B">
      <w:pPr>
        <w:rPr>
          <w:rStyle w:val="StyleBoldUnderline"/>
          <w:rFonts w:eastAsia="Calibri"/>
        </w:rPr>
      </w:pPr>
      <w:r w:rsidRPr="00F8116C">
        <w:rPr>
          <w:rFonts w:eastAsia="Calibri"/>
          <w:sz w:val="16"/>
        </w:rPr>
        <w:lastRenderedPageBreak/>
        <w:t xml:space="preserve">Although the isolated, communist North's behavior is notoriously unpredictable and sometimes seems irrational, all-out </w:t>
      </w:r>
      <w:r w:rsidRPr="00470C25">
        <w:rPr>
          <w:rStyle w:val="StyleBoldUnderline"/>
          <w:rFonts w:eastAsia="Calibri"/>
          <w:highlight w:val="cyan"/>
        </w:rPr>
        <w:t>war</w:t>
      </w:r>
      <w:r w:rsidRPr="00F8116C">
        <w:rPr>
          <w:rStyle w:val="StyleBoldUnderline"/>
          <w:rFonts w:eastAsia="Calibri"/>
        </w:rPr>
        <w:t xml:space="preserve"> </w:t>
      </w:r>
      <w:r w:rsidRPr="00F8116C">
        <w:rPr>
          <w:rFonts w:eastAsia="Calibri"/>
          <w:sz w:val="16"/>
        </w:rPr>
        <w:t xml:space="preserve">between it and the democratic, capitalist South still </w:t>
      </w:r>
      <w:r w:rsidRPr="00470C25">
        <w:rPr>
          <w:rStyle w:val="StyleBoldUnderline"/>
          <w:rFonts w:eastAsia="Calibri"/>
          <w:highlight w:val="cyan"/>
        </w:rPr>
        <w:t>seems unlikely</w:t>
      </w:r>
      <w:r w:rsidRPr="00F8116C">
        <w:rPr>
          <w:rStyle w:val="StyleBoldUnderline"/>
          <w:rFonts w:eastAsia="Calibri"/>
        </w:rPr>
        <w:t xml:space="preserve">, analysts said, </w:t>
      </w:r>
      <w:r w:rsidRPr="00470C25">
        <w:rPr>
          <w:rStyle w:val="StyleBoldUnderline"/>
          <w:rFonts w:eastAsia="Calibri"/>
          <w:highlight w:val="cyan"/>
        </w:rPr>
        <w:t>given the stakes</w:t>
      </w:r>
      <w:r w:rsidRPr="00F8116C">
        <w:rPr>
          <w:rStyle w:val="StyleBoldUnderline"/>
          <w:rFonts w:eastAsia="Calibri"/>
        </w:rPr>
        <w:t>.</w:t>
      </w:r>
      <w:r w:rsidRPr="00F8116C">
        <w:rPr>
          <w:rFonts w:eastAsia="Calibri"/>
          <w:sz w:val="16"/>
        </w:rPr>
        <w:t xml:space="preserve"> Nevertheless, tensions on the Korean peninsula, where some 28,500 U.S. troops provide a tripwire for U.S. military intervention if the North attacks, are likely to rise in coming days. </w:t>
      </w:r>
      <w:r w:rsidRPr="00470C25">
        <w:rPr>
          <w:rStyle w:val="StyleBoldUnderline"/>
          <w:rFonts w:eastAsia="Calibri"/>
          <w:highlight w:val="cyan"/>
        </w:rPr>
        <w:t>North Korea would likely lose any conflict</w:t>
      </w:r>
      <w:r w:rsidRPr="00F8116C">
        <w:rPr>
          <w:rFonts w:eastAsia="Calibri"/>
          <w:sz w:val="16"/>
        </w:rPr>
        <w:t xml:space="preserve"> with the South, but not before inflicting massive damage on South Korea's capital, Seoul, a 30-minute drive south of the demilitarized zone that has divided the two Koreas since 1953. U.S. intelligence officials estimate that some 11,000 North Korean artillery pieces are in sheltered positions within range of Seoul and probably could destroy much of the city before they could be knocked out. "The tensions certainly have increased," but </w:t>
      </w:r>
      <w:r w:rsidRPr="00470C25">
        <w:rPr>
          <w:rStyle w:val="StyleBoldUnderline"/>
          <w:rFonts w:eastAsia="Calibri"/>
          <w:highlight w:val="cyan"/>
        </w:rPr>
        <w:t>there is no sign that North Korea is mobilizing its</w:t>
      </w:r>
      <w:r w:rsidRPr="00F8116C">
        <w:rPr>
          <w:rFonts w:eastAsia="Calibri"/>
          <w:sz w:val="16"/>
        </w:rPr>
        <w:t xml:space="preserve"> 1.2 million-strong </w:t>
      </w:r>
      <w:r w:rsidRPr="00470C25">
        <w:rPr>
          <w:rStyle w:val="StyleBoldUnderline"/>
          <w:rFonts w:eastAsia="Calibri"/>
          <w:highlight w:val="cyan"/>
        </w:rPr>
        <w:t>military</w:t>
      </w:r>
      <w:r w:rsidRPr="00F8116C">
        <w:rPr>
          <w:rFonts w:eastAsia="Calibri"/>
          <w:sz w:val="16"/>
        </w:rPr>
        <w:t xml:space="preserve">, said a U.S. defense official, who requested anonymity in order to speak more freely. "They have masses (of troops) down on the DMZ (demilitarized zone), but they do a normal shift or rotation," he said. South </w:t>
      </w:r>
      <w:r w:rsidRPr="00470C25">
        <w:rPr>
          <w:rFonts w:eastAsia="Calibri"/>
          <w:sz w:val="16"/>
        </w:rPr>
        <w:t>Korean</w:t>
      </w:r>
      <w:r w:rsidRPr="00F8116C">
        <w:rPr>
          <w:rFonts w:eastAsia="Calibri"/>
          <w:sz w:val="16"/>
        </w:rPr>
        <w:t xml:space="preserve"> officials said they were bracing for fresh provocations from the North, especially at sea. On Monday, South Korean President Lee Myung-bak blamed North Korea for the March 26 sinking of the corvette Cheonan, which killed 46 of its crew, and said he was curbing trade with North Korea and banning its ships from transiting South Korean waters. "That could get sort of ugly if (North Korean vessels) don't stop, and chances are they won't," said Art Brown, formerly the top U.S. intelligence analyst for East Asia. "It's unlikely they will do nothing. I tend to think they're not going to try Korean War, version two." Still, Brown and other former top U.S. officials said that </w:t>
      </w:r>
      <w:r w:rsidRPr="00470C25">
        <w:rPr>
          <w:rStyle w:val="StyleBoldUnderline"/>
          <w:rFonts w:eastAsia="Calibri"/>
          <w:highlight w:val="cyan"/>
        </w:rPr>
        <w:t>serious clashes between the Koreas during the past 57 years haven't led to warfare</w:t>
      </w:r>
      <w:r w:rsidRPr="00F8116C">
        <w:rPr>
          <w:rStyle w:val="StyleBoldUnderline"/>
          <w:rFonts w:eastAsia="Calibri"/>
        </w:rPr>
        <w:t xml:space="preserve"> -- and sometimes have provided opportunities for rapprochement.</w:t>
      </w:r>
    </w:p>
    <w:p w14:paraId="62DCDE7D" w14:textId="77777777" w:rsidR="0060359B" w:rsidRPr="00D17C4E" w:rsidRDefault="0060359B" w:rsidP="0060359B"/>
    <w:p w14:paraId="4E503D32" w14:textId="77777777" w:rsidR="0060359B" w:rsidRDefault="0060359B" w:rsidP="0060359B">
      <w:pPr>
        <w:pStyle w:val="Heading3"/>
      </w:pPr>
    </w:p>
    <w:p w14:paraId="7748948E" w14:textId="77777777" w:rsidR="0060359B" w:rsidRDefault="0060359B" w:rsidP="0060359B">
      <w:pPr>
        <w:pStyle w:val="Heading3"/>
      </w:pPr>
      <w:r>
        <w:t>2AC flex</w:t>
      </w:r>
    </w:p>
    <w:p w14:paraId="36781348" w14:textId="77777777" w:rsidR="0060359B" w:rsidRPr="00BA55AC" w:rsidRDefault="0060359B" w:rsidP="0060359B">
      <w:pPr>
        <w:pStyle w:val="Heading4"/>
      </w:pPr>
      <w:r>
        <w:t>1. No Link – plan allows flexibility while still solving our internal links</w:t>
      </w:r>
    </w:p>
    <w:p w14:paraId="37888933" w14:textId="77777777" w:rsidR="0060359B" w:rsidRPr="00252770" w:rsidRDefault="0060359B" w:rsidP="0060359B">
      <w:r w:rsidRPr="00252770">
        <w:rPr>
          <w:b/>
          <w:bCs/>
          <w:sz w:val="26"/>
        </w:rPr>
        <w:t>Clarke and Knake ‘12</w:t>
      </w:r>
      <w:r w:rsidRPr="00252770">
        <w:t xml:space="preserve"> (Richard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14:paraId="0C042D6A" w14:textId="77777777" w:rsidR="0060359B" w:rsidRPr="007F3756" w:rsidRDefault="0060359B" w:rsidP="0060359B">
      <w:pPr>
        <w:rPr>
          <w:sz w:val="16"/>
          <w:highlight w:val="cyan"/>
        </w:rPr>
      </w:pPr>
      <w:r w:rsidRPr="00FC478C">
        <w:rPr>
          <w:b/>
          <w:bCs/>
          <w:highlight w:val="cyan"/>
          <w:u w:val="single"/>
        </w:rPr>
        <w:t xml:space="preserve">Balancing </w:t>
      </w:r>
      <w:r w:rsidRPr="00252770">
        <w:rPr>
          <w:b/>
          <w:bCs/>
          <w:u w:val="single"/>
        </w:rPr>
        <w:t xml:space="preserve">our desire for military </w:t>
      </w:r>
      <w:r w:rsidRPr="00FC478C">
        <w:rPr>
          <w:b/>
          <w:bCs/>
          <w:highlight w:val="cyan"/>
          <w:u w:val="single"/>
        </w:rPr>
        <w:t>flexibility</w:t>
      </w:r>
      <w:r w:rsidRPr="00FC478C">
        <w:rPr>
          <w:sz w:val="16"/>
          <w:highlight w:val="cyan"/>
        </w:rPr>
        <w:t xml:space="preserve"> </w:t>
      </w:r>
      <w:r w:rsidRPr="00FC478C">
        <w:rPr>
          <w:b/>
          <w:bCs/>
          <w:highlight w:val="cyan"/>
          <w:u w:val="single"/>
        </w:rPr>
        <w:t xml:space="preserve">with the need to address </w:t>
      </w:r>
      <w:r w:rsidRPr="00252770">
        <w:rPr>
          <w:b/>
          <w:bCs/>
          <w:u w:val="single"/>
        </w:rPr>
        <w:t xml:space="preserve">the fact that </w:t>
      </w:r>
      <w:r w:rsidRPr="00FC478C">
        <w:rPr>
          <w:b/>
          <w:bCs/>
          <w:highlight w:val="cyan"/>
          <w:u w:val="single"/>
        </w:rPr>
        <w:t xml:space="preserve">cyber war </w:t>
      </w:r>
      <w:r w:rsidRPr="00252770">
        <w:rPr>
          <w:b/>
          <w:bCs/>
          <w:u w:val="single"/>
        </w:rPr>
        <w:t>could</w:t>
      </w:r>
      <w:r w:rsidRPr="00252770">
        <w:rPr>
          <w:bCs/>
          <w:sz w:val="12"/>
        </w:rPr>
        <w:t>¶</w:t>
      </w:r>
      <w:r w:rsidRPr="00252770">
        <w:rPr>
          <w:b/>
          <w:bCs/>
          <w:u w:val="single"/>
        </w:rPr>
        <w:t xml:space="preserve"> damage the U.S. significantly, </w:t>
      </w:r>
      <w:r w:rsidRPr="00FC478C">
        <w:rPr>
          <w:b/>
          <w:bCs/>
          <w:highlight w:val="cyan"/>
          <w:u w:val="single"/>
        </w:rPr>
        <w:t xml:space="preserve">it may be possible to craft </w:t>
      </w:r>
      <w:r w:rsidRPr="00252770">
        <w:rPr>
          <w:b/>
          <w:bCs/>
          <w:u w:val="single"/>
        </w:rPr>
        <w:t xml:space="preserve">international </w:t>
      </w:r>
      <w:r w:rsidRPr="00FC478C">
        <w:rPr>
          <w:b/>
          <w:bCs/>
          <w:highlight w:val="cyan"/>
          <w:u w:val="single"/>
        </w:rPr>
        <w:t>constraints short of a complete ban.</w:t>
      </w:r>
      <w:r w:rsidRPr="00FC478C">
        <w:rPr>
          <w:bCs/>
          <w:sz w:val="12"/>
          <w:highlight w:val="cyan"/>
        </w:rPr>
        <w:t>¶</w:t>
      </w:r>
      <w:r w:rsidRPr="00FC478C">
        <w:rPr>
          <w:sz w:val="16"/>
          <w:highlight w:val="cyan"/>
        </w:rPr>
        <w:t xml:space="preserve"> </w:t>
      </w:r>
      <w:r w:rsidRPr="00252770">
        <w:rPr>
          <w:sz w:val="16"/>
        </w:rPr>
        <w:t>An international agreement that banned, under any circumstances, the use of cyber weapons is the most</w:t>
      </w:r>
      <w:r w:rsidRPr="00252770">
        <w:rPr>
          <w:sz w:val="12"/>
        </w:rPr>
        <w:t>¶</w:t>
      </w:r>
      <w:r w:rsidRPr="00252770">
        <w:rPr>
          <w:sz w:val="16"/>
        </w:rPr>
        <w:t xml:space="preserve"> extreme form of a ban. In the previous chapter, we looked briefly at the proposal of a no-first-use</w:t>
      </w:r>
      <w:r w:rsidRPr="00252770">
        <w:rPr>
          <w:sz w:val="12"/>
        </w:rPr>
        <w:t>¶</w:t>
      </w:r>
      <w:r w:rsidRPr="00252770">
        <w:rPr>
          <w:sz w:val="16"/>
        </w:rPr>
        <w:t xml:space="preserve"> agreement, which is a lesser option. </w:t>
      </w:r>
      <w:r w:rsidRPr="00FC478C">
        <w:rPr>
          <w:b/>
          <w:bCs/>
          <w:highlight w:val="cyan"/>
          <w:u w:val="single"/>
        </w:rPr>
        <w:t>A no-first-use agreement could s</w:t>
      </w:r>
      <w:r w:rsidRPr="00252770">
        <w:rPr>
          <w:b/>
          <w:bCs/>
          <w:u w:val="single"/>
        </w:rPr>
        <w:t xml:space="preserve">imply </w:t>
      </w:r>
      <w:r w:rsidRPr="00FC478C">
        <w:rPr>
          <w:b/>
          <w:bCs/>
          <w:highlight w:val="cyan"/>
          <w:u w:val="single"/>
        </w:rPr>
        <w:t>be a series of mutual</w:t>
      </w:r>
      <w:r w:rsidRPr="00FC478C">
        <w:rPr>
          <w:bCs/>
          <w:sz w:val="12"/>
          <w:highlight w:val="cyan"/>
        </w:rPr>
        <w:t>¶</w:t>
      </w:r>
      <w:r w:rsidRPr="00FC478C">
        <w:rPr>
          <w:b/>
          <w:bCs/>
          <w:highlight w:val="cyan"/>
          <w:u w:val="single"/>
        </w:rPr>
        <w:t xml:space="preserve"> declarations</w:t>
      </w:r>
      <w:r w:rsidRPr="00252770">
        <w:rPr>
          <w:sz w:val="16"/>
        </w:rPr>
        <w:t xml:space="preserve">, or it could be a detailed international agreement. </w:t>
      </w:r>
      <w:r w:rsidRPr="00FC478C">
        <w:rPr>
          <w:b/>
          <w:bCs/>
          <w:highlight w:val="cyan"/>
          <w:u w:val="single"/>
        </w:rPr>
        <w:t>The focus could be on keeping cyber</w:t>
      </w:r>
      <w:r w:rsidRPr="00FC478C">
        <w:rPr>
          <w:bCs/>
          <w:sz w:val="12"/>
          <w:highlight w:val="cyan"/>
        </w:rPr>
        <w:t>¶</w:t>
      </w:r>
      <w:r w:rsidRPr="00FC478C">
        <w:rPr>
          <w:b/>
          <w:bCs/>
          <w:highlight w:val="cyan"/>
          <w:u w:val="single"/>
        </w:rPr>
        <w:t xml:space="preserve"> attacks from starting wars</w:t>
      </w:r>
      <w:r w:rsidRPr="00252770">
        <w:rPr>
          <w:sz w:val="16"/>
        </w:rPr>
        <w:t>, not on limiting their use once a conflict has started. We could apply the pledge</w:t>
      </w:r>
      <w:r w:rsidRPr="00252770">
        <w:rPr>
          <w:sz w:val="12"/>
        </w:rPr>
        <w:t>¶</w:t>
      </w:r>
      <w:r w:rsidRPr="00252770">
        <w:rPr>
          <w:sz w:val="16"/>
        </w:rPr>
        <w:t xml:space="preserve"> to all nations, or only to those nations that made a similar declaration or signed an agreement.</w:t>
      </w:r>
      <w:r w:rsidRPr="00252770">
        <w:rPr>
          <w:sz w:val="12"/>
        </w:rPr>
        <w:t>¶</w:t>
      </w:r>
      <w:r w:rsidRPr="00252770">
        <w:rPr>
          <w:sz w:val="16"/>
        </w:rPr>
        <w:t xml:space="preserve"> </w:t>
      </w:r>
      <w:r w:rsidRPr="00FC478C">
        <w:rPr>
          <w:b/>
          <w:bCs/>
          <w:highlight w:val="cyan"/>
          <w:u w:val="single"/>
        </w:rPr>
        <w:t xml:space="preserve">Saying we won’t be the first ones to use cyber weapons may </w:t>
      </w:r>
      <w:r w:rsidRPr="00252770">
        <w:rPr>
          <w:b/>
          <w:bCs/>
          <w:u w:val="single"/>
        </w:rPr>
        <w:t xml:space="preserve">in </w:t>
      </w:r>
      <w:r w:rsidRPr="00F76B78">
        <w:rPr>
          <w:b/>
          <w:bCs/>
          <w:u w:val="single"/>
        </w:rPr>
        <w:t>fact have more than just diplomatic</w:t>
      </w:r>
      <w:r w:rsidRPr="00F76B78">
        <w:rPr>
          <w:bCs/>
          <w:sz w:val="12"/>
        </w:rPr>
        <w:t>¶</w:t>
      </w:r>
      <w:r w:rsidRPr="00F76B78">
        <w:rPr>
          <w:b/>
          <w:bCs/>
          <w:u w:val="single"/>
        </w:rPr>
        <w:t xml:space="preserve"> appeal in the international arena</w:t>
      </w:r>
      <w:r w:rsidRPr="00F76B78">
        <w:rPr>
          <w:sz w:val="16"/>
        </w:rPr>
        <w:t xml:space="preserve">. </w:t>
      </w:r>
      <w:r w:rsidRPr="00F76B78">
        <w:rPr>
          <w:b/>
          <w:bCs/>
          <w:u w:val="single"/>
        </w:rPr>
        <w:t xml:space="preserve">The existence of the pledge might </w:t>
      </w:r>
      <w:r w:rsidRPr="00FC478C">
        <w:rPr>
          <w:b/>
          <w:bCs/>
          <w:highlight w:val="cyan"/>
          <w:u w:val="single"/>
        </w:rPr>
        <w:t>make it less likely that another nation</w:t>
      </w:r>
      <w:r w:rsidRPr="00FC478C">
        <w:rPr>
          <w:bCs/>
          <w:sz w:val="12"/>
          <w:highlight w:val="cyan"/>
        </w:rPr>
        <w:t>¶</w:t>
      </w:r>
      <w:r w:rsidRPr="00FC478C">
        <w:rPr>
          <w:b/>
          <w:bCs/>
          <w:highlight w:val="cyan"/>
          <w:u w:val="single"/>
        </w:rPr>
        <w:t xml:space="preserve"> would initiate cyber weapons use because </w:t>
      </w:r>
      <w:r w:rsidRPr="007E011A">
        <w:rPr>
          <w:b/>
          <w:bCs/>
          <w:u w:val="single"/>
        </w:rPr>
        <w:t xml:space="preserve">to do so would violate an international norm that </w:t>
      </w:r>
      <w:r w:rsidRPr="00FC478C">
        <w:rPr>
          <w:b/>
          <w:bCs/>
          <w:highlight w:val="cyan"/>
          <w:u w:val="single"/>
        </w:rPr>
        <w:t>employing</w:t>
      </w:r>
      <w:r w:rsidRPr="00FC478C">
        <w:rPr>
          <w:bCs/>
          <w:sz w:val="12"/>
          <w:highlight w:val="cyan"/>
        </w:rPr>
        <w:t>¶</w:t>
      </w:r>
      <w:r w:rsidRPr="00FC478C">
        <w:rPr>
          <w:b/>
          <w:bCs/>
          <w:highlight w:val="cyan"/>
          <w:u w:val="single"/>
        </w:rPr>
        <w:t xml:space="preserve"> cyber weapons crosses a line, is escalatory, an</w:t>
      </w:r>
      <w:r w:rsidRPr="00252770">
        <w:rPr>
          <w:b/>
          <w:bCs/>
          <w:u w:val="single"/>
        </w:rPr>
        <w:t xml:space="preserve">d potentially </w:t>
      </w:r>
      <w:r w:rsidRPr="00FC478C">
        <w:rPr>
          <w:b/>
          <w:bCs/>
          <w:highlight w:val="cyan"/>
          <w:u w:val="single"/>
        </w:rPr>
        <w:t>destabilizing</w:t>
      </w:r>
      <w:r w:rsidRPr="00252770">
        <w:rPr>
          <w:sz w:val="16"/>
        </w:rPr>
        <w:t xml:space="preserve">. </w:t>
      </w:r>
      <w:r w:rsidRPr="00FC478C">
        <w:rPr>
          <w:b/>
          <w:bCs/>
          <w:highlight w:val="cyan"/>
          <w:u w:val="single"/>
        </w:rPr>
        <w:t xml:space="preserve">The nation that goes first </w:t>
      </w:r>
      <w:r w:rsidRPr="00252770">
        <w:rPr>
          <w:b/>
          <w:bCs/>
          <w:u w:val="single"/>
        </w:rPr>
        <w:t>and</w:t>
      </w:r>
      <w:r w:rsidRPr="00252770">
        <w:rPr>
          <w:bCs/>
          <w:sz w:val="12"/>
        </w:rPr>
        <w:t>¶</w:t>
      </w:r>
      <w:r w:rsidRPr="00252770">
        <w:rPr>
          <w:b/>
          <w:bCs/>
          <w:u w:val="single"/>
        </w:rPr>
        <w:t xml:space="preserve"> violates an agreement </w:t>
      </w:r>
      <w:r w:rsidRPr="00FC478C">
        <w:rPr>
          <w:b/>
          <w:bCs/>
          <w:highlight w:val="cyan"/>
          <w:u w:val="single"/>
        </w:rPr>
        <w:t xml:space="preserve">has added a degree of international opprobrium </w:t>
      </w:r>
      <w:r w:rsidRPr="00252770">
        <w:rPr>
          <w:b/>
          <w:bCs/>
          <w:u w:val="single"/>
        </w:rPr>
        <w:t xml:space="preserve">to its actions </w:t>
      </w:r>
      <w:r w:rsidRPr="00FC478C">
        <w:rPr>
          <w:b/>
          <w:bCs/>
          <w:highlight w:val="cyan"/>
          <w:u w:val="single"/>
        </w:rPr>
        <w:t>and created</w:t>
      </w:r>
      <w:r w:rsidRPr="00FC478C">
        <w:rPr>
          <w:sz w:val="16"/>
          <w:highlight w:val="cyan"/>
        </w:rPr>
        <w:t xml:space="preserve"> </w:t>
      </w:r>
      <w:r w:rsidRPr="00252770">
        <w:rPr>
          <w:sz w:val="16"/>
        </w:rPr>
        <w:t>in the</w:t>
      </w:r>
      <w:r w:rsidRPr="00252770">
        <w:rPr>
          <w:sz w:val="12"/>
        </w:rPr>
        <w:t>¶</w:t>
      </w:r>
      <w:r w:rsidRPr="00252770">
        <w:rPr>
          <w:sz w:val="16"/>
        </w:rPr>
        <w:t xml:space="preserve"> global community </w:t>
      </w:r>
      <w:r w:rsidRPr="00252770">
        <w:rPr>
          <w:b/>
          <w:bCs/>
          <w:u w:val="single"/>
        </w:rPr>
        <w:t xml:space="preserve">a </w:t>
      </w:r>
      <w:r w:rsidRPr="00FC478C">
        <w:rPr>
          <w:b/>
          <w:bCs/>
          <w:highlight w:val="cyan"/>
          <w:u w:val="single"/>
        </w:rPr>
        <w:t>presumption of misconduct</w:t>
      </w:r>
      <w:r w:rsidRPr="00252770">
        <w:rPr>
          <w:b/>
          <w:bCs/>
          <w:u w:val="single"/>
        </w:rPr>
        <w:t xml:space="preserve">. International </w:t>
      </w:r>
      <w:r w:rsidRPr="00FC478C">
        <w:rPr>
          <w:b/>
          <w:bCs/>
          <w:highlight w:val="cyan"/>
          <w:u w:val="single"/>
        </w:rPr>
        <w:t>support for that nation’s</w:t>
      </w:r>
      <w:r w:rsidRPr="00FC478C">
        <w:rPr>
          <w:sz w:val="16"/>
          <w:highlight w:val="cyan"/>
        </w:rPr>
        <w:t xml:space="preserve"> </w:t>
      </w:r>
      <w:r w:rsidRPr="00252770">
        <w:rPr>
          <w:sz w:val="16"/>
        </w:rPr>
        <w:t xml:space="preserve">underlying </w:t>
      </w:r>
      <w:r w:rsidRPr="00FC478C">
        <w:rPr>
          <w:b/>
          <w:bCs/>
          <w:highlight w:val="cyan"/>
          <w:u w:val="single"/>
        </w:rPr>
        <w:t>position</w:t>
      </w:r>
      <w:r w:rsidRPr="00252770">
        <w:rPr>
          <w:sz w:val="12"/>
        </w:rPr>
        <w:t>¶</w:t>
      </w:r>
      <w:r w:rsidRPr="00252770">
        <w:rPr>
          <w:sz w:val="16"/>
        </w:rPr>
        <w:t xml:space="preserve"> in the conflict </w:t>
      </w:r>
      <w:r w:rsidRPr="00FC478C">
        <w:rPr>
          <w:b/>
          <w:bCs/>
          <w:highlight w:val="cyan"/>
          <w:u w:val="single"/>
        </w:rPr>
        <w:t>might</w:t>
      </w:r>
      <w:r w:rsidRPr="00FC478C">
        <w:rPr>
          <w:sz w:val="16"/>
          <w:highlight w:val="cyan"/>
        </w:rPr>
        <w:t xml:space="preserve"> </w:t>
      </w:r>
      <w:r w:rsidRPr="00252770">
        <w:rPr>
          <w:sz w:val="16"/>
        </w:rPr>
        <w:t xml:space="preserve">thus </w:t>
      </w:r>
      <w:r w:rsidRPr="00FC478C">
        <w:rPr>
          <w:b/>
          <w:bCs/>
          <w:highlight w:val="cyan"/>
          <w:u w:val="single"/>
        </w:rPr>
        <w:t xml:space="preserve">be undermined and the potential for </w:t>
      </w:r>
      <w:r w:rsidRPr="00252770">
        <w:rPr>
          <w:b/>
          <w:bCs/>
          <w:u w:val="single"/>
        </w:rPr>
        <w:t xml:space="preserve">international </w:t>
      </w:r>
      <w:r w:rsidRPr="00FC478C">
        <w:rPr>
          <w:b/>
          <w:bCs/>
          <w:highlight w:val="cyan"/>
          <w:u w:val="single"/>
        </w:rPr>
        <w:t>sanctions increased.</w:t>
      </w:r>
    </w:p>
    <w:p w14:paraId="174F04B7" w14:textId="77777777" w:rsidR="0060359B" w:rsidRPr="00B55779" w:rsidRDefault="0060359B" w:rsidP="0060359B">
      <w:pPr>
        <w:pStyle w:val="Heading4"/>
      </w:pPr>
      <w:r>
        <w:rPr>
          <w:rFonts w:cs="Times New Roman"/>
        </w:rPr>
        <w:t xml:space="preserve">2. </w:t>
      </w:r>
      <w:r w:rsidRPr="00B55779">
        <w:t xml:space="preserve">Congressional statue that clarifies the legal limit of Cyber-war is key to warfighting – generals think that executive planning causes battlefield incoherence </w:t>
      </w:r>
    </w:p>
    <w:p w14:paraId="4D74A5B7" w14:textId="77777777" w:rsidR="0060359B" w:rsidRPr="00B55779" w:rsidRDefault="0060359B" w:rsidP="0060359B">
      <w:pPr>
        <w:rPr>
          <w:sz w:val="16"/>
        </w:rPr>
      </w:pPr>
      <w:r w:rsidRPr="00B55779">
        <w:rPr>
          <w:rStyle w:val="StyleStyleBold12pt"/>
        </w:rPr>
        <w:t xml:space="preserve">Dunlap 12 </w:t>
      </w:r>
      <w:r w:rsidRPr="00B55779">
        <w:rPr>
          <w:sz w:val="16"/>
        </w:rPr>
        <w:t>(Major General and Former Deputy Judge Advocate General , “Lawless Cyberwar? Not If You Want to Win”, www.americanbar.org/groups/public_services/law_national_security/patriot_debates2/the_book_online/ch9/ch9_ess2.html-http://www.americanbar.org/groups/public_services/law_national_security/patriot_debates2/the_book_online/ch9/ch9_ess2.html)</w:t>
      </w:r>
    </w:p>
    <w:p w14:paraId="0F063107" w14:textId="77777777" w:rsidR="0060359B" w:rsidRPr="003C29EB" w:rsidRDefault="0060359B" w:rsidP="0060359B">
      <w:pPr>
        <w:rPr>
          <w:b/>
          <w:bCs/>
          <w:u w:val="single"/>
        </w:rPr>
      </w:pPr>
      <w:r w:rsidRPr="00D61B8A">
        <w:rPr>
          <w:rStyle w:val="StyleBoldUnderline"/>
        </w:rPr>
        <w:t xml:space="preserve">Military commanders </w:t>
      </w:r>
      <w:r w:rsidRPr="00D61B8A">
        <w:rPr>
          <w:rStyle w:val="Emphasis"/>
        </w:rPr>
        <w:t>have seen the no-legal-limits movie before and they do not like it</w:t>
      </w:r>
      <w:r w:rsidRPr="005201FD">
        <w:rPr>
          <w:rStyle w:val="Emphasis"/>
        </w:rPr>
        <w:t>.</w:t>
      </w:r>
      <w:r w:rsidRPr="005201FD">
        <w:rPr>
          <w:sz w:val="16"/>
        </w:rPr>
        <w:t xml:space="preserve"> In the aftermath of 9/11, civilian lawyers moved in exactly that direction. Former Attorney General Alberto Gonzales, for example, rejected parts of the Geneva Conventions as “quaint.” He then aligned himself with other civilian government lawyers who seemed to believe that the president’s war-making power knew virtually no limits. The most egregious example of this mindset was their endorsement of interrogation techniques now widely labeled as torture.</w:t>
      </w:r>
      <w:r w:rsidRPr="00C37D21">
        <w:rPr>
          <w:rStyle w:val="StyleBoldUnderline"/>
          <w:sz w:val="12"/>
        </w:rPr>
        <w:t xml:space="preserve">¶ </w:t>
      </w:r>
      <w:r w:rsidRPr="00D04D49">
        <w:rPr>
          <w:rStyle w:val="Emphasis"/>
          <w:highlight w:val="yellow"/>
        </w:rPr>
        <w:t>The results of the no-legal-limits approach were disastrous</w:t>
      </w:r>
      <w:r w:rsidRPr="005201FD">
        <w:rPr>
          <w:rStyle w:val="Emphasis"/>
        </w:rPr>
        <w:t>.</w:t>
      </w:r>
      <w:r w:rsidRPr="005201FD">
        <w:rPr>
          <w:sz w:val="16"/>
        </w:rPr>
        <w:t xml:space="preserve"> </w:t>
      </w:r>
      <w:r w:rsidRPr="005201FD">
        <w:rPr>
          <w:rStyle w:val="StyleBoldUnderline"/>
        </w:rPr>
        <w:t>The ill-conceived civilian-sourced interrogation, detention and military tribunal policies</w:t>
      </w:r>
      <w:r w:rsidRPr="005201FD">
        <w:rPr>
          <w:sz w:val="16"/>
        </w:rPr>
        <w:t xml:space="preserve">, </w:t>
      </w:r>
      <w:r w:rsidRPr="005201FD">
        <w:rPr>
          <w:rStyle w:val="StyleBoldUnderline"/>
        </w:rPr>
        <w:t>implemented over the persistent objections of America’s military lawyers</w:t>
      </w:r>
      <w:r w:rsidRPr="005201FD">
        <w:rPr>
          <w:sz w:val="16"/>
        </w:rPr>
        <w:t xml:space="preserve">, </w:t>
      </w:r>
      <w:r w:rsidRPr="00D04D49">
        <w:rPr>
          <w:rStyle w:val="Emphasis"/>
          <w:highlight w:val="yellow"/>
        </w:rPr>
        <w:t>caused an international uproar that</w:t>
      </w:r>
      <w:r w:rsidRPr="00D61B8A">
        <w:rPr>
          <w:rStyle w:val="Emphasis"/>
        </w:rPr>
        <w:t xml:space="preserve"> profoundly </w:t>
      </w:r>
      <w:r w:rsidRPr="00D04D49">
        <w:rPr>
          <w:rStyle w:val="Emphasis"/>
          <w:highlight w:val="yellow"/>
        </w:rPr>
        <w:t>injured critical relations with</w:t>
      </w:r>
      <w:r w:rsidRPr="00D61B8A">
        <w:rPr>
          <w:rStyle w:val="Emphasis"/>
        </w:rPr>
        <w:t xml:space="preserve"> indispensable </w:t>
      </w:r>
      <w:r w:rsidRPr="00D04D49">
        <w:rPr>
          <w:rStyle w:val="Emphasis"/>
          <w:highlight w:val="yellow"/>
        </w:rPr>
        <w:t>allies</w:t>
      </w:r>
      <w:r w:rsidRPr="005201FD">
        <w:rPr>
          <w:rStyle w:val="Emphasis"/>
        </w:rPr>
        <w:t>.</w:t>
      </w:r>
      <w:r w:rsidRPr="005201FD">
        <w:rPr>
          <w:sz w:val="16"/>
        </w:rPr>
        <w:t xml:space="preserve"> Even more damaging, they put the armed forces on the road to Abu Ghraib, a catastrophic explosion of criminality that produced what military leaders like then-U.S. Commander in Iraq Lt. Gen. Ricardo Sanchez labeled as a “clear defeat.”</w:t>
      </w:r>
      <w:r w:rsidRPr="00C37D21">
        <w:rPr>
          <w:sz w:val="12"/>
        </w:rPr>
        <w:t xml:space="preserve">¶ </w:t>
      </w:r>
      <w:r w:rsidRPr="005201FD">
        <w:rPr>
          <w:sz w:val="16"/>
          <w:szCs w:val="16"/>
        </w:rPr>
        <w:t>Infused with illegalities, Abu Ghraib became the greatest reversal America has suffered since 9/11. In fact, in purely military terms, it continues to hobble counterterrorism efforts. Gen. David Petraeus observed that “Abu Ghraib and other situations like that are nonbiodegradable. They don't go away.” Petraeus told the New York Times, “The enemy continues to beat you with them like a stick.” In short, military commanders want to adhere to the law because they have hard experience with the consequences of failing to do so.</w:t>
      </w:r>
      <w:r w:rsidRPr="00C37D21">
        <w:rPr>
          <w:sz w:val="12"/>
          <w:szCs w:val="16"/>
        </w:rPr>
        <w:t xml:space="preserve">¶ </w:t>
      </w:r>
      <w:r w:rsidRPr="005201FD">
        <w:rPr>
          <w:sz w:val="16"/>
        </w:rPr>
        <w:t xml:space="preserve">Why, then, are Mr. Baker and others so troubled? Actually, </w:t>
      </w:r>
      <w:r w:rsidRPr="005201FD">
        <w:rPr>
          <w:rStyle w:val="Emphasis"/>
        </w:rPr>
        <w:t xml:space="preserve">there are legitimate concerns about America’s cybercapabilities, </w:t>
      </w:r>
      <w:r w:rsidRPr="005201FD">
        <w:rPr>
          <w:rStyle w:val="StyleBoldUnderline"/>
        </w:rPr>
        <w:t>but the attack on the issues is misdirected</w:t>
      </w:r>
      <w:r w:rsidRPr="005201FD">
        <w:rPr>
          <w:sz w:val="16"/>
        </w:rPr>
        <w:t xml:space="preserve">. Indeed, if Mr. Baker substitutes the word policymaker for lawyer and the word policy for law he might be closer to the truth in terms of today’s cyberwar challenges. </w:t>
      </w:r>
      <w:r w:rsidRPr="005201FD">
        <w:rPr>
          <w:rStyle w:val="StyleBoldUnderline"/>
        </w:rPr>
        <w:t>To those with intimate knowledge of the intricacies of cyberwar</w:t>
      </w:r>
      <w:r w:rsidRPr="00D61B8A">
        <w:rPr>
          <w:rStyle w:val="StyleBoldUnderline"/>
        </w:rPr>
        <w:t xml:space="preserve">, </w:t>
      </w:r>
      <w:r w:rsidRPr="00D04D49">
        <w:rPr>
          <w:rStyle w:val="StyleBoldUnderline"/>
          <w:highlight w:val="yellow"/>
        </w:rPr>
        <w:t>it is not the law</w:t>
      </w:r>
      <w:r w:rsidRPr="005201FD">
        <w:rPr>
          <w:sz w:val="16"/>
        </w:rPr>
        <w:t xml:space="preserve">, per se, </w:t>
      </w:r>
      <w:r w:rsidRPr="00D04D49">
        <w:rPr>
          <w:rStyle w:val="StyleBoldUnderline"/>
          <w:highlight w:val="yellow"/>
        </w:rPr>
        <w:t>that represents the most daunting issue</w:t>
      </w:r>
      <w:r w:rsidRPr="005201FD">
        <w:rPr>
          <w:rStyle w:val="StyleBoldUnderline"/>
        </w:rPr>
        <w:t>;</w:t>
      </w:r>
      <w:r w:rsidRPr="005201FD">
        <w:rPr>
          <w:sz w:val="16"/>
        </w:rPr>
        <w:t xml:space="preserve"> to them</w:t>
      </w:r>
      <w:r w:rsidRPr="005201FD">
        <w:rPr>
          <w:rStyle w:val="Emphasis"/>
        </w:rPr>
        <w:t xml:space="preserve">, </w:t>
      </w:r>
      <w:r w:rsidRPr="00D04D49">
        <w:rPr>
          <w:rStyle w:val="Emphasis"/>
          <w:highlight w:val="yellow"/>
        </w:rPr>
        <w:t>it is policy.</w:t>
      </w:r>
      <w:r w:rsidRPr="00C37D21">
        <w:rPr>
          <w:rStyle w:val="Emphasis"/>
          <w:sz w:val="12"/>
        </w:rPr>
        <w:t xml:space="preserve">¶ </w:t>
      </w:r>
      <w:r w:rsidRPr="005201FD">
        <w:rPr>
          <w:sz w:val="16"/>
        </w:rPr>
        <w:t xml:space="preserve">For example, retired Air Force </w:t>
      </w:r>
      <w:r w:rsidRPr="00D61B8A">
        <w:rPr>
          <w:rStyle w:val="StyleBoldUnderline"/>
        </w:rPr>
        <w:t>Gen</w:t>
      </w:r>
      <w:r w:rsidRPr="005201FD">
        <w:rPr>
          <w:sz w:val="16"/>
        </w:rPr>
        <w:t xml:space="preserve">. Michael </w:t>
      </w:r>
      <w:r w:rsidRPr="00D61B8A">
        <w:rPr>
          <w:rStyle w:val="StyleBoldUnderline"/>
        </w:rPr>
        <w:t>Hayden</w:t>
      </w:r>
      <w:r w:rsidRPr="005201FD">
        <w:rPr>
          <w:sz w:val="16"/>
        </w:rPr>
        <w:t xml:space="preserve">, the former head of the National Security Agency and later director of the CIA, </w:t>
      </w:r>
      <w:r w:rsidRPr="00D61B8A">
        <w:rPr>
          <w:rStyle w:val="StyleBoldUnderline"/>
        </w:rPr>
        <w:t>told Congress</w:t>
      </w:r>
      <w:r w:rsidRPr="005201FD">
        <w:rPr>
          <w:sz w:val="16"/>
        </w:rPr>
        <w:t xml:space="preserve"> in October 2011 </w:t>
      </w:r>
      <w:r w:rsidRPr="00D61B8A">
        <w:rPr>
          <w:rStyle w:val="StyleBoldUnderline"/>
        </w:rPr>
        <w:t xml:space="preserve">that </w:t>
      </w:r>
      <w:r w:rsidRPr="00D04D49">
        <w:rPr>
          <w:rStyle w:val="StyleBoldUnderline"/>
          <w:highlight w:val="yellow"/>
        </w:rPr>
        <w:t>America’s cyberdefenses were</w:t>
      </w:r>
      <w:r w:rsidRPr="00AC37FC">
        <w:rPr>
          <w:rStyle w:val="StyleBoldUnderline"/>
        </w:rPr>
        <w:t xml:space="preserve"> being </w:t>
      </w:r>
      <w:r w:rsidRPr="00D04D49">
        <w:rPr>
          <w:rStyle w:val="StyleBoldUnderline"/>
          <w:highlight w:val="yellow"/>
        </w:rPr>
        <w:t>undermined because cyberinfo</w:t>
      </w:r>
      <w:r w:rsidRPr="00AC37FC">
        <w:rPr>
          <w:rStyle w:val="StyleBoldUnderline"/>
        </w:rPr>
        <w:t xml:space="preserve">rmation </w:t>
      </w:r>
      <w:r w:rsidRPr="00D04D49">
        <w:rPr>
          <w:rStyle w:val="StyleBoldUnderline"/>
          <w:highlight w:val="yellow"/>
        </w:rPr>
        <w:t>was</w:t>
      </w:r>
      <w:r w:rsidRPr="00AC37FC">
        <w:rPr>
          <w:rStyle w:val="StyleBoldUnderline"/>
        </w:rPr>
        <w:t xml:space="preserve"> “</w:t>
      </w:r>
      <w:r w:rsidRPr="00AC37FC">
        <w:rPr>
          <w:rStyle w:val="Emphasis"/>
        </w:rPr>
        <w:t xml:space="preserve">horribly </w:t>
      </w:r>
      <w:r w:rsidRPr="00D04D49">
        <w:rPr>
          <w:rStyle w:val="Emphasis"/>
          <w:highlight w:val="yellow"/>
        </w:rPr>
        <w:t>overclassified</w:t>
      </w:r>
      <w:r w:rsidRPr="005201FD">
        <w:rPr>
          <w:rStyle w:val="StyleBoldUnderline"/>
        </w:rPr>
        <w:t>.”</w:t>
      </w:r>
      <w:r w:rsidRPr="005201FD">
        <w:rPr>
          <w:sz w:val="16"/>
        </w:rPr>
        <w:t xml:space="preserve"> </w:t>
      </w:r>
      <w:r w:rsidRPr="005201FD">
        <w:rPr>
          <w:rStyle w:val="StyleBoldUnderline"/>
        </w:rPr>
        <w:t xml:space="preserve">That issue is not sourced in lawyers but in </w:t>
      </w:r>
      <w:r w:rsidRPr="00D04D49">
        <w:rPr>
          <w:rStyle w:val="StyleBoldUnderline"/>
          <w:highlight w:val="yellow"/>
        </w:rPr>
        <w:t>policymakers</w:t>
      </w:r>
      <w:r w:rsidRPr="005201FD">
        <w:rPr>
          <w:sz w:val="16"/>
        </w:rPr>
        <w:t xml:space="preserve"> </w:t>
      </w:r>
      <w:r w:rsidRPr="005201FD">
        <w:rPr>
          <w:rStyle w:val="Emphasis"/>
        </w:rPr>
        <w:t xml:space="preserve">who </w:t>
      </w:r>
      <w:r w:rsidRPr="00D04D49">
        <w:rPr>
          <w:rStyle w:val="Emphasis"/>
          <w:highlight w:val="yellow"/>
        </w:rPr>
        <w:t xml:space="preserve">could solve the classification problem </w:t>
      </w:r>
      <w:r w:rsidRPr="005201FD">
        <w:rPr>
          <w:rStyle w:val="Emphasis"/>
        </w:rPr>
        <w:t xml:space="preserve">virtually </w:t>
      </w:r>
      <w:r w:rsidRPr="00D04D49">
        <w:rPr>
          <w:rStyle w:val="Emphasis"/>
          <w:highlight w:val="yellow"/>
        </w:rPr>
        <w:t>overnight</w:t>
      </w:r>
      <w:r w:rsidRPr="005201FD">
        <w:rPr>
          <w:rStyle w:val="Emphasis"/>
        </w:rPr>
        <w:t xml:space="preserve"> if they wanted.</w:t>
      </w:r>
      <w:r w:rsidRPr="00C37D21">
        <w:rPr>
          <w:rStyle w:val="Emphasis"/>
          <w:sz w:val="12"/>
        </w:rPr>
        <w:t xml:space="preserve">¶ </w:t>
      </w:r>
      <w:r w:rsidRPr="005201FD">
        <w:rPr>
          <w:sz w:val="16"/>
        </w:rPr>
        <w:t xml:space="preserve">That same month, Gen. Keith B. Alexander, commander of U.S. Cyber Command and current NSA director, said that </w:t>
      </w:r>
      <w:r w:rsidRPr="005201FD">
        <w:rPr>
          <w:rStyle w:val="StyleBoldUnderline"/>
        </w:rPr>
        <w:t>rules of engagement were being developed that would</w:t>
      </w:r>
      <w:r w:rsidRPr="005201FD">
        <w:rPr>
          <w:sz w:val="16"/>
        </w:rPr>
        <w:t xml:space="preserve"> “</w:t>
      </w:r>
      <w:r w:rsidRPr="00D04D49">
        <w:rPr>
          <w:rStyle w:val="Emphasis"/>
          <w:highlight w:val="yellow"/>
        </w:rPr>
        <w:t>help to define conditions in which the military can go on the offensive against cyberthreats and what specific actions it can take</w:t>
      </w:r>
      <w:r w:rsidRPr="005201FD">
        <w:rPr>
          <w:sz w:val="16"/>
        </w:rPr>
        <w:t xml:space="preserve">.” Gen. </w:t>
      </w:r>
      <w:r w:rsidRPr="005201FD">
        <w:rPr>
          <w:rStyle w:val="StyleBoldUnderline"/>
        </w:rPr>
        <w:t>Alexander</w:t>
      </w:r>
      <w:r w:rsidRPr="005201FD">
        <w:rPr>
          <w:sz w:val="16"/>
        </w:rPr>
        <w:t xml:space="preserve"> readily </w:t>
      </w:r>
      <w:r w:rsidRPr="00AC37FC">
        <w:rPr>
          <w:rStyle w:val="StyleBoldUnderline"/>
        </w:rPr>
        <w:t>acknowledges</w:t>
      </w:r>
      <w:r w:rsidRPr="00AC37FC">
        <w:rPr>
          <w:sz w:val="16"/>
        </w:rPr>
        <w:t xml:space="preserve"> </w:t>
      </w:r>
      <w:r w:rsidRPr="00AC37FC">
        <w:rPr>
          <w:rStyle w:val="StyleBoldUnderline"/>
        </w:rPr>
        <w:t>the applicability of the law of armed conflict</w:t>
      </w:r>
      <w:r w:rsidRPr="005201FD">
        <w:rPr>
          <w:sz w:val="16"/>
        </w:rPr>
        <w:t xml:space="preserve">, </w:t>
      </w:r>
      <w:r w:rsidRPr="00D04D49">
        <w:rPr>
          <w:rStyle w:val="Emphasis"/>
          <w:highlight w:val="yellow"/>
        </w:rPr>
        <w:t>but</w:t>
      </w:r>
      <w:r w:rsidRPr="005201FD">
        <w:rPr>
          <w:sz w:val="16"/>
        </w:rPr>
        <w:t xml:space="preserve"> </w:t>
      </w:r>
      <w:r w:rsidRPr="005201FD">
        <w:rPr>
          <w:rStyle w:val="StyleBoldUnderline"/>
        </w:rPr>
        <w:t xml:space="preserve">suggests that </w:t>
      </w:r>
      <w:r w:rsidRPr="00D04D49">
        <w:rPr>
          <w:rStyle w:val="StyleBoldUnderline"/>
          <w:highlight w:val="yellow"/>
        </w:rPr>
        <w:t>challenges exist</w:t>
      </w:r>
      <w:r w:rsidRPr="00D04D49">
        <w:rPr>
          <w:sz w:val="16"/>
          <w:highlight w:val="yellow"/>
        </w:rPr>
        <w:t xml:space="preserve"> </w:t>
      </w:r>
      <w:r w:rsidRPr="00D04D49">
        <w:rPr>
          <w:rStyle w:val="Emphasis"/>
          <w:highlight w:val="yellow"/>
        </w:rPr>
        <w:t>in discerning the facts and circumstances to apply to the law.</w:t>
      </w:r>
      <w:r w:rsidRPr="00C37D21">
        <w:rPr>
          <w:rStyle w:val="Emphasis"/>
          <w:sz w:val="12"/>
        </w:rPr>
        <w:t xml:space="preserve">¶ </w:t>
      </w:r>
      <w:r w:rsidRPr="00AC37FC">
        <w:rPr>
          <w:rStyle w:val="StyleBoldUnderline"/>
        </w:rPr>
        <w:t>This gets to the “act of war” question</w:t>
      </w:r>
      <w:r w:rsidRPr="00AC37FC">
        <w:rPr>
          <w:sz w:val="16"/>
        </w:rPr>
        <w:t xml:space="preserve"> </w:t>
      </w:r>
      <w:r w:rsidRPr="005201FD">
        <w:rPr>
          <w:sz w:val="16"/>
        </w:rPr>
        <w:t xml:space="preserve">Mr. Baker complains about. </w:t>
      </w:r>
      <w:r w:rsidRPr="00D04D49">
        <w:rPr>
          <w:rStyle w:val="StyleBoldUnderline"/>
          <w:highlight w:val="yellow"/>
        </w:rPr>
        <w:t>The law</w:t>
      </w:r>
      <w:r w:rsidRPr="005201FD">
        <w:rPr>
          <w:sz w:val="16"/>
        </w:rPr>
        <w:t xml:space="preserve"> does </w:t>
      </w:r>
      <w:r w:rsidRPr="00D04D49">
        <w:rPr>
          <w:rStyle w:val="Emphasis"/>
          <w:highlight w:val="yellow"/>
        </w:rPr>
        <w:t>provide a framework;</w:t>
      </w:r>
      <w:r w:rsidRPr="00D04D49">
        <w:rPr>
          <w:sz w:val="16"/>
          <w:highlight w:val="yellow"/>
        </w:rPr>
        <w:t xml:space="preserve"> </w:t>
      </w:r>
      <w:r w:rsidRPr="00D04D49">
        <w:rPr>
          <w:rStyle w:val="StyleBoldUnderline"/>
          <w:highlight w:val="yellow"/>
        </w:rPr>
        <w:t>it is up to decision-makers to discern</w:t>
      </w:r>
      <w:r w:rsidRPr="00AC37FC">
        <w:rPr>
          <w:rStyle w:val="StyleBoldUnderline"/>
        </w:rPr>
        <w:t xml:space="preserve"> the </w:t>
      </w:r>
      <w:r w:rsidRPr="00D04D49">
        <w:rPr>
          <w:rStyle w:val="StyleBoldUnderline"/>
          <w:highlight w:val="yellow"/>
        </w:rPr>
        <w:t>facts to apply to that framework</w:t>
      </w:r>
      <w:r w:rsidRPr="005201FD">
        <w:rPr>
          <w:rStyle w:val="StyleBoldUnderline"/>
        </w:rPr>
        <w:t>.</w:t>
      </w:r>
      <w:r w:rsidRPr="005201FD">
        <w:rPr>
          <w:sz w:val="16"/>
        </w:rPr>
        <w:t xml:space="preserve"> Hard to do? Absolutely. But frankly, </w:t>
      </w:r>
      <w:r w:rsidRPr="005201FD">
        <w:rPr>
          <w:rStyle w:val="StyleBoldUnderline"/>
        </w:rPr>
        <w:t>such “fog of war” issues are not much different from those military</w:t>
      </w:r>
      <w:r w:rsidRPr="005201FD">
        <w:rPr>
          <w:sz w:val="16"/>
        </w:rPr>
        <w:t xml:space="preserve"> </w:t>
      </w:r>
      <w:r w:rsidRPr="005201FD">
        <w:rPr>
          <w:rStyle w:val="StyleBoldUnderline"/>
        </w:rPr>
        <w:t>commanders routinely confront in the other domains of conflict where difficult decisions frequently must be</w:t>
      </w:r>
      <w:r>
        <w:rPr>
          <w:rStyle w:val="StyleBoldUnderline"/>
        </w:rPr>
        <w:t xml:space="preserve"> made on imperfect information.</w:t>
      </w:r>
    </w:p>
    <w:p w14:paraId="7B93A152" w14:textId="77777777" w:rsidR="0060359B" w:rsidRPr="0097534A" w:rsidRDefault="0060359B" w:rsidP="0060359B">
      <w:pPr>
        <w:pStyle w:val="Heading4"/>
        <w:rPr>
          <w:rFonts w:cs="Times New Roman"/>
        </w:rPr>
      </w:pPr>
      <w:r>
        <w:rPr>
          <w:rFonts w:cs="Times New Roman"/>
        </w:rPr>
        <w:t xml:space="preserve">4. </w:t>
      </w:r>
      <w:r w:rsidRPr="0097534A">
        <w:rPr>
          <w:rFonts w:cs="Times New Roman"/>
        </w:rPr>
        <w:t>It’s impossible for the president to remain adequately flexible on cyber</w:t>
      </w:r>
    </w:p>
    <w:p w14:paraId="69A0C770" w14:textId="77777777" w:rsidR="0060359B" w:rsidRPr="0097534A" w:rsidRDefault="0060359B" w:rsidP="0060359B">
      <w:pPr>
        <w:rPr>
          <w:rStyle w:val="StyleStyleBold12pt"/>
        </w:rPr>
      </w:pPr>
      <w:r w:rsidRPr="0097534A">
        <w:rPr>
          <w:rStyle w:val="StyleStyleBold12pt"/>
        </w:rPr>
        <w:t>Waxman ‘11</w:t>
      </w:r>
    </w:p>
    <w:p w14:paraId="58100F3E" w14:textId="77777777" w:rsidR="0060359B" w:rsidRPr="0097534A" w:rsidRDefault="0060359B" w:rsidP="0060359B">
      <w:pPr>
        <w:rPr>
          <w:szCs w:val="16"/>
        </w:rPr>
      </w:pPr>
      <w:r w:rsidRPr="0097534A">
        <w:rPr>
          <w:szCs w:val="16"/>
        </w:rPr>
        <w:t xml:space="preserve">[Associate Professor, Columbia Law School; Adjunct Senior Fellow, Council on Foreign </w:t>
      </w:r>
    </w:p>
    <w:p w14:paraId="7B25AB84" w14:textId="77777777" w:rsidR="0060359B" w:rsidRPr="0097534A" w:rsidRDefault="0060359B" w:rsidP="0060359B">
      <w:pPr>
        <w:rPr>
          <w:szCs w:val="16"/>
        </w:rPr>
      </w:pPr>
      <w:r w:rsidRPr="0097534A">
        <w:rPr>
          <w:szCs w:val="16"/>
        </w:rPr>
        <w:t xml:space="preserve">Relations; Member of the Hoover Institution Task Force on National Security and Law.  THE YALE JOURNAL OF INTERNATIONAL LAW 36:421. </w:t>
      </w:r>
      <w:hyperlink r:id="rId53" w:history="1">
        <w:r w:rsidRPr="0097534A">
          <w:rPr>
            <w:rStyle w:val="Hyperlink"/>
            <w:szCs w:val="16"/>
          </w:rPr>
          <w:t>http://www.yjil.org/docs/pub/36-2-waxman-cyber-attacks-and-the-use-of-force.pdf</w:t>
        </w:r>
      </w:hyperlink>
      <w:r w:rsidRPr="0097534A">
        <w:rPr>
          <w:szCs w:val="16"/>
        </w:rPr>
        <w:t xml:space="preserve"> ETB]</w:t>
      </w:r>
    </w:p>
    <w:p w14:paraId="6F31D9AA" w14:textId="77777777" w:rsidR="0060359B" w:rsidRPr="0097534A" w:rsidRDefault="0060359B" w:rsidP="0060359B">
      <w:pPr>
        <w:rPr>
          <w:szCs w:val="16"/>
        </w:rPr>
      </w:pPr>
    </w:p>
    <w:p w14:paraId="6678528E" w14:textId="77777777" w:rsidR="0060359B" w:rsidRPr="0097534A" w:rsidRDefault="0060359B" w:rsidP="0060359B">
      <w:pPr>
        <w:rPr>
          <w:rStyle w:val="StyleBoldUnderline"/>
        </w:rPr>
      </w:pPr>
      <w:r w:rsidRPr="0097534A">
        <w:t>Such interpretive reorientation raises subsidiary doctrinal issues that</w:t>
      </w:r>
      <w:r w:rsidRPr="0097534A">
        <w:rPr>
          <w:sz w:val="12"/>
        </w:rPr>
        <w:t>¶</w:t>
      </w:r>
      <w:r w:rsidRPr="0097534A">
        <w:t xml:space="preserve"> might not sit comfortably with extant U.S. legal positions about the resort to</w:t>
      </w:r>
      <w:r w:rsidRPr="0097534A">
        <w:rPr>
          <w:sz w:val="12"/>
        </w:rPr>
        <w:t>¶</w:t>
      </w:r>
      <w:r w:rsidRPr="0097534A">
        <w:t xml:space="preserve"> force more generally. For example, in recent years the </w:t>
      </w:r>
      <w:r w:rsidRPr="0097534A">
        <w:rPr>
          <w:rStyle w:val="StyleBoldUnderline"/>
          <w:highlight w:val="cyan"/>
        </w:rPr>
        <w:t>U.S. government has pushed an interpretation of anticipatory self-defense</w:t>
      </w:r>
      <w:r w:rsidRPr="0097534A">
        <w:t>—the doctrinal notion that</w:t>
      </w:r>
      <w:r w:rsidRPr="0097534A">
        <w:rPr>
          <w:sz w:val="12"/>
        </w:rPr>
        <w:t>¶</w:t>
      </w:r>
      <w:r w:rsidRPr="0097534A">
        <w:t xml:space="preserve"> a state may resort to self-defensive force in advance of an imminent attack,</w:t>
      </w:r>
      <w:r w:rsidRPr="0097534A">
        <w:rPr>
          <w:sz w:val="12"/>
        </w:rPr>
        <w:t>¶</w:t>
      </w:r>
      <w:r w:rsidRPr="0097534A">
        <w:t xml:space="preserve"> rather than having to wait to suffer the first blow—</w:t>
      </w:r>
      <w:r w:rsidRPr="0097534A">
        <w:rPr>
          <w:rStyle w:val="StyleBoldUnderline"/>
          <w:highlight w:val="cyan"/>
        </w:rPr>
        <w:t>that permits flexibility in</w:t>
      </w:r>
      <w:r w:rsidRPr="0097534A">
        <w:rPr>
          <w:rStyle w:val="StyleBoldUnderline"/>
          <w:sz w:val="12"/>
          <w:highlight w:val="cyan"/>
        </w:rPr>
        <w:t>¶</w:t>
      </w:r>
      <w:r w:rsidRPr="0097534A">
        <w:rPr>
          <w:rStyle w:val="StyleBoldUnderline"/>
          <w:highlight w:val="cyan"/>
        </w:rPr>
        <w:t xml:space="preserve"> assessing the “imminence” of a threa</w:t>
      </w:r>
      <w:r w:rsidRPr="0097534A">
        <w:rPr>
          <w:rStyle w:val="StyleBoldUnderline"/>
        </w:rPr>
        <w:t>t</w:t>
      </w:r>
      <w:r w:rsidRPr="0097534A">
        <w:t xml:space="preserve"> so as to take account of the difficulty of</w:t>
      </w:r>
      <w:r w:rsidRPr="0097534A">
        <w:rPr>
          <w:sz w:val="12"/>
        </w:rPr>
        <w:t>¶</w:t>
      </w:r>
      <w:r w:rsidRPr="0097534A">
        <w:t xml:space="preserve"> assessing when contemporary security threats are temporally immediate.72 </w:t>
      </w:r>
      <w:r w:rsidRPr="0097534A">
        <w:rPr>
          <w:rStyle w:val="StyleBoldUnderline"/>
          <w:highlight w:val="cyan"/>
        </w:rPr>
        <w:t xml:space="preserve">If cyber-attacks </w:t>
      </w:r>
      <w:r w:rsidRPr="0097534A">
        <w:t xml:space="preserve">with certain effects </w:t>
      </w:r>
      <w:r w:rsidRPr="0097534A">
        <w:rPr>
          <w:rStyle w:val="StyleBoldUnderline"/>
          <w:highlight w:val="cyan"/>
        </w:rPr>
        <w:t>give rise to rights of self-defense,</w:t>
      </w:r>
      <w:r w:rsidRPr="0097534A">
        <w:rPr>
          <w:rStyle w:val="StyleBoldUnderline"/>
        </w:rPr>
        <w:t xml:space="preserve"> could an impending one give rise to such a right </w:t>
      </w:r>
      <w:r w:rsidRPr="0097534A">
        <w:rPr>
          <w:rStyle w:val="StyleBoldUnderline"/>
          <w:highlight w:val="cyan"/>
        </w:rPr>
        <w:t xml:space="preserve">in advance </w:t>
      </w:r>
      <w:r w:rsidRPr="0097534A">
        <w:rPr>
          <w:rStyle w:val="StyleBoldUnderline"/>
        </w:rPr>
        <w:t>as well</w:t>
      </w:r>
      <w:r w:rsidRPr="0097534A">
        <w:t xml:space="preserve">? Moreover, </w:t>
      </w:r>
      <w:r w:rsidRPr="0097534A">
        <w:rPr>
          <w:rStyle w:val="StyleBoldUnderline"/>
          <w:highlight w:val="cyan"/>
        </w:rPr>
        <w:t>how would a state even assess imminence in this context</w:t>
      </w:r>
      <w:r w:rsidRPr="0097534A">
        <w:rPr>
          <w:rStyle w:val="StyleBoldUnderline"/>
        </w:rPr>
        <w:t>?</w:t>
      </w:r>
      <w:r w:rsidRPr="0097534A">
        <w:t xml:space="preserve">73 Anticipatory selfdefense is especially difficult to evaluate in this context because </w:t>
      </w:r>
      <w:r w:rsidRPr="0097534A">
        <w:rPr>
          <w:rStyle w:val="StyleBoldUnderline"/>
        </w:rPr>
        <w:t>even if hostile</w:t>
      </w:r>
      <w:r w:rsidRPr="0097534A">
        <w:rPr>
          <w:rStyle w:val="StyleBoldUnderline"/>
          <w:sz w:val="12"/>
        </w:rPr>
        <w:t>¶</w:t>
      </w:r>
      <w:r w:rsidRPr="0097534A">
        <w:rPr>
          <w:rStyle w:val="StyleBoldUnderline"/>
        </w:rPr>
        <w:t xml:space="preserve"> cyber-attack capabilities and intentions are identified, </w:t>
      </w:r>
      <w:r w:rsidRPr="0097534A">
        <w:rPr>
          <w:rStyle w:val="StyleBoldUnderline"/>
          <w:highlight w:val="cyan"/>
        </w:rPr>
        <w:t>there may be little or no</w:t>
      </w:r>
      <w:r w:rsidRPr="0097534A">
        <w:rPr>
          <w:rStyle w:val="StyleBoldUnderline"/>
          <w:sz w:val="12"/>
          <w:highlight w:val="cyan"/>
        </w:rPr>
        <w:t>¶</w:t>
      </w:r>
      <w:r w:rsidRPr="0097534A">
        <w:rPr>
          <w:rStyle w:val="StyleBoldUnderline"/>
          <w:highlight w:val="cyan"/>
        </w:rPr>
        <w:t xml:space="preserve"> indication of their future timing</w:t>
      </w:r>
      <w:r w:rsidRPr="0097534A">
        <w:rPr>
          <w:rStyle w:val="StyleBoldUnderline"/>
        </w:rPr>
        <w:t xml:space="preserve">. </w:t>
      </w:r>
      <w:r w:rsidRPr="0097534A">
        <w:rPr>
          <w:rStyle w:val="StyleBoldUnderline"/>
          <w:highlight w:val="cyan"/>
        </w:rPr>
        <w:t>It may</w:t>
      </w:r>
      <w:r w:rsidRPr="0097534A">
        <w:rPr>
          <w:rStyle w:val="StyleBoldUnderline"/>
        </w:rPr>
        <w:t xml:space="preserve"> also </w:t>
      </w:r>
      <w:r w:rsidRPr="0097534A">
        <w:rPr>
          <w:rStyle w:val="StyleBoldUnderline"/>
          <w:highlight w:val="cyan"/>
        </w:rPr>
        <w:t xml:space="preserve">be impossible to assess their </w:t>
      </w:r>
      <w:r w:rsidRPr="0097534A">
        <w:rPr>
          <w:rStyle w:val="StyleBoldUnderline"/>
        </w:rPr>
        <w:t xml:space="preserve">likely </w:t>
      </w:r>
      <w:r w:rsidRPr="0097534A">
        <w:rPr>
          <w:rStyle w:val="StyleBoldUnderline"/>
          <w:highlight w:val="cyan"/>
        </w:rPr>
        <w:t xml:space="preserve">consequences </w:t>
      </w:r>
      <w:r w:rsidRPr="0097534A">
        <w:rPr>
          <w:rStyle w:val="StyleBoldUnderline"/>
        </w:rPr>
        <w:t>in advance, because modern society’s heavy reliance on</w:t>
      </w:r>
      <w:r w:rsidRPr="0097534A">
        <w:rPr>
          <w:rStyle w:val="StyleBoldUnderline"/>
          <w:sz w:val="12"/>
        </w:rPr>
        <w:t>¶</w:t>
      </w:r>
      <w:r w:rsidRPr="0097534A">
        <w:rPr>
          <w:rStyle w:val="StyleBoldUnderline"/>
        </w:rPr>
        <w:t xml:space="preserve"> interconnected information systems means that the indirect secondary or</w:t>
      </w:r>
      <w:r w:rsidRPr="0097534A">
        <w:rPr>
          <w:rStyle w:val="StyleBoldUnderline"/>
          <w:sz w:val="12"/>
        </w:rPr>
        <w:t>¶</w:t>
      </w:r>
      <w:r w:rsidRPr="0097534A">
        <w:rPr>
          <w:rStyle w:val="StyleBoldUnderline"/>
        </w:rPr>
        <w:t xml:space="preserve"> tertiary effects of cyber-attacks may be much more consequential than the</w:t>
      </w:r>
      <w:r w:rsidRPr="0097534A">
        <w:rPr>
          <w:rStyle w:val="StyleBoldUnderline"/>
          <w:sz w:val="12"/>
        </w:rPr>
        <w:t>¶</w:t>
      </w:r>
      <w:r w:rsidRPr="0097534A">
        <w:rPr>
          <w:rStyle w:val="StyleBoldUnderline"/>
        </w:rPr>
        <w:t xml:space="preserve"> direct and immediate ones.</w:t>
      </w:r>
    </w:p>
    <w:p w14:paraId="3103FEE8" w14:textId="77777777" w:rsidR="0060359B" w:rsidRDefault="0060359B" w:rsidP="0060359B"/>
    <w:p w14:paraId="0156E4A6" w14:textId="77777777" w:rsidR="0060359B" w:rsidRDefault="0060359B" w:rsidP="0060359B">
      <w:pPr>
        <w:pStyle w:val="Heading4"/>
        <w:rPr>
          <w:rStyle w:val="StyleStyleBold12pt"/>
          <w:rFonts w:cs="Times New Roman"/>
          <w:b/>
        </w:rPr>
      </w:pPr>
      <w:r>
        <w:rPr>
          <w:rStyle w:val="StyleStyleBold12pt"/>
          <w:rFonts w:cs="Times New Roman"/>
          <w:b/>
        </w:rPr>
        <w:t>5. No link – we only limit out LARGE SCALE, PRE_EMPTIVE attacks – we can still respond quickly</w:t>
      </w:r>
    </w:p>
    <w:p w14:paraId="7D8E6A06" w14:textId="77777777" w:rsidR="0060359B" w:rsidRPr="00E46B2D" w:rsidRDefault="0060359B" w:rsidP="0060359B">
      <w:pPr>
        <w:pStyle w:val="Heading4"/>
      </w:pPr>
      <w:r>
        <w:t xml:space="preserve">Congressional </w:t>
      </w:r>
      <w:r w:rsidRPr="00E46B2D">
        <w:rPr>
          <w:u w:val="single"/>
        </w:rPr>
        <w:t>oversight gaps</w:t>
      </w:r>
      <w:r>
        <w:t xml:space="preserve"> cause </w:t>
      </w:r>
      <w:r>
        <w:rPr>
          <w:u w:val="single"/>
        </w:rPr>
        <w:t>confusion</w:t>
      </w:r>
      <w:r>
        <w:t xml:space="preserve"> and </w:t>
      </w:r>
      <w:r>
        <w:rPr>
          <w:u w:val="single"/>
        </w:rPr>
        <w:t>executive fights</w:t>
      </w:r>
      <w:r>
        <w:t xml:space="preserve"> --- hampers cyber counterterror</w:t>
      </w:r>
    </w:p>
    <w:p w14:paraId="5B867173" w14:textId="77777777" w:rsidR="0060359B" w:rsidRPr="004D6376" w:rsidRDefault="0060359B" w:rsidP="0060359B">
      <w:r w:rsidRPr="004D6376">
        <w:rPr>
          <w:rStyle w:val="StyleStyleBold12pt"/>
        </w:rPr>
        <w:t>Brennan 12</w:t>
      </w:r>
      <w:r w:rsidRPr="004D6376">
        <w:t xml:space="preserve"> (Lt Colonel John – US Army, “United States Counter Terrorism Cyber Law and Policy, Enabling or Disabling?” 15 March 2012, Civilian Research Project; U.S. Army War College)</w:t>
      </w:r>
    </w:p>
    <w:p w14:paraId="4FBB252A" w14:textId="77777777" w:rsidR="0060359B" w:rsidRPr="004D6376" w:rsidRDefault="0060359B" w:rsidP="0060359B"/>
    <w:p w14:paraId="598D94AC" w14:textId="77777777" w:rsidR="0060359B" w:rsidRDefault="0060359B" w:rsidP="0060359B">
      <w:pPr>
        <w:rPr>
          <w:rStyle w:val="Emphasis"/>
        </w:rPr>
      </w:pPr>
      <w:r w:rsidRPr="004D6376">
        <w:rPr>
          <w:rStyle w:val="StyleBoldUnderline"/>
        </w:rPr>
        <w:t>Although indentifying</w:t>
      </w:r>
      <w:r w:rsidRPr="004727E3">
        <w:t xml:space="preserve"> international </w:t>
      </w:r>
      <w:r w:rsidRPr="004D6376">
        <w:rPr>
          <w:rStyle w:val="StyleBoldUnderline"/>
        </w:rPr>
        <w:t>terrorists in cyberspace is critical</w:t>
      </w:r>
      <w:r w:rsidRPr="004727E3">
        <w:t xml:space="preserve"> to successful counterterrorism operations, </w:t>
      </w:r>
      <w:r w:rsidRPr="004D6376">
        <w:rPr>
          <w:rStyle w:val="StyleBoldUnderline"/>
        </w:rPr>
        <w:t>it is only half of the battle</w:t>
      </w:r>
      <w:r w:rsidRPr="004727E3">
        <w:t xml:space="preserve"> in bringing them to justice. Monitoring terrorists’ electronic communications is extremely important, but </w:t>
      </w:r>
      <w:r w:rsidRPr="0068795E">
        <w:rPr>
          <w:rStyle w:val="StyleBoldUnderline"/>
          <w:highlight w:val="cyan"/>
        </w:rPr>
        <w:t>further work is required</w:t>
      </w:r>
      <w:r w:rsidRPr="004727E3">
        <w:t xml:space="preserve"> by the CT community </w:t>
      </w:r>
      <w:r w:rsidRPr="0068795E">
        <w:rPr>
          <w:rStyle w:val="StyleBoldUnderline"/>
          <w:highlight w:val="cyan"/>
        </w:rPr>
        <w:t>to isolate</w:t>
      </w:r>
      <w:r w:rsidRPr="004D6376">
        <w:rPr>
          <w:rStyle w:val="StyleBoldUnderline"/>
        </w:rPr>
        <w:t xml:space="preserve">, and eventually </w:t>
      </w:r>
      <w:r w:rsidRPr="0068795E">
        <w:rPr>
          <w:rStyle w:val="StyleBoldUnderline"/>
          <w:highlight w:val="cyan"/>
        </w:rPr>
        <w:t>kill or capture</w:t>
      </w:r>
      <w:r w:rsidRPr="004D6376">
        <w:rPr>
          <w:rStyle w:val="StyleBoldUnderline"/>
        </w:rPr>
        <w:t xml:space="preserve"> the </w:t>
      </w:r>
      <w:r w:rsidRPr="0068795E">
        <w:rPr>
          <w:rStyle w:val="StyleBoldUnderline"/>
          <w:highlight w:val="cyan"/>
        </w:rPr>
        <w:t>terrorists</w:t>
      </w:r>
      <w:r w:rsidRPr="004D6376">
        <w:rPr>
          <w:rStyle w:val="StyleBoldUnderline"/>
        </w:rPr>
        <w:t xml:space="preserve"> overseas</w:t>
      </w:r>
      <w:r w:rsidRPr="004727E3">
        <w:t xml:space="preserve">. </w:t>
      </w:r>
      <w:r w:rsidRPr="0068795E">
        <w:rPr>
          <w:rStyle w:val="StyleBoldUnderline"/>
          <w:highlight w:val="cyan"/>
        </w:rPr>
        <w:t>Manipulation or disruption of</w:t>
      </w:r>
      <w:r w:rsidRPr="004D6376">
        <w:rPr>
          <w:rStyle w:val="StyleBoldUnderline"/>
        </w:rPr>
        <w:t xml:space="preserve"> a terrorist organization’s computer </w:t>
      </w:r>
      <w:r w:rsidRPr="0068795E">
        <w:rPr>
          <w:rStyle w:val="StyleBoldUnderline"/>
          <w:highlight w:val="cyan"/>
        </w:rPr>
        <w:t>networks is</w:t>
      </w:r>
      <w:r w:rsidRPr="004727E3">
        <w:t xml:space="preserve"> a potential </w:t>
      </w:r>
      <w:r w:rsidRPr="004D6376">
        <w:rPr>
          <w:rStyle w:val="StyleBoldUnderline"/>
        </w:rPr>
        <w:t xml:space="preserve">means to this end, and it is </w:t>
      </w:r>
      <w:r w:rsidRPr="004727E3">
        <w:t xml:space="preserve">also </w:t>
      </w:r>
      <w:r w:rsidRPr="0068795E">
        <w:rPr>
          <w:rStyle w:val="StyleBoldUnderline"/>
          <w:highlight w:val="cyan"/>
        </w:rPr>
        <w:t>a</w:t>
      </w:r>
      <w:r w:rsidRPr="004727E3">
        <w:t xml:space="preserve"> possible </w:t>
      </w:r>
      <w:r w:rsidRPr="0068795E">
        <w:rPr>
          <w:rStyle w:val="StyleBoldUnderline"/>
          <w:highlight w:val="cyan"/>
        </w:rPr>
        <w:t>tactic</w:t>
      </w:r>
      <w:r w:rsidRPr="004D6376">
        <w:rPr>
          <w:rStyle w:val="StyleBoldUnderline"/>
        </w:rPr>
        <w:t xml:space="preserve"> </w:t>
      </w:r>
      <w:r w:rsidRPr="004727E3">
        <w:t xml:space="preserve">that is employed </w:t>
      </w:r>
      <w:r w:rsidRPr="004D6376">
        <w:rPr>
          <w:rStyle w:val="StyleBoldUnderline"/>
        </w:rPr>
        <w:t>to preempt a cyber or kinetic terrorist attack.</w:t>
      </w:r>
      <w:r w:rsidRPr="004727E3">
        <w:t xml:space="preserve">37 </w:t>
      </w:r>
      <w:r w:rsidRPr="00B05BC2">
        <w:rPr>
          <w:rStyle w:val="Emphasis"/>
        </w:rPr>
        <w:t xml:space="preserve">The </w:t>
      </w:r>
      <w:r w:rsidRPr="0068795E">
        <w:rPr>
          <w:rStyle w:val="Emphasis"/>
          <w:highlight w:val="cyan"/>
        </w:rPr>
        <w:t>laws</w:t>
      </w:r>
      <w:r w:rsidRPr="004D6376">
        <w:rPr>
          <w:rStyle w:val="Emphasis"/>
        </w:rPr>
        <w:t xml:space="preserve"> that govern the</w:t>
      </w:r>
      <w:r w:rsidRPr="004727E3">
        <w:t xml:space="preserve"> actual </w:t>
      </w:r>
      <w:r w:rsidRPr="004D6376">
        <w:rPr>
          <w:rStyle w:val="Emphasis"/>
        </w:rPr>
        <w:t>manipulation of</w:t>
      </w:r>
      <w:r w:rsidRPr="004727E3">
        <w:t xml:space="preserve"> terrorists’ </w:t>
      </w:r>
      <w:r w:rsidRPr="004D6376">
        <w:rPr>
          <w:rStyle w:val="Emphasis"/>
        </w:rPr>
        <w:t>electronic accounts</w:t>
      </w:r>
      <w:r w:rsidRPr="004727E3">
        <w:t xml:space="preserve"> and devices in order to make them more targetable, </w:t>
      </w:r>
      <w:r w:rsidRPr="004D6376">
        <w:rPr>
          <w:rStyle w:val="Emphasis"/>
        </w:rPr>
        <w:t>are not explicit or</w:t>
      </w:r>
      <w:r w:rsidRPr="004727E3">
        <w:t xml:space="preserve"> simply </w:t>
      </w:r>
      <w:r w:rsidRPr="0068795E">
        <w:rPr>
          <w:rStyle w:val="Emphasis"/>
          <w:highlight w:val="cyan"/>
        </w:rPr>
        <w:t>do</w:t>
      </w:r>
      <w:r w:rsidRPr="004D6376">
        <w:rPr>
          <w:rStyle w:val="Emphasis"/>
        </w:rPr>
        <w:t xml:space="preserve"> </w:t>
      </w:r>
      <w:r w:rsidRPr="0068795E">
        <w:rPr>
          <w:rStyle w:val="Emphasis"/>
          <w:highlight w:val="cyan"/>
        </w:rPr>
        <w:t>not exist</w:t>
      </w:r>
      <w:r w:rsidRPr="004727E3">
        <w:t xml:space="preserve">. </w:t>
      </w:r>
      <w:r w:rsidRPr="004D6376">
        <w:rPr>
          <w:rStyle w:val="StyleBoldUnderline"/>
        </w:rPr>
        <w:t>The</w:t>
      </w:r>
      <w:r w:rsidRPr="004727E3">
        <w:t xml:space="preserve"> primary </w:t>
      </w:r>
      <w:r w:rsidRPr="004D6376">
        <w:rPr>
          <w:rStyle w:val="StyleBoldUnderline"/>
        </w:rPr>
        <w:t>document that gives the President</w:t>
      </w:r>
      <w:r w:rsidRPr="004727E3">
        <w:t xml:space="preserve"> of the United States </w:t>
      </w:r>
      <w:r w:rsidRPr="004D6376">
        <w:rPr>
          <w:rStyle w:val="StyleBoldUnderline"/>
        </w:rPr>
        <w:t xml:space="preserve">the authority to conduct offensive CT cyber operations overseas is the </w:t>
      </w:r>
      <w:r w:rsidRPr="004727E3">
        <w:t xml:space="preserve">2001 </w:t>
      </w:r>
      <w:r w:rsidRPr="0068795E">
        <w:rPr>
          <w:rStyle w:val="StyleBoldUnderline"/>
          <w:highlight w:val="cyan"/>
        </w:rPr>
        <w:t>A</w:t>
      </w:r>
      <w:r w:rsidRPr="004727E3">
        <w:t xml:space="preserve">uthorization of the </w:t>
      </w:r>
      <w:r w:rsidRPr="0068795E">
        <w:rPr>
          <w:rStyle w:val="StyleBoldUnderline"/>
          <w:highlight w:val="cyan"/>
        </w:rPr>
        <w:t>U</w:t>
      </w:r>
      <w:r w:rsidRPr="004727E3">
        <w:t xml:space="preserve">se of </w:t>
      </w:r>
      <w:r w:rsidRPr="0068795E">
        <w:rPr>
          <w:rStyle w:val="StyleBoldUnderline"/>
          <w:highlight w:val="cyan"/>
        </w:rPr>
        <w:t>M</w:t>
      </w:r>
      <w:r w:rsidRPr="004727E3">
        <w:t xml:space="preserve">ilitary </w:t>
      </w:r>
      <w:r w:rsidRPr="0068795E">
        <w:rPr>
          <w:rStyle w:val="StyleBoldUnderline"/>
          <w:highlight w:val="cyan"/>
        </w:rPr>
        <w:t>F</w:t>
      </w:r>
      <w:r w:rsidRPr="004727E3">
        <w:t xml:space="preserve">orce, </w:t>
      </w:r>
      <w:r w:rsidRPr="004D6376">
        <w:rPr>
          <w:rStyle w:val="StyleBoldUnderline"/>
        </w:rPr>
        <w:t xml:space="preserve">which </w:t>
      </w:r>
      <w:r w:rsidRPr="0068795E">
        <w:rPr>
          <w:rStyle w:val="StyleBoldUnderline"/>
          <w:highlight w:val="cyan"/>
        </w:rPr>
        <w:t>gives</w:t>
      </w:r>
      <w:r w:rsidRPr="004D6376">
        <w:rPr>
          <w:rStyle w:val="StyleBoldUnderline"/>
        </w:rPr>
        <w:t xml:space="preserve"> the </w:t>
      </w:r>
      <w:r w:rsidRPr="0068795E">
        <w:rPr>
          <w:rStyle w:val="StyleBoldUnderline"/>
          <w:highlight w:val="cyan"/>
        </w:rPr>
        <w:t>president the authority</w:t>
      </w:r>
      <w:r w:rsidRPr="004D6376">
        <w:rPr>
          <w:rStyle w:val="StyleBoldUnderline"/>
        </w:rPr>
        <w:t xml:space="preserve"> to</w:t>
      </w:r>
      <w:r w:rsidRPr="004727E3">
        <w:t xml:space="preserve"> “use all necessary and appropriate force” to </w:t>
      </w:r>
      <w:r w:rsidRPr="004D6376">
        <w:rPr>
          <w:rStyle w:val="StyleBoldUnderline"/>
        </w:rPr>
        <w:t>protect the country</w:t>
      </w:r>
      <w:r w:rsidRPr="004727E3">
        <w:t xml:space="preserve"> for further attacks.38 The extrapolation of this authority which permits the targeting of al-Qa’ida and its adherents, was employed in order to legally kill Anwar al Awlaki (an American citizen) in Yemen, and was invoked in permitting the planned (but not executed) computer network attack against his online magazine, Inspire.39 Regardless of these authorities, </w:t>
      </w:r>
      <w:r w:rsidRPr="004D6376">
        <w:rPr>
          <w:rStyle w:val="StyleBoldUnderline"/>
        </w:rPr>
        <w:t>General Keith B. Alexander</w:t>
      </w:r>
      <w:r w:rsidRPr="004727E3">
        <w:t xml:space="preserve">, the Commander of U. S. Cyber Command, has </w:t>
      </w:r>
      <w:r w:rsidRPr="004D6376">
        <w:rPr>
          <w:rStyle w:val="StyleBoldUnderline"/>
        </w:rPr>
        <w:t xml:space="preserve">expressed </w:t>
      </w:r>
      <w:r w:rsidRPr="004727E3">
        <w:t xml:space="preserve">similar </w:t>
      </w:r>
      <w:r w:rsidRPr="004D6376">
        <w:rPr>
          <w:rStyle w:val="StyleBoldUnderline"/>
        </w:rPr>
        <w:t xml:space="preserve">misgivings </w:t>
      </w:r>
      <w:r w:rsidRPr="004727E3">
        <w:t xml:space="preserve">as Mr. O’Connell </w:t>
      </w:r>
      <w:r w:rsidRPr="004D6376">
        <w:rPr>
          <w:rStyle w:val="StyleBoldUnderline"/>
        </w:rPr>
        <w:t>in response to Congressional inquiries concerning the efficacy of cyber laws</w:t>
      </w:r>
      <w:r w:rsidRPr="004727E3">
        <w:t xml:space="preserve">. During his confirmation hearings that resulted in his appointment to the post of the commander of U. S. Cyber Command in 2010, </w:t>
      </w:r>
      <w:r w:rsidRPr="004D6376">
        <w:rPr>
          <w:rStyle w:val="Emphasis"/>
        </w:rPr>
        <w:t xml:space="preserve">General Alexander stated that </w:t>
      </w:r>
      <w:r w:rsidRPr="0068795E">
        <w:rPr>
          <w:rStyle w:val="Emphasis"/>
          <w:highlight w:val="cyan"/>
        </w:rPr>
        <w:t>there is a, “mismatch</w:t>
      </w:r>
      <w:r w:rsidRPr="004D6376">
        <w:rPr>
          <w:rStyle w:val="StyleBoldUnderline"/>
        </w:rPr>
        <w:t xml:space="preserve"> </w:t>
      </w:r>
      <w:r w:rsidRPr="0068795E">
        <w:rPr>
          <w:rStyle w:val="Emphasis"/>
          <w:highlight w:val="cyan"/>
        </w:rPr>
        <w:t>between our</w:t>
      </w:r>
      <w:r w:rsidRPr="004D6376">
        <w:rPr>
          <w:rStyle w:val="Emphasis"/>
        </w:rPr>
        <w:t xml:space="preserve"> technical </w:t>
      </w:r>
      <w:r w:rsidRPr="0068795E">
        <w:rPr>
          <w:rStyle w:val="Emphasis"/>
          <w:highlight w:val="cyan"/>
        </w:rPr>
        <w:t>capabilities</w:t>
      </w:r>
      <w:r w:rsidRPr="004D6376">
        <w:rPr>
          <w:rStyle w:val="Emphasis"/>
        </w:rPr>
        <w:t xml:space="preserve"> to conduct operations </w:t>
      </w:r>
      <w:r w:rsidRPr="0068795E">
        <w:rPr>
          <w:rStyle w:val="Emphasis"/>
          <w:highlight w:val="cyan"/>
        </w:rPr>
        <w:t>and</w:t>
      </w:r>
      <w:r w:rsidRPr="004D6376">
        <w:rPr>
          <w:rStyle w:val="Emphasis"/>
        </w:rPr>
        <w:t xml:space="preserve"> the governing </w:t>
      </w:r>
      <w:r w:rsidRPr="0068795E">
        <w:rPr>
          <w:rStyle w:val="Emphasis"/>
          <w:highlight w:val="cyan"/>
        </w:rPr>
        <w:t>laws</w:t>
      </w:r>
      <w:r w:rsidRPr="004D6376">
        <w:rPr>
          <w:rStyle w:val="Emphasis"/>
        </w:rPr>
        <w:t xml:space="preserve"> and policies</w:t>
      </w:r>
      <w:r w:rsidRPr="004727E3">
        <w:t xml:space="preserve">.”40 When he assumed the mantle of command of this first-ever joint and interagency cyber unit, </w:t>
      </w:r>
      <w:r w:rsidRPr="004D6376">
        <w:rPr>
          <w:rStyle w:val="StyleBoldUnderline"/>
        </w:rPr>
        <w:t>General Alexander retained his title</w:t>
      </w:r>
      <w:r w:rsidRPr="004727E3">
        <w:t xml:space="preserve"> and position </w:t>
      </w:r>
      <w:r w:rsidRPr="004D6376">
        <w:rPr>
          <w:rStyle w:val="StyleBoldUnderline"/>
        </w:rPr>
        <w:t>as the</w:t>
      </w:r>
      <w:r w:rsidRPr="004727E3">
        <w:t xml:space="preserve"> Director of the National Security Agency (</w:t>
      </w:r>
      <w:r w:rsidRPr="004D6376">
        <w:rPr>
          <w:rStyle w:val="StyleBoldUnderline"/>
        </w:rPr>
        <w:t>DIRNSA</w:t>
      </w:r>
      <w:r w:rsidRPr="004727E3">
        <w:t xml:space="preserve">). </w:t>
      </w:r>
      <w:r w:rsidRPr="004D6376">
        <w:rPr>
          <w:rStyle w:val="StyleBoldUnderline"/>
        </w:rPr>
        <w:t>This dual command role placed him in the</w:t>
      </w:r>
      <w:r w:rsidRPr="004727E3">
        <w:t xml:space="preserve"> unique </w:t>
      </w:r>
      <w:r w:rsidRPr="004D6376">
        <w:rPr>
          <w:rStyle w:val="StyleBoldUnderline"/>
        </w:rPr>
        <w:t>position to not only locate and intercept</w:t>
      </w:r>
      <w:r w:rsidRPr="004727E3">
        <w:t xml:space="preserve"> </w:t>
      </w:r>
      <w:r w:rsidRPr="004D6376">
        <w:rPr>
          <w:rStyle w:val="StyleBoldUnderline"/>
        </w:rPr>
        <w:t>enemy</w:t>
      </w:r>
      <w:r w:rsidRPr="004727E3">
        <w:t xml:space="preserve"> internet </w:t>
      </w:r>
      <w:r w:rsidRPr="004D6376">
        <w:rPr>
          <w:rStyle w:val="StyleBoldUnderline"/>
        </w:rPr>
        <w:t>communications, but</w:t>
      </w:r>
      <w:r w:rsidRPr="004727E3">
        <w:t xml:space="preserve"> to also </w:t>
      </w:r>
      <w:r w:rsidRPr="004D6376">
        <w:rPr>
          <w:rStyle w:val="StyleBoldUnderline"/>
        </w:rPr>
        <w:t>conduct</w:t>
      </w:r>
      <w:r w:rsidRPr="004727E3">
        <w:t xml:space="preserve"> computer network </w:t>
      </w:r>
      <w:r w:rsidRPr="004D6376">
        <w:rPr>
          <w:rStyle w:val="StyleBoldUnderline"/>
        </w:rPr>
        <w:t>attacks on the terrorists’ networks as well</w:t>
      </w:r>
      <w:r w:rsidRPr="004727E3">
        <w:t xml:space="preserve">.41 The essence of this new command permits a more efficient cyber warfare capability </w:t>
      </w:r>
      <w:r w:rsidRPr="004D6376">
        <w:rPr>
          <w:rStyle w:val="StyleBoldUnderline"/>
        </w:rPr>
        <w:t>which can</w:t>
      </w:r>
      <w:r w:rsidRPr="004727E3">
        <w:t xml:space="preserve"> theoretically </w:t>
      </w:r>
      <w:r w:rsidRPr="004D6376">
        <w:rPr>
          <w:rStyle w:val="StyleBoldUnderline"/>
        </w:rPr>
        <w:t>operate seamlessly under both Titles 10 and 50</w:t>
      </w:r>
      <w:r w:rsidRPr="004727E3">
        <w:t xml:space="preserve"> of the U. S. Code.42 With over 1.8 billion Internet users and 4.6 billion cellular phone subscribers who generate approximately 90 trillion emails per annum, the establishment of U. S. Cyber Command from within the NSA was an extremely useful beginning.43 A subordinate command to the United States Strategic Command (USSTRATCOM), </w:t>
      </w:r>
      <w:r w:rsidRPr="0068795E">
        <w:rPr>
          <w:rStyle w:val="StyleBoldUnderline"/>
          <w:highlight w:val="cyan"/>
        </w:rPr>
        <w:t>Cyber Command</w:t>
      </w:r>
      <w:r w:rsidRPr="004D6376">
        <w:rPr>
          <w:rStyle w:val="StyleBoldUnderline"/>
        </w:rPr>
        <w:t xml:space="preserve"> was </w:t>
      </w:r>
      <w:r w:rsidRPr="0068795E">
        <w:rPr>
          <w:rStyle w:val="StyleBoldUnderline"/>
          <w:highlight w:val="cyan"/>
        </w:rPr>
        <w:t>delegated Title 10 authority over military operations</w:t>
      </w:r>
      <w:r w:rsidRPr="004D6376">
        <w:rPr>
          <w:rStyle w:val="StyleBoldUnderline"/>
        </w:rPr>
        <w:t xml:space="preserve"> in cyberspace</w:t>
      </w:r>
      <w:r w:rsidRPr="004727E3">
        <w:t xml:space="preserve">.44 On the other hand, </w:t>
      </w:r>
      <w:r w:rsidRPr="004D6376">
        <w:rPr>
          <w:rStyle w:val="StyleBoldUnderline"/>
        </w:rPr>
        <w:t xml:space="preserve">Cyber Command </w:t>
      </w:r>
      <w:r w:rsidRPr="0068795E">
        <w:rPr>
          <w:rStyle w:val="StyleBoldUnderline"/>
          <w:highlight w:val="cyan"/>
        </w:rPr>
        <w:t>also</w:t>
      </w:r>
      <w:r w:rsidRPr="004D6376">
        <w:rPr>
          <w:rStyle w:val="StyleBoldUnderline"/>
        </w:rPr>
        <w:t xml:space="preserve"> possesses the ability to conduct </w:t>
      </w:r>
      <w:r w:rsidRPr="0068795E">
        <w:rPr>
          <w:rStyle w:val="StyleBoldUnderline"/>
          <w:highlight w:val="cyan"/>
        </w:rPr>
        <w:t>covert actions</w:t>
      </w:r>
      <w:r w:rsidRPr="004D6376">
        <w:rPr>
          <w:rStyle w:val="StyleBoldUnderline"/>
        </w:rPr>
        <w:t xml:space="preserve"> within cyber space </w:t>
      </w:r>
      <w:r w:rsidRPr="0068795E">
        <w:rPr>
          <w:rStyle w:val="StyleBoldUnderline"/>
          <w:highlight w:val="cyan"/>
        </w:rPr>
        <w:t>under Title 50</w:t>
      </w:r>
      <w:r w:rsidRPr="004727E3">
        <w:t xml:space="preserve">.45 </w:t>
      </w:r>
      <w:r w:rsidRPr="0068795E">
        <w:rPr>
          <w:rStyle w:val="Emphasis"/>
          <w:highlight w:val="cyan"/>
        </w:rPr>
        <w:t>This</w:t>
      </w:r>
      <w:r w:rsidRPr="004D6376">
        <w:rPr>
          <w:rStyle w:val="Emphasis"/>
        </w:rPr>
        <w:t xml:space="preserve"> duplicitous legal framework</w:t>
      </w:r>
      <w:r w:rsidRPr="004727E3">
        <w:t xml:space="preserve"> is a result of current cyber policies and </w:t>
      </w:r>
      <w:r w:rsidRPr="0068795E">
        <w:rPr>
          <w:rStyle w:val="Emphasis"/>
          <w:highlight w:val="cyan"/>
        </w:rPr>
        <w:t>can create confusion over who is permitted to</w:t>
      </w:r>
      <w:r w:rsidRPr="004D6376">
        <w:rPr>
          <w:rStyle w:val="Emphasis"/>
        </w:rPr>
        <w:t xml:space="preserve"> actually </w:t>
      </w:r>
      <w:r w:rsidRPr="0068795E">
        <w:rPr>
          <w:rStyle w:val="Emphasis"/>
          <w:highlight w:val="cyan"/>
        </w:rPr>
        <w:t>authorize a</w:t>
      </w:r>
      <w:r w:rsidRPr="004D6376">
        <w:rPr>
          <w:rStyle w:val="Emphasis"/>
        </w:rPr>
        <w:t xml:space="preserve"> cyber </w:t>
      </w:r>
      <w:r w:rsidRPr="0068795E">
        <w:rPr>
          <w:rStyle w:val="Emphasis"/>
          <w:highlight w:val="cyan"/>
        </w:rPr>
        <w:t>operation</w:t>
      </w:r>
      <w:r w:rsidRPr="004727E3">
        <w:t xml:space="preserve">.46 In the end, this </w:t>
      </w:r>
      <w:r w:rsidRPr="0068795E">
        <w:rPr>
          <w:rStyle w:val="Emphasis"/>
          <w:highlight w:val="cyan"/>
        </w:rPr>
        <w:t>policy friction</w:t>
      </w:r>
      <w:r w:rsidRPr="004D6376">
        <w:rPr>
          <w:rStyle w:val="Emphasis"/>
        </w:rPr>
        <w:t xml:space="preserve"> can </w:t>
      </w:r>
      <w:r w:rsidRPr="0068795E">
        <w:rPr>
          <w:rStyle w:val="Emphasis"/>
          <w:highlight w:val="cyan"/>
        </w:rPr>
        <w:t>translate into delays while</w:t>
      </w:r>
      <w:r w:rsidRPr="004D6376">
        <w:rPr>
          <w:rStyle w:val="Emphasis"/>
        </w:rPr>
        <w:t xml:space="preserve"> the required </w:t>
      </w:r>
      <w:r w:rsidRPr="0068795E">
        <w:rPr>
          <w:rStyle w:val="Emphasis"/>
          <w:highlight w:val="cyan"/>
        </w:rPr>
        <w:t>approvals are garnered, and</w:t>
      </w:r>
      <w:r w:rsidRPr="004D6376">
        <w:rPr>
          <w:rStyle w:val="Emphasis"/>
        </w:rPr>
        <w:t xml:space="preserve"> could </w:t>
      </w:r>
      <w:r w:rsidRPr="0068795E">
        <w:rPr>
          <w:rStyle w:val="Emphasis"/>
          <w:highlight w:val="cyan"/>
        </w:rPr>
        <w:t>result in missing a</w:t>
      </w:r>
      <w:r w:rsidRPr="004727E3">
        <w:t xml:space="preserve"> fleeting </w:t>
      </w:r>
      <w:r w:rsidRPr="0068795E">
        <w:rPr>
          <w:rStyle w:val="Emphasis"/>
          <w:highlight w:val="cyan"/>
        </w:rPr>
        <w:t>opportunity to kill or capture a terrorist</w:t>
      </w:r>
      <w:r w:rsidRPr="004D6376">
        <w:rPr>
          <w:rStyle w:val="Emphasis"/>
        </w:rPr>
        <w:t>.</w:t>
      </w:r>
      <w:r w:rsidRPr="004727E3">
        <w:t xml:space="preserve"> U. S. Computer Network Operations Policy As a matter of current U. S. policy, </w:t>
      </w:r>
      <w:r w:rsidRPr="004D6376">
        <w:rPr>
          <w:rStyle w:val="StyleBoldUnderline"/>
        </w:rPr>
        <w:t>the decision to label a</w:t>
      </w:r>
      <w:r w:rsidRPr="004727E3">
        <w:t xml:space="preserve"> computer network operation (</w:t>
      </w:r>
      <w:r w:rsidRPr="004D6376">
        <w:rPr>
          <w:rStyle w:val="StyleBoldUnderline"/>
        </w:rPr>
        <w:t>CNO</w:t>
      </w:r>
      <w:r w:rsidRPr="004727E3">
        <w:t xml:space="preserve">) </w:t>
      </w:r>
      <w:r w:rsidRPr="004D6376">
        <w:rPr>
          <w:rStyle w:val="StyleBoldUnderline"/>
        </w:rPr>
        <w:t>as a</w:t>
      </w:r>
      <w:r w:rsidRPr="004727E3">
        <w:t xml:space="preserve"> traditional military activity (</w:t>
      </w:r>
      <w:r w:rsidRPr="004D6376">
        <w:rPr>
          <w:rStyle w:val="StyleBoldUnderline"/>
        </w:rPr>
        <w:t>TMA</w:t>
      </w:r>
      <w:r w:rsidRPr="004727E3">
        <w:t xml:space="preserve">), thereby </w:t>
      </w:r>
      <w:r w:rsidRPr="004D6376">
        <w:rPr>
          <w:rStyle w:val="StyleBoldUnderline"/>
        </w:rPr>
        <w:t>falling under</w:t>
      </w:r>
      <w:r w:rsidRPr="004727E3">
        <w:t xml:space="preserve"> the purview of </w:t>
      </w:r>
      <w:r w:rsidRPr="004D6376">
        <w:rPr>
          <w:rStyle w:val="StyleBoldUnderline"/>
        </w:rPr>
        <w:t>Title 10</w:t>
      </w:r>
      <w:r w:rsidRPr="004727E3">
        <w:t xml:space="preserve"> of the United States Code (USC), </w:t>
      </w:r>
      <w:r w:rsidRPr="004D6376">
        <w:rPr>
          <w:rStyle w:val="StyleBoldUnderline"/>
        </w:rPr>
        <w:t>or as a covert action under Title 50</w:t>
      </w:r>
      <w:r w:rsidRPr="004727E3">
        <w:t xml:space="preserve"> of the USC, </w:t>
      </w:r>
      <w:r w:rsidRPr="004D6376">
        <w:rPr>
          <w:rStyle w:val="StyleBoldUnderline"/>
        </w:rPr>
        <w:t>has spurred a great deal of discussion</w:t>
      </w:r>
      <w:r w:rsidRPr="004727E3">
        <w:t xml:space="preserve"> at the highest levels of the U. S. Government.47 Although cyber warfare is only one aspect of the overall current Title 10/50 debate that is raging within Congress and the various departments within the executive branch, one cannot legitimately discuss the policies that govern the approvals to conduct CNOs without touching upon this current source of friction.48 Much of the policy concerning the details of computer network operations is classified, but is gaining in importance such that many policy experts are speaking about it, some albeit from under the cloak of anonymity.49 As Andru E. Wall suggests, </w:t>
      </w:r>
      <w:r w:rsidRPr="0068795E">
        <w:rPr>
          <w:rStyle w:val="Emphasis"/>
          <w:highlight w:val="cyan"/>
        </w:rPr>
        <w:t>the confusion</w:t>
      </w:r>
      <w:r w:rsidRPr="004D6376">
        <w:rPr>
          <w:rStyle w:val="Emphasis"/>
        </w:rPr>
        <w:t xml:space="preserve"> over Title 10 and Title 50</w:t>
      </w:r>
      <w:r w:rsidRPr="004727E3">
        <w:t xml:space="preserve"> authorities </w:t>
      </w:r>
      <w:r w:rsidRPr="004D6376">
        <w:rPr>
          <w:rStyle w:val="Emphasis"/>
        </w:rPr>
        <w:t xml:space="preserve">appears to </w:t>
      </w:r>
      <w:r w:rsidRPr="0068795E">
        <w:rPr>
          <w:rStyle w:val="Emphasis"/>
          <w:highlight w:val="cyan"/>
        </w:rPr>
        <w:t>have, “…more to do with congressional oversight</w:t>
      </w:r>
      <w:r w:rsidRPr="004727E3">
        <w:t xml:space="preserve"> </w:t>
      </w:r>
      <w:r w:rsidRPr="0068795E">
        <w:rPr>
          <w:rStyle w:val="Emphasis"/>
          <w:highlight w:val="cyan"/>
        </w:rPr>
        <w:t>and its</w:t>
      </w:r>
      <w:r w:rsidRPr="004727E3">
        <w:t xml:space="preserve"> attendant </w:t>
      </w:r>
      <w:r w:rsidRPr="004D6376">
        <w:rPr>
          <w:rStyle w:val="Emphasis"/>
        </w:rPr>
        <w:t xml:space="preserve">internecine </w:t>
      </w:r>
      <w:r w:rsidRPr="0068795E">
        <w:rPr>
          <w:rStyle w:val="Emphasis"/>
          <w:highlight w:val="cyan"/>
        </w:rPr>
        <w:t>power struggles</w:t>
      </w:r>
      <w:r w:rsidRPr="004727E3">
        <w:rPr>
          <w:highlight w:val="cyan"/>
        </w:rPr>
        <w:t xml:space="preserve"> </w:t>
      </w:r>
      <w:r w:rsidRPr="0068795E">
        <w:rPr>
          <w:rStyle w:val="Emphasis"/>
          <w:highlight w:val="cyan"/>
        </w:rPr>
        <w:t>than</w:t>
      </w:r>
      <w:r w:rsidRPr="004D6376">
        <w:rPr>
          <w:rStyle w:val="Emphasis"/>
        </w:rPr>
        <w:t xml:space="preserve"> with operational or </w:t>
      </w:r>
      <w:r w:rsidRPr="00D51EB4">
        <w:rPr>
          <w:rStyle w:val="Emphasis"/>
        </w:rPr>
        <w:t xml:space="preserve">statutory </w:t>
      </w:r>
      <w:r w:rsidRPr="0068795E">
        <w:rPr>
          <w:rStyle w:val="Emphasis"/>
          <w:highlight w:val="cyan"/>
        </w:rPr>
        <w:t>authorities</w:t>
      </w:r>
      <w:r w:rsidRPr="004D6376">
        <w:rPr>
          <w:rStyle w:val="StyleBoldUnderline"/>
        </w:rPr>
        <w:t xml:space="preserve">,” despite the fact that </w:t>
      </w:r>
      <w:r w:rsidRPr="004727E3">
        <w:t xml:space="preserve">by design, </w:t>
      </w:r>
      <w:r w:rsidRPr="004D6376">
        <w:rPr>
          <w:rStyle w:val="StyleBoldUnderline"/>
        </w:rPr>
        <w:t xml:space="preserve">Title </w:t>
      </w:r>
      <w:r w:rsidRPr="0068795E">
        <w:rPr>
          <w:rStyle w:val="StyleBoldUnderline"/>
          <w:highlight w:val="cyan"/>
        </w:rPr>
        <w:t>10 and 50</w:t>
      </w:r>
      <w:r w:rsidRPr="004D6376">
        <w:rPr>
          <w:rStyle w:val="StyleBoldUnderline"/>
        </w:rPr>
        <w:t xml:space="preserve"> authorities </w:t>
      </w:r>
      <w:r w:rsidRPr="0068795E">
        <w:rPr>
          <w:rStyle w:val="StyleBoldUnderline"/>
          <w:highlight w:val="cyan"/>
        </w:rPr>
        <w:t>are mutually supporting</w:t>
      </w:r>
      <w:r w:rsidRPr="004D6376">
        <w:rPr>
          <w:rStyle w:val="StyleBoldUnderline"/>
        </w:rPr>
        <w:t xml:space="preserve"> and were not intended to be competing</w:t>
      </w:r>
      <w:r w:rsidRPr="004727E3">
        <w:t xml:space="preserve">.50 </w:t>
      </w:r>
      <w:r w:rsidRPr="004D6376">
        <w:rPr>
          <w:rStyle w:val="StyleBoldUnderline"/>
        </w:rPr>
        <w:t>Retired Admiral Dennis C. Blair</w:t>
      </w:r>
      <w:r w:rsidRPr="004727E3">
        <w:t xml:space="preserve"> (former ODNI) </w:t>
      </w:r>
      <w:r w:rsidRPr="004D6376">
        <w:rPr>
          <w:rStyle w:val="StyleBoldUnderline"/>
        </w:rPr>
        <w:t>proclaimed that, “</w:t>
      </w:r>
      <w:r w:rsidRPr="0068795E">
        <w:rPr>
          <w:rStyle w:val="Emphasis"/>
          <w:highlight w:val="cyan"/>
        </w:rPr>
        <w:t>This</w:t>
      </w:r>
      <w:r w:rsidRPr="004D6376">
        <w:rPr>
          <w:rStyle w:val="Emphasis"/>
        </w:rPr>
        <w:t xml:space="preserve"> infuriating </w:t>
      </w:r>
      <w:r w:rsidRPr="0068795E">
        <w:rPr>
          <w:rStyle w:val="Emphasis"/>
          <w:highlight w:val="cyan"/>
        </w:rPr>
        <w:t>business</w:t>
      </w:r>
      <w:r w:rsidRPr="004D6376">
        <w:rPr>
          <w:rStyle w:val="Emphasis"/>
        </w:rPr>
        <w:t xml:space="preserve"> </w:t>
      </w:r>
      <w:r w:rsidRPr="0068795E">
        <w:rPr>
          <w:rStyle w:val="Emphasis"/>
          <w:highlight w:val="cyan"/>
        </w:rPr>
        <w:t>about who’s in charge</w:t>
      </w:r>
      <w:r w:rsidRPr="004D6376">
        <w:rPr>
          <w:rStyle w:val="Emphasis"/>
        </w:rPr>
        <w:t xml:space="preserve"> and who gets to call the shots </w:t>
      </w:r>
      <w:r w:rsidRPr="0068795E">
        <w:rPr>
          <w:rStyle w:val="Emphasis"/>
          <w:highlight w:val="cyan"/>
        </w:rPr>
        <w:t>is</w:t>
      </w:r>
      <w:r w:rsidRPr="004D6376">
        <w:rPr>
          <w:rStyle w:val="Emphasis"/>
        </w:rPr>
        <w:t xml:space="preserve"> just </w:t>
      </w:r>
      <w:r w:rsidRPr="0068795E">
        <w:rPr>
          <w:rStyle w:val="Emphasis"/>
          <w:highlight w:val="cyan"/>
        </w:rPr>
        <w:t>making us look muscle-bound</w:t>
      </w:r>
      <w:r w:rsidRPr="004727E3">
        <w:t xml:space="preserve">.” ADM Blair went on to bemoan the “over-legalistic” approach to CT cyber--despite the fact that </w:t>
      </w:r>
      <w:r w:rsidRPr="004D6376">
        <w:rPr>
          <w:rStyle w:val="StyleBoldUnderline"/>
        </w:rPr>
        <w:t>current cyber laws are woefully inadequate to address the, …”complexity of the global information network.”</w:t>
      </w:r>
      <w:r w:rsidRPr="004727E3">
        <w:t xml:space="preserve">51(Wall 2011101) Current media reports indicate that the </w:t>
      </w:r>
      <w:r w:rsidRPr="004D6376">
        <w:rPr>
          <w:rStyle w:val="StyleBoldUnderline"/>
        </w:rPr>
        <w:t>use of</w:t>
      </w:r>
      <w:r w:rsidRPr="004727E3">
        <w:t xml:space="preserve"> specially-designed </w:t>
      </w:r>
      <w:r w:rsidRPr="004D6376">
        <w:rPr>
          <w:rStyle w:val="StyleBoldUnderline"/>
        </w:rPr>
        <w:t>cyber tools in order to target states or non-state actors requires presidential approval. An example</w:t>
      </w:r>
      <w:r w:rsidRPr="004727E3">
        <w:t xml:space="preserve"> of this approval policy </w:t>
      </w:r>
      <w:r w:rsidRPr="004D6376">
        <w:rPr>
          <w:rStyle w:val="StyleBoldUnderline"/>
        </w:rPr>
        <w:t>was</w:t>
      </w:r>
      <w:r w:rsidRPr="004727E3">
        <w:t xml:space="preserve"> seen last year when media reports indicated that the </w:t>
      </w:r>
      <w:r w:rsidRPr="004D6376">
        <w:rPr>
          <w:rStyle w:val="StyleBoldUnderline"/>
        </w:rPr>
        <w:t>Stuxnet</w:t>
      </w:r>
      <w:r w:rsidRPr="004727E3">
        <w:t xml:space="preserve"> cyber-worm was allegedly implanted in an Iranian nuclear facility, an act that American military cyber warriors will not publicly confirm.52 This computer virus subtly attacked the computers that controlled the enormous Iranian nuclear centrifuges and caused them to self-destruct. Although the Stuxnet infestation in Natanz was a major attack with immense international political consequences, media reporting suggests that less contentious operations against terrorists’ computer networks have taken on a similarly hierarchical approval process, even though these computer network operations support the local war fighters in Afghanistan or Iraq.53 For instance, in the early years of the Iraq war, numerous attempts to hack into terrorists’ email accounts and send erroneous information from them, in order to expose other members of AQI or cause potential organizational rifts was strictly forbidden without the approval of the CENTCOM Commander.54 The reasoning behind this elevated approval policy centers upon the fact that terrorists frequently use American or allied internet service providers (ISPs) to access and manipulate the internet during the conduct of their own cyber operations.55 The consequences of this arrangement, which could ultimately involve the U. S. Government manipulating an American or allied server network in order affect a terrorist organization, makes many national leaders leery of employing the capability in the first place.56 </w:t>
      </w:r>
      <w:r w:rsidRPr="0068795E">
        <w:rPr>
          <w:rStyle w:val="StyleBoldUnderline"/>
          <w:highlight w:val="cyan"/>
        </w:rPr>
        <w:t>The</w:t>
      </w:r>
      <w:r w:rsidRPr="004D6376">
        <w:rPr>
          <w:rStyle w:val="StyleBoldUnderline"/>
        </w:rPr>
        <w:t xml:space="preserve"> ongoing </w:t>
      </w:r>
      <w:r w:rsidRPr="0068795E">
        <w:rPr>
          <w:rStyle w:val="StyleBoldUnderline"/>
          <w:highlight w:val="cyan"/>
        </w:rPr>
        <w:t xml:space="preserve">debate </w:t>
      </w:r>
      <w:r w:rsidRPr="0068795E">
        <w:rPr>
          <w:rStyle w:val="Emphasis"/>
          <w:highlight w:val="cyan"/>
        </w:rPr>
        <w:t>between</w:t>
      </w:r>
      <w:r w:rsidRPr="004D6376">
        <w:rPr>
          <w:rStyle w:val="Emphasis"/>
        </w:rPr>
        <w:t xml:space="preserve"> elements of </w:t>
      </w:r>
      <w:r w:rsidRPr="0068795E">
        <w:rPr>
          <w:rStyle w:val="Emphasis"/>
          <w:highlight w:val="cyan"/>
        </w:rPr>
        <w:t>the DoD</w:t>
      </w:r>
      <w:r w:rsidRPr="004D6376">
        <w:rPr>
          <w:rStyle w:val="StyleBoldUnderline"/>
        </w:rPr>
        <w:t>, who feel that certain cyber operations are a traditional military activity and should be governed by</w:t>
      </w:r>
      <w:r w:rsidRPr="004727E3">
        <w:t xml:space="preserve"> the laws of armed conflict and </w:t>
      </w:r>
      <w:r w:rsidRPr="004D6376">
        <w:rPr>
          <w:rStyle w:val="StyleBoldUnderline"/>
        </w:rPr>
        <w:t xml:space="preserve">Title 10 of the U.S. Code, </w:t>
      </w:r>
      <w:r w:rsidRPr="0068795E">
        <w:rPr>
          <w:rStyle w:val="Emphasis"/>
          <w:highlight w:val="cyan"/>
        </w:rPr>
        <w:t>and</w:t>
      </w:r>
      <w:r w:rsidRPr="004727E3">
        <w:t xml:space="preserve"> leaders within </w:t>
      </w:r>
      <w:r w:rsidRPr="0068795E">
        <w:rPr>
          <w:rStyle w:val="Emphasis"/>
          <w:highlight w:val="cyan"/>
        </w:rPr>
        <w:t>the</w:t>
      </w:r>
      <w:r w:rsidRPr="004727E3">
        <w:t xml:space="preserve"> Intelligence Community (</w:t>
      </w:r>
      <w:r w:rsidRPr="0068795E">
        <w:rPr>
          <w:rStyle w:val="Emphasis"/>
          <w:highlight w:val="cyan"/>
        </w:rPr>
        <w:t>IC</w:t>
      </w:r>
      <w:r w:rsidRPr="004727E3">
        <w:t xml:space="preserve">) </w:t>
      </w:r>
      <w:r w:rsidRPr="004D6376">
        <w:rPr>
          <w:rStyle w:val="StyleBoldUnderline"/>
        </w:rPr>
        <w:t xml:space="preserve">who contend that any and all cyber operations are inherently covert and should be under the purview of Title 50, </w:t>
      </w:r>
      <w:r w:rsidRPr="0068795E">
        <w:rPr>
          <w:rStyle w:val="Emphasis"/>
          <w:highlight w:val="cyan"/>
        </w:rPr>
        <w:t>shows no signs of</w:t>
      </w:r>
      <w:r w:rsidRPr="004D6376">
        <w:rPr>
          <w:rStyle w:val="Emphasis"/>
        </w:rPr>
        <w:t xml:space="preserve"> </w:t>
      </w:r>
      <w:r w:rsidRPr="0068795E">
        <w:rPr>
          <w:rStyle w:val="Emphasis"/>
          <w:highlight w:val="cyan"/>
        </w:rPr>
        <w:t>abating</w:t>
      </w:r>
      <w:r w:rsidRPr="004727E3">
        <w:t xml:space="preserve">. </w:t>
      </w:r>
      <w:r w:rsidRPr="004D6376">
        <w:rPr>
          <w:rStyle w:val="StyleBoldUnderline"/>
        </w:rPr>
        <w:t>An example of this conundrum occurred in</w:t>
      </w:r>
      <w:r w:rsidRPr="004727E3">
        <w:t xml:space="preserve"> June, </w:t>
      </w:r>
      <w:r w:rsidRPr="004D6376">
        <w:rPr>
          <w:rStyle w:val="StyleBoldUnderline"/>
        </w:rPr>
        <w:t>2010 when the U. S. was</w:t>
      </w:r>
      <w:r w:rsidRPr="004727E3">
        <w:t xml:space="preserve"> allegedly </w:t>
      </w:r>
      <w:r w:rsidRPr="004D6376">
        <w:rPr>
          <w:rStyle w:val="StyleBoldUnderline"/>
        </w:rPr>
        <w:t>contemplating a cyber attack on Insipire Magazine</w:t>
      </w:r>
      <w:r w:rsidRPr="004727E3">
        <w:t xml:space="preserve">.57 The U. K.’s GCHQ Intelligence Service actually conducted an attack, dubbed “Operation Cupcake” while </w:t>
      </w:r>
      <w:r w:rsidRPr="004D6376">
        <w:rPr>
          <w:rStyle w:val="StyleBoldUnderline"/>
        </w:rPr>
        <w:t>the CIA and Cyber Command were</w:t>
      </w:r>
      <w:r w:rsidRPr="004727E3">
        <w:t xml:space="preserve"> reportedly </w:t>
      </w:r>
      <w:r w:rsidRPr="004D6376">
        <w:rPr>
          <w:rStyle w:val="StyleBoldUnderline"/>
        </w:rPr>
        <w:t>still haggling over whether attacking the site was a</w:t>
      </w:r>
      <w:r w:rsidRPr="004727E3">
        <w:t xml:space="preserve"> traditional military activity (</w:t>
      </w:r>
      <w:r w:rsidRPr="004D6376">
        <w:rPr>
          <w:rStyle w:val="StyleBoldUnderline"/>
        </w:rPr>
        <w:t>TMA</w:t>
      </w:r>
      <w:r w:rsidRPr="004727E3">
        <w:t xml:space="preserve">), thereby considered a Title 10 action, </w:t>
      </w:r>
      <w:r w:rsidRPr="004D6376">
        <w:rPr>
          <w:rStyle w:val="StyleBoldUnderline"/>
        </w:rPr>
        <w:t>or</w:t>
      </w:r>
      <w:r w:rsidRPr="004727E3">
        <w:t xml:space="preserve"> a </w:t>
      </w:r>
      <w:r w:rsidRPr="004D6376">
        <w:rPr>
          <w:rStyle w:val="StyleBoldUnderline"/>
        </w:rPr>
        <w:t>covert</w:t>
      </w:r>
      <w:r w:rsidRPr="004727E3">
        <w:t xml:space="preserve"> action under Title 50.58 Although this operation had little kinetic effect, it was disruptive as GCHQ managed to effectively replace the bomb-making recipes on the Inspire site with actual cupcake baking recipes.59 </w:t>
      </w:r>
      <w:r w:rsidRPr="0068795E">
        <w:rPr>
          <w:rStyle w:val="Emphasis"/>
          <w:highlight w:val="cyan"/>
        </w:rPr>
        <w:t>The delay</w:t>
      </w:r>
      <w:r w:rsidRPr="004D6376">
        <w:rPr>
          <w:rStyle w:val="Emphasis"/>
        </w:rPr>
        <w:t xml:space="preserve"> caused by the policy debate </w:t>
      </w:r>
      <w:r w:rsidRPr="0068795E">
        <w:rPr>
          <w:rStyle w:val="Emphasis"/>
          <w:highlight w:val="cyan"/>
        </w:rPr>
        <w:t>within the executive</w:t>
      </w:r>
      <w:r w:rsidRPr="004D6376">
        <w:rPr>
          <w:rStyle w:val="Emphasis"/>
        </w:rPr>
        <w:t xml:space="preserve"> branch ultimately </w:t>
      </w:r>
      <w:r w:rsidRPr="0068795E">
        <w:rPr>
          <w:rStyle w:val="Emphasis"/>
          <w:highlight w:val="cyan"/>
        </w:rPr>
        <w:t>led to a missed opportunity. The effect</w:t>
      </w:r>
      <w:r w:rsidRPr="004D6376">
        <w:rPr>
          <w:rStyle w:val="Emphasis"/>
        </w:rPr>
        <w:t xml:space="preserve"> of a potential delay </w:t>
      </w:r>
      <w:r w:rsidRPr="0068795E">
        <w:rPr>
          <w:rStyle w:val="Emphasis"/>
          <w:highlight w:val="cyan"/>
        </w:rPr>
        <w:t>could have been</w:t>
      </w:r>
      <w:r w:rsidRPr="004D6376">
        <w:rPr>
          <w:rStyle w:val="Emphasis"/>
        </w:rPr>
        <w:t xml:space="preserve"> much more </w:t>
      </w:r>
      <w:r w:rsidRPr="0068795E">
        <w:rPr>
          <w:rStyle w:val="Emphasis"/>
          <w:highlight w:val="cyan"/>
        </w:rPr>
        <w:t>significant</w:t>
      </w:r>
      <w:r w:rsidRPr="004D6376">
        <w:rPr>
          <w:rStyle w:val="Emphasis"/>
        </w:rPr>
        <w:t xml:space="preserve"> had the stakes been higher, particularly if the purpose of the proposed CT cyber operation was to thwart an impending attack</w:t>
      </w:r>
      <w:r w:rsidRPr="004727E3">
        <w:t xml:space="preserve">.60 </w:t>
      </w:r>
      <w:r w:rsidRPr="004D6376">
        <w:rPr>
          <w:rStyle w:val="StyleBoldUnderline"/>
        </w:rPr>
        <w:t>Another potential genesis for the</w:t>
      </w:r>
      <w:r w:rsidRPr="004727E3">
        <w:t xml:space="preserve"> policy </w:t>
      </w:r>
      <w:r w:rsidRPr="004D6376">
        <w:rPr>
          <w:rStyle w:val="StyleBoldUnderline"/>
        </w:rPr>
        <w:t>debate is the inconsistent verbiage used between the Military and the IC when categorizing operations in cyberspace</w:t>
      </w:r>
      <w:r w:rsidRPr="004727E3">
        <w:t xml:space="preserve">. For example, </w:t>
      </w:r>
      <w:r w:rsidRPr="004D6376">
        <w:rPr>
          <w:rStyle w:val="StyleBoldUnderline"/>
        </w:rPr>
        <w:t>if any data within an enemy computer network is modified, then the operation is</w:t>
      </w:r>
      <w:r w:rsidRPr="004727E3">
        <w:t xml:space="preserve"> labeled </w:t>
      </w:r>
      <w:r w:rsidRPr="004D6376">
        <w:rPr>
          <w:rStyle w:val="StyleBoldUnderline"/>
        </w:rPr>
        <w:t>a</w:t>
      </w:r>
      <w:r w:rsidRPr="004727E3">
        <w:t xml:space="preserve"> Computer Network Attack (</w:t>
      </w:r>
      <w:r w:rsidRPr="004D6376">
        <w:rPr>
          <w:rStyle w:val="StyleBoldUnderline"/>
        </w:rPr>
        <w:t>CNA</w:t>
      </w:r>
      <w:r w:rsidRPr="004727E3">
        <w:t xml:space="preserve">) </w:t>
      </w:r>
      <w:r w:rsidRPr="004D6376">
        <w:rPr>
          <w:rStyle w:val="StyleBoldUnderline"/>
        </w:rPr>
        <w:t>by the military</w:t>
      </w:r>
      <w:r w:rsidRPr="004727E3">
        <w:t xml:space="preserve">.61 </w:t>
      </w:r>
      <w:r w:rsidRPr="004D6376">
        <w:rPr>
          <w:rStyle w:val="StyleBoldUnderline"/>
        </w:rPr>
        <w:t>The IC considers data manipulation as an</w:t>
      </w:r>
      <w:r w:rsidRPr="004727E3">
        <w:t xml:space="preserve"> Offensive Cyber Operation (</w:t>
      </w:r>
      <w:r w:rsidRPr="004D6376">
        <w:rPr>
          <w:rStyle w:val="StyleBoldUnderline"/>
        </w:rPr>
        <w:t>OCO</w:t>
      </w:r>
      <w:r w:rsidRPr="004727E3">
        <w:t xml:space="preserve">), a title which is much more palatable to CT lawyers than the term Computer Network Attack, </w:t>
      </w:r>
      <w:r w:rsidRPr="0068795E">
        <w:rPr>
          <w:rStyle w:val="Emphasis"/>
          <w:highlight w:val="cyan"/>
        </w:rPr>
        <w:t>even though</w:t>
      </w:r>
      <w:r w:rsidRPr="004D6376">
        <w:rPr>
          <w:rStyle w:val="Emphasis"/>
        </w:rPr>
        <w:t xml:space="preserve"> the intent and outcome of </w:t>
      </w:r>
      <w:r w:rsidRPr="0068795E">
        <w:rPr>
          <w:rStyle w:val="Emphasis"/>
          <w:highlight w:val="cyan"/>
        </w:rPr>
        <w:t>the operations are identical</w:t>
      </w:r>
      <w:r w:rsidRPr="004727E3">
        <w:t xml:space="preserve">.62 </w:t>
      </w:r>
      <w:r w:rsidRPr="0026352B">
        <w:rPr>
          <w:rStyle w:val="Emphasis"/>
        </w:rPr>
        <w:t>The differences</w:t>
      </w:r>
      <w:r w:rsidRPr="004D6376">
        <w:rPr>
          <w:rStyle w:val="Emphasis"/>
        </w:rPr>
        <w:t xml:space="preserve"> between these </w:t>
      </w:r>
      <w:r w:rsidRPr="0068795E">
        <w:rPr>
          <w:rStyle w:val="Emphasis"/>
          <w:highlight w:val="cyan"/>
        </w:rPr>
        <w:t>labels are</w:t>
      </w:r>
      <w:r w:rsidRPr="004D6376">
        <w:rPr>
          <w:rStyle w:val="Emphasis"/>
        </w:rPr>
        <w:t xml:space="preserve"> frequently </w:t>
      </w:r>
      <w:r w:rsidRPr="0068795E">
        <w:rPr>
          <w:rStyle w:val="Emphasis"/>
          <w:highlight w:val="cyan"/>
        </w:rPr>
        <w:t>referenced</w:t>
      </w:r>
      <w:r w:rsidRPr="004727E3">
        <w:t xml:space="preserve"> in policy debates, </w:t>
      </w:r>
      <w:r w:rsidRPr="0068795E">
        <w:rPr>
          <w:rStyle w:val="Emphasis"/>
          <w:highlight w:val="cyan"/>
        </w:rPr>
        <w:t>which</w:t>
      </w:r>
      <w:r w:rsidRPr="004D6376">
        <w:rPr>
          <w:rStyle w:val="Emphasis"/>
        </w:rPr>
        <w:t xml:space="preserve"> ultimately </w:t>
      </w:r>
      <w:r w:rsidRPr="0068795E">
        <w:rPr>
          <w:rStyle w:val="Emphasis"/>
          <w:highlight w:val="cyan"/>
        </w:rPr>
        <w:t>slow down the process of finding and interdicting terrorists.</w:t>
      </w:r>
    </w:p>
    <w:p w14:paraId="278D7136" w14:textId="77777777" w:rsidR="0060359B" w:rsidRDefault="0060359B" w:rsidP="0060359B">
      <w:pPr>
        <w:pStyle w:val="Heading3"/>
      </w:pPr>
      <w:r>
        <w:t>2AC Iran DA</w:t>
      </w:r>
    </w:p>
    <w:p w14:paraId="783CFF94" w14:textId="77777777" w:rsidR="0060359B" w:rsidRDefault="0060359B" w:rsidP="0060359B"/>
    <w:p w14:paraId="5725BE3C" w14:textId="77777777" w:rsidR="0060359B" w:rsidRDefault="0060359B" w:rsidP="0060359B">
      <w:pPr>
        <w:pStyle w:val="Heading4"/>
      </w:pPr>
      <w:r>
        <w:t xml:space="preserve">1. Biden and Kerry are pushing the deal, negotiatons fail in the status quo AND Congress will just put them into the defense bill which Obama can’t block </w:t>
      </w:r>
    </w:p>
    <w:p w14:paraId="5DFFEC2C" w14:textId="77777777" w:rsidR="0060359B" w:rsidRDefault="0060359B" w:rsidP="0060359B">
      <w:r w:rsidRPr="007E6CCC">
        <w:rPr>
          <w:rStyle w:val="StyleStyleBold12pt"/>
        </w:rPr>
        <w:t>Gardner 11/13</w:t>
      </w:r>
      <w:r>
        <w:t xml:space="preserve"> (Timothy, Reuters writer, </w:t>
      </w:r>
      <w:hyperlink r:id="rId54" w:history="1">
        <w:r w:rsidRPr="00995382">
          <w:rPr>
            <w:rStyle w:val="Hyperlink"/>
          </w:rPr>
          <w:t>http://www.huffingtonpost.com/2013/11/13/congress-iran-sanctions_n_4270351.html</w:t>
        </w:r>
      </w:hyperlink>
      <w:r>
        <w:t>, “Members Of Congress Question Obama's Plea For Iran Sanctions Hold”, AB)</w:t>
      </w:r>
    </w:p>
    <w:p w14:paraId="3E142ECC" w14:textId="77777777" w:rsidR="0060359B" w:rsidRPr="007E6CCC" w:rsidRDefault="0060359B" w:rsidP="0060359B"/>
    <w:p w14:paraId="275427A5" w14:textId="77777777" w:rsidR="0060359B" w:rsidRDefault="0060359B" w:rsidP="0060359B"/>
    <w:p w14:paraId="6281AF1E" w14:textId="77777777" w:rsidR="0060359B" w:rsidRPr="009704F0" w:rsidRDefault="0060359B" w:rsidP="0060359B">
      <w:pPr>
        <w:rPr>
          <w:sz w:val="12"/>
        </w:rPr>
      </w:pPr>
      <w:r w:rsidRPr="009704F0">
        <w:rPr>
          <w:sz w:val="12"/>
        </w:rPr>
        <w:t xml:space="preserve">Vice President Joe </w:t>
      </w:r>
      <w:r w:rsidRPr="009704F0">
        <w:rPr>
          <w:rStyle w:val="StyleBoldUnderline"/>
          <w:highlight w:val="green"/>
        </w:rPr>
        <w:t>Biden</w:t>
      </w:r>
      <w:r w:rsidRPr="009704F0">
        <w:rPr>
          <w:sz w:val="12"/>
        </w:rPr>
        <w:t xml:space="preserve">, Secretary of State John </w:t>
      </w:r>
      <w:r w:rsidRPr="009704F0">
        <w:rPr>
          <w:rStyle w:val="StyleBoldUnderline"/>
          <w:highlight w:val="green"/>
        </w:rPr>
        <w:t>Kerry</w:t>
      </w:r>
      <w:r w:rsidRPr="009704F0">
        <w:rPr>
          <w:sz w:val="12"/>
          <w:highlight w:val="green"/>
        </w:rPr>
        <w:t xml:space="preserve"> </w:t>
      </w:r>
      <w:r w:rsidRPr="009704F0">
        <w:rPr>
          <w:rStyle w:val="StyleBoldUnderline"/>
          <w:highlight w:val="green"/>
        </w:rPr>
        <w:t>and</w:t>
      </w:r>
      <w:r w:rsidRPr="009704F0">
        <w:rPr>
          <w:sz w:val="12"/>
          <w:highlight w:val="green"/>
        </w:rPr>
        <w:t xml:space="preserve"> </w:t>
      </w:r>
      <w:r w:rsidRPr="009704F0">
        <w:rPr>
          <w:rStyle w:val="Emphasis"/>
          <w:highlight w:val="green"/>
        </w:rPr>
        <w:t>other</w:t>
      </w:r>
      <w:r w:rsidRPr="009704F0">
        <w:rPr>
          <w:sz w:val="12"/>
        </w:rPr>
        <w:t xml:space="preserve"> top </w:t>
      </w:r>
      <w:r w:rsidRPr="009704F0">
        <w:rPr>
          <w:rStyle w:val="Emphasis"/>
          <w:highlight w:val="green"/>
        </w:rPr>
        <w:t>officials</w:t>
      </w:r>
      <w:r w:rsidRPr="009704F0">
        <w:rPr>
          <w:sz w:val="12"/>
        </w:rPr>
        <w:t xml:space="preserve"> </w:t>
      </w:r>
      <w:r w:rsidRPr="009704F0">
        <w:rPr>
          <w:rStyle w:val="StyleBoldUnderline"/>
          <w:highlight w:val="green"/>
        </w:rPr>
        <w:t>visited</w:t>
      </w:r>
      <w:r w:rsidRPr="009704F0">
        <w:rPr>
          <w:rStyle w:val="StyleBoldUnderline"/>
        </w:rPr>
        <w:t xml:space="preserve"> </w:t>
      </w:r>
      <w:r w:rsidRPr="009704F0">
        <w:rPr>
          <w:rStyle w:val="StyleBoldUnderline"/>
          <w:highlight w:val="green"/>
        </w:rPr>
        <w:t>Capitol Hill to warn senators</w:t>
      </w:r>
      <w:r w:rsidRPr="009704F0">
        <w:rPr>
          <w:sz w:val="12"/>
        </w:rPr>
        <w:t xml:space="preserve"> that </w:t>
      </w:r>
      <w:r w:rsidRPr="009704F0">
        <w:rPr>
          <w:rStyle w:val="StyleBoldUnderline"/>
          <w:highlight w:val="green"/>
        </w:rPr>
        <w:t>implementing</w:t>
      </w:r>
      <w:r w:rsidRPr="009704F0">
        <w:rPr>
          <w:sz w:val="12"/>
        </w:rPr>
        <w:t xml:space="preserve"> the </w:t>
      </w:r>
      <w:r w:rsidRPr="009704F0">
        <w:rPr>
          <w:rStyle w:val="StyleBoldUnderline"/>
        </w:rPr>
        <w:t xml:space="preserve">new </w:t>
      </w:r>
      <w:r w:rsidRPr="009704F0">
        <w:rPr>
          <w:rStyle w:val="StyleBoldUnderline"/>
          <w:highlight w:val="green"/>
        </w:rPr>
        <w:t>measures could scuttle</w:t>
      </w:r>
      <w:r w:rsidRPr="009704F0">
        <w:rPr>
          <w:sz w:val="12"/>
        </w:rPr>
        <w:t xml:space="preserve"> delicate </w:t>
      </w:r>
      <w:r w:rsidRPr="009704F0">
        <w:rPr>
          <w:rStyle w:val="StyleBoldUnderline"/>
          <w:highlight w:val="green"/>
        </w:rPr>
        <w:t>talks</w:t>
      </w:r>
      <w:r w:rsidRPr="009704F0">
        <w:rPr>
          <w:sz w:val="12"/>
        </w:rPr>
        <w:t xml:space="preserve"> </w:t>
      </w:r>
      <w:r w:rsidRPr="009704F0">
        <w:rPr>
          <w:rStyle w:val="StyleBoldUnderline"/>
        </w:rPr>
        <w:t>between Iran and world powers over Tehran's nuclear program.</w:t>
      </w:r>
      <w:r>
        <w:rPr>
          <w:rStyle w:val="StyleBoldUnderline"/>
        </w:rPr>
        <w:t xml:space="preserve"> </w:t>
      </w:r>
      <w:r w:rsidRPr="009704F0">
        <w:rPr>
          <w:sz w:val="12"/>
        </w:rPr>
        <w:t xml:space="preserve">"The risk is that </w:t>
      </w:r>
      <w:r w:rsidRPr="009704F0">
        <w:rPr>
          <w:rStyle w:val="StyleBoldUnderline"/>
          <w:highlight w:val="green"/>
        </w:rPr>
        <w:t xml:space="preserve">if Congress were to </w:t>
      </w:r>
      <w:r w:rsidRPr="009704F0">
        <w:rPr>
          <w:rStyle w:val="Emphasis"/>
          <w:highlight w:val="green"/>
        </w:rPr>
        <w:t>unilaterally</w:t>
      </w:r>
      <w:r w:rsidRPr="009704F0">
        <w:rPr>
          <w:sz w:val="12"/>
        </w:rPr>
        <w:t xml:space="preserve"> </w:t>
      </w:r>
      <w:r w:rsidRPr="009704F0">
        <w:rPr>
          <w:rStyle w:val="StyleBoldUnderline"/>
        </w:rPr>
        <w:t xml:space="preserve">move to </w:t>
      </w:r>
      <w:r w:rsidRPr="009704F0">
        <w:rPr>
          <w:rStyle w:val="StyleBoldUnderline"/>
          <w:highlight w:val="green"/>
        </w:rPr>
        <w:t>raise sanctions</w:t>
      </w:r>
      <w:r w:rsidRPr="009704F0">
        <w:rPr>
          <w:rStyle w:val="StyleBoldUnderline"/>
        </w:rPr>
        <w:t xml:space="preserve"> </w:t>
      </w:r>
      <w:r w:rsidRPr="009704F0">
        <w:rPr>
          <w:rStyle w:val="StyleBoldUnderline"/>
          <w:highlight w:val="green"/>
        </w:rPr>
        <w:t>it could break faith</w:t>
      </w:r>
      <w:r w:rsidRPr="009704F0">
        <w:rPr>
          <w:rStyle w:val="StyleBoldUnderline"/>
        </w:rPr>
        <w:t xml:space="preserve"> in those negotiations and actually stop them and break them apart</w:t>
      </w:r>
      <w:r w:rsidRPr="009704F0">
        <w:rPr>
          <w:sz w:val="12"/>
        </w:rPr>
        <w:t xml:space="preserve">," Kerry told reporters before the closed-door briefing. But some key </w:t>
      </w:r>
      <w:r w:rsidRPr="009704F0">
        <w:rPr>
          <w:rStyle w:val="Emphasis"/>
          <w:highlight w:val="green"/>
        </w:rPr>
        <w:t>lawmakers</w:t>
      </w:r>
      <w:r w:rsidRPr="009704F0">
        <w:rPr>
          <w:rStyle w:val="StyleBoldUnderline"/>
          <w:highlight w:val="green"/>
        </w:rPr>
        <w:t xml:space="preserve"> </w:t>
      </w:r>
      <w:r w:rsidRPr="009704F0">
        <w:rPr>
          <w:rStyle w:val="Emphasis"/>
          <w:highlight w:val="green"/>
        </w:rPr>
        <w:t>said</w:t>
      </w:r>
      <w:r w:rsidRPr="009704F0">
        <w:rPr>
          <w:rStyle w:val="StyleBoldUnderline"/>
        </w:rPr>
        <w:t xml:space="preserve"> after the meeting that </w:t>
      </w:r>
      <w:r w:rsidRPr="009704F0">
        <w:rPr>
          <w:rStyle w:val="Emphasis"/>
          <w:highlight w:val="green"/>
        </w:rPr>
        <w:t>they had not been convinced</w:t>
      </w:r>
      <w:r w:rsidRPr="009704F0">
        <w:rPr>
          <w:rStyle w:val="Emphasis"/>
        </w:rPr>
        <w:t>.</w:t>
      </w:r>
      <w:r>
        <w:rPr>
          <w:rStyle w:val="Emphasis"/>
        </w:rPr>
        <w:t xml:space="preserve"> </w:t>
      </w:r>
      <w:r w:rsidRPr="009704F0">
        <w:rPr>
          <w:sz w:val="12"/>
        </w:rPr>
        <w:t>"</w:t>
      </w:r>
      <w:r w:rsidRPr="009704F0">
        <w:rPr>
          <w:rStyle w:val="Emphasis"/>
          <w:highlight w:val="green"/>
        </w:rPr>
        <w:t>It was</w:t>
      </w:r>
      <w:r w:rsidRPr="009704F0">
        <w:rPr>
          <w:sz w:val="12"/>
        </w:rPr>
        <w:t xml:space="preserve"> a </w:t>
      </w:r>
      <w:r w:rsidRPr="009704F0">
        <w:rPr>
          <w:rStyle w:val="Emphasis"/>
        </w:rPr>
        <w:t xml:space="preserve">very </w:t>
      </w:r>
      <w:r w:rsidRPr="009704F0">
        <w:rPr>
          <w:rStyle w:val="Emphasis"/>
          <w:highlight w:val="green"/>
        </w:rPr>
        <w:t>unsatisfying</w:t>
      </w:r>
      <w:r w:rsidRPr="009704F0">
        <w:rPr>
          <w:sz w:val="12"/>
        </w:rPr>
        <w:t xml:space="preserve"> briefing," </w:t>
      </w:r>
      <w:r w:rsidRPr="009704F0">
        <w:rPr>
          <w:rStyle w:val="StyleBoldUnderline"/>
          <w:highlight w:val="green"/>
        </w:rPr>
        <w:t>said</w:t>
      </w:r>
      <w:r w:rsidRPr="009704F0">
        <w:rPr>
          <w:sz w:val="12"/>
        </w:rPr>
        <w:t xml:space="preserve"> Senator Bob </w:t>
      </w:r>
      <w:r w:rsidRPr="009704F0">
        <w:rPr>
          <w:rStyle w:val="StyleBoldUnderline"/>
          <w:highlight w:val="green"/>
        </w:rPr>
        <w:t>Corker</w:t>
      </w:r>
      <w:r w:rsidRPr="009704F0">
        <w:rPr>
          <w:sz w:val="12"/>
        </w:rPr>
        <w:t xml:space="preserve">, the top Republican on the Senate Foreign Relations Committee. However the banking committee acts, some </w:t>
      </w:r>
      <w:r w:rsidRPr="009704F0">
        <w:rPr>
          <w:rStyle w:val="Emphasis"/>
          <w:highlight w:val="green"/>
        </w:rPr>
        <w:t>senators said they might sidestep</w:t>
      </w:r>
      <w:r w:rsidRPr="009704F0">
        <w:rPr>
          <w:rStyle w:val="Emphasis"/>
        </w:rPr>
        <w:t xml:space="preserve"> </w:t>
      </w:r>
      <w:r w:rsidRPr="009704F0">
        <w:rPr>
          <w:rStyle w:val="StyleBoldUnderline"/>
        </w:rPr>
        <w:t>the</w:t>
      </w:r>
      <w:r w:rsidRPr="009704F0">
        <w:t xml:space="preserve"> </w:t>
      </w:r>
      <w:r w:rsidRPr="009704F0">
        <w:rPr>
          <w:rStyle w:val="StyleBoldUnderline"/>
        </w:rPr>
        <w:t>panel</w:t>
      </w:r>
      <w:r w:rsidRPr="009704F0">
        <w:rPr>
          <w:rStyle w:val="Emphasis"/>
        </w:rPr>
        <w:t xml:space="preserve"> </w:t>
      </w:r>
      <w:r w:rsidRPr="009704F0">
        <w:rPr>
          <w:rStyle w:val="Emphasis"/>
          <w:highlight w:val="green"/>
        </w:rPr>
        <w:t>and</w:t>
      </w:r>
      <w:r w:rsidRPr="009704F0">
        <w:rPr>
          <w:rStyle w:val="Emphasis"/>
        </w:rPr>
        <w:t xml:space="preserve"> </w:t>
      </w:r>
      <w:r w:rsidRPr="009704F0">
        <w:rPr>
          <w:rStyle w:val="Emphasis"/>
          <w:highlight w:val="green"/>
        </w:rPr>
        <w:t>insert</w:t>
      </w:r>
      <w:r w:rsidRPr="009704F0">
        <w:rPr>
          <w:sz w:val="12"/>
        </w:rPr>
        <w:t xml:space="preserve"> a tough new Iran </w:t>
      </w:r>
      <w:r w:rsidRPr="009704F0">
        <w:rPr>
          <w:rStyle w:val="Emphasis"/>
          <w:highlight w:val="green"/>
        </w:rPr>
        <w:t>sanctions</w:t>
      </w:r>
      <w:r w:rsidRPr="009704F0">
        <w:rPr>
          <w:sz w:val="12"/>
        </w:rPr>
        <w:t xml:space="preserve"> measure </w:t>
      </w:r>
      <w:r w:rsidRPr="009704F0">
        <w:rPr>
          <w:rStyle w:val="Emphasis"/>
          <w:highlight w:val="green"/>
        </w:rPr>
        <w:t>into the annual defense authorization bill</w:t>
      </w:r>
      <w:r w:rsidRPr="009704F0">
        <w:rPr>
          <w:rStyle w:val="Emphasis"/>
        </w:rPr>
        <w:t xml:space="preserve">, </w:t>
      </w:r>
      <w:r w:rsidRPr="009704F0">
        <w:rPr>
          <w:rStyle w:val="Emphasis"/>
          <w:highlight w:val="green"/>
        </w:rPr>
        <w:t>which Obama would find hard to veto</w:t>
      </w:r>
      <w:r w:rsidRPr="009704F0">
        <w:rPr>
          <w:rStyle w:val="Emphasis"/>
        </w:rPr>
        <w:t>.</w:t>
      </w:r>
      <w:r>
        <w:rPr>
          <w:rStyle w:val="Emphasis"/>
        </w:rPr>
        <w:t xml:space="preserve"> </w:t>
      </w:r>
      <w:r w:rsidRPr="009704F0">
        <w:rPr>
          <w:sz w:val="12"/>
        </w:rPr>
        <w:t xml:space="preserve">Republican Senator Lindsey </w:t>
      </w:r>
      <w:r w:rsidRPr="009704F0">
        <w:rPr>
          <w:rStyle w:val="StyleBoldUnderline"/>
        </w:rPr>
        <w:t>Graham</w:t>
      </w:r>
      <w:r w:rsidRPr="009704F0">
        <w:rPr>
          <w:sz w:val="12"/>
        </w:rPr>
        <w:t xml:space="preserve">, a member of the Senate Armed Services Committee, </w:t>
      </w:r>
      <w:r w:rsidRPr="009704F0">
        <w:rPr>
          <w:rStyle w:val="StyleBoldUnderline"/>
        </w:rPr>
        <w:t xml:space="preserve">said that was one possible route for new sanctions. </w:t>
      </w:r>
      <w:r w:rsidRPr="009704F0">
        <w:rPr>
          <w:sz w:val="12"/>
        </w:rPr>
        <w:t>He dismissed Kerry's assertion that new sanctions would torpedo the Geneva talks.</w:t>
      </w:r>
    </w:p>
    <w:p w14:paraId="24280B5C" w14:textId="77777777" w:rsidR="0060359B" w:rsidRDefault="0060359B" w:rsidP="0060359B"/>
    <w:p w14:paraId="2F488CC2" w14:textId="77777777" w:rsidR="0060359B" w:rsidRDefault="0060359B" w:rsidP="0060359B"/>
    <w:p w14:paraId="0D4CBB22" w14:textId="77777777" w:rsidR="0060359B" w:rsidRDefault="0060359B" w:rsidP="0060359B">
      <w:pPr>
        <w:pStyle w:val="Heading4"/>
      </w:pPr>
      <w:r>
        <w:t xml:space="preserve">2. DA not intrinsic – it’s in the agenterial ambit of the US to do both </w:t>
      </w:r>
    </w:p>
    <w:p w14:paraId="53B3B3DC" w14:textId="77777777" w:rsidR="0060359B" w:rsidRDefault="0060359B" w:rsidP="0060359B"/>
    <w:p w14:paraId="3007D4B7" w14:textId="77777777" w:rsidR="0060359B" w:rsidRDefault="0060359B" w:rsidP="0060359B">
      <w:pPr>
        <w:pStyle w:val="Heading4"/>
      </w:pPr>
      <w:r>
        <w:t>3. If easing sanctions do pass, they won’t be enough to do anything—only small relief will go through</w:t>
      </w:r>
    </w:p>
    <w:p w14:paraId="3778497F" w14:textId="77777777" w:rsidR="0060359B" w:rsidRPr="002E0B55" w:rsidRDefault="0060359B" w:rsidP="0060359B">
      <w:pPr>
        <w:rPr>
          <w:rStyle w:val="StyleStyleBold12pt"/>
        </w:rPr>
      </w:pPr>
      <w:r w:rsidRPr="002E0B55">
        <w:rPr>
          <w:rStyle w:val="StyleStyleBold12pt"/>
        </w:rPr>
        <w:t>Gardner and Zengerle 10/16</w:t>
      </w:r>
    </w:p>
    <w:p w14:paraId="1CA85EE3" w14:textId="77777777" w:rsidR="0060359B" w:rsidRPr="009A3054" w:rsidRDefault="0060359B" w:rsidP="0060359B">
      <w:r w:rsidRPr="009A3054">
        <w:t>[10/16/13, Timothy Gardner and Patricia Zengerle, “Any U.S. sanctions relief on Iran likely to start slowly”, http://www.reuters.com/article/2013/10/16/us-usa-iran-relief-idUSBRE99F14P20131016]</w:t>
      </w:r>
    </w:p>
    <w:p w14:paraId="024CE477" w14:textId="77777777" w:rsidR="0060359B" w:rsidRDefault="0060359B" w:rsidP="0060359B">
      <w:pPr>
        <w:rPr>
          <w:sz w:val="16"/>
        </w:rPr>
      </w:pPr>
      <w:r w:rsidRPr="007E6CCC">
        <w:rPr>
          <w:rStyle w:val="StyleBoldUnderline"/>
          <w:highlight w:val="green"/>
        </w:rPr>
        <w:t>Any easing</w:t>
      </w:r>
      <w:r w:rsidRPr="00787268">
        <w:rPr>
          <w:rStyle w:val="StyleBoldUnderline"/>
        </w:rPr>
        <w:t xml:space="preserve"> by Washington</w:t>
      </w:r>
      <w:r w:rsidRPr="003A47DF">
        <w:rPr>
          <w:rStyle w:val="StyleBoldUnderline"/>
        </w:rPr>
        <w:t xml:space="preserve"> </w:t>
      </w:r>
      <w:r w:rsidRPr="007E6CCC">
        <w:rPr>
          <w:rStyle w:val="StyleBoldUnderline"/>
          <w:highlight w:val="green"/>
        </w:rPr>
        <w:t>of sanctions</w:t>
      </w:r>
      <w:r w:rsidRPr="002E0B55">
        <w:rPr>
          <w:sz w:val="16"/>
        </w:rPr>
        <w:t xml:space="preserve"> on Iran in exchange for Tehran taking steps to scale back its nuclear program </w:t>
      </w:r>
      <w:r w:rsidRPr="007E6CCC">
        <w:rPr>
          <w:rStyle w:val="Emphasis"/>
          <w:highlight w:val="green"/>
        </w:rPr>
        <w:t>is</w:t>
      </w:r>
      <w:r w:rsidRPr="002E0B55">
        <w:rPr>
          <w:rStyle w:val="Emphasis"/>
        </w:rPr>
        <w:t xml:space="preserve"> likely to be </w:t>
      </w:r>
      <w:r w:rsidRPr="007E6CCC">
        <w:rPr>
          <w:rStyle w:val="Emphasis"/>
          <w:highlight w:val="green"/>
        </w:rPr>
        <w:t>fleeting and symbolic</w:t>
      </w:r>
      <w:r w:rsidRPr="002E0B55">
        <w:rPr>
          <w:rStyle w:val="StyleBoldUnderline"/>
        </w:rPr>
        <w:t xml:space="preserve">, with </w:t>
      </w:r>
      <w:r w:rsidRPr="002E0B55">
        <w:rPr>
          <w:rStyle w:val="Emphasis"/>
        </w:rPr>
        <w:t xml:space="preserve">any </w:t>
      </w:r>
      <w:r w:rsidRPr="007E6CCC">
        <w:rPr>
          <w:rStyle w:val="Emphasis"/>
          <w:highlight w:val="green"/>
        </w:rPr>
        <w:t>moves for bigger concessions</w:t>
      </w:r>
      <w:r w:rsidRPr="002E0B55">
        <w:rPr>
          <w:rStyle w:val="Emphasis"/>
        </w:rPr>
        <w:t xml:space="preserve"> likely to be </w:t>
      </w:r>
      <w:r w:rsidRPr="007E6CCC">
        <w:rPr>
          <w:rStyle w:val="Emphasis"/>
          <w:highlight w:val="green"/>
        </w:rPr>
        <w:t>blocked by Congress</w:t>
      </w:r>
      <w:r w:rsidRPr="002E0B55">
        <w:rPr>
          <w:sz w:val="16"/>
        </w:rPr>
        <w:t xml:space="preserve">. At talks in Geneva on the nuclear program with six world powers on Tuesday, Iran's negotiators presented a proposal on defusing a decade-old standoff. But both sides said it was too early to talk of a breakthrough </w:t>
      </w:r>
      <w:r w:rsidRPr="002E0B55">
        <w:rPr>
          <w:rStyle w:val="StyleBoldUnderline"/>
        </w:rPr>
        <w:t xml:space="preserve">Even if Iran promises to take serious steps, it is </w:t>
      </w:r>
      <w:r w:rsidRPr="002E0B55">
        <w:rPr>
          <w:rStyle w:val="Emphasis"/>
        </w:rPr>
        <w:t>unlikely to satisfy key members of the US Congress</w:t>
      </w:r>
      <w:r w:rsidRPr="002E0B55">
        <w:rPr>
          <w:sz w:val="16"/>
        </w:rPr>
        <w:t xml:space="preserve">, </w:t>
      </w:r>
      <w:r w:rsidRPr="002E0B55">
        <w:rPr>
          <w:rStyle w:val="StyleBoldUnderline"/>
        </w:rPr>
        <w:t>which generally takes a harder line on Iran</w:t>
      </w:r>
      <w:r w:rsidRPr="002E0B55">
        <w:rPr>
          <w:sz w:val="16"/>
        </w:rPr>
        <w:t xml:space="preserve"> than President Barack Obama's administration. </w:t>
      </w:r>
      <w:r w:rsidRPr="002E0B55">
        <w:rPr>
          <w:rStyle w:val="StyleBoldUnderline"/>
        </w:rPr>
        <w:t>Lawmakers</w:t>
      </w:r>
      <w:r w:rsidRPr="002E0B55">
        <w:rPr>
          <w:sz w:val="16"/>
        </w:rPr>
        <w:t xml:space="preserve"> including Robert Menendez, the chairman of the Senate Foreign Relations Committee, </w:t>
      </w:r>
      <w:r w:rsidRPr="002E0B55">
        <w:rPr>
          <w:rStyle w:val="StyleBoldUnderline"/>
        </w:rPr>
        <w:t>have signaled they want Tehran to stop even low-level enrichment of uranium used in generating power before they would take steps to wind down existing sanctions</w:t>
      </w:r>
      <w:r w:rsidRPr="002E0B55">
        <w:rPr>
          <w:sz w:val="16"/>
        </w:rPr>
        <w:t xml:space="preserve">, </w:t>
      </w:r>
      <w:r w:rsidRPr="002E0B55">
        <w:rPr>
          <w:rStyle w:val="StyleBoldUnderline"/>
        </w:rPr>
        <w:t>or even agree not to put through tougher ones</w:t>
      </w:r>
      <w:r w:rsidRPr="002E0B55">
        <w:rPr>
          <w:sz w:val="16"/>
        </w:rPr>
        <w:t>. "</w:t>
      </w:r>
      <w:r w:rsidRPr="002E0B55">
        <w:rPr>
          <w:rStyle w:val="StyleBoldUnderline"/>
        </w:rPr>
        <w:t>Sanctions relief is easier said than done,"</w:t>
      </w:r>
      <w:r w:rsidRPr="002E0B55">
        <w:rPr>
          <w:sz w:val="16"/>
        </w:rPr>
        <w:t xml:space="preserve"> said Ali Vaez, an Iran analyst at the International Crisis Group, an organization that seeks to prevent and resolve conflict. "Without a fundamental reorientation of Iran's approach, </w:t>
      </w:r>
      <w:r w:rsidRPr="007E6CCC">
        <w:rPr>
          <w:rStyle w:val="StyleBoldUnderline"/>
          <w:highlight w:val="green"/>
        </w:rPr>
        <w:t>a significant relaxation in sanctions is not in the cards." The sanctions Washington would likely wind down first are morsels</w:t>
      </w:r>
      <w:r w:rsidRPr="007E6CCC">
        <w:rPr>
          <w:sz w:val="16"/>
          <w:highlight w:val="green"/>
        </w:rPr>
        <w:t xml:space="preserve"> s</w:t>
      </w:r>
      <w:r w:rsidRPr="002E0B55">
        <w:rPr>
          <w:sz w:val="16"/>
        </w:rPr>
        <w:t>uch as easing restrictions on medical supplies, travel and the sale of spare airplane parts and service for US-built aircraft in Iran. "</w:t>
      </w:r>
      <w:r w:rsidRPr="007E6CCC">
        <w:rPr>
          <w:rStyle w:val="Emphasis"/>
          <w:highlight w:val="green"/>
        </w:rPr>
        <w:t>Many of these are low impact, they are not going to turn Iran's economy around,</w:t>
      </w:r>
      <w:r w:rsidRPr="007E6CCC">
        <w:rPr>
          <w:sz w:val="16"/>
          <w:highlight w:val="green"/>
        </w:rPr>
        <w:t>"</w:t>
      </w:r>
      <w:r w:rsidRPr="002E0B55">
        <w:rPr>
          <w:sz w:val="16"/>
        </w:rPr>
        <w:t xml:space="preserve"> said Greg Theilmann, a fellow at the Arms Control Association, and a former top intelligence official at the State Department. </w:t>
      </w:r>
    </w:p>
    <w:p w14:paraId="5AE54CF8" w14:textId="77777777" w:rsidR="0060359B" w:rsidRDefault="0060359B" w:rsidP="0060359B">
      <w:pPr>
        <w:rPr>
          <w:sz w:val="16"/>
        </w:rPr>
      </w:pPr>
    </w:p>
    <w:p w14:paraId="29C6B897" w14:textId="77777777" w:rsidR="0060359B" w:rsidRDefault="0060359B" w:rsidP="0060359B">
      <w:pPr>
        <w:rPr>
          <w:sz w:val="16"/>
        </w:rPr>
      </w:pPr>
    </w:p>
    <w:p w14:paraId="47A431F3" w14:textId="77777777" w:rsidR="0060359B" w:rsidRPr="00013972" w:rsidRDefault="0060359B" w:rsidP="0060359B">
      <w:pPr>
        <w:pStyle w:val="Heading4"/>
      </w:pPr>
      <w:r w:rsidRPr="00013972">
        <w:t xml:space="preserve">4. Deal will be ineffective and wont solve stability </w:t>
      </w:r>
    </w:p>
    <w:p w14:paraId="011D20DB" w14:textId="77777777" w:rsidR="0060359B" w:rsidRDefault="0060359B" w:rsidP="0060359B">
      <w:r w:rsidRPr="000972CB">
        <w:rPr>
          <w:rStyle w:val="StyleStyleBold12pt"/>
        </w:rPr>
        <w:t>Rafizadeh 11/15</w:t>
      </w:r>
      <w:r>
        <w:t xml:space="preserve"> (Dr. Majid Rafizadeh, an Iranian-American political scientist and scholar, is president of the International American Council and he serves on the board of Harvard International Review at Harvard University. Rafizadeh is also a senior fellow at Nonviolence International Organization based in Washington DC and a member of the Gulf project at Columbia University. He served as ambassador for the National Iranian-American Council, conducted research at Woodrow Wilson International Center for Scholars, and taught at University of California Santa Barbara, “Iran has never been ready for a nuclear deal”, </w:t>
      </w:r>
      <w:hyperlink r:id="rId55" w:history="1">
        <w:r w:rsidRPr="00995382">
          <w:rPr>
            <w:rStyle w:val="Hyperlink"/>
          </w:rPr>
          <w:t>http://english.alarabiya.net/en/views/news/middle-east/2013/11/15/Iran-has-never-been-ready-for-a-nuclear-deal.html</w:t>
        </w:r>
      </w:hyperlink>
      <w:r>
        <w:t xml:space="preserve">, AB) </w:t>
      </w:r>
    </w:p>
    <w:p w14:paraId="55822269" w14:textId="77777777" w:rsidR="0060359B" w:rsidRDefault="0060359B" w:rsidP="0060359B"/>
    <w:p w14:paraId="7C6F0077" w14:textId="77777777" w:rsidR="0060359B" w:rsidRPr="000972CB" w:rsidRDefault="0060359B" w:rsidP="0060359B">
      <w:pPr>
        <w:rPr>
          <w:rStyle w:val="StyleBoldUnderline"/>
        </w:rPr>
      </w:pPr>
    </w:p>
    <w:p w14:paraId="4971D73B" w14:textId="77777777" w:rsidR="0060359B" w:rsidRDefault="0060359B" w:rsidP="0060359B">
      <w:pPr>
        <w:rPr>
          <w:rStyle w:val="StyleBoldUnderline"/>
        </w:rPr>
      </w:pPr>
      <w:r w:rsidRPr="00DF22C1">
        <w:rPr>
          <w:rStyle w:val="StyleBoldUnderline"/>
          <w:highlight w:val="cyan"/>
        </w:rPr>
        <w:t>One of the</w:t>
      </w:r>
      <w:r w:rsidRPr="000972CB">
        <w:rPr>
          <w:sz w:val="14"/>
        </w:rPr>
        <w:t xml:space="preserve"> crucial repercussions and </w:t>
      </w:r>
      <w:r w:rsidRPr="000972CB">
        <w:rPr>
          <w:rStyle w:val="StyleBoldUnderline"/>
        </w:rPr>
        <w:t xml:space="preserve">negative </w:t>
      </w:r>
      <w:r w:rsidRPr="00DF22C1">
        <w:rPr>
          <w:rStyle w:val="StyleBoldUnderline"/>
          <w:highlight w:val="cyan"/>
        </w:rPr>
        <w:t>consequences</w:t>
      </w:r>
      <w:r w:rsidRPr="000972CB">
        <w:rPr>
          <w:rStyle w:val="StyleBoldUnderline"/>
        </w:rPr>
        <w:t xml:space="preserve"> of</w:t>
      </w:r>
      <w:r w:rsidRPr="000972CB">
        <w:rPr>
          <w:sz w:val="14"/>
        </w:rPr>
        <w:t xml:space="preserve"> the </w:t>
      </w:r>
      <w:r w:rsidRPr="000972CB">
        <w:rPr>
          <w:rStyle w:val="StyleBoldUnderline"/>
        </w:rPr>
        <w:t>Obama</w:t>
      </w:r>
      <w:r w:rsidRPr="000972CB">
        <w:rPr>
          <w:sz w:val="14"/>
        </w:rPr>
        <w:t xml:space="preserve"> administration</w:t>
      </w:r>
      <w:r w:rsidRPr="000972CB">
        <w:rPr>
          <w:rStyle w:val="StyleBoldUnderline"/>
        </w:rPr>
        <w:t>’s</w:t>
      </w:r>
      <w:r w:rsidRPr="000972CB">
        <w:rPr>
          <w:sz w:val="14"/>
        </w:rPr>
        <w:t xml:space="preserve"> </w:t>
      </w:r>
      <w:r w:rsidRPr="000972CB">
        <w:rPr>
          <w:rStyle w:val="StyleBoldUnderline"/>
        </w:rPr>
        <w:t xml:space="preserve">rush </w:t>
      </w:r>
      <w:r w:rsidRPr="00DF22C1">
        <w:rPr>
          <w:rStyle w:val="StyleBoldUnderline"/>
          <w:highlight w:val="cyan"/>
        </w:rPr>
        <w:t>to make a deal</w:t>
      </w:r>
      <w:r w:rsidRPr="000972CB">
        <w:rPr>
          <w:rStyle w:val="StyleBoldUnderline"/>
        </w:rPr>
        <w:t xml:space="preserve"> </w:t>
      </w:r>
      <w:r w:rsidRPr="00DF22C1">
        <w:rPr>
          <w:rStyle w:val="StyleBoldUnderline"/>
          <w:highlight w:val="cyan"/>
        </w:rPr>
        <w:t>with Iranian leaders would be the alienation o</w:t>
      </w:r>
      <w:r w:rsidRPr="000972CB">
        <w:rPr>
          <w:rStyle w:val="StyleBoldUnderline"/>
        </w:rPr>
        <w:t xml:space="preserve">f many American </w:t>
      </w:r>
      <w:r w:rsidRPr="00DF22C1">
        <w:rPr>
          <w:rStyle w:val="StyleBoldUnderline"/>
          <w:highlight w:val="cyan"/>
        </w:rPr>
        <w:t>allies</w:t>
      </w:r>
      <w:r w:rsidRPr="000972CB">
        <w:rPr>
          <w:rStyle w:val="StyleBoldUnderline"/>
        </w:rPr>
        <w:t xml:space="preserve"> </w:t>
      </w:r>
      <w:r w:rsidRPr="00DF22C1">
        <w:rPr>
          <w:rStyle w:val="StyleBoldUnderline"/>
          <w:highlight w:val="cyan"/>
        </w:rPr>
        <w:t>in the region</w:t>
      </w:r>
      <w:r w:rsidRPr="000972CB">
        <w:rPr>
          <w:sz w:val="14"/>
        </w:rPr>
        <w:t xml:space="preserve">. </w:t>
      </w:r>
      <w:r w:rsidRPr="000972CB">
        <w:rPr>
          <w:rStyle w:val="StyleBoldUnderline"/>
        </w:rPr>
        <w:t>The</w:t>
      </w:r>
      <w:r w:rsidRPr="000972CB">
        <w:rPr>
          <w:sz w:val="14"/>
        </w:rPr>
        <w:t xml:space="preserve"> geopolitical, geostrategic, and security </w:t>
      </w:r>
      <w:r w:rsidRPr="000972CB">
        <w:rPr>
          <w:rStyle w:val="StyleBoldUnderline"/>
        </w:rPr>
        <w:t>concerns of American regional allies have not been addressed in case Iran does indeed become a nuclear power soon.</w:t>
      </w:r>
      <w:r>
        <w:rPr>
          <w:rStyle w:val="StyleBoldUnderline"/>
        </w:rPr>
        <w:t xml:space="preserve"> </w:t>
      </w:r>
      <w:r w:rsidRPr="00DF22C1">
        <w:rPr>
          <w:rStyle w:val="StyleBoldUnderline"/>
          <w:highlight w:val="cyan"/>
        </w:rPr>
        <w:t>A one-sided deal</w:t>
      </w:r>
      <w:r w:rsidRPr="000972CB">
        <w:rPr>
          <w:sz w:val="14"/>
        </w:rPr>
        <w:t xml:space="preserve">, or striking any deal </w:t>
      </w:r>
      <w:r w:rsidRPr="00DF22C1">
        <w:rPr>
          <w:rStyle w:val="StyleBoldUnderline"/>
          <w:highlight w:val="cyan"/>
        </w:rPr>
        <w:t>with Iran that would give them the time to reach the nuclear breakaway capacity</w:t>
      </w:r>
      <w:r w:rsidRPr="000972CB">
        <w:rPr>
          <w:rStyle w:val="StyleBoldUnderline"/>
        </w:rPr>
        <w:t>, will have a tremendous impact on the security</w:t>
      </w:r>
      <w:r w:rsidRPr="000972CB">
        <w:rPr>
          <w:sz w:val="14"/>
        </w:rPr>
        <w:t xml:space="preserve"> </w:t>
      </w:r>
      <w:r w:rsidRPr="000972CB">
        <w:rPr>
          <w:rStyle w:val="StyleBoldUnderline"/>
        </w:rPr>
        <w:t>of</w:t>
      </w:r>
      <w:r w:rsidRPr="000972CB">
        <w:rPr>
          <w:sz w:val="14"/>
        </w:rPr>
        <w:t xml:space="preserve"> </w:t>
      </w:r>
      <w:r w:rsidRPr="000972CB">
        <w:rPr>
          <w:rStyle w:val="StyleBoldUnderline"/>
        </w:rPr>
        <w:t>other</w:t>
      </w:r>
      <w:r w:rsidRPr="000972CB">
        <w:rPr>
          <w:sz w:val="14"/>
        </w:rPr>
        <w:t xml:space="preserve"> regional </w:t>
      </w:r>
      <w:r w:rsidRPr="000972CB">
        <w:rPr>
          <w:rStyle w:val="StyleBoldUnderline"/>
        </w:rPr>
        <w:t>countries</w:t>
      </w:r>
      <w:r w:rsidRPr="000972CB">
        <w:rPr>
          <w:sz w:val="14"/>
        </w:rPr>
        <w:t xml:space="preserve">, as well as on Iran’s regional hegemonic ambitions and the overall balance of power in the region. Finally, </w:t>
      </w:r>
      <w:r w:rsidRPr="00DF22C1">
        <w:rPr>
          <w:rStyle w:val="StyleBoldUnderline"/>
          <w:highlight w:val="cyan"/>
        </w:rPr>
        <w:t>by reaching an ineffective deal</w:t>
      </w:r>
      <w:r w:rsidRPr="000972CB">
        <w:rPr>
          <w:sz w:val="14"/>
        </w:rPr>
        <w:t xml:space="preserve"> </w:t>
      </w:r>
      <w:r w:rsidRPr="000972CB">
        <w:rPr>
          <w:rStyle w:val="StyleBoldUnderline"/>
        </w:rPr>
        <w:t>and</w:t>
      </w:r>
      <w:r w:rsidRPr="000972CB">
        <w:rPr>
          <w:sz w:val="14"/>
        </w:rPr>
        <w:t xml:space="preserve"> by currently </w:t>
      </w:r>
      <w:r w:rsidRPr="000972CB">
        <w:rPr>
          <w:rStyle w:val="StyleBoldUnderline"/>
        </w:rPr>
        <w:t>allowing</w:t>
      </w:r>
      <w:r w:rsidRPr="000972CB">
        <w:rPr>
          <w:sz w:val="14"/>
        </w:rPr>
        <w:t xml:space="preserve"> </w:t>
      </w:r>
      <w:r w:rsidRPr="000972CB">
        <w:rPr>
          <w:rStyle w:val="StyleBoldUnderline"/>
        </w:rPr>
        <w:t>Iranian leaders to play games with these talks</w:t>
      </w:r>
      <w:r w:rsidRPr="000972CB">
        <w:rPr>
          <w:sz w:val="14"/>
        </w:rPr>
        <w:t xml:space="preserve">, </w:t>
      </w:r>
      <w:r w:rsidRPr="00DF22C1">
        <w:rPr>
          <w:rStyle w:val="StyleBoldUnderline"/>
          <w:highlight w:val="cyan"/>
        </w:rPr>
        <w:t>Obama’s</w:t>
      </w:r>
      <w:r w:rsidRPr="000972CB">
        <w:rPr>
          <w:sz w:val="14"/>
        </w:rPr>
        <w:t xml:space="preserve"> administration </w:t>
      </w:r>
      <w:r w:rsidRPr="00DF22C1">
        <w:rPr>
          <w:rStyle w:val="StyleBoldUnderline"/>
          <w:highlight w:val="cyan"/>
        </w:rPr>
        <w:t>is giving Iran the time to reach the nuclear breakaway capacity</w:t>
      </w:r>
      <w:r w:rsidRPr="000972CB">
        <w:rPr>
          <w:rStyle w:val="StyleBoldUnderline"/>
        </w:rPr>
        <w:t xml:space="preserve"> and become the region’s nuclear power.</w:t>
      </w:r>
    </w:p>
    <w:p w14:paraId="2F5AD1F8" w14:textId="77777777" w:rsidR="0060359B" w:rsidRDefault="0060359B" w:rsidP="0060359B">
      <w:pPr>
        <w:rPr>
          <w:rStyle w:val="StyleBoldUnderline"/>
        </w:rPr>
      </w:pPr>
    </w:p>
    <w:p w14:paraId="4A35E146" w14:textId="77777777" w:rsidR="0060359B" w:rsidRPr="00013972" w:rsidRDefault="0060359B" w:rsidP="0060359B">
      <w:pPr>
        <w:pStyle w:val="Heading4"/>
      </w:pPr>
      <w:r w:rsidRPr="00013972">
        <w:t>5. No PC</w:t>
      </w:r>
    </w:p>
    <w:p w14:paraId="10100D87" w14:textId="77777777" w:rsidR="0060359B" w:rsidRDefault="0060359B" w:rsidP="0060359B">
      <w:r w:rsidRPr="00971AC8">
        <w:rPr>
          <w:rStyle w:val="StyleStyleBold12pt"/>
        </w:rPr>
        <w:t>Feldman 11/16</w:t>
      </w:r>
      <w:r>
        <w:t xml:space="preserve">/13 (Eric Bolling, Guilfoyle Battle Juan Williams Over How ‘Destructive’ Obama’s Been, </w:t>
      </w:r>
      <w:hyperlink r:id="rId56" w:history="1">
        <w:r w:rsidRPr="00995382">
          <w:rPr>
            <w:rStyle w:val="Hyperlink"/>
          </w:rPr>
          <w:t>http://www.mediaite.com/tv/eric-bolling-guilfoyle-battle-juan-williams-over-how-%E2%80%98destructive%E2%80%99-obamas-been/</w:t>
        </w:r>
      </w:hyperlink>
      <w:r>
        <w:t>, AB)</w:t>
      </w:r>
    </w:p>
    <w:p w14:paraId="52E3B860" w14:textId="77777777" w:rsidR="0060359B" w:rsidRDefault="0060359B" w:rsidP="0060359B"/>
    <w:p w14:paraId="05252DE5" w14:textId="77777777" w:rsidR="0060359B" w:rsidRDefault="0060359B" w:rsidP="0060359B"/>
    <w:p w14:paraId="7E5E56B2" w14:textId="77777777" w:rsidR="0060359B" w:rsidRPr="00350BF9" w:rsidRDefault="0060359B" w:rsidP="0060359B">
      <w:pPr>
        <w:rPr>
          <w:rStyle w:val="StyleBoldUnderline"/>
        </w:rPr>
      </w:pPr>
      <w:r w:rsidRPr="00350BF9">
        <w:rPr>
          <w:sz w:val="12"/>
        </w:rPr>
        <w:t xml:space="preserve">The main issue Bolling raised was whether </w:t>
      </w:r>
      <w:r w:rsidRPr="007E6CCC">
        <w:rPr>
          <w:rStyle w:val="StyleBoldUnderline"/>
          <w:highlight w:val="green"/>
        </w:rPr>
        <w:t>the Obamacare rollout trainwreck is proof</w:t>
      </w:r>
      <w:r w:rsidRPr="00350BF9">
        <w:rPr>
          <w:sz w:val="12"/>
        </w:rPr>
        <w:t xml:space="preserve"> positive </w:t>
      </w:r>
      <w:r w:rsidRPr="007E6CCC">
        <w:rPr>
          <w:rStyle w:val="StyleBoldUnderline"/>
          <w:highlight w:val="green"/>
        </w:rPr>
        <w:t>of the absolute collapse</w:t>
      </w:r>
      <w:r w:rsidRPr="00350BF9">
        <w:rPr>
          <w:sz w:val="12"/>
        </w:rPr>
        <w:t xml:space="preserve">, or at least remission, </w:t>
      </w:r>
      <w:r w:rsidRPr="007E6CCC">
        <w:rPr>
          <w:rStyle w:val="StyleBoldUnderline"/>
          <w:highlight w:val="green"/>
        </w:rPr>
        <w:t>of</w:t>
      </w:r>
      <w:r w:rsidRPr="00350BF9">
        <w:rPr>
          <w:sz w:val="12"/>
        </w:rPr>
        <w:t xml:space="preserve"> liberalism. Michelle Fields pointed out that people used to be so confident </w:t>
      </w:r>
      <w:r w:rsidRPr="007E6CCC">
        <w:rPr>
          <w:rStyle w:val="StyleBoldUnderline"/>
          <w:highlight w:val="green"/>
        </w:rPr>
        <w:t>Obama</w:t>
      </w:r>
      <w:r w:rsidRPr="00350BF9">
        <w:rPr>
          <w:sz w:val="12"/>
        </w:rPr>
        <w:t xml:space="preserve"> would be “liberalism’s reviver and savior,” and now </w:t>
      </w:r>
      <w:r w:rsidRPr="007E6CCC">
        <w:rPr>
          <w:rStyle w:val="StyleBoldUnderline"/>
          <w:highlight w:val="green"/>
        </w:rPr>
        <w:t>he’s</w:t>
      </w:r>
      <w:r w:rsidRPr="00350BF9">
        <w:rPr>
          <w:rStyle w:val="StyleBoldUnderline"/>
        </w:rPr>
        <w:t xml:space="preserve"> just “</w:t>
      </w:r>
      <w:r w:rsidRPr="007E6CCC">
        <w:rPr>
          <w:rStyle w:val="StyleBoldUnderline"/>
          <w:highlight w:val="green"/>
        </w:rPr>
        <w:t>digging its grave</w:t>
      </w:r>
      <w:r w:rsidRPr="00350BF9">
        <w:rPr>
          <w:rStyle w:val="StyleBoldUnderline"/>
        </w:rPr>
        <w:t>.”</w:t>
      </w:r>
      <w:r w:rsidRPr="00350BF9">
        <w:rPr>
          <w:sz w:val="12"/>
        </w:rPr>
        <w:t xml:space="preserve"> Guilfoyle contended </w:t>
      </w:r>
      <w:r w:rsidRPr="007E6CCC">
        <w:rPr>
          <w:rStyle w:val="Emphasis"/>
          <w:highlight w:val="green"/>
        </w:rPr>
        <w:t>Obama has “no political capital or goodwill left</w:t>
      </w:r>
      <w:r w:rsidRPr="00350BF9">
        <w:rPr>
          <w:sz w:val="12"/>
        </w:rPr>
        <w:t xml:space="preserve">,” and </w:t>
      </w:r>
      <w:r w:rsidRPr="00350BF9">
        <w:rPr>
          <w:rStyle w:val="StyleBoldUnderline"/>
        </w:rPr>
        <w:t>it’s shown the American people what kind of sickness big government really brings.</w:t>
      </w:r>
    </w:p>
    <w:p w14:paraId="0430E6D3" w14:textId="77777777" w:rsidR="0060359B" w:rsidRPr="000972CB" w:rsidRDefault="0060359B" w:rsidP="0060359B">
      <w:pPr>
        <w:rPr>
          <w:rStyle w:val="StyleBoldUnderline"/>
        </w:rPr>
      </w:pPr>
    </w:p>
    <w:p w14:paraId="6313DF61" w14:textId="77777777" w:rsidR="0060359B" w:rsidRDefault="0060359B" w:rsidP="0060359B">
      <w:pPr>
        <w:pStyle w:val="Heading4"/>
      </w:pPr>
      <w:r>
        <w:t>6. Obama will just veto the bill if he doesn’t like it</w:t>
      </w:r>
    </w:p>
    <w:p w14:paraId="0C6D64F5" w14:textId="77777777" w:rsidR="0060359B" w:rsidRDefault="0060359B" w:rsidP="0060359B"/>
    <w:p w14:paraId="5BC6C0E0" w14:textId="77777777" w:rsidR="0060359B" w:rsidRDefault="0060359B" w:rsidP="0060359B">
      <w:pPr>
        <w:rPr>
          <w:rStyle w:val="StyleStyleBold12pt"/>
        </w:rPr>
      </w:pPr>
      <w:r>
        <w:rPr>
          <w:rStyle w:val="StyleStyleBold12pt"/>
        </w:rPr>
        <w:t xml:space="preserve">7. Opposition to sanctions now </w:t>
      </w:r>
    </w:p>
    <w:p w14:paraId="72E24237" w14:textId="77777777" w:rsidR="0060359B" w:rsidRDefault="0060359B" w:rsidP="0060359B">
      <w:r w:rsidRPr="005F2A1D">
        <w:rPr>
          <w:rStyle w:val="StyleStyleBold12pt"/>
        </w:rPr>
        <w:t xml:space="preserve">Brown </w:t>
      </w:r>
      <w:r>
        <w:rPr>
          <w:rStyle w:val="StyleStyleBold12pt"/>
        </w:rPr>
        <w:t>11/15</w:t>
      </w:r>
      <w:r>
        <w:t xml:space="preserve"> (Hayes Brown, think progress writer, 11/15/13, “Push For More Sanctions On Iran Draws Scant Support In Congress”, </w:t>
      </w:r>
      <w:hyperlink r:id="rId57" w:history="1">
        <w:r w:rsidRPr="00995382">
          <w:rPr>
            <w:rStyle w:val="Hyperlink"/>
          </w:rPr>
          <w:t>http://thinkprogress.org/security/2013/11/15/2949351/iran-sanctions-letter/</w:t>
        </w:r>
      </w:hyperlink>
      <w:r>
        <w:t>, AB)</w:t>
      </w:r>
    </w:p>
    <w:p w14:paraId="6D1326F2" w14:textId="77777777" w:rsidR="0060359B" w:rsidRDefault="0060359B" w:rsidP="0060359B"/>
    <w:p w14:paraId="12CA1292" w14:textId="77777777" w:rsidR="0060359B" w:rsidRDefault="0060359B" w:rsidP="0060359B">
      <w:pPr>
        <w:rPr>
          <w:rStyle w:val="StyleBoldUnderline"/>
        </w:rPr>
      </w:pPr>
      <w:r w:rsidRPr="007E6CCC">
        <w:rPr>
          <w:rStyle w:val="StyleBoldUnderline"/>
          <w:highlight w:val="green"/>
        </w:rPr>
        <w:t xml:space="preserve">A letter urging the Senate to </w:t>
      </w:r>
      <w:r w:rsidRPr="00971AC8">
        <w:rPr>
          <w:rStyle w:val="StyleBoldUnderline"/>
        </w:rPr>
        <w:t>pass</w:t>
      </w:r>
      <w:r w:rsidRPr="005F2A1D">
        <w:rPr>
          <w:rStyle w:val="StyleBoldUnderline"/>
        </w:rPr>
        <w:t xml:space="preserve"> </w:t>
      </w:r>
      <w:r w:rsidRPr="007E6CCC">
        <w:rPr>
          <w:rStyle w:val="StyleBoldUnderline"/>
          <w:highlight w:val="green"/>
        </w:rPr>
        <w:t>further</w:t>
      </w:r>
      <w:r w:rsidRPr="005F2A1D">
        <w:rPr>
          <w:rStyle w:val="StyleBoldUnderline"/>
        </w:rPr>
        <w:t xml:space="preserve"> </w:t>
      </w:r>
      <w:r w:rsidRPr="007E6CCC">
        <w:rPr>
          <w:rStyle w:val="StyleBoldUnderline"/>
          <w:highlight w:val="green"/>
        </w:rPr>
        <w:t>sanctions</w:t>
      </w:r>
      <w:r w:rsidRPr="005F2A1D">
        <w:rPr>
          <w:rStyle w:val="StyleBoldUnderline"/>
        </w:rPr>
        <w:t xml:space="preserve"> on Iran’s nuclear program </w:t>
      </w:r>
      <w:r w:rsidRPr="007E6CCC">
        <w:rPr>
          <w:rStyle w:val="Emphasis"/>
          <w:highlight w:val="green"/>
        </w:rPr>
        <w:t>failed</w:t>
      </w:r>
      <w:r w:rsidRPr="007E6CCC">
        <w:rPr>
          <w:rStyle w:val="StyleBoldUnderline"/>
          <w:highlight w:val="green"/>
        </w:rPr>
        <w:t xml:space="preserve"> to</w:t>
      </w:r>
      <w:r w:rsidRPr="005F2A1D">
        <w:rPr>
          <w:rStyle w:val="StyleBoldUnderline"/>
        </w:rPr>
        <w:t xml:space="preserve"> </w:t>
      </w:r>
      <w:r w:rsidRPr="007E6CCC">
        <w:rPr>
          <w:rStyle w:val="StyleBoldUnderline"/>
          <w:highlight w:val="green"/>
        </w:rPr>
        <w:t xml:space="preserve">receive </w:t>
      </w:r>
      <w:r w:rsidRPr="007E6CCC">
        <w:rPr>
          <w:rStyle w:val="Emphasis"/>
          <w:highlight w:val="green"/>
        </w:rPr>
        <w:t>half as many supporters</w:t>
      </w:r>
      <w:r w:rsidRPr="005F2A1D">
        <w:rPr>
          <w:rStyle w:val="StyleBoldUnderline"/>
        </w:rPr>
        <w:t xml:space="preserve"> </w:t>
      </w:r>
      <w:r w:rsidRPr="007E6CCC">
        <w:rPr>
          <w:rStyle w:val="StyleBoldUnderline"/>
          <w:highlight w:val="green"/>
        </w:rPr>
        <w:t>as a letter</w:t>
      </w:r>
      <w:r w:rsidRPr="005F2A1D">
        <w:rPr>
          <w:sz w:val="14"/>
        </w:rPr>
        <w:t xml:space="preserve"> earlier this year </w:t>
      </w:r>
      <w:r w:rsidRPr="007E6CCC">
        <w:rPr>
          <w:rStyle w:val="StyleBoldUnderline"/>
          <w:highlight w:val="green"/>
        </w:rPr>
        <w:t>calling</w:t>
      </w:r>
      <w:r w:rsidRPr="005F2A1D">
        <w:rPr>
          <w:rStyle w:val="StyleBoldUnderline"/>
        </w:rPr>
        <w:t xml:space="preserve"> on</w:t>
      </w:r>
      <w:r w:rsidRPr="005F2A1D">
        <w:rPr>
          <w:sz w:val="14"/>
        </w:rPr>
        <w:t xml:space="preserve"> the </w:t>
      </w:r>
      <w:r w:rsidRPr="005F2A1D">
        <w:rPr>
          <w:rStyle w:val="StyleBoldUnderline"/>
        </w:rPr>
        <w:t>Obama</w:t>
      </w:r>
      <w:r w:rsidRPr="005F2A1D">
        <w:rPr>
          <w:sz w:val="14"/>
        </w:rPr>
        <w:t xml:space="preserve"> administration </w:t>
      </w:r>
      <w:r w:rsidRPr="007E6CCC">
        <w:rPr>
          <w:rStyle w:val="StyleBoldUnderline"/>
          <w:highlight w:val="green"/>
        </w:rPr>
        <w:t>to increase</w:t>
      </w:r>
      <w:r w:rsidRPr="005F2A1D">
        <w:rPr>
          <w:sz w:val="14"/>
        </w:rPr>
        <w:t xml:space="preserve"> </w:t>
      </w:r>
      <w:r w:rsidRPr="007E6CCC">
        <w:rPr>
          <w:rStyle w:val="StyleBoldUnderline"/>
          <w:highlight w:val="green"/>
        </w:rPr>
        <w:t>diplomatic overtures</w:t>
      </w:r>
      <w:r w:rsidRPr="005F2A1D">
        <w:rPr>
          <w:sz w:val="14"/>
        </w:rPr>
        <w:t xml:space="preserve"> towards Tehran. House Homeland Security Committee chairman Rep. Michael McCaul (R-TX) spearheaded the more recent letter, which urges the Senate’s leaders to take up a package of new sanctions against Iran that passed the House earlier this year. “The possibility of tighter sanctions will enhance our leverage in the nuclear standoff between the Iran’s Supreme Leader and the international community,” the letter argues. “We should ensure that tougher penalties will be available should Tehran be found to be using the negotiations as a stalling tactic.” </w:t>
      </w:r>
      <w:r w:rsidRPr="007E6CCC">
        <w:rPr>
          <w:rStyle w:val="StyleBoldUnderline"/>
          <w:highlight w:val="green"/>
        </w:rPr>
        <w:t>McCaul’s</w:t>
      </w:r>
      <w:r w:rsidRPr="005F2A1D">
        <w:rPr>
          <w:sz w:val="14"/>
        </w:rPr>
        <w:t xml:space="preserve"> letter is heralded as bipartisan on the site of Rep. Grace Meng (D-NY), with 53 Republicans and 10 Democrats having signed onto the document. However, the </w:t>
      </w:r>
      <w:r w:rsidRPr="005F2A1D">
        <w:rPr>
          <w:rStyle w:val="StyleBoldUnderline"/>
        </w:rPr>
        <w:t>letter’s</w:t>
      </w:r>
      <w:r w:rsidRPr="005F2A1D">
        <w:rPr>
          <w:sz w:val="14"/>
        </w:rPr>
        <w:t xml:space="preserve"> 63 </w:t>
      </w:r>
      <w:r w:rsidRPr="007E6CCC">
        <w:rPr>
          <w:rStyle w:val="StyleBoldUnderline"/>
          <w:highlight w:val="green"/>
        </w:rPr>
        <w:t xml:space="preserve">signatories </w:t>
      </w:r>
      <w:r w:rsidRPr="007E6CCC">
        <w:rPr>
          <w:rStyle w:val="Emphasis"/>
          <w:highlight w:val="green"/>
        </w:rPr>
        <w:t>don’t match up</w:t>
      </w:r>
      <w:r w:rsidRPr="007E6CCC">
        <w:rPr>
          <w:rStyle w:val="StyleBoldUnderline"/>
          <w:highlight w:val="green"/>
        </w:rPr>
        <w:t xml:space="preserve"> with a message</w:t>
      </w:r>
      <w:r w:rsidRPr="005F2A1D">
        <w:rPr>
          <w:rStyle w:val="StyleBoldUnderline"/>
        </w:rPr>
        <w:t xml:space="preserve"> to</w:t>
      </w:r>
      <w:r w:rsidRPr="005F2A1D">
        <w:rPr>
          <w:sz w:val="14"/>
        </w:rPr>
        <w:t xml:space="preserve"> President </w:t>
      </w:r>
      <w:r w:rsidRPr="005F2A1D">
        <w:rPr>
          <w:rStyle w:val="StyleBoldUnderline"/>
        </w:rPr>
        <w:t>Obama</w:t>
      </w:r>
      <w:r w:rsidRPr="005F2A1D">
        <w:rPr>
          <w:sz w:val="14"/>
        </w:rPr>
        <w:t xml:space="preserve"> earlier this year pressing </w:t>
      </w:r>
      <w:r w:rsidRPr="007E6CCC">
        <w:rPr>
          <w:rStyle w:val="StyleBoldUnderline"/>
          <w:highlight w:val="green"/>
        </w:rPr>
        <w:t>for an increase in</w:t>
      </w:r>
      <w:r w:rsidRPr="005F2A1D">
        <w:rPr>
          <w:rStyle w:val="StyleBoldUnderline"/>
        </w:rPr>
        <w:t xml:space="preserve"> </w:t>
      </w:r>
      <w:r w:rsidRPr="007E6CCC">
        <w:rPr>
          <w:rStyle w:val="StyleBoldUnderline"/>
          <w:highlight w:val="green"/>
        </w:rPr>
        <w:t>diplomacy</w:t>
      </w:r>
      <w:r w:rsidRPr="005F2A1D">
        <w:rPr>
          <w:rStyle w:val="StyleBoldUnderline"/>
        </w:rPr>
        <w:t xml:space="preserve"> with Iran</w:t>
      </w:r>
      <w:r w:rsidRPr="005F2A1D">
        <w:rPr>
          <w:sz w:val="14"/>
        </w:rPr>
        <w:t xml:space="preserve"> </w:t>
      </w:r>
      <w:r w:rsidRPr="005F2A1D">
        <w:rPr>
          <w:rStyle w:val="StyleBoldUnderline"/>
        </w:rPr>
        <w:t>while warning of taking actions that might throw any talks off</w:t>
      </w:r>
      <w:r w:rsidRPr="005F2A1D">
        <w:rPr>
          <w:sz w:val="14"/>
        </w:rPr>
        <w:t xml:space="preserve">. </w:t>
      </w:r>
      <w:r w:rsidRPr="007E6CCC">
        <w:rPr>
          <w:rStyle w:val="StyleBoldUnderline"/>
          <w:highlight w:val="green"/>
        </w:rPr>
        <w:t>That effort bore</w:t>
      </w:r>
      <w:r w:rsidRPr="005F2A1D">
        <w:rPr>
          <w:rStyle w:val="StyleBoldUnderline"/>
        </w:rPr>
        <w:t xml:space="preserve"> the signatures </w:t>
      </w:r>
      <w:r w:rsidRPr="00350BF9">
        <w:t>of</w:t>
      </w:r>
      <w:r w:rsidRPr="005F2A1D">
        <w:rPr>
          <w:sz w:val="14"/>
        </w:rPr>
        <w:t xml:space="preserve"> 128 members of the body, </w:t>
      </w:r>
      <w:r w:rsidRPr="007E6CCC">
        <w:rPr>
          <w:rStyle w:val="Emphasis"/>
          <w:highlight w:val="green"/>
        </w:rPr>
        <w:t xml:space="preserve">more than a quarter of the House’s </w:t>
      </w:r>
      <w:r w:rsidRPr="00350BF9">
        <w:rPr>
          <w:rStyle w:val="Emphasis"/>
        </w:rPr>
        <w:t xml:space="preserve">total </w:t>
      </w:r>
      <w:r w:rsidRPr="007E6CCC">
        <w:rPr>
          <w:rStyle w:val="Emphasis"/>
          <w:highlight w:val="green"/>
        </w:rPr>
        <w:t>membership</w:t>
      </w:r>
      <w:r w:rsidRPr="005F2A1D">
        <w:rPr>
          <w:sz w:val="14"/>
        </w:rPr>
        <w:t xml:space="preserve">, </w:t>
      </w:r>
      <w:r w:rsidRPr="005F2A1D">
        <w:rPr>
          <w:rStyle w:val="StyleBoldUnderline"/>
        </w:rPr>
        <w:t>including 16 Republicans.</w:t>
      </w:r>
    </w:p>
    <w:p w14:paraId="6D3719DE" w14:textId="77777777" w:rsidR="0060359B" w:rsidRDefault="0060359B" w:rsidP="0060359B">
      <w:pPr>
        <w:rPr>
          <w:rStyle w:val="StyleStyleBold12pt"/>
        </w:rPr>
      </w:pPr>
    </w:p>
    <w:p w14:paraId="75E847A4" w14:textId="77777777" w:rsidR="0060359B" w:rsidRPr="00EC3CA8" w:rsidRDefault="0060359B" w:rsidP="0060359B"/>
    <w:p w14:paraId="6B11514B" w14:textId="77777777" w:rsidR="0060359B" w:rsidRDefault="0060359B" w:rsidP="0060359B">
      <w:pPr>
        <w:pStyle w:val="Heading3"/>
        <w:rPr>
          <w:rFonts w:cs="Times New Roman"/>
        </w:rPr>
      </w:pPr>
      <w:r>
        <w:rPr>
          <w:rFonts w:cs="Times New Roman"/>
        </w:rPr>
        <w:t>A2 Iran Mod</w:t>
      </w:r>
    </w:p>
    <w:p w14:paraId="126887AF" w14:textId="77777777" w:rsidR="0060359B" w:rsidRPr="00A55EE6" w:rsidRDefault="0060359B" w:rsidP="0060359B">
      <w:pPr>
        <w:pStyle w:val="Heading4"/>
      </w:pPr>
      <w:r w:rsidRPr="00A55EE6">
        <w:t xml:space="preserve">The risk of </w:t>
      </w:r>
      <w:r>
        <w:t>prolif is low – too expensive</w:t>
      </w:r>
    </w:p>
    <w:p w14:paraId="4F2A0B88" w14:textId="77777777" w:rsidR="0060359B" w:rsidRPr="00E374EC" w:rsidRDefault="0060359B" w:rsidP="0060359B">
      <w:pPr>
        <w:rPr>
          <w:rStyle w:val="StyleStyleBold12pt"/>
        </w:rPr>
      </w:pPr>
      <w:r>
        <w:rPr>
          <w:rStyle w:val="StyleStyleBold12pt"/>
        </w:rPr>
        <w:t>Tepperman 9</w:t>
      </w:r>
    </w:p>
    <w:p w14:paraId="1B093AC6" w14:textId="77777777" w:rsidR="0060359B" w:rsidRPr="00E374EC" w:rsidRDefault="0060359B" w:rsidP="0060359B">
      <w:r w:rsidRPr="00E374EC">
        <w:t xml:space="preserve">Jonathan Tepperman Newsweek Aug 29, 2009 “Why Obama Should Learn to Love the Bomb” </w:t>
      </w:r>
      <w:hyperlink r:id="rId58" w:history="1">
        <w:r w:rsidRPr="00E374EC">
          <w:rPr>
            <w:rStyle w:val="Hyperlink"/>
          </w:rPr>
          <w:t>http://www.newsweek.com/id/214248/page/1</w:t>
        </w:r>
      </w:hyperlink>
    </w:p>
    <w:p w14:paraId="4C2073A7" w14:textId="77777777" w:rsidR="0060359B" w:rsidRPr="00A55EE6" w:rsidRDefault="0060359B" w:rsidP="0060359B"/>
    <w:p w14:paraId="1401B094" w14:textId="77777777" w:rsidR="0060359B" w:rsidRPr="00A55EE6" w:rsidRDefault="0060359B" w:rsidP="0060359B">
      <w:pPr>
        <w:pStyle w:val="card"/>
        <w:ind w:left="0"/>
        <w:rPr>
          <w:rStyle w:val="underline"/>
        </w:rPr>
      </w:pPr>
      <w:r w:rsidRPr="00A55EE6">
        <w:t xml:space="preserve">The risk of an arms race—with, say, other Persian Gulf states rushing to build a bomb after Iran got one—is a bit harder to dispel. Once again, however, history is instructive. </w:t>
      </w:r>
      <w:r w:rsidRPr="00A55EE6">
        <w:rPr>
          <w:rStyle w:val="underline"/>
        </w:rPr>
        <w:t>"In 64 years, the most nuclear-weapons states we've ever had is 12,</w:t>
      </w:r>
      <w:r w:rsidRPr="00A55EE6">
        <w:t xml:space="preserve">" says Waltz. "Now with North Korea we're at nine. </w:t>
      </w:r>
      <w:r w:rsidRPr="00B44BA0">
        <w:rPr>
          <w:rStyle w:val="underline"/>
          <w:highlight w:val="yellow"/>
        </w:rPr>
        <w:t>That's not prolif</w:t>
      </w:r>
      <w:r w:rsidRPr="00A55EE6">
        <w:rPr>
          <w:rStyle w:val="underline"/>
        </w:rPr>
        <w:t xml:space="preserve">eration; </w:t>
      </w:r>
      <w:r w:rsidRPr="00B44BA0">
        <w:rPr>
          <w:rStyle w:val="underline"/>
          <w:highlight w:val="yellow"/>
        </w:rPr>
        <w:t xml:space="preserve">that's spread at glacial pace." Nuclear weapons are </w:t>
      </w:r>
      <w:r w:rsidRPr="00B44BA0">
        <w:rPr>
          <w:rStyle w:val="underline"/>
        </w:rPr>
        <w:t xml:space="preserve">so </w:t>
      </w:r>
      <w:r w:rsidRPr="00B44BA0">
        <w:rPr>
          <w:rStyle w:val="underline"/>
          <w:highlight w:val="yellow"/>
        </w:rPr>
        <w:t>controversial and expensive</w:t>
      </w:r>
      <w:r w:rsidRPr="00A55EE6">
        <w:rPr>
          <w:rStyle w:val="underline"/>
        </w:rPr>
        <w:t xml:space="preserve"> that </w:t>
      </w:r>
      <w:r w:rsidRPr="00B44BA0">
        <w:rPr>
          <w:rStyle w:val="underline"/>
          <w:highlight w:val="yellow"/>
        </w:rPr>
        <w:t>only countries that deem them absolutely critical to their survival go through the extreme trouble of acquiring them</w:t>
      </w:r>
      <w:r w:rsidRPr="00A55EE6">
        <w:t xml:space="preserve">. That's why South Africa, Ukraine, Belarus, and Kazakhstan voluntarily gave theirs up in the early '90s, and why other countries like Brazil and Argentina dropped nascent programs. </w:t>
      </w:r>
      <w:r w:rsidRPr="00A55EE6">
        <w:rPr>
          <w:rStyle w:val="underline"/>
        </w:rPr>
        <w:t>This doesn't guarantee that one or more of Iran's neighbor</w:t>
      </w:r>
      <w:r w:rsidRPr="00A55EE6">
        <w:t>s—Egypt or Saudi Arabia, say—</w:t>
      </w:r>
      <w:r w:rsidRPr="00A55EE6">
        <w:rPr>
          <w:rStyle w:val="underline"/>
        </w:rPr>
        <w:t>might not still go for the bomb if Iran manages to build one</w:t>
      </w:r>
      <w:r w:rsidRPr="00A55EE6">
        <w:t xml:space="preserve">. </w:t>
      </w:r>
      <w:r w:rsidRPr="00A55EE6">
        <w:rPr>
          <w:rStyle w:val="underline"/>
        </w:rPr>
        <w:t xml:space="preserve">But </w:t>
      </w:r>
      <w:r w:rsidRPr="00B44BA0">
        <w:rPr>
          <w:rStyle w:val="underline"/>
          <w:highlight w:val="yellow"/>
        </w:rPr>
        <w:t>the risks of a rapid spread are low</w:t>
      </w:r>
      <w:r w:rsidRPr="00A55EE6">
        <w:t xml:space="preserve">, especially given Secretary of State Hillary Clinton's recent suggestion that the United States would extend a nuclear umbrella over the region, as Washington has over South Korea and Japan, </w:t>
      </w:r>
      <w:r w:rsidRPr="00B44BA0">
        <w:rPr>
          <w:rStyle w:val="StyleBoldUnderline"/>
          <w:highlight w:val="yellow"/>
        </w:rPr>
        <w:t>if Iran does complete a bomb</w:t>
      </w:r>
      <w:r w:rsidRPr="00A55EE6">
        <w:rPr>
          <w:rStyle w:val="underline"/>
        </w:rPr>
        <w:t xml:space="preserve">. If one or two Gulf states nonetheless decided to pursue their own weapon, that still might not be so disastrous, given the way that </w:t>
      </w:r>
      <w:r w:rsidRPr="00B44BA0">
        <w:rPr>
          <w:rStyle w:val="underline"/>
          <w:highlight w:val="yellow"/>
        </w:rPr>
        <w:t>bombs tend to mellow behavior.</w:t>
      </w:r>
    </w:p>
    <w:p w14:paraId="1FDFC841" w14:textId="77777777" w:rsidR="0060359B" w:rsidRPr="00780B70" w:rsidRDefault="0060359B" w:rsidP="0060359B">
      <w:pPr>
        <w:pStyle w:val="Heading4"/>
        <w:rPr>
          <w:rFonts w:eastAsia="MS Gothic"/>
        </w:rPr>
      </w:pPr>
      <w:r>
        <w:rPr>
          <w:rFonts w:eastAsia="MS Gothic"/>
        </w:rPr>
        <w:t>No impact to Iran proliferation</w:t>
      </w:r>
      <w:r w:rsidRPr="00780B70">
        <w:rPr>
          <w:rFonts w:eastAsia="MS Gothic"/>
        </w:rPr>
        <w:t>.</w:t>
      </w:r>
    </w:p>
    <w:p w14:paraId="671218B6" w14:textId="77777777" w:rsidR="0060359B" w:rsidRPr="00E374EC" w:rsidRDefault="0060359B" w:rsidP="0060359B">
      <w:pPr>
        <w:rPr>
          <w:rStyle w:val="StyleStyleBold12pt"/>
        </w:rPr>
      </w:pPr>
      <w:r>
        <w:rPr>
          <w:rStyle w:val="StyleStyleBold12pt"/>
        </w:rPr>
        <w:t>Sadr 5</w:t>
      </w:r>
    </w:p>
    <w:p w14:paraId="3C4AF9AD" w14:textId="77777777" w:rsidR="0060359B" w:rsidRPr="00E374EC" w:rsidRDefault="0060359B" w:rsidP="0060359B">
      <w:r w:rsidRPr="00E374EC">
        <w:t>Ehsaneh I. Sadr (graduate student in the department of government and politics at the University of Maryland, College Park) SUMMER 2005 “THE IMPACT OF IRAN’S NUCLEARIZATION ON ISRAEL” MIDDLE EAST POLICY, VOL. XII, NO. 2</w:t>
      </w:r>
    </w:p>
    <w:p w14:paraId="2359297B" w14:textId="77777777" w:rsidR="0060359B" w:rsidRDefault="0060359B" w:rsidP="0060359B">
      <w:pPr>
        <w:pStyle w:val="HotRoute"/>
        <w:ind w:left="0"/>
        <w:rPr>
          <w:sz w:val="16"/>
        </w:rPr>
      </w:pPr>
    </w:p>
    <w:p w14:paraId="2E992009" w14:textId="77777777" w:rsidR="0060359B" w:rsidRPr="00E374EC" w:rsidRDefault="0060359B" w:rsidP="0060359B">
      <w:pPr>
        <w:pStyle w:val="HotRoute"/>
        <w:ind w:left="0"/>
        <w:rPr>
          <w:sz w:val="16"/>
        </w:rPr>
      </w:pPr>
      <w:r w:rsidRPr="001B4388">
        <w:rPr>
          <w:sz w:val="16"/>
        </w:rPr>
        <w:t xml:space="preserve">The above analysis indicates that </w:t>
      </w:r>
      <w:r w:rsidRPr="00B44BA0">
        <w:rPr>
          <w:rStyle w:val="underline"/>
          <w:highlight w:val="yellow"/>
        </w:rPr>
        <w:t>a nuclearized Iran is extremely unlikely to pose an existential threat</w:t>
      </w:r>
      <w:r w:rsidRPr="001B4388">
        <w:rPr>
          <w:rStyle w:val="underline"/>
        </w:rPr>
        <w:t xml:space="preserve"> to Israel. The doctrine of Mutually Assured Destruction holds in the Iranian context: </w:t>
      </w:r>
      <w:r w:rsidRPr="00B44BA0">
        <w:rPr>
          <w:rStyle w:val="underline"/>
          <w:highlight w:val="yellow"/>
        </w:rPr>
        <w:t>Iran’s clerical rulers</w:t>
      </w:r>
      <w:r w:rsidRPr="001B4388">
        <w:rPr>
          <w:rStyle w:val="underline"/>
        </w:rPr>
        <w:t xml:space="preserve">, anxious to protect their own power, citizens and civilization, </w:t>
      </w:r>
      <w:r w:rsidRPr="00B44BA0">
        <w:rPr>
          <w:rStyle w:val="underline"/>
          <w:highlight w:val="yellow"/>
        </w:rPr>
        <w:t>will not launch a war that will lead to their own destruction.</w:t>
      </w:r>
      <w:r w:rsidRPr="001B4388">
        <w:rPr>
          <w:rStyle w:val="underline"/>
        </w:rPr>
        <w:t xml:space="preserve"> Iran’s </w:t>
      </w:r>
      <w:r w:rsidRPr="00B44BA0">
        <w:rPr>
          <w:rStyle w:val="underline"/>
          <w:highlight w:val="yellow"/>
        </w:rPr>
        <w:t>rulers are extremely unlikely to pass nuclear material on to terrorist actors</w:t>
      </w:r>
      <w:r w:rsidRPr="001B4388">
        <w:rPr>
          <w:rStyle w:val="underline"/>
        </w:rPr>
        <w:t xml:space="preserve"> whose loyalty they cannot ensure. They are also unlikely to step up</w:t>
      </w:r>
      <w:r w:rsidRPr="001B4388">
        <w:rPr>
          <w:sz w:val="16"/>
        </w:rPr>
        <w:t xml:space="preserve"> conventional or terrorist </w:t>
      </w:r>
      <w:r w:rsidRPr="001B4388">
        <w:rPr>
          <w:rStyle w:val="underline"/>
        </w:rPr>
        <w:t>harassment of Israel for fear of the escalation of hostilities to nuclear warfare</w:t>
      </w:r>
      <w:r w:rsidRPr="001B4388">
        <w:rPr>
          <w:sz w:val="16"/>
        </w:rPr>
        <w:t xml:space="preserve">. The impact of Iran’s acquisition of nuclear weapons upon Israel’s regional interests is less problematic than one might think. Although the regime-change option would be off the table, it is not clear that it has ever been a feasible alternative given current geopolitical realities. Any increase in domestic political support for the Iranian regime is likely to be temporary. </w:t>
      </w:r>
      <w:r w:rsidRPr="001B4388">
        <w:rPr>
          <w:rStyle w:val="underline"/>
        </w:rPr>
        <w:t xml:space="preserve">Iran may </w:t>
      </w:r>
      <w:r w:rsidRPr="001B4388">
        <w:rPr>
          <w:sz w:val="16"/>
        </w:rPr>
        <w:t xml:space="preserve">indeed </w:t>
      </w:r>
      <w:r w:rsidRPr="001B4388">
        <w:rPr>
          <w:rStyle w:val="underline"/>
        </w:rPr>
        <w:t>be empowered to pursue its own regional interests, but such pursuit is not necessarily bad for Israeli interests</w:t>
      </w:r>
      <w:r w:rsidRPr="001B4388">
        <w:rPr>
          <w:sz w:val="16"/>
        </w:rPr>
        <w:t xml:space="preserve">. Finally, </w:t>
      </w:r>
      <w:r w:rsidRPr="00B44BA0">
        <w:rPr>
          <w:rStyle w:val="underline"/>
          <w:highlight w:val="yellow"/>
        </w:rPr>
        <w:t>it will be many years before Iran’s weapons stockpile begins to approach Israel’s</w:t>
      </w:r>
      <w:r w:rsidRPr="001B4388">
        <w:rPr>
          <w:rStyle w:val="underline"/>
        </w:rPr>
        <w:t xml:space="preserve"> and the latter is compelled to engage in an expensive arms race.</w:t>
      </w:r>
      <w:r w:rsidRPr="001B4388">
        <w:rPr>
          <w:sz w:val="16"/>
        </w:rPr>
        <w:t xml:space="preserve"> Indeed, there is reason to believe that </w:t>
      </w:r>
      <w:r w:rsidRPr="00B44BA0">
        <w:rPr>
          <w:rStyle w:val="underline"/>
          <w:highlight w:val="yellow"/>
        </w:rPr>
        <w:t>Iran’s access to nuclear weapons may increase the prospects for regional stability and even Middle East peace</w:t>
      </w:r>
      <w:r w:rsidRPr="001B4388">
        <w:rPr>
          <w:sz w:val="16"/>
        </w:rPr>
        <w:t xml:space="preserve">. Given the horrendous consequences of an accidental nuclear </w:t>
      </w:r>
      <w:r w:rsidRPr="00B44BA0">
        <w:rPr>
          <w:sz w:val="16"/>
          <w:szCs w:val="16"/>
          <w:lang w:val="en-US" w:eastAsia="en-US"/>
        </w:rPr>
        <w:t>war, it will be imperative that Iran and Israel develop some sort of ability to communicate with one another directly. It is not outside the realm of possibility that the institutionalization of such communications may be the first</w:t>
      </w:r>
      <w:r w:rsidRPr="00B44BA0">
        <w:rPr>
          <w:sz w:val="16"/>
          <w:szCs w:val="16"/>
        </w:rPr>
        <w:t xml:space="preserve"> step in the normalization of relations between the two countries and the future integration of Israel into its neighborhood. </w:t>
      </w:r>
    </w:p>
    <w:p w14:paraId="436ED6A1" w14:textId="77777777" w:rsidR="0060359B" w:rsidRDefault="0060359B" w:rsidP="0060359B">
      <w:pPr>
        <w:pStyle w:val="Heading4"/>
        <w:rPr>
          <w:rStyle w:val="StyleStyleBold12pt"/>
          <w:rFonts w:cs="Times New Roman"/>
          <w:b/>
        </w:rPr>
      </w:pPr>
    </w:p>
    <w:p w14:paraId="0E2CC4C5" w14:textId="77777777" w:rsidR="0060359B" w:rsidRPr="0097534A" w:rsidRDefault="0060359B" w:rsidP="0060359B">
      <w:pPr>
        <w:pStyle w:val="Heading4"/>
        <w:rPr>
          <w:rStyle w:val="StyleStyleBold12pt"/>
          <w:rFonts w:cs="Times New Roman"/>
          <w:b/>
        </w:rPr>
      </w:pPr>
      <w:r>
        <w:rPr>
          <w:rStyle w:val="StyleStyleBold12pt"/>
          <w:rFonts w:cs="Times New Roman"/>
          <w:b/>
        </w:rPr>
        <w:t xml:space="preserve">6. </w:t>
      </w:r>
      <w:r w:rsidRPr="0097534A">
        <w:rPr>
          <w:rStyle w:val="StyleStyleBold12pt"/>
          <w:rFonts w:cs="Times New Roman"/>
          <w:b/>
        </w:rPr>
        <w:t>No impact to prez powers</w:t>
      </w:r>
    </w:p>
    <w:p w14:paraId="66856AB8" w14:textId="77777777" w:rsidR="0060359B" w:rsidRPr="0097534A" w:rsidRDefault="0060359B" w:rsidP="0060359B">
      <w:pPr>
        <w:rPr>
          <w:rStyle w:val="StyleStyleBold12pt"/>
        </w:rPr>
      </w:pPr>
      <w:r w:rsidRPr="0097534A">
        <w:rPr>
          <w:rStyle w:val="StyleStyleBold12pt"/>
        </w:rPr>
        <w:t>Healy 11</w:t>
      </w:r>
    </w:p>
    <w:p w14:paraId="275BF4AE" w14:textId="77777777" w:rsidR="0060359B" w:rsidRPr="0097534A" w:rsidRDefault="0060359B" w:rsidP="0060359B">
      <w:r w:rsidRPr="0097534A">
        <w:t>Gene Healy is a vice president at the Cato Institute and the author of The Cult of the Presidency, The CATO Institute, June 2011, "Book Review: Hail to the Tyrant", http://www.cato.org/publications/commentary/book-review-hail-tyrant</w:t>
      </w:r>
    </w:p>
    <w:p w14:paraId="0DC676E7" w14:textId="77777777" w:rsidR="0060359B" w:rsidRPr="0097534A" w:rsidRDefault="0060359B" w:rsidP="0060359B"/>
    <w:p w14:paraId="11CC3E88" w14:textId="77777777" w:rsidR="0060359B" w:rsidRPr="006B42F4" w:rsidRDefault="0060359B" w:rsidP="0060359B">
      <w:pPr>
        <w:rPr>
          <w:sz w:val="16"/>
        </w:rPr>
      </w:pPr>
      <w:r w:rsidRPr="006B42F4">
        <w:rPr>
          <w:sz w:val="16"/>
        </w:rPr>
        <w:t xml:space="preserve">Legal checks “have been relaxed largely because of the need for centralized, relatively efficient government under the complex conditions of a modern dynamic economy and a highly interrelated international order.” What’s more, the </w:t>
      </w:r>
      <w:r w:rsidRPr="0097534A">
        <w:rPr>
          <w:highlight w:val="yellow"/>
          <w:u w:val="single"/>
        </w:rPr>
        <w:t>authors insist, America needs the</w:t>
      </w:r>
      <w:r w:rsidRPr="0097534A">
        <w:rPr>
          <w:u w:val="single"/>
        </w:rPr>
        <w:t xml:space="preserve"> legally </w:t>
      </w:r>
      <w:r w:rsidRPr="0097534A">
        <w:rPr>
          <w:highlight w:val="yellow"/>
          <w:u w:val="single"/>
        </w:rPr>
        <w:t>unconstrained presidency</w:t>
      </w:r>
      <w:r w:rsidRPr="006B42F4">
        <w:rPr>
          <w:sz w:val="16"/>
        </w:rPr>
        <w:t xml:space="preserve"> both </w:t>
      </w:r>
      <w:r w:rsidRPr="0097534A">
        <w:rPr>
          <w:u w:val="single"/>
        </w:rPr>
        <w:t>at home</w:t>
      </w:r>
      <w:r w:rsidRPr="006B42F4">
        <w:rPr>
          <w:sz w:val="16"/>
        </w:rPr>
        <w:t xml:space="preserve"> (given an increasingly complex economy) </w:t>
      </w:r>
      <w:r w:rsidRPr="0097534A">
        <w:rPr>
          <w:u w:val="single"/>
        </w:rPr>
        <w:t>and abroad</w:t>
      </w:r>
      <w:r w:rsidRPr="006B42F4">
        <w:rPr>
          <w:sz w:val="16"/>
        </w:rPr>
        <w:t xml:space="preserve"> (given the shrinking of global distances).</w:t>
      </w:r>
      <w:r w:rsidRPr="006B42F4">
        <w:rPr>
          <w:sz w:val="12"/>
        </w:rPr>
        <w:t>¶</w:t>
      </w:r>
      <w:r w:rsidRPr="006B42F4">
        <w:rPr>
          <w:sz w:val="16"/>
        </w:rPr>
        <w:t xml:space="preserve"> </w:t>
      </w:r>
      <w:r w:rsidRPr="0097534A">
        <w:rPr>
          <w:u w:val="single"/>
        </w:rPr>
        <w:t>These are disputed points, to say the least</w:t>
      </w:r>
      <w:r w:rsidRPr="006B42F4">
        <w:rPr>
          <w:sz w:val="16"/>
        </w:rPr>
        <w:t xml:space="preserve">. </w:t>
      </w:r>
      <w:r w:rsidRPr="0097534A">
        <w:rPr>
          <w:u w:val="single"/>
        </w:rPr>
        <w:t>If</w:t>
      </w:r>
      <w:r w:rsidRPr="006B42F4">
        <w:rPr>
          <w:sz w:val="16"/>
        </w:rPr>
        <w:t xml:space="preserve"> Friedrich </w:t>
      </w:r>
      <w:r w:rsidRPr="0097534A">
        <w:rPr>
          <w:u w:val="single"/>
        </w:rPr>
        <w:t>Hayek was at all correct about the knowledge problem</w:t>
      </w:r>
      <w:r w:rsidRPr="006B42F4">
        <w:rPr>
          <w:sz w:val="16"/>
        </w:rPr>
        <w:t xml:space="preserve">, </w:t>
      </w:r>
      <w:r w:rsidRPr="0097534A">
        <w:rPr>
          <w:u w:val="single"/>
        </w:rPr>
        <w:t>then if anything</w:t>
      </w:r>
      <w:r w:rsidRPr="006B42F4">
        <w:rPr>
          <w:sz w:val="16"/>
        </w:rPr>
        <w:t xml:space="preserve"> </w:t>
      </w:r>
      <w:r w:rsidRPr="0097534A">
        <w:rPr>
          <w:rStyle w:val="Emphasis"/>
          <w:highlight w:val="yellow"/>
        </w:rPr>
        <w:t>increasing</w:t>
      </w:r>
      <w:r w:rsidRPr="0097534A">
        <w:rPr>
          <w:rStyle w:val="Emphasis"/>
        </w:rPr>
        <w:t xml:space="preserve"> economic </w:t>
      </w:r>
      <w:r w:rsidRPr="0097534A">
        <w:rPr>
          <w:rStyle w:val="Emphasis"/>
          <w:highlight w:val="yellow"/>
        </w:rPr>
        <w:t>complexity argues for less central direction</w:t>
      </w:r>
      <w:r w:rsidRPr="006B42F4">
        <w:rPr>
          <w:sz w:val="16"/>
          <w:highlight w:val="yellow"/>
        </w:rPr>
        <w:t xml:space="preserve">. </w:t>
      </w:r>
      <w:r w:rsidRPr="0097534A">
        <w:rPr>
          <w:highlight w:val="yellow"/>
          <w:u w:val="single"/>
        </w:rPr>
        <w:t>Nor does</w:t>
      </w:r>
      <w:r w:rsidRPr="0097534A">
        <w:rPr>
          <w:u w:val="single"/>
        </w:rPr>
        <w:t xml:space="preserve"> the fact</w:t>
      </w:r>
      <w:r w:rsidRPr="006B42F4">
        <w:rPr>
          <w:sz w:val="16"/>
        </w:rPr>
        <w:t xml:space="preserve"> that </w:t>
      </w:r>
      <w:r w:rsidRPr="0097534A">
        <w:rPr>
          <w:u w:val="single"/>
        </w:rPr>
        <w:t xml:space="preserve">we face “a highly interrelated </w:t>
      </w:r>
      <w:r w:rsidRPr="0097534A">
        <w:rPr>
          <w:highlight w:val="yellow"/>
          <w:u w:val="single"/>
        </w:rPr>
        <w:t>international order” suggest</w:t>
      </w:r>
      <w:r w:rsidRPr="006B42F4">
        <w:rPr>
          <w:sz w:val="16"/>
        </w:rPr>
        <w:t xml:space="preserve"> that </w:t>
      </w:r>
      <w:r w:rsidRPr="0097534A">
        <w:rPr>
          <w:highlight w:val="yellow"/>
          <w:u w:val="single"/>
        </w:rPr>
        <w:t>we’re more vulnerable than</w:t>
      </w:r>
      <w:r w:rsidRPr="0097534A">
        <w:rPr>
          <w:u w:val="single"/>
        </w:rPr>
        <w:t xml:space="preserve"> we were in </w:t>
      </w:r>
      <w:r w:rsidRPr="0097534A">
        <w:rPr>
          <w:highlight w:val="yellow"/>
          <w:u w:val="single"/>
        </w:rPr>
        <w:t>1789</w:t>
      </w:r>
      <w:r w:rsidRPr="0097534A">
        <w:rPr>
          <w:u w:val="single"/>
        </w:rPr>
        <w:t>, as a tiny frontier republic surrounded by hostile tribes and great powers. Economic interdependence — and the rise of other modern industrial democracies — means that other players have a stake in protecting the global trading system.</w:t>
      </w:r>
      <w:r w:rsidRPr="006B42F4">
        <w:rPr>
          <w:sz w:val="12"/>
        </w:rPr>
        <w:t>¶</w:t>
      </w:r>
      <w:r w:rsidRPr="006B42F4">
        <w:rPr>
          <w:sz w:val="12"/>
          <w:u w:val="single"/>
        </w:rPr>
        <w:t xml:space="preserve"> </w:t>
      </w:r>
      <w:r w:rsidRPr="006B42F4">
        <w:rPr>
          <w:sz w:val="16"/>
        </w:rPr>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r w:rsidRPr="006B42F4">
        <w:rPr>
          <w:sz w:val="12"/>
        </w:rPr>
        <w:t>¶</w:t>
      </w:r>
      <w:r w:rsidRPr="006B42F4">
        <w:rPr>
          <w:sz w:val="16"/>
        </w:rPr>
        <w:t xml:space="preserve"> Fair enough in the abstract — but </w:t>
      </w:r>
      <w:r w:rsidRPr="0097534A">
        <w:rPr>
          <w:u w:val="single"/>
        </w:rPr>
        <w:t>Posner and Vermuele fail to provide a single compelling example that might lead you to lament our alleged</w:t>
      </w:r>
      <w:r w:rsidRPr="006B42F4">
        <w:rPr>
          <w:sz w:val="16"/>
        </w:rPr>
        <w:t xml:space="preserve">ly atavistic </w:t>
      </w:r>
      <w:r w:rsidRPr="0097534A">
        <w:rPr>
          <w:u w:val="single"/>
        </w:rPr>
        <w:t>“tyrannophobia.”</w:t>
      </w:r>
      <w:r w:rsidRPr="006B42F4">
        <w:rPr>
          <w:sz w:val="16"/>
        </w:rPr>
        <w:t xml:space="preserve"> And </w:t>
      </w:r>
      <w:r w:rsidRPr="0097534A">
        <w:rPr>
          <w:u w:val="single"/>
        </w:rPr>
        <w:t>they seem oblivious to the fact that</w:t>
      </w:r>
      <w:r w:rsidRPr="006B42F4">
        <w:rPr>
          <w:sz w:val="16"/>
        </w:rPr>
        <w:t xml:space="preserve"> </w:t>
      </w:r>
      <w:r w:rsidRPr="0097534A">
        <w:rPr>
          <w:rStyle w:val="Emphasis"/>
        </w:rPr>
        <w:t xml:space="preserve">those same </w:t>
      </w:r>
      <w:r w:rsidRPr="0097534A">
        <w:rPr>
          <w:rStyle w:val="Emphasis"/>
          <w:highlight w:val="yellow"/>
        </w:rPr>
        <w:t>irrational biases drive the perceived need for emergency government</w:t>
      </w:r>
      <w:r w:rsidRPr="0097534A">
        <w:rPr>
          <w:rStyle w:val="Emphasis"/>
        </w:rPr>
        <w:t xml:space="preserve"> at least as much as they do hostility towards it</w:t>
      </w:r>
      <w:r w:rsidRPr="006B42F4">
        <w:rPr>
          <w:sz w:val="16"/>
        </w:rPr>
        <w:t xml:space="preserve">. </w:t>
      </w:r>
      <w:r w:rsidRPr="0097534A">
        <w:rPr>
          <w:highlight w:val="yellow"/>
          <w:u w:val="single"/>
        </w:rPr>
        <w:t>Highly visible</w:t>
      </w:r>
      <w:r w:rsidRPr="0097534A">
        <w:rPr>
          <w:u w:val="single"/>
        </w:rPr>
        <w:t xml:space="preserve"> public </w:t>
      </w:r>
      <w:r w:rsidRPr="0097534A">
        <w:rPr>
          <w:highlight w:val="yellow"/>
          <w:u w:val="single"/>
        </w:rPr>
        <w:t>events like</w:t>
      </w:r>
      <w:r w:rsidRPr="006B42F4">
        <w:rPr>
          <w:sz w:val="16"/>
        </w:rPr>
        <w:t xml:space="preserve"> the </w:t>
      </w:r>
      <w:r w:rsidRPr="0097534A">
        <w:rPr>
          <w:highlight w:val="yellow"/>
          <w:u w:val="single"/>
        </w:rPr>
        <w:t>9/11</w:t>
      </w:r>
      <w:r w:rsidRPr="006B42F4">
        <w:rPr>
          <w:sz w:val="16"/>
        </w:rPr>
        <w:t xml:space="preserve"> attacks also </w:t>
      </w:r>
      <w:r w:rsidRPr="0097534A">
        <w:rPr>
          <w:highlight w:val="yellow"/>
          <w:u w:val="single"/>
        </w:rPr>
        <w:t>instill</w:t>
      </w:r>
      <w:r w:rsidRPr="0097534A">
        <w:rPr>
          <w:u w:val="single"/>
        </w:rPr>
        <w:t xml:space="preserve"> dread and </w:t>
      </w:r>
      <w:r w:rsidRPr="0097534A">
        <w:rPr>
          <w:highlight w:val="yellow"/>
          <w:u w:val="single"/>
        </w:rPr>
        <w:t>a perceived loss of control</w:t>
      </w:r>
      <w:r w:rsidRPr="0097534A">
        <w:rPr>
          <w:u w:val="single"/>
        </w:rPr>
        <w:t>, even if all the available evidence shows</w:t>
      </w:r>
      <w:r w:rsidRPr="006B42F4">
        <w:rPr>
          <w:sz w:val="16"/>
        </w:rPr>
        <w:t xml:space="preserve"> that </w:t>
      </w:r>
      <w:r w:rsidRPr="0097534A">
        <w:rPr>
          <w:u w:val="single"/>
        </w:rPr>
        <w:t>such incidents are vanishingly rare</w:t>
      </w:r>
      <w:r w:rsidRPr="006B42F4">
        <w:rPr>
          <w:sz w:val="16"/>
        </w:rPr>
        <w:t xml:space="preserve">. The most recent year for which the U.S. State Department has data, 2009, saw </w:t>
      </w:r>
      <w:r w:rsidRPr="0097534A">
        <w:rPr>
          <w:u w:val="single"/>
        </w:rPr>
        <w:t>just 25 U.S. noncombatants worldwide die from terrorist strikes</w:t>
      </w:r>
      <w:r w:rsidRPr="006B42F4">
        <w:rPr>
          <w:sz w:val="16"/>
        </w:rPr>
        <w:t xml:space="preserve">. </w:t>
      </w:r>
      <w:r w:rsidRPr="0097534A">
        <w:rPr>
          <w:rStyle w:val="Emphasis"/>
        </w:rPr>
        <w:t>I know of no evidence suggesting</w:t>
      </w:r>
      <w:r w:rsidRPr="006B42F4">
        <w:rPr>
          <w:sz w:val="16"/>
        </w:rPr>
        <w:t xml:space="preserve"> that </w:t>
      </w:r>
      <w:r w:rsidRPr="0097534A">
        <w:rPr>
          <w:rStyle w:val="Emphasis"/>
        </w:rPr>
        <w:t>unchecked executive power is what stood between us and a much larger death toll</w:t>
      </w:r>
      <w:r w:rsidRPr="006B42F4">
        <w:rPr>
          <w:sz w:val="16"/>
        </w:rPr>
        <w:t>.</w:t>
      </w:r>
      <w:r w:rsidRPr="006B42F4">
        <w:rPr>
          <w:sz w:val="12"/>
        </w:rPr>
        <w:t>¶</w:t>
      </w:r>
      <w:r w:rsidRPr="006B42F4">
        <w:rPr>
          <w:sz w:val="16"/>
        </w:rPr>
        <w:t xml:space="preserve"> </w:t>
      </w:r>
      <w:r w:rsidRPr="0097534A">
        <w:rPr>
          <w:u w:val="single"/>
        </w:rPr>
        <w:t>Posner and Vermuele</w:t>
      </w:r>
      <w:r w:rsidRPr="006B42F4">
        <w:rPr>
          <w:sz w:val="16"/>
        </w:rPr>
        <w:t xml:space="preserve"> argue that only the executive unbound can address modernity’s myriad crises. But they </w:t>
      </w:r>
      <w:r w:rsidRPr="0097534A">
        <w:rPr>
          <w:u w:val="single"/>
        </w:rPr>
        <w:t>spend little time exploring whether unconstrained power generates the very emergencies</w:t>
      </w:r>
      <w:r w:rsidRPr="006B42F4">
        <w:rPr>
          <w:sz w:val="16"/>
        </w:rPr>
        <w:t xml:space="preserve"> that </w:t>
      </w:r>
      <w:r w:rsidRPr="0097534A">
        <w:rPr>
          <w:u w:val="single"/>
        </w:rPr>
        <w:t>the executive</w:t>
      </w:r>
      <w:r w:rsidRPr="006B42F4">
        <w:rPr>
          <w:sz w:val="16"/>
        </w:rPr>
        <w:t xml:space="preserve"> branch </w:t>
      </w:r>
      <w:r w:rsidRPr="0097534A">
        <w:rPr>
          <w:u w:val="single"/>
        </w:rPr>
        <w:t>uses to justify its lack of constraint</w:t>
      </w:r>
      <w:r w:rsidRPr="006B42F4">
        <w:rPr>
          <w:sz w:val="16"/>
        </w:rPr>
        <w:t xml:space="preserve">. </w:t>
      </w:r>
      <w:r w:rsidRPr="0097534A">
        <w:rPr>
          <w:u w:val="single"/>
        </w:rPr>
        <w:t>Discussing</w:t>
      </w:r>
      <w:r w:rsidRPr="006B42F4">
        <w:rPr>
          <w:sz w:val="16"/>
        </w:rPr>
        <w:t xml:space="preserve"> George H.W. Bush’s difficulties convincing Congress and the public that </w:t>
      </w:r>
      <w:r w:rsidRPr="0097534A">
        <w:rPr>
          <w:u w:val="single"/>
        </w:rPr>
        <w:t>the</w:t>
      </w:r>
      <w:r w:rsidRPr="006B42F4">
        <w:rPr>
          <w:sz w:val="16"/>
        </w:rPr>
        <w:t xml:space="preserve"> 1991 </w:t>
      </w:r>
      <w:r w:rsidRPr="0097534A">
        <w:rPr>
          <w:u w:val="single"/>
        </w:rPr>
        <w:t>Gulf War</w:t>
      </w:r>
      <w:r w:rsidRPr="006B42F4">
        <w:rPr>
          <w:sz w:val="16"/>
        </w:rPr>
        <w:t xml:space="preserve">’s risks were worth it, they comment, “in retrospect it might seem that he was clearly right.” </w:t>
      </w:r>
      <w:r w:rsidRPr="0097534A">
        <w:rPr>
          <w:u w:val="single"/>
        </w:rPr>
        <w:t>Had</w:t>
      </w:r>
      <w:r w:rsidRPr="006B42F4">
        <w:rPr>
          <w:sz w:val="16"/>
        </w:rPr>
        <w:t xml:space="preserve"> that </w:t>
      </w:r>
      <w:r w:rsidRPr="0097534A">
        <w:rPr>
          <w:u w:val="single"/>
        </w:rPr>
        <w:t>war been avoided</w:t>
      </w:r>
      <w:r w:rsidRPr="006B42F4">
        <w:rPr>
          <w:sz w:val="16"/>
        </w:rPr>
        <w:t xml:space="preserve">, though, </w:t>
      </w:r>
      <w:r w:rsidRPr="0097534A">
        <w:rPr>
          <w:u w:val="single"/>
        </w:rPr>
        <w:t>there would have been no mass presence of U.S. troops on Saudi soi</w:t>
      </w:r>
      <w:r w:rsidRPr="006B42F4">
        <w:rPr>
          <w:sz w:val="16"/>
        </w:rPr>
        <w:t xml:space="preserve">l — “Osama bin Laden’s principal recruiting device,” according to Paul Wolfowitz — </w:t>
      </w:r>
      <w:r w:rsidRPr="0097534A">
        <w:rPr>
          <w:u w:val="single"/>
        </w:rPr>
        <w:t>and perhaps no 9/11</w:t>
      </w:r>
      <w:r w:rsidRPr="006B42F4">
        <w:rPr>
          <w:sz w:val="16"/>
        </w:rPr>
        <w:t>.</w:t>
      </w:r>
      <w:r w:rsidRPr="006B42F4">
        <w:rPr>
          <w:sz w:val="12"/>
        </w:rPr>
        <w:t>¶</w:t>
      </w:r>
      <w:r w:rsidRPr="006B42F4">
        <w:rPr>
          <w:sz w:val="16"/>
        </w:rPr>
        <w:t xml:space="preserve"> 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r w:rsidRPr="006B42F4">
        <w:rPr>
          <w:sz w:val="12"/>
        </w:rPr>
        <w:t>¶</w:t>
      </w:r>
      <w:r w:rsidRPr="006B42F4">
        <w:rPr>
          <w:sz w:val="16"/>
        </w:rPr>
        <w:t xml:space="preserve"> Sometimes, </w:t>
      </w:r>
      <w:r w:rsidRPr="0097534A">
        <w:rPr>
          <w:u w:val="single"/>
        </w:rPr>
        <w:t>the authors are so enamored with</w:t>
      </w:r>
      <w:r w:rsidRPr="006B42F4">
        <w:rPr>
          <w:sz w:val="16"/>
        </w:rPr>
        <w:t xml:space="preserve"> the </w:t>
      </w:r>
      <w:r w:rsidRPr="0097534A">
        <w:rPr>
          <w:u w:val="single"/>
        </w:rPr>
        <w:t>elegant economic models they construct</w:t>
      </w:r>
      <w:r w:rsidRPr="006B42F4">
        <w:rPr>
          <w:sz w:val="16"/>
        </w:rPr>
        <w:t xml:space="preserve"> that </w:t>
      </w:r>
      <w:r w:rsidRPr="0097534A">
        <w:rPr>
          <w:u w:val="single"/>
        </w:rPr>
        <w:t>they</w:t>
      </w:r>
      <w:r w:rsidRPr="006B42F4">
        <w:rPr>
          <w:sz w:val="16"/>
        </w:rPr>
        <w:t xml:space="preserve"> </w:t>
      </w:r>
      <w:r w:rsidRPr="0097534A">
        <w:rPr>
          <w:rStyle w:val="Emphasis"/>
        </w:rPr>
        <w:t>can’t be bothered to check their work against observable reality</w:t>
      </w:r>
      <w:r w:rsidRPr="006B42F4">
        <w:rPr>
          <w:sz w:val="16"/>
        </w:rPr>
        <w:t xml:space="preserve">. At one point, attempting to show that separation of powers is inefficient, </w:t>
      </w:r>
      <w:r w:rsidRPr="0097534A">
        <w:rPr>
          <w:u w:val="single"/>
        </w:rPr>
        <w:t>they analogize the Madisonian scheme to “a market in which two firms must act in order to supply a good,” concluding</w:t>
      </w:r>
      <w:r w:rsidRPr="006B42F4">
        <w:rPr>
          <w:sz w:val="16"/>
        </w:rPr>
        <w:t xml:space="preserve"> that “the </w:t>
      </w:r>
      <w:r w:rsidRPr="0097534A">
        <w:rPr>
          <w:u w:val="single"/>
        </w:rPr>
        <w:t>extra transaction costs of cooperation” make “the consumer</w:t>
      </w:r>
      <w:r w:rsidRPr="006B42F4">
        <w:rPr>
          <w:sz w:val="16"/>
        </w:rPr>
        <w:t xml:space="preserve"> (taxpayer) </w:t>
      </w:r>
      <w:r w:rsidRPr="0097534A">
        <w:rPr>
          <w:u w:val="single"/>
        </w:rPr>
        <w:t>no better off</w:t>
      </w:r>
      <w:r w:rsidRPr="006B42F4">
        <w:rPr>
          <w:sz w:val="16"/>
        </w:rPr>
        <w:t xml:space="preserve"> and probably worse off than she would be under the unitary system.”</w:t>
      </w:r>
      <w:r w:rsidRPr="006B42F4">
        <w:rPr>
          <w:sz w:val="12"/>
        </w:rPr>
        <w:t>¶</w:t>
      </w:r>
      <w:r w:rsidRPr="006B42F4">
        <w:rPr>
          <w:sz w:val="16"/>
        </w:rPr>
        <w:t xml:space="preserve"> </w:t>
      </w:r>
      <w:r w:rsidRPr="0097534A">
        <w:rPr>
          <w:rStyle w:val="Emphasis"/>
        </w:rPr>
        <w:t xml:space="preserve">But </w:t>
      </w:r>
      <w:r w:rsidRPr="0097534A">
        <w:rPr>
          <w:rStyle w:val="Emphasis"/>
          <w:highlight w:val="yellow"/>
        </w:rPr>
        <w:t>the government-as-firm metaphor is daffy</w:t>
      </w:r>
      <w:r w:rsidRPr="006B42F4">
        <w:rPr>
          <w:sz w:val="16"/>
        </w:rPr>
        <w:t xml:space="preserve">. In the Madisonian vision, </w:t>
      </w:r>
      <w:r w:rsidRPr="0097534A">
        <w:rPr>
          <w:u w:val="single"/>
        </w:rPr>
        <w:t>inefficiency isn’t a bug, it’s a feature</w:t>
      </w:r>
      <w:r w:rsidRPr="006B42F4">
        <w:rPr>
          <w:sz w:val="16"/>
        </w:rPr>
        <w:t xml:space="preserve"> — </w:t>
      </w:r>
      <w:r w:rsidRPr="0097534A">
        <w:rPr>
          <w:u w:val="single"/>
        </w:rPr>
        <w:t>a check on</w:t>
      </w:r>
      <w:r w:rsidRPr="006B42F4">
        <w:rPr>
          <w:sz w:val="16"/>
        </w:rPr>
        <w:t xml:space="preserve"> “the facility and excess of law-making … </w:t>
      </w:r>
      <w:r w:rsidRPr="0097534A">
        <w:rPr>
          <w:u w:val="single"/>
        </w:rPr>
        <w:t>the diseases to which our governments are most liable</w:t>
      </w:r>
      <w:r w:rsidRPr="006B42F4">
        <w:rPr>
          <w:sz w:val="16"/>
        </w:rPr>
        <w:t xml:space="preserve">,” per Federalist No. 62. </w:t>
      </w:r>
      <w:r w:rsidRPr="0097534A">
        <w:rPr>
          <w:u w:val="single"/>
        </w:rPr>
        <w:t>If the “firm” in question also generates public “bads” like unnecessary federal programs and destructive foreign wars</w:t>
      </w:r>
      <w:r w:rsidRPr="006B42F4">
        <w:rPr>
          <w:sz w:val="16"/>
        </w:rPr>
        <w:t xml:space="preserve"> — and if the “consumer (taxpayer)” has no choice about whether to “consume” them — </w:t>
      </w:r>
      <w:r w:rsidRPr="0097534A">
        <w:rPr>
          <w:u w:val="single"/>
        </w:rPr>
        <w:t>he might well favor constraints on production.</w:t>
      </w:r>
      <w:r w:rsidRPr="006B42F4">
        <w:rPr>
          <w:sz w:val="12"/>
        </w:rPr>
        <w:t>¶</w:t>
      </w:r>
      <w:r w:rsidRPr="006B42F4">
        <w:rPr>
          <w:sz w:val="16"/>
        </w:rPr>
        <w:t xml:space="preserve"> From Franklin Roosevelt onward, we’ve had something close to vertical integration under presidential command. </w:t>
      </w:r>
      <w:r w:rsidRPr="0097534A">
        <w:rPr>
          <w:highlight w:val="yellow"/>
          <w:u w:val="single"/>
        </w:rPr>
        <w:t>Whatever benefits that system has brought</w:t>
      </w:r>
      <w:r w:rsidRPr="006B42F4">
        <w:rPr>
          <w:sz w:val="16"/>
        </w:rPr>
        <w:t xml:space="preserve">, </w:t>
      </w:r>
      <w:r w:rsidRPr="0097534A">
        <w:rPr>
          <w:rStyle w:val="Emphasis"/>
          <w:highlight w:val="yellow"/>
        </w:rPr>
        <w:t>it’s imposed considerable costs</w:t>
      </w:r>
      <w:r w:rsidRPr="006B42F4">
        <w:rPr>
          <w:sz w:val="16"/>
        </w:rPr>
        <w:t xml:space="preserve"> — </w:t>
      </w:r>
      <w:r w:rsidRPr="0097534A">
        <w:rPr>
          <w:rStyle w:val="Emphasis"/>
        </w:rPr>
        <w:t xml:space="preserve">not least </w:t>
      </w:r>
      <w:r w:rsidRPr="0097534A">
        <w:rPr>
          <w:rStyle w:val="Emphasis"/>
          <w:highlight w:val="yellow"/>
        </w:rPr>
        <w:t>over 100,000 U.S. combat deaths in</w:t>
      </w:r>
      <w:r w:rsidRPr="0097534A">
        <w:rPr>
          <w:rStyle w:val="Emphasis"/>
        </w:rPr>
        <w:t xml:space="preserve"> the resulting </w:t>
      </w:r>
      <w:r w:rsidRPr="0097534A">
        <w:rPr>
          <w:rStyle w:val="Emphasis"/>
          <w:highlight w:val="yellow"/>
        </w:rPr>
        <w:t>presidential wars</w:t>
      </w:r>
      <w:r w:rsidRPr="006B42F4">
        <w:rPr>
          <w:sz w:val="16"/>
        </w:rPr>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14:paraId="6387AD3D" w14:textId="77777777" w:rsidR="0060359B" w:rsidRPr="00B55779" w:rsidRDefault="0060359B" w:rsidP="0060359B">
      <w:pPr>
        <w:pStyle w:val="Heading4"/>
      </w:pPr>
      <w:r>
        <w:t xml:space="preserve">7. </w:t>
      </w:r>
      <w:r w:rsidRPr="00B55779">
        <w:t xml:space="preserve">Mission failure is inevitable without Congressional deliberation  </w:t>
      </w:r>
    </w:p>
    <w:p w14:paraId="670DE216" w14:textId="77777777" w:rsidR="0060359B" w:rsidRPr="00D37FFE" w:rsidRDefault="0060359B" w:rsidP="0060359B">
      <w:pPr>
        <w:rPr>
          <w:sz w:val="16"/>
          <w:szCs w:val="16"/>
        </w:rPr>
      </w:pPr>
      <w:r w:rsidRPr="00B55779">
        <w:rPr>
          <w:b/>
          <w:szCs w:val="26"/>
        </w:rPr>
        <w:t>Griffin 12</w:t>
      </w:r>
      <w:r w:rsidRPr="00B55779">
        <w:rPr>
          <w:sz w:val="16"/>
        </w:rPr>
        <w:t xml:space="preserve"> </w:t>
      </w:r>
      <w:r w:rsidRPr="00B55779">
        <w:rPr>
          <w:sz w:val="16"/>
          <w:szCs w:val="16"/>
        </w:rPr>
        <w:t xml:space="preserve">– Professor of Constitutional Law @ Tulane University [Stephen Griffin, “The Tragedy of the War Power: Presidential Decisionmaking from Truman to Obama,” </w:t>
      </w:r>
      <w:r w:rsidRPr="00B55779">
        <w:rPr>
          <w:szCs w:val="16"/>
          <w:u w:val="single"/>
        </w:rPr>
        <w:t>APSA 2012 Annual Meeting Paper</w:t>
      </w:r>
      <w:r w:rsidRPr="00B55779">
        <w:rPr>
          <w:sz w:val="16"/>
          <w:szCs w:val="16"/>
        </w:rPr>
        <w:t>, July 15, 2012, Pg. http://ssrn.com/abstract=2107467</w:t>
      </w:r>
    </w:p>
    <w:p w14:paraId="1AA75989" w14:textId="77777777" w:rsidR="0060359B" w:rsidRPr="005201FD" w:rsidRDefault="0060359B" w:rsidP="0060359B">
      <w:pPr>
        <w:rPr>
          <w:sz w:val="16"/>
        </w:rPr>
      </w:pPr>
      <w:r w:rsidRPr="005201FD">
        <w:rPr>
          <w:sz w:val="16"/>
        </w:rPr>
        <w:t xml:space="preserve">As a comparison of the relative ability of the executive and legislative branches to make speedy decisions, Hamilton’s argument is certainly plausible as far as it goes, but in the kind of government we have had since the Cold War began, it does not take us very far. </w:t>
      </w:r>
      <w:r w:rsidRPr="005201FD">
        <w:rPr>
          <w:u w:val="single"/>
        </w:rPr>
        <w:t>Swift decisionmaking has little to do with a presidential decision to initiate</w:t>
      </w:r>
      <w:r w:rsidRPr="005201FD">
        <w:rPr>
          <w:sz w:val="16"/>
        </w:rPr>
        <w:t xml:space="preserve"> the kind of </w:t>
      </w:r>
      <w:r w:rsidRPr="005201FD">
        <w:rPr>
          <w:u w:val="single"/>
        </w:rPr>
        <w:t>war</w:t>
      </w:r>
      <w:r w:rsidRPr="005201FD">
        <w:rPr>
          <w:sz w:val="16"/>
        </w:rPr>
        <w:t xml:space="preserve"> that has occupied us here. </w:t>
      </w:r>
      <w:r w:rsidRPr="00D04D49">
        <w:rPr>
          <w:highlight w:val="yellow"/>
          <w:u w:val="single"/>
        </w:rPr>
        <w:t>Wars involving</w:t>
      </w:r>
      <w:r w:rsidRPr="005201FD">
        <w:rPr>
          <w:u w:val="single"/>
        </w:rPr>
        <w:t xml:space="preserve"> the potential of</w:t>
      </w:r>
      <w:r w:rsidRPr="005201FD">
        <w:rPr>
          <w:sz w:val="16"/>
        </w:rPr>
        <w:t xml:space="preserve"> thousands of American casualties, </w:t>
      </w:r>
      <w:r w:rsidRPr="00D04D49">
        <w:rPr>
          <w:highlight w:val="yellow"/>
          <w:u w:val="single"/>
        </w:rPr>
        <w:t>millions of</w:t>
      </w:r>
      <w:r w:rsidRPr="005201FD">
        <w:rPr>
          <w:sz w:val="16"/>
        </w:rPr>
        <w:t xml:space="preserve"> foreign </w:t>
      </w:r>
      <w:r w:rsidRPr="00D04D49">
        <w:rPr>
          <w:highlight w:val="yellow"/>
          <w:u w:val="single"/>
        </w:rPr>
        <w:t>casualties</w:t>
      </w:r>
      <w:r w:rsidRPr="005201FD">
        <w:rPr>
          <w:sz w:val="16"/>
        </w:rPr>
        <w:t xml:space="preserve">, and the expenditure of hundreds of billions of dollars </w:t>
      </w:r>
      <w:r w:rsidRPr="00D04D49">
        <w:rPr>
          <w:highlight w:val="yellow"/>
          <w:u w:val="single"/>
        </w:rPr>
        <w:t>are</w:t>
      </w:r>
      <w:r w:rsidRPr="005201FD">
        <w:rPr>
          <w:u w:val="single"/>
        </w:rPr>
        <w:t xml:space="preserve"> usually </w:t>
      </w:r>
      <w:r w:rsidRPr="00D04D49">
        <w:rPr>
          <w:highlight w:val="yellow"/>
          <w:u w:val="single"/>
        </w:rPr>
        <w:t>not based on off-the-cuff decisions</w:t>
      </w:r>
      <w:r w:rsidRPr="005201FD">
        <w:rPr>
          <w:u w:val="single"/>
        </w:rPr>
        <w:t xml:space="preserve">. </w:t>
      </w:r>
      <w:r w:rsidRPr="00D04D49">
        <w:rPr>
          <w:highlight w:val="yellow"/>
          <w:u w:val="single"/>
        </w:rPr>
        <w:t>Korea</w:t>
      </w:r>
      <w:r w:rsidRPr="005201FD">
        <w:rPr>
          <w:sz w:val="16"/>
        </w:rPr>
        <w:t xml:space="preserve"> (especially taking into consideration the decision to cross the 38th parallel), </w:t>
      </w:r>
      <w:r w:rsidRPr="00D04D49">
        <w:rPr>
          <w:highlight w:val="yellow"/>
          <w:u w:val="single"/>
        </w:rPr>
        <w:t>Vietnam</w:t>
      </w:r>
      <w:r w:rsidRPr="005201FD">
        <w:rPr>
          <w:u w:val="single"/>
        </w:rPr>
        <w:t xml:space="preserve"> </w:t>
      </w:r>
      <w:r w:rsidRPr="00D04D49">
        <w:rPr>
          <w:highlight w:val="yellow"/>
          <w:u w:val="single"/>
        </w:rPr>
        <w:t>and the</w:t>
      </w:r>
      <w:r w:rsidRPr="005201FD">
        <w:rPr>
          <w:sz w:val="16"/>
        </w:rPr>
        <w:t xml:space="preserve"> 1991 </w:t>
      </w:r>
      <w:r w:rsidRPr="00D04D49">
        <w:rPr>
          <w:highlight w:val="yellow"/>
          <w:u w:val="single"/>
        </w:rPr>
        <w:t>Gulf War</w:t>
      </w:r>
      <w:r w:rsidRPr="005201FD">
        <w:rPr>
          <w:u w:val="single"/>
        </w:rPr>
        <w:t xml:space="preserve"> </w:t>
      </w:r>
      <w:r w:rsidRPr="005201FD">
        <w:rPr>
          <w:sz w:val="16"/>
        </w:rPr>
        <w:t>were enormous undertakings and</w:t>
      </w:r>
      <w:r w:rsidRPr="005201FD">
        <w:rPr>
          <w:u w:val="single"/>
        </w:rPr>
        <w:t xml:space="preserve"> </w:t>
      </w:r>
      <w:r w:rsidRPr="00D04D49">
        <w:rPr>
          <w:highlight w:val="yellow"/>
          <w:u w:val="single"/>
        </w:rPr>
        <w:t>required layers of complex interagency decisionmaking</w:t>
      </w:r>
      <w:r w:rsidRPr="005201FD">
        <w:rPr>
          <w:u w:val="single"/>
        </w:rPr>
        <w:t>, not a single swift move</w:t>
      </w:r>
      <w:r w:rsidRPr="005201FD">
        <w:rPr>
          <w:sz w:val="16"/>
        </w:rPr>
        <w:t xml:space="preserve">. Indeed, these considerations were part of what made it necessary in 1947 to establish the NSC to coordinate policy within the executive branch. </w:t>
      </w:r>
    </w:p>
    <w:p w14:paraId="212293B2" w14:textId="77777777" w:rsidR="0060359B" w:rsidRPr="005201FD" w:rsidRDefault="0060359B" w:rsidP="0060359B">
      <w:pPr>
        <w:rPr>
          <w:sz w:val="16"/>
          <w:szCs w:val="16"/>
        </w:rPr>
      </w:pPr>
      <w:r w:rsidRPr="005201FD">
        <w:rPr>
          <w:sz w:val="16"/>
          <w:szCs w:val="16"/>
        </w:rPr>
        <w:t xml:space="preserve">During the Cold War and after, the pre-Pearl Harbor constitutional order was identified with isolationism and no one thought a return to that policy after 1945 was realistic. But while it is relevant to ask if there was an alternative, there is no escaping the ineluctable reality that the post-1945 order was a tragedy waiting to happen. That order was inconsistent with the historical meaning of the Constitution and the original constitutional order remained relevant to making decisions for war. Whether the post-1945 order was necessary or not, it introduced deep tensions into the American system of governance. </w:t>
      </w:r>
    </w:p>
    <w:p w14:paraId="4688CC9C" w14:textId="77777777" w:rsidR="0060359B" w:rsidRPr="005201FD" w:rsidRDefault="0060359B" w:rsidP="0060359B">
      <w:pPr>
        <w:rPr>
          <w:sz w:val="16"/>
        </w:rPr>
      </w:pPr>
      <w:r w:rsidRPr="005201FD">
        <w:rPr>
          <w:sz w:val="16"/>
        </w:rPr>
        <w:t xml:space="preserve">The </w:t>
      </w:r>
      <w:r w:rsidRPr="00D04D49">
        <w:rPr>
          <w:highlight w:val="yellow"/>
          <w:u w:val="single"/>
        </w:rPr>
        <w:t>case studies</w:t>
      </w:r>
      <w:r w:rsidRPr="005201FD">
        <w:rPr>
          <w:u w:val="single"/>
        </w:rPr>
        <w:t xml:space="preserve"> </w:t>
      </w:r>
      <w:r w:rsidRPr="005201FD">
        <w:rPr>
          <w:sz w:val="16"/>
        </w:rPr>
        <w:t xml:space="preserve">presented above </w:t>
      </w:r>
      <w:r w:rsidRPr="00D04D49">
        <w:rPr>
          <w:highlight w:val="yellow"/>
          <w:u w:val="single"/>
        </w:rPr>
        <w:t>show</w:t>
      </w:r>
      <w:r w:rsidRPr="005201FD">
        <w:rPr>
          <w:u w:val="single"/>
        </w:rPr>
        <w:t xml:space="preserve"> that the </w:t>
      </w:r>
      <w:r w:rsidRPr="00D04D49">
        <w:rPr>
          <w:highlight w:val="yellow"/>
          <w:u w:val="single"/>
        </w:rPr>
        <w:t>interagency</w:t>
      </w:r>
      <w:r w:rsidRPr="005201FD">
        <w:rPr>
          <w:u w:val="single"/>
        </w:rPr>
        <w:t xml:space="preserve"> </w:t>
      </w:r>
      <w:r w:rsidRPr="00D04D49">
        <w:rPr>
          <w:highlight w:val="yellow"/>
          <w:u w:val="single"/>
        </w:rPr>
        <w:t>process</w:t>
      </w:r>
      <w:r w:rsidRPr="005201FD">
        <w:rPr>
          <w:u w:val="single"/>
        </w:rPr>
        <w:t xml:space="preserve"> taking place </w:t>
      </w:r>
      <w:r w:rsidRPr="00D04D49">
        <w:rPr>
          <w:highlight w:val="yellow"/>
          <w:u w:val="single"/>
        </w:rPr>
        <w:t>inside the executive branch was not an adequate substitute for the</w:t>
      </w:r>
      <w:r w:rsidRPr="005201FD">
        <w:rPr>
          <w:sz w:val="16"/>
        </w:rPr>
        <w:t xml:space="preserve"> constitutionally mandated </w:t>
      </w:r>
      <w:r w:rsidRPr="00D04D49">
        <w:rPr>
          <w:highlight w:val="yellow"/>
          <w:u w:val="single"/>
        </w:rPr>
        <w:t>interbranch process</w:t>
      </w:r>
      <w:r w:rsidRPr="00D04D49">
        <w:rPr>
          <w:sz w:val="16"/>
          <w:highlight w:val="yellow"/>
        </w:rPr>
        <w:t>.</w:t>
      </w:r>
      <w:r w:rsidRPr="005201FD">
        <w:rPr>
          <w:sz w:val="16"/>
        </w:rPr>
        <w:t xml:space="preserve"> The inability of the executive branch to deliberate and make effective decisions on its own manifested itself in surprising ways.</w:t>
      </w:r>
      <w:r w:rsidRPr="005201FD">
        <w:rPr>
          <w:u w:val="single"/>
        </w:rPr>
        <w:t xml:space="preserve"> The executive branch has repeatedly </w:t>
      </w:r>
      <w:r w:rsidRPr="005201FD">
        <w:rPr>
          <w:rStyle w:val="Emphasis"/>
        </w:rPr>
        <w:t>failed to engage in effective war planning</w:t>
      </w:r>
      <w:r w:rsidRPr="005201FD">
        <w:rPr>
          <w:sz w:val="16"/>
        </w:rPr>
        <w:t xml:space="preserve">. With respect to Korea, Truman had to cope with the novelty of limited war and the fact that he would have been criticized by Republicans if he had ordered MacArthur to stop at the 38th parallel to restore the status quo ante. Nonetheless, it was his decision alone to unite the peninsula, a decision made essentially on the fly. In turn, that caused China to intervene. Korea then became a conflict of unanticipated scope that ended in stalemate and ruined Truman’s last years in office. True to his initial decision to intervene, Truman did not share responsibility with Congress and so Congress escaped both a valuable learning experience and the blame for the war. </w:t>
      </w:r>
    </w:p>
    <w:p w14:paraId="091E5850" w14:textId="77777777" w:rsidR="0060359B" w:rsidRPr="00D37FFE" w:rsidRDefault="0060359B" w:rsidP="0060359B">
      <w:pPr>
        <w:rPr>
          <w:sz w:val="16"/>
        </w:rPr>
      </w:pPr>
      <w:r w:rsidRPr="005201FD">
        <w:rPr>
          <w:sz w:val="16"/>
        </w:rPr>
        <w:t xml:space="preserve">In addition, </w:t>
      </w:r>
      <w:r w:rsidRPr="005201FD">
        <w:rPr>
          <w:u w:val="single"/>
        </w:rPr>
        <w:t>the case studies show that there is considerable ev</w:t>
      </w:r>
      <w:r w:rsidRPr="005201FD">
        <w:rPr>
          <w:sz w:val="16"/>
        </w:rPr>
        <w:t xml:space="preserve">idence </w:t>
      </w:r>
      <w:r w:rsidRPr="005201FD">
        <w:rPr>
          <w:u w:val="single"/>
        </w:rPr>
        <w:t xml:space="preserve">that the executive branch has had </w:t>
      </w:r>
      <w:r w:rsidRPr="005201FD">
        <w:rPr>
          <w:rStyle w:val="Emphasis"/>
        </w:rPr>
        <w:t>problems determining on war aims</w:t>
      </w:r>
      <w:r w:rsidRPr="005201FD">
        <w:rPr>
          <w:sz w:val="16"/>
        </w:rPr>
        <w:t xml:space="preserve">. President George H. W. Bush studiously avoided consulting Congress during the crucial period of decision in fall 1990 when it became possible to contemplate turning Operation Desert Shield into Desert Storm. This meant that he did not have to resolve on a unified set of war aims that would have been a necessary part of convincing Congress to authorize the war. Like Truman, Bush waited until it was too late to convince Congress and the </w:t>
      </w:r>
      <w:r w:rsidRPr="00D37FFE">
        <w:rPr>
          <w:sz w:val="16"/>
        </w:rPr>
        <w:t xml:space="preserve">public that the war had a point beyond forcing Iraq out of Kuwait. Thus the war had no substantial implications for policy and could not even help Bush remain in office. Not submitting the war to a timely congressional decision that Bush would have respected turned out not only to be counterproductive in terms of policy, but contrary to Bush’s political interests. Similarly, President George W. Bush failed to clarify what the war in Afghanistan was for beyond the removal of al Qaeda from Afghan territory. Partly as a consequence, the war became an endless struggle against the Taliban in both Afghanistan and Pakistan that is still ongoing as of 2012. </w:t>
      </w:r>
      <w:r w:rsidRPr="00D37FFE">
        <w:rPr>
          <w:u w:val="single"/>
        </w:rPr>
        <w:t>It is striking that the executive, often represented by presidentialists as the branch that is most decisive and expert on matters of war</w:t>
      </w:r>
      <w:r w:rsidRPr="00D37FFE">
        <w:rPr>
          <w:sz w:val="16"/>
        </w:rPr>
        <w:t xml:space="preserve">, could </w:t>
      </w:r>
      <w:r w:rsidRPr="00D37FFE">
        <w:rPr>
          <w:u w:val="single"/>
        </w:rPr>
        <w:t>consistently</w:t>
      </w:r>
      <w:r w:rsidRPr="00D37FFE">
        <w:rPr>
          <w:sz w:val="16"/>
        </w:rPr>
        <w:t xml:space="preserve"> both</w:t>
      </w:r>
      <w:r w:rsidRPr="00D37FFE">
        <w:rPr>
          <w:u w:val="single"/>
        </w:rPr>
        <w:t xml:space="preserve"> fail to deliberate and fail to reach agreement on its goals in going to war. This suggests strongly that the </w:t>
      </w:r>
      <w:r w:rsidRPr="00D37FFE">
        <w:rPr>
          <w:rStyle w:val="Emphasis"/>
        </w:rPr>
        <w:t>pressures to shirk hard choices</w:t>
      </w:r>
      <w:r w:rsidRPr="00D37FFE">
        <w:rPr>
          <w:u w:val="single"/>
        </w:rPr>
        <w:t xml:space="preserve"> are too great to be overcome by one branch working alone</w:t>
      </w:r>
      <w:r w:rsidRPr="00D37FFE">
        <w:rPr>
          <w:sz w:val="16"/>
        </w:rPr>
        <w:t>. As I have</w:t>
      </w:r>
      <w:r w:rsidRPr="005201FD">
        <w:rPr>
          <w:sz w:val="16"/>
        </w:rPr>
        <w:t xml:space="preserve"> argued throughout this article, </w:t>
      </w:r>
      <w:r w:rsidRPr="005201FD">
        <w:rPr>
          <w:u w:val="single"/>
        </w:rPr>
        <w:t xml:space="preserve">the post-1945 constitutional order tended to derange </w:t>
      </w:r>
      <w:r w:rsidRPr="00D04D49">
        <w:rPr>
          <w:highlight w:val="yellow"/>
          <w:u w:val="single"/>
        </w:rPr>
        <w:t>the policy process inside the executive branch, produc</w:t>
      </w:r>
      <w:r w:rsidRPr="005201FD">
        <w:rPr>
          <w:u w:val="single"/>
        </w:rPr>
        <w:t>ing</w:t>
      </w:r>
      <w:r w:rsidRPr="005201FD">
        <w:rPr>
          <w:sz w:val="16"/>
        </w:rPr>
        <w:t xml:space="preserve"> not a set of swift successful decisions, but rather </w:t>
      </w:r>
      <w:r w:rsidRPr="005201FD">
        <w:rPr>
          <w:u w:val="single"/>
        </w:rPr>
        <w:t xml:space="preserve">a series of </w:t>
      </w:r>
      <w:r w:rsidRPr="00D04D49">
        <w:rPr>
          <w:rStyle w:val="Emphasis"/>
          <w:highlight w:val="yellow"/>
        </w:rPr>
        <w:t>policy disasters</w:t>
      </w:r>
      <w:r w:rsidRPr="005201FD">
        <w:rPr>
          <w:sz w:val="16"/>
        </w:rPr>
        <w:t xml:space="preserve">. </w:t>
      </w:r>
      <w:r w:rsidRPr="005201FD">
        <w:rPr>
          <w:u w:val="single"/>
        </w:rPr>
        <w:t>The formulation of policy</w:t>
      </w:r>
      <w:r w:rsidRPr="005201FD">
        <w:rPr>
          <w:sz w:val="16"/>
        </w:rPr>
        <w:t xml:space="preserve"> on Vietnam in the Johnson administration, for example, </w:t>
      </w:r>
      <w:r w:rsidRPr="005201FD">
        <w:rPr>
          <w:u w:val="single"/>
        </w:rPr>
        <w:t>showed serious deficiencies</w:t>
      </w:r>
      <w:r w:rsidRPr="005201FD">
        <w:rPr>
          <w:sz w:val="16"/>
        </w:rPr>
        <w:t xml:space="preserve"> that have not been taken into account by contemporary presidentialists. In essence, the advisers in the White House and the different departments in the executive branch found it impossible to move beyond the narrow orbit established by the president. Rather, the president and the idiosyncratic process he establishes tends to dominate the undoubted policymaking expertise of the different departments. The lack of planning for the aftermath of the Iraq War, with the president and policymakers in the White House falling prey to all sorts of false assumptions, showed that nothing had changed since </w:t>
      </w:r>
      <w:r w:rsidRPr="00D37FFE">
        <w:rPr>
          <w:sz w:val="16"/>
        </w:rPr>
        <w:t>Vietnam. I have also highlighted the costs of decisions for war on presidents. In doing so, I am not arguing that presidents who</w:t>
      </w:r>
      <w:r w:rsidRPr="005201FD">
        <w:rPr>
          <w:sz w:val="16"/>
        </w:rPr>
        <w:t xml:space="preserve"> go to war suffer some sort of trauma. But </w:t>
      </w:r>
      <w:r w:rsidRPr="005201FD">
        <w:rPr>
          <w:u w:val="single"/>
        </w:rPr>
        <w:t>there is good ev</w:t>
      </w:r>
      <w:r w:rsidRPr="005201FD">
        <w:rPr>
          <w:sz w:val="16"/>
        </w:rPr>
        <w:t xml:space="preserve">idence </w:t>
      </w:r>
      <w:r w:rsidRPr="005201FD">
        <w:rPr>
          <w:u w:val="single"/>
        </w:rPr>
        <w:t>that decisions for war are considerably different from other sorts of policy decisions</w:t>
      </w:r>
      <w:r w:rsidRPr="005201FD">
        <w:rPr>
          <w:sz w:val="16"/>
        </w:rPr>
        <w:t xml:space="preserve">. </w:t>
      </w:r>
      <w:r w:rsidRPr="005201FD">
        <w:rPr>
          <w:u w:val="single"/>
        </w:rPr>
        <w:t>They can clearly impair presidential decision making, as was the case with</w:t>
      </w:r>
      <w:r w:rsidRPr="005201FD">
        <w:rPr>
          <w:sz w:val="16"/>
        </w:rPr>
        <w:t xml:space="preserve"> Presidents </w:t>
      </w:r>
      <w:r w:rsidRPr="005201FD">
        <w:rPr>
          <w:u w:val="single"/>
        </w:rPr>
        <w:t>Johnson</w:t>
      </w:r>
      <w:r w:rsidRPr="005201FD">
        <w:rPr>
          <w:sz w:val="16"/>
        </w:rPr>
        <w:t xml:space="preserve"> and </w:t>
      </w:r>
      <w:r w:rsidRPr="005201FD">
        <w:rPr>
          <w:u w:val="single"/>
        </w:rPr>
        <w:t>Nixon and</w:t>
      </w:r>
      <w:r w:rsidRPr="005201FD">
        <w:rPr>
          <w:sz w:val="16"/>
        </w:rPr>
        <w:t xml:space="preserve"> probably </w:t>
      </w:r>
      <w:r w:rsidRPr="005201FD">
        <w:rPr>
          <w:u w:val="single"/>
        </w:rPr>
        <w:t>both Bushes</w:t>
      </w:r>
      <w:r w:rsidRPr="005201FD">
        <w:rPr>
          <w:sz w:val="16"/>
        </w:rPr>
        <w:t xml:space="preserve">, father and son. There can be other, more subtle effects on policy. </w:t>
      </w:r>
      <w:r w:rsidRPr="00D04D49">
        <w:rPr>
          <w:highlight w:val="yellow"/>
          <w:u w:val="single"/>
        </w:rPr>
        <w:t xml:space="preserve">War can </w:t>
      </w:r>
      <w:r w:rsidRPr="00D04D49">
        <w:rPr>
          <w:rStyle w:val="Emphasis"/>
          <w:highlight w:val="yellow"/>
        </w:rPr>
        <w:t>take up</w:t>
      </w:r>
      <w:r w:rsidRPr="005201FD">
        <w:rPr>
          <w:rStyle w:val="Emphasis"/>
        </w:rPr>
        <w:t xml:space="preserve"> so much of the president’s </w:t>
      </w:r>
      <w:r w:rsidRPr="00D04D49">
        <w:rPr>
          <w:rStyle w:val="Emphasis"/>
          <w:highlight w:val="yellow"/>
        </w:rPr>
        <w:t>time that other pressing concerns</w:t>
      </w:r>
      <w:r w:rsidRPr="00D04D49">
        <w:rPr>
          <w:highlight w:val="yellow"/>
          <w:u w:val="single"/>
        </w:rPr>
        <w:t>,</w:t>
      </w:r>
      <w:r w:rsidRPr="005201FD">
        <w:rPr>
          <w:u w:val="single"/>
        </w:rPr>
        <w:t xml:space="preserve"> including those related to foreign affairs, </w:t>
      </w:r>
      <w:r w:rsidRPr="00D04D49">
        <w:rPr>
          <w:highlight w:val="yellow"/>
          <w:u w:val="single"/>
        </w:rPr>
        <w:t xml:space="preserve">are </w:t>
      </w:r>
      <w:r w:rsidRPr="00D04D49">
        <w:rPr>
          <w:rStyle w:val="Emphasis"/>
          <w:highlight w:val="yellow"/>
        </w:rPr>
        <w:t>crowded out</w:t>
      </w:r>
      <w:r w:rsidRPr="005201FD">
        <w:rPr>
          <w:sz w:val="16"/>
        </w:rPr>
        <w:t xml:space="preserve">. So President </w:t>
      </w:r>
      <w:r w:rsidRPr="00D04D49">
        <w:rPr>
          <w:highlight w:val="yellow"/>
          <w:u w:val="single"/>
        </w:rPr>
        <w:t>Johnson</w:t>
      </w:r>
      <w:r w:rsidRPr="005201FD">
        <w:rPr>
          <w:sz w:val="16"/>
        </w:rPr>
        <w:t xml:space="preserve"> probably </w:t>
      </w:r>
      <w:r w:rsidRPr="00D04D49">
        <w:rPr>
          <w:highlight w:val="yellow"/>
          <w:u w:val="single"/>
        </w:rPr>
        <w:t>lost</w:t>
      </w:r>
      <w:r w:rsidRPr="005201FD">
        <w:rPr>
          <w:u w:val="single"/>
        </w:rPr>
        <w:t xml:space="preserve"> several </w:t>
      </w:r>
      <w:r w:rsidRPr="00D04D49">
        <w:rPr>
          <w:highlight w:val="yellow"/>
          <w:u w:val="single"/>
        </w:rPr>
        <w:t>chances to negotiate</w:t>
      </w:r>
      <w:r w:rsidRPr="005201FD">
        <w:rPr>
          <w:u w:val="single"/>
        </w:rPr>
        <w:t xml:space="preserve"> meaningful </w:t>
      </w:r>
      <w:r w:rsidRPr="00D04D49">
        <w:rPr>
          <w:highlight w:val="yellow"/>
          <w:u w:val="single"/>
        </w:rPr>
        <w:t>arms control agreements</w:t>
      </w:r>
      <w:r w:rsidRPr="005201FD">
        <w:rPr>
          <w:sz w:val="16"/>
        </w:rPr>
        <w:t xml:space="preserve"> with the Soviet Union.217 This helped undermine the structure of détente in the 1970s by continuing the arms race. Preparing for and fighting the 1991 </w:t>
      </w:r>
      <w:r w:rsidRPr="00D04D49">
        <w:rPr>
          <w:highlight w:val="yellow"/>
          <w:u w:val="single"/>
        </w:rPr>
        <w:t>Gulf War</w:t>
      </w:r>
      <w:r w:rsidRPr="005201FD">
        <w:rPr>
          <w:u w:val="single"/>
        </w:rPr>
        <w:t xml:space="preserve"> so </w:t>
      </w:r>
      <w:r w:rsidRPr="00D04D49">
        <w:rPr>
          <w:highlight w:val="yellow"/>
          <w:u w:val="single"/>
        </w:rPr>
        <w:t>exhausted</w:t>
      </w:r>
      <w:r w:rsidRPr="005201FD">
        <w:rPr>
          <w:sz w:val="16"/>
        </w:rPr>
        <w:t xml:space="preserve"> President </w:t>
      </w:r>
      <w:r w:rsidRPr="00D04D49">
        <w:rPr>
          <w:highlight w:val="yellow"/>
          <w:u w:val="single"/>
        </w:rPr>
        <w:t>Bush</w:t>
      </w:r>
      <w:r w:rsidRPr="005201FD">
        <w:rPr>
          <w:sz w:val="16"/>
        </w:rPr>
        <w:t xml:space="preserve"> and his </w:t>
      </w:r>
      <w:r w:rsidRPr="005201FD">
        <w:rPr>
          <w:u w:val="single"/>
        </w:rPr>
        <w:t xml:space="preserve">advisers that </w:t>
      </w:r>
      <w:r w:rsidRPr="00D04D49">
        <w:rPr>
          <w:highlight w:val="yellow"/>
          <w:u w:val="single"/>
        </w:rPr>
        <w:t>they had less capacity to make decisions with respect to the postwar environment</w:t>
      </w:r>
      <w:r w:rsidRPr="005201FD">
        <w:rPr>
          <w:sz w:val="16"/>
        </w:rPr>
        <w:t xml:space="preserve"> in Iraq.218 This helped undermined the credibility of Bush’s decision not to depose Saddam Hussein. The 2003 Iraq War so consumed President George W. Bush and his advisers that they lost track of the situation in Afghanistan, leaving to President Obama the knotty task of sorting out the </w:t>
      </w:r>
      <w:r w:rsidRPr="00D37FFE">
        <w:rPr>
          <w:sz w:val="16"/>
        </w:rPr>
        <w:t xml:space="preserve">mess. As the discussion in this article has thus demonstrated, the defects of the post-1945 constitutional order are manifest. Experience has shown that </w:t>
      </w:r>
      <w:r w:rsidRPr="00D37FFE">
        <w:rPr>
          <w:u w:val="single"/>
        </w:rPr>
        <w:t>the executive branch is incapable of handling the deliberation necessary for decisions for war on its own</w:t>
      </w:r>
      <w:r w:rsidRPr="00D37FFE">
        <w:rPr>
          <w:sz w:val="16"/>
        </w:rPr>
        <w:t>. Perhaps this is what we should expect, given the continued tidal pull</w:t>
      </w:r>
      <w:r w:rsidRPr="005201FD">
        <w:rPr>
          <w:sz w:val="16"/>
        </w:rPr>
        <w:t xml:space="preserve"> of the original constitutional order. Yet </w:t>
      </w:r>
      <w:r w:rsidRPr="005201FD">
        <w:rPr>
          <w:u w:val="single"/>
        </w:rPr>
        <w:t>it is still striking how consistently poor executive decision making for war has been</w:t>
      </w:r>
      <w:r w:rsidRPr="005201FD">
        <w:rPr>
          <w:sz w:val="16"/>
        </w:rPr>
        <w:t xml:space="preserve"> in the post-1945 period.</w:t>
      </w:r>
      <w:r w:rsidRPr="00D04D49">
        <w:rPr>
          <w:sz w:val="16"/>
          <w:highlight w:val="yellow"/>
        </w:rPr>
        <w:t xml:space="preserve"> </w:t>
      </w:r>
      <w:r w:rsidRPr="005201FD">
        <w:rPr>
          <w:sz w:val="16"/>
        </w:rPr>
        <w:t xml:space="preserve">These defects create several distinct challenges for executive enthusiasts. For example, supporters of the presidentialist position often stress its unitary character. With a single person at the helm, the executive branch can act quickly to address foreign crises. We can now see more clearly that </w:t>
      </w:r>
      <w:r w:rsidRPr="005201FD">
        <w:rPr>
          <w:u w:val="single"/>
        </w:rPr>
        <w:t>when the executive</w:t>
      </w:r>
      <w:r w:rsidRPr="005201FD">
        <w:rPr>
          <w:sz w:val="16"/>
        </w:rPr>
        <w:t xml:space="preserve"> branch</w:t>
      </w:r>
      <w:r w:rsidRPr="005201FD">
        <w:rPr>
          <w:u w:val="single"/>
        </w:rPr>
        <w:t xml:space="preserve"> is not subject to oversight it is too easy either for presidents to </w:t>
      </w:r>
      <w:r w:rsidRPr="005201FD">
        <w:rPr>
          <w:sz w:val="16"/>
        </w:rPr>
        <w:t>dominate their advisers,</w:t>
      </w:r>
      <w:r w:rsidRPr="005201FD">
        <w:rPr>
          <w:u w:val="single"/>
        </w:rPr>
        <w:t xml:space="preserve"> thus suppress</w:t>
      </w:r>
      <w:r w:rsidRPr="005201FD">
        <w:rPr>
          <w:sz w:val="16"/>
        </w:rPr>
        <w:t xml:space="preserve">ing </w:t>
      </w:r>
      <w:r w:rsidRPr="005201FD">
        <w:rPr>
          <w:u w:val="single"/>
        </w:rPr>
        <w:t>valuable policy input</w:t>
      </w:r>
      <w:r w:rsidRPr="005201FD">
        <w:rPr>
          <w:sz w:val="16"/>
        </w:rPr>
        <w:t xml:space="preserve"> (Johnson) </w:t>
      </w:r>
      <w:r w:rsidRPr="005201FD">
        <w:rPr>
          <w:u w:val="single"/>
        </w:rPr>
        <w:t xml:space="preserve">or to so rearrange the </w:t>
      </w:r>
      <w:r w:rsidRPr="005201FD">
        <w:rPr>
          <w:sz w:val="16"/>
        </w:rPr>
        <w:t xml:space="preserve">White House </w:t>
      </w:r>
      <w:r w:rsidRPr="005201FD">
        <w:rPr>
          <w:u w:val="single"/>
        </w:rPr>
        <w:t>policy process that an effective decisionmaking process becomes nearly impossible</w:t>
      </w:r>
      <w:r w:rsidRPr="005201FD">
        <w:rPr>
          <w:sz w:val="16"/>
        </w:rPr>
        <w:t xml:space="preserve"> (Bush II). This supports the inference, which may come as a surprise to presidentialists, that a chief purpose of</w:t>
      </w:r>
      <w:r w:rsidRPr="005201FD">
        <w:rPr>
          <w:u w:val="single"/>
        </w:rPr>
        <w:t xml:space="preserve"> </w:t>
      </w:r>
      <w:r w:rsidRPr="00D04D49">
        <w:rPr>
          <w:highlight w:val="yellow"/>
          <w:u w:val="single"/>
        </w:rPr>
        <w:t>interbranch deliberation</w:t>
      </w:r>
      <w:r w:rsidRPr="005201FD">
        <w:rPr>
          <w:u w:val="single"/>
        </w:rPr>
        <w:t xml:space="preserve"> </w:t>
      </w:r>
      <w:r w:rsidRPr="005201FD">
        <w:rPr>
          <w:sz w:val="16"/>
        </w:rPr>
        <w:t>is to</w:t>
      </w:r>
      <w:r w:rsidRPr="005201FD">
        <w:rPr>
          <w:u w:val="single"/>
        </w:rPr>
        <w:t xml:space="preserve"> </w:t>
      </w:r>
      <w:r w:rsidRPr="00D04D49">
        <w:rPr>
          <w:highlight w:val="yellow"/>
          <w:u w:val="single"/>
        </w:rPr>
        <w:t>ensure that the executive</w:t>
      </w:r>
      <w:r w:rsidRPr="005201FD">
        <w:rPr>
          <w:sz w:val="16"/>
        </w:rPr>
        <w:t xml:space="preserve"> branch</w:t>
      </w:r>
      <w:r w:rsidRPr="005201FD">
        <w:rPr>
          <w:u w:val="single"/>
        </w:rPr>
        <w:t xml:space="preserve"> </w:t>
      </w:r>
      <w:r w:rsidRPr="00D04D49">
        <w:rPr>
          <w:highlight w:val="yellow"/>
          <w:u w:val="single"/>
        </w:rPr>
        <w:t xml:space="preserve">is </w:t>
      </w:r>
      <w:r w:rsidRPr="00D04D49">
        <w:rPr>
          <w:rStyle w:val="Emphasis"/>
          <w:highlight w:val="yellow"/>
        </w:rPr>
        <w:t>truly unitary and effective</w:t>
      </w:r>
      <w:r w:rsidRPr="005201FD">
        <w:rPr>
          <w:u w:val="single"/>
        </w:rPr>
        <w:t xml:space="preserve"> with respect to </w:t>
      </w:r>
      <w:r w:rsidRPr="005201FD">
        <w:rPr>
          <w:sz w:val="16"/>
        </w:rPr>
        <w:t>the all-important decision for</w:t>
      </w:r>
      <w:r w:rsidRPr="005201FD">
        <w:rPr>
          <w:u w:val="single"/>
        </w:rPr>
        <w:t xml:space="preserve"> war. Oversight</w:t>
      </w:r>
      <w:r w:rsidRPr="005201FD">
        <w:rPr>
          <w:sz w:val="16"/>
        </w:rPr>
        <w:t xml:space="preserve"> also </w:t>
      </w:r>
      <w:r w:rsidRPr="005201FD">
        <w:rPr>
          <w:u w:val="single"/>
        </w:rPr>
        <w:t>has the potential to counter the scenario in which the president totally dominates his advisers. Congressional hearings</w:t>
      </w:r>
      <w:r w:rsidRPr="005201FD">
        <w:rPr>
          <w:sz w:val="16"/>
        </w:rPr>
        <w:t xml:space="preserve"> might </w:t>
      </w:r>
      <w:r w:rsidRPr="005201FD">
        <w:rPr>
          <w:u w:val="single"/>
        </w:rPr>
        <w:t xml:space="preserve">give advisers a </w:t>
      </w:r>
      <w:r w:rsidRPr="005201FD">
        <w:rPr>
          <w:rStyle w:val="Emphasis"/>
        </w:rPr>
        <w:t>public forum</w:t>
      </w:r>
      <w:r w:rsidRPr="005201FD">
        <w:rPr>
          <w:u w:val="single"/>
        </w:rPr>
        <w:t xml:space="preserve"> in which they can finally get through to the president</w:t>
      </w:r>
      <w:r w:rsidRPr="005201FD">
        <w:rPr>
          <w:sz w:val="16"/>
        </w:rPr>
        <w:t>, although this is obviously a more difficult case.</w:t>
      </w:r>
      <w:r w:rsidRPr="00D04D49">
        <w:rPr>
          <w:sz w:val="16"/>
          <w:highlight w:val="yellow"/>
        </w:rPr>
        <w:t xml:space="preserve"> </w:t>
      </w:r>
      <w:r w:rsidRPr="00D04D49">
        <w:rPr>
          <w:highlight w:val="yellow"/>
          <w:u w:val="single"/>
        </w:rPr>
        <w:t>Without oversight, policy in the executive</w:t>
      </w:r>
      <w:r w:rsidRPr="005201FD">
        <w:rPr>
          <w:sz w:val="16"/>
        </w:rPr>
        <w:t xml:space="preserve"> branch </w:t>
      </w:r>
      <w:r w:rsidRPr="00D04D49">
        <w:rPr>
          <w:highlight w:val="yellow"/>
          <w:u w:val="single"/>
        </w:rPr>
        <w:t>can be</w:t>
      </w:r>
      <w:r w:rsidRPr="005201FD">
        <w:rPr>
          <w:sz w:val="16"/>
        </w:rPr>
        <w:t xml:space="preserve"> unsound or even </w:t>
      </w:r>
      <w:r w:rsidRPr="00D04D49">
        <w:rPr>
          <w:highlight w:val="yellow"/>
          <w:u w:val="single"/>
        </w:rPr>
        <w:t>deranged</w:t>
      </w:r>
      <w:r w:rsidRPr="005201FD">
        <w:rPr>
          <w:u w:val="single"/>
        </w:rPr>
        <w:t>. One pathway to policy disaster</w:t>
      </w:r>
      <w:r w:rsidRPr="005201FD">
        <w:rPr>
          <w:sz w:val="16"/>
        </w:rPr>
        <w:t xml:space="preserve">, seen in Vietnam, </w:t>
      </w:r>
      <w:r w:rsidRPr="005201FD">
        <w:rPr>
          <w:u w:val="single"/>
        </w:rPr>
        <w:t xml:space="preserve">is that the </w:t>
      </w:r>
      <w:r w:rsidRPr="00D04D49">
        <w:rPr>
          <w:highlight w:val="yellow"/>
          <w:u w:val="single"/>
        </w:rPr>
        <w:t>various departments</w:t>
      </w:r>
      <w:r w:rsidRPr="005201FD">
        <w:rPr>
          <w:u w:val="single"/>
        </w:rPr>
        <w:t xml:space="preserve"> responsible for war </w:t>
      </w:r>
      <w:r w:rsidRPr="00D04D49">
        <w:rPr>
          <w:highlight w:val="yellow"/>
          <w:u w:val="single"/>
        </w:rPr>
        <w:t>are never forced to agree on a unified set of goals</w:t>
      </w:r>
      <w:r w:rsidRPr="005201FD">
        <w:rPr>
          <w:u w:val="single"/>
        </w:rPr>
        <w:t xml:space="preserve"> </w:t>
      </w:r>
      <w:r w:rsidRPr="00D04D49">
        <w:rPr>
          <w:highlight w:val="yellow"/>
          <w:u w:val="single"/>
        </w:rPr>
        <w:t>and</w:t>
      </w:r>
      <w:r w:rsidRPr="005201FD">
        <w:rPr>
          <w:u w:val="single"/>
        </w:rPr>
        <w:t xml:space="preserve"> what </w:t>
      </w:r>
      <w:r w:rsidRPr="00D04D49">
        <w:rPr>
          <w:highlight w:val="yellow"/>
          <w:u w:val="single"/>
        </w:rPr>
        <w:t>means</w:t>
      </w:r>
      <w:r w:rsidRPr="005201FD">
        <w:rPr>
          <w:u w:val="single"/>
        </w:rPr>
        <w:t xml:space="preserve"> are necessary </w:t>
      </w:r>
      <w:r w:rsidRPr="005201FD">
        <w:rPr>
          <w:sz w:val="16"/>
        </w:rPr>
        <w:t xml:space="preserve">to achieve those goals. </w:t>
      </w:r>
      <w:r w:rsidRPr="005201FD">
        <w:rPr>
          <w:u w:val="single"/>
        </w:rPr>
        <w:t>Without</w:t>
      </w:r>
      <w:r w:rsidRPr="005201FD">
        <w:rPr>
          <w:sz w:val="16"/>
        </w:rPr>
        <w:t xml:space="preserve"> strong </w:t>
      </w:r>
      <w:r w:rsidRPr="005201FD">
        <w:rPr>
          <w:u w:val="single"/>
        </w:rPr>
        <w:t>external compulsion it is too easy for the different parts of the executive branch to fall to quarreling amongst themselves without any ability to resolve</w:t>
      </w:r>
      <w:r w:rsidRPr="005201FD">
        <w:rPr>
          <w:sz w:val="16"/>
        </w:rPr>
        <w:t xml:space="preserve"> their </w:t>
      </w:r>
      <w:r w:rsidRPr="005201FD">
        <w:rPr>
          <w:u w:val="single"/>
        </w:rPr>
        <w:t>differences</w:t>
      </w:r>
      <w:r w:rsidRPr="005201FD">
        <w:rPr>
          <w:sz w:val="16"/>
        </w:rPr>
        <w:t xml:space="preserve">. When the State Department, Defense Department and the CIA fail to agree, the NSC process has been insufficient to create a consensus on a proposed course of policy. While it is reasonable to assume that the nation requires a unified foreign policy, </w:t>
      </w:r>
      <w:r w:rsidRPr="005201FD">
        <w:rPr>
          <w:u w:val="single"/>
        </w:rPr>
        <w:t>nothing in the internal architecture of the executive branch that guarantees unity</w:t>
      </w:r>
      <w:r w:rsidRPr="005201FD">
        <w:rPr>
          <w:sz w:val="16"/>
        </w:rPr>
        <w:t xml:space="preserve">. Again, </w:t>
      </w:r>
      <w:r w:rsidRPr="005201FD">
        <w:rPr>
          <w:u w:val="single"/>
        </w:rPr>
        <w:t>this can strike us as surprising, because</w:t>
      </w:r>
      <w:r w:rsidRPr="005201FD">
        <w:rPr>
          <w:sz w:val="16"/>
        </w:rPr>
        <w:t xml:space="preserve"> the executive branch is a hierarchy and </w:t>
      </w:r>
      <w:r w:rsidRPr="005201FD">
        <w:rPr>
          <w:u w:val="single"/>
        </w:rPr>
        <w:t>we expect presidents to have the ability to lead. Experience shows</w:t>
      </w:r>
      <w:r w:rsidRPr="005201FD">
        <w:rPr>
          <w:sz w:val="16"/>
        </w:rPr>
        <w:t xml:space="preserve">, however, </w:t>
      </w:r>
      <w:r w:rsidRPr="005201FD">
        <w:rPr>
          <w:u w:val="single"/>
        </w:rPr>
        <w:t>that leadership is usually expressed</w:t>
      </w:r>
      <w:r w:rsidRPr="005201FD">
        <w:rPr>
          <w:sz w:val="16"/>
        </w:rPr>
        <w:t xml:space="preserve"> either </w:t>
      </w:r>
      <w:r w:rsidRPr="005201FD">
        <w:rPr>
          <w:u w:val="single"/>
        </w:rPr>
        <w:t>through</w:t>
      </w:r>
      <w:r w:rsidRPr="005201FD">
        <w:rPr>
          <w:sz w:val="16"/>
        </w:rPr>
        <w:t xml:space="preserve"> domination involving the suppression </w:t>
      </w:r>
      <w:r w:rsidRPr="005201FD">
        <w:rPr>
          <w:u w:val="single"/>
        </w:rPr>
        <w:t>of dissident views or by the president being unable or unwilling</w:t>
      </w:r>
      <w:r w:rsidRPr="005201FD">
        <w:rPr>
          <w:sz w:val="16"/>
        </w:rPr>
        <w:t xml:space="preserve"> </w:t>
      </w:r>
      <w:r w:rsidRPr="005201FD">
        <w:rPr>
          <w:u w:val="single"/>
        </w:rPr>
        <w:t>to manage</w:t>
      </w:r>
      <w:r w:rsidRPr="005201FD">
        <w:rPr>
          <w:sz w:val="16"/>
        </w:rPr>
        <w:t xml:space="preserve"> the many different parts of the executive branch together with their often </w:t>
      </w:r>
      <w:r w:rsidRPr="005201FD">
        <w:rPr>
          <w:u w:val="single"/>
        </w:rPr>
        <w:t>strong-willed department heads</w:t>
      </w:r>
      <w:r w:rsidRPr="005201FD">
        <w:rPr>
          <w:sz w:val="16"/>
        </w:rPr>
        <w:t xml:space="preserve">. Striking the appropriate balance has been difficult for presidents who are, after all, politicians, not experienced </w:t>
      </w:r>
      <w:r w:rsidRPr="00D37FFE">
        <w:rPr>
          <w:sz w:val="16"/>
        </w:rPr>
        <w:t xml:space="preserve">managers. </w:t>
      </w:r>
      <w:r w:rsidRPr="00D37FFE">
        <w:rPr>
          <w:u w:val="single"/>
        </w:rPr>
        <w:t>Another</w:t>
      </w:r>
      <w:r w:rsidRPr="005201FD">
        <w:rPr>
          <w:u w:val="single"/>
        </w:rPr>
        <w:t xml:space="preserve"> pathway to disaster</w:t>
      </w:r>
      <w:r w:rsidRPr="005201FD">
        <w:rPr>
          <w:sz w:val="16"/>
        </w:rPr>
        <w:t xml:space="preserve"> already mentioned </w:t>
      </w:r>
      <w:r w:rsidRPr="005201FD">
        <w:rPr>
          <w:u w:val="single"/>
        </w:rPr>
        <w:t>is that it has proven difficult for the executive branch to determine war aims</w:t>
      </w:r>
      <w:r w:rsidRPr="005201FD">
        <w:rPr>
          <w:sz w:val="16"/>
        </w:rPr>
        <w:t xml:space="preserve">. Understandably </w:t>
      </w:r>
      <w:r w:rsidRPr="00D04D49">
        <w:rPr>
          <w:highlight w:val="yellow"/>
          <w:u w:val="single"/>
        </w:rPr>
        <w:t>the president</w:t>
      </w:r>
      <w:r w:rsidRPr="005201FD">
        <w:rPr>
          <w:sz w:val="16"/>
        </w:rPr>
        <w:t xml:space="preserve"> and his advisers </w:t>
      </w:r>
      <w:r w:rsidRPr="005201FD">
        <w:rPr>
          <w:u w:val="single"/>
        </w:rPr>
        <w:t xml:space="preserve">tend to </w:t>
      </w:r>
      <w:r w:rsidRPr="00D04D49">
        <w:rPr>
          <w:highlight w:val="yellow"/>
          <w:u w:val="single"/>
        </w:rPr>
        <w:t xml:space="preserve">respond to </w:t>
      </w:r>
      <w:r w:rsidRPr="005201FD">
        <w:rPr>
          <w:u w:val="single"/>
        </w:rPr>
        <w:t xml:space="preserve">the exigencies of </w:t>
      </w:r>
      <w:r w:rsidRPr="00D04D49">
        <w:rPr>
          <w:highlight w:val="yellow"/>
          <w:u w:val="single"/>
        </w:rPr>
        <w:t>the moment</w:t>
      </w:r>
      <w:r w:rsidRPr="00D04D49">
        <w:rPr>
          <w:sz w:val="16"/>
          <w:highlight w:val="yellow"/>
        </w:rPr>
        <w:t xml:space="preserve">, </w:t>
      </w:r>
      <w:r w:rsidRPr="00D04D49">
        <w:rPr>
          <w:highlight w:val="yellow"/>
          <w:u w:val="single"/>
        </w:rPr>
        <w:t>rather</w:t>
      </w:r>
      <w:r w:rsidRPr="005201FD">
        <w:rPr>
          <w:u w:val="single"/>
        </w:rPr>
        <w:t xml:space="preserve"> </w:t>
      </w:r>
      <w:r w:rsidRPr="00D04D49">
        <w:rPr>
          <w:highlight w:val="yellow"/>
          <w:u w:val="single"/>
        </w:rPr>
        <w:t>than</w:t>
      </w:r>
      <w:r w:rsidRPr="005201FD">
        <w:rPr>
          <w:u w:val="single"/>
        </w:rPr>
        <w:t xml:space="preserve"> concerning themselves with how a given military operation relates to </w:t>
      </w:r>
      <w:r w:rsidRPr="00D04D49">
        <w:rPr>
          <w:highlight w:val="yellow"/>
          <w:u w:val="single"/>
        </w:rPr>
        <w:t xml:space="preserve">the </w:t>
      </w:r>
      <w:r w:rsidRPr="005201FD">
        <w:rPr>
          <w:u w:val="single"/>
        </w:rPr>
        <w:t xml:space="preserve">overall </w:t>
      </w:r>
      <w:r w:rsidRPr="00D04D49">
        <w:rPr>
          <w:highlight w:val="yellow"/>
          <w:u w:val="single"/>
        </w:rPr>
        <w:t>strategy</w:t>
      </w:r>
      <w:r w:rsidRPr="005201FD">
        <w:rPr>
          <w:u w:val="single"/>
        </w:rPr>
        <w:t xml:space="preserve"> of</w:t>
      </w:r>
      <w:r w:rsidRPr="005201FD">
        <w:rPr>
          <w:sz w:val="16"/>
        </w:rPr>
        <w:t xml:space="preserve"> the U.S. in </w:t>
      </w:r>
      <w:r w:rsidRPr="005201FD">
        <w:rPr>
          <w:u w:val="single"/>
        </w:rPr>
        <w:t>foreign affairs</w:t>
      </w:r>
      <w:r w:rsidRPr="005201FD">
        <w:rPr>
          <w:sz w:val="16"/>
        </w:rPr>
        <w:t xml:space="preserve">. </w:t>
      </w:r>
      <w:r w:rsidRPr="005201FD">
        <w:rPr>
          <w:u w:val="single"/>
        </w:rPr>
        <w:t>The executive</w:t>
      </w:r>
      <w:r w:rsidRPr="005201FD">
        <w:rPr>
          <w:sz w:val="16"/>
        </w:rPr>
        <w:t xml:space="preserve"> branch does not have any inherent ability to relate short-term responses to long-term goals. As we saw with the 1991 Gulf War, </w:t>
      </w:r>
      <w:r w:rsidRPr="005201FD">
        <w:rPr>
          <w:u w:val="single"/>
        </w:rPr>
        <w:t xml:space="preserve">this inability to justify a war in terms of long-term goals can </w:t>
      </w:r>
      <w:r w:rsidRPr="005201FD">
        <w:rPr>
          <w:rStyle w:val="Emphasis"/>
        </w:rPr>
        <w:t>run contrary to the president’s own political interests</w:t>
      </w:r>
      <w:r w:rsidRPr="005201FD">
        <w:rPr>
          <w:sz w:val="16"/>
        </w:rPr>
        <w:t>.</w:t>
      </w:r>
      <w:r w:rsidRPr="00D04D49">
        <w:rPr>
          <w:sz w:val="16"/>
          <w:highlight w:val="yellow"/>
        </w:rPr>
        <w:t xml:space="preserve"> </w:t>
      </w:r>
      <w:r w:rsidRPr="005201FD">
        <w:rPr>
          <w:u w:val="single"/>
        </w:rPr>
        <w:t>It is not necessary to assume anything about the</w:t>
      </w:r>
      <w:r w:rsidRPr="005201FD">
        <w:rPr>
          <w:sz w:val="16"/>
        </w:rPr>
        <w:t xml:space="preserve"> policy knowledge of individual members of Congress or the </w:t>
      </w:r>
      <w:r w:rsidRPr="005201FD">
        <w:rPr>
          <w:u w:val="single"/>
        </w:rPr>
        <w:t xml:space="preserve">quality of congressional hearings to appreciate that </w:t>
      </w:r>
      <w:r w:rsidRPr="00D04D49">
        <w:rPr>
          <w:highlight w:val="yellow"/>
          <w:u w:val="single"/>
        </w:rPr>
        <w:t>a world in which</w:t>
      </w:r>
      <w:r w:rsidRPr="005201FD">
        <w:rPr>
          <w:u w:val="single"/>
        </w:rPr>
        <w:t xml:space="preserve"> </w:t>
      </w:r>
      <w:r w:rsidRPr="00D04D49">
        <w:rPr>
          <w:highlight w:val="yellow"/>
          <w:u w:val="single"/>
        </w:rPr>
        <w:t>the executive branch is required to justify itself publicly</w:t>
      </w:r>
      <w:r w:rsidRPr="005201FD">
        <w:rPr>
          <w:u w:val="single"/>
        </w:rPr>
        <w:t xml:space="preserve"> </w:t>
      </w:r>
      <w:r w:rsidRPr="00D04D49">
        <w:rPr>
          <w:highlight w:val="yellow"/>
          <w:u w:val="single"/>
        </w:rPr>
        <w:t>provides</w:t>
      </w:r>
      <w:r w:rsidRPr="005201FD">
        <w:rPr>
          <w:u w:val="single"/>
        </w:rPr>
        <w:t xml:space="preserve"> a significant </w:t>
      </w:r>
      <w:r w:rsidRPr="00D04D49">
        <w:rPr>
          <w:highlight w:val="yellow"/>
          <w:u w:val="single"/>
        </w:rPr>
        <w:t>incentive</w:t>
      </w:r>
      <w:r w:rsidRPr="005201FD">
        <w:rPr>
          <w:u w:val="single"/>
        </w:rPr>
        <w:t xml:space="preserve"> </w:t>
      </w:r>
      <w:r w:rsidRPr="00D04D49">
        <w:rPr>
          <w:highlight w:val="yellow"/>
          <w:u w:val="single"/>
        </w:rPr>
        <w:t>for</w:t>
      </w:r>
      <w:r w:rsidRPr="005201FD">
        <w:rPr>
          <w:u w:val="single"/>
        </w:rPr>
        <w:t xml:space="preserve"> the president to insist on </w:t>
      </w:r>
      <w:r w:rsidRPr="00D04D49">
        <w:rPr>
          <w:highlight w:val="yellow"/>
          <w:u w:val="single"/>
        </w:rPr>
        <w:t>a unified approach</w:t>
      </w:r>
      <w:r w:rsidRPr="005201FD">
        <w:rPr>
          <w:u w:val="single"/>
        </w:rPr>
        <w:t xml:space="preserve"> to policy</w:t>
      </w:r>
      <w:r w:rsidRPr="005201FD">
        <w:rPr>
          <w:sz w:val="16"/>
        </w:rPr>
        <w:t xml:space="preserve">. It is plausible that repeated iterations of </w:t>
      </w:r>
      <w:r w:rsidRPr="00D04D49">
        <w:rPr>
          <w:highlight w:val="yellow"/>
          <w:u w:val="single"/>
        </w:rPr>
        <w:t>oversight would</w:t>
      </w:r>
      <w:r w:rsidRPr="005201FD">
        <w:rPr>
          <w:sz w:val="16"/>
        </w:rPr>
        <w:t xml:space="preserve"> build up congressional expertise in foreign policy and thus </w:t>
      </w:r>
      <w:r w:rsidRPr="00D04D49">
        <w:rPr>
          <w:highlight w:val="yellow"/>
          <w:u w:val="single"/>
        </w:rPr>
        <w:t xml:space="preserve">begin a </w:t>
      </w:r>
      <w:r w:rsidRPr="00D04D49">
        <w:rPr>
          <w:rStyle w:val="Emphasis"/>
          <w:highlight w:val="yellow"/>
        </w:rPr>
        <w:t>meaningful cycle of accountability</w:t>
      </w:r>
      <w:r w:rsidRPr="005201FD">
        <w:rPr>
          <w:u w:val="single"/>
        </w:rPr>
        <w:t xml:space="preserve"> where each branch could learn over time from </w:t>
      </w:r>
      <w:r w:rsidRPr="00D37FFE">
        <w:rPr>
          <w:u w:val="single"/>
        </w:rPr>
        <w:t>experience</w:t>
      </w:r>
      <w:r w:rsidRPr="00D37FFE">
        <w:rPr>
          <w:sz w:val="16"/>
        </w:rPr>
        <w:t xml:space="preserve">. </w:t>
      </w:r>
      <w:r w:rsidRPr="00D37FFE">
        <w:rPr>
          <w:sz w:val="16"/>
          <w:szCs w:val="16"/>
        </w:rPr>
        <w:t xml:space="preserve">While there is a sense in which everyone accepts that oversight is a traditional function of Congress, it is noteworthy that there was no strong tradition of external review established in the early Cold War. The situation with respect to the CIA eventually became notorious, with a small group of senators handling oversight on a basis akin to a private club.219 But the situation with respect to foreign affairs in general was little better, with many hearings and exchanges held in executive session or off the books in private gatherings. While it is a mistake to think that the congressional leadership had no influence over the early Cold War administrations, the lack of public oversight meant that the proper incentives were never provided to executive branch agencies. As recounted by historian Robert Johnson, later in the Cold War the influence and prestige of the Senate Foreign Relations Committee waned in comparison with the growing power of the Armed Services Committee.220 This further undermined accountability and was emblematic of the dominant militarized approach to the Cold War. While the executive branch was retooled to a certain extent for Cold War duty after 1947, nothing was done to the structure of Congress. Members of Congress assumed that the existing committee structure would suffice. Eventually the costs of this approach became apparent, at least with respect to intelligence policy. Part of the intelligence reforms of the 1970s was to establish committees to oversee the intelligence community. The subsequent difficulties with implementing this oversight have been well analyzed by a number of scholars and presidential commissions, including the 9/11 Commission. Some of the ignored proposals of the 9/11 Commission had to do with changes to congressional oversight of intelligence.221 What oversight there is has been rendered less effective by the use of term limits for service on the intelligence committees and the fact that budgetary authority is located elsewhere.222 As Amy Zegart concluded in her study of Congress, the intelligence community and 9/11: It was no secret that this fragmented oversight system desperately needed fixing. Restructuring the Congress was recommended in seven of the twelve intelligence and terrorism studies between 1991 and 2001. Yet Congress never acted. In fact, Congress was the only government entity that failed to implement a single recommendation for reform during the decade—a record worse than either the CIA’s or the FBI’s.223 </w:t>
      </w:r>
      <w:r w:rsidRPr="00D37FFE">
        <w:rPr>
          <w:u w:val="single"/>
        </w:rPr>
        <w:t xml:space="preserve">One purpose of the interbranch cycle of accountability is to </w:t>
      </w:r>
      <w:r w:rsidRPr="00D37FFE">
        <w:rPr>
          <w:rStyle w:val="Emphasis"/>
        </w:rPr>
        <w:t>test the executive branch’s claims</w:t>
      </w:r>
      <w:r w:rsidRPr="00D37FFE">
        <w:rPr>
          <w:u w:val="single"/>
        </w:rPr>
        <w:t xml:space="preserve"> with respect to war and foreign affairs</w:t>
      </w:r>
      <w:r w:rsidRPr="00D37FFE">
        <w:rPr>
          <w:sz w:val="16"/>
        </w:rPr>
        <w:t xml:space="preserve">. Of all the shibboleths of the Cold War, none have arguably done more harm than the idea that the executive branch’s undoubted expertise with respect to diplomacy is relevant to the expertise necessary for planning and running a war. The experience of presidential administrations in the post-1945 period is clear – there is no such thing as a civilian “expert” in making the policy choices and decisions necessary for war. Even if we accept the reasonable point that military leaders are expert in planning and running military operations, this sort of expertise is built up over many years of service and such experience was not available to any post-1945 president except Eisenhower. Consider that the substantial expertise FDR had acquired with respect to foreign policy by the time he was elected to a third term in 1940 is barred to any contemporary president by the 22nd Amendment. Further, cabinet officials and advisers are rarely drawn from a pool of those expert in war. As we drew away from the World War II generation, the Secretaries of State and Defense have usually been different sorts of careerists or politicians. While there is nothing inherently wrong with this, none of them were experts in making war decisions.224 In fact, </w:t>
      </w:r>
      <w:r w:rsidRPr="00D37FFE">
        <w:rPr>
          <w:u w:val="single"/>
        </w:rPr>
        <w:t>there have been too few major wars for any civilian adviser to acquire the sort of experience</w:t>
      </w:r>
      <w:r w:rsidRPr="005201FD">
        <w:rPr>
          <w:u w:val="single"/>
        </w:rPr>
        <w:t xml:space="preserve"> necessary before true expertise is possible</w:t>
      </w:r>
      <w:r w:rsidRPr="005201FD">
        <w:rPr>
          <w:sz w:val="16"/>
        </w:rPr>
        <w:t xml:space="preserve">. At the same time, </w:t>
      </w:r>
      <w:r w:rsidRPr="005201FD">
        <w:rPr>
          <w:u w:val="single"/>
        </w:rPr>
        <w:t xml:space="preserve">the </w:t>
      </w:r>
      <w:r w:rsidRPr="00D04D49">
        <w:rPr>
          <w:highlight w:val="yellow"/>
          <w:u w:val="single"/>
        </w:rPr>
        <w:t>major wars</w:t>
      </w:r>
      <w:r w:rsidRPr="005201FD">
        <w:rPr>
          <w:u w:val="single"/>
        </w:rPr>
        <w:t xml:space="preserve"> since 1945 </w:t>
      </w:r>
      <w:r w:rsidRPr="00D04D49">
        <w:rPr>
          <w:highlight w:val="yellow"/>
          <w:u w:val="single"/>
        </w:rPr>
        <w:t>show that effective consultation with Congress is pragmatically possible</w:t>
      </w:r>
      <w:r w:rsidRPr="005201FD">
        <w:rPr>
          <w:sz w:val="16"/>
        </w:rPr>
        <w:t xml:space="preserve">. Because American armies have been fighting far from home in the post-World War II period, considerable time has been required to transport them to the theatre of conflict and assemble the necessary enormous amount of supply material. Aside from true crises such as the 1962 Cuban missile crisis, </w:t>
      </w:r>
      <w:r w:rsidRPr="00D04D49">
        <w:rPr>
          <w:highlight w:val="yellow"/>
          <w:u w:val="single"/>
        </w:rPr>
        <w:t xml:space="preserve">there has always been </w:t>
      </w:r>
      <w:r w:rsidRPr="005201FD">
        <w:rPr>
          <w:rStyle w:val="Emphasis"/>
        </w:rPr>
        <w:t xml:space="preserve">plenty of </w:t>
      </w:r>
      <w:r w:rsidRPr="00D04D49">
        <w:rPr>
          <w:rStyle w:val="Emphasis"/>
          <w:highlight w:val="yellow"/>
        </w:rPr>
        <w:t>time</w:t>
      </w:r>
      <w:r w:rsidRPr="005201FD">
        <w:rPr>
          <w:rStyle w:val="Emphasis"/>
        </w:rPr>
        <w:t xml:space="preserve"> for interbranch deliberation</w:t>
      </w:r>
      <w:r w:rsidRPr="005201FD">
        <w:rPr>
          <w:u w:val="single"/>
        </w:rPr>
        <w:t xml:space="preserve"> over the decision to go to war</w:t>
      </w:r>
      <w:r w:rsidRPr="005201FD">
        <w:rPr>
          <w:sz w:val="16"/>
        </w:rPr>
        <w:t>.</w:t>
      </w:r>
      <w:r w:rsidRPr="00D04D49">
        <w:rPr>
          <w:sz w:val="16"/>
          <w:highlight w:val="yellow"/>
        </w:rPr>
        <w:t xml:space="preserve"> </w:t>
      </w:r>
      <w:r w:rsidRPr="005201FD">
        <w:rPr>
          <w:sz w:val="16"/>
        </w:rPr>
        <w:t xml:space="preserve">This has not always been highlighted by presidents. In Korea, many weeks were required before the Inchon landing and break-out from the Pusan perimeter became possible. In Vietnam, it took two years, until 1967, for General Westmoreland to assemble the supply chain necessary to support the kind of military operations he envisioned in 1965.225 The build-up time required to simply provide an effective defense for Saudi Arabia (Operation Desert Shield) in the Gulf War was seventeen weeks. More weeks were required to attain an offensive capability. </w:t>
      </w:r>
      <w:r w:rsidRPr="005201FD">
        <w:rPr>
          <w:u w:val="single"/>
        </w:rPr>
        <w:t xml:space="preserve">Months were required after 9/11 before there were sufficient regular armed forces in Afghanistan and the same was true for the Iraq War. The fact of a crisis or </w:t>
      </w:r>
      <w:r w:rsidRPr="00D04D49">
        <w:rPr>
          <w:highlight w:val="yellow"/>
          <w:u w:val="single"/>
        </w:rPr>
        <w:t>apparent emergency that</w:t>
      </w:r>
      <w:r w:rsidRPr="005201FD">
        <w:rPr>
          <w:u w:val="single"/>
        </w:rPr>
        <w:t xml:space="preserve"> </w:t>
      </w:r>
      <w:r w:rsidRPr="00D04D49">
        <w:rPr>
          <w:highlight w:val="yellow"/>
          <w:u w:val="single"/>
        </w:rPr>
        <w:t>arguably requires a military response does not</w:t>
      </w:r>
      <w:r w:rsidRPr="005201FD">
        <w:rPr>
          <w:u w:val="single"/>
        </w:rPr>
        <w:t xml:space="preserve"> necessarily </w:t>
      </w:r>
      <w:r w:rsidRPr="00D04D49">
        <w:rPr>
          <w:highlight w:val="yellow"/>
          <w:u w:val="single"/>
        </w:rPr>
        <w:t>mean</w:t>
      </w:r>
      <w:r w:rsidRPr="005201FD">
        <w:rPr>
          <w:u w:val="single"/>
        </w:rPr>
        <w:t xml:space="preserve"> that </w:t>
      </w:r>
      <w:r w:rsidRPr="00D04D49">
        <w:rPr>
          <w:highlight w:val="yellow"/>
          <w:u w:val="single"/>
        </w:rPr>
        <w:t>there is little time for proper interbranch deliberation</w:t>
      </w:r>
      <w:r w:rsidRPr="005201FD">
        <w:rPr>
          <w:sz w:val="16"/>
        </w:rPr>
        <w:t>.</w:t>
      </w:r>
      <w:r w:rsidRPr="00D04D49">
        <w:rPr>
          <w:sz w:val="16"/>
          <w:highlight w:val="yellow"/>
        </w:rPr>
        <w:t xml:space="preserve"> </w:t>
      </w:r>
      <w:r w:rsidRPr="005201FD">
        <w:rPr>
          <w:u w:val="single"/>
        </w:rPr>
        <w:t>The war powers debate should occur on the terrain of a realistic appraisal of presidential success in making decisions for war and the possible contributions a true interbranch dialogue could make to effective decisionmaking</w:t>
      </w:r>
      <w:r w:rsidRPr="005201FD">
        <w:rPr>
          <w:sz w:val="16"/>
        </w:rPr>
        <w:t>. Such an appraisal is not found in recent works by executive enthusiasts. Eric Posner and Adrian Vermeule, for example, have recently provided a provocative theoretical grounding for executive enthusiasm. 226 They present a tightly woven argument that challenges what they describe as the “Madisonian” understanding of separation of powers. Their target, which they call “liberal legalism,” is the idea that the executive can be constrained primarily through legal means, including the constitutional law promulgated by judges as well as statutes passed by Congress.227 While their argument is wide-ranging, extending to administrative law and “global liberal legalism,” my comments here are directed at the parts of their argument most nearly relevant to war and foreign affairs.</w:t>
      </w:r>
      <w:r w:rsidRPr="00D04D49">
        <w:rPr>
          <w:sz w:val="16"/>
          <w:highlight w:val="yellow"/>
        </w:rPr>
        <w:t xml:space="preserve"> </w:t>
      </w:r>
      <w:r w:rsidRPr="005201FD">
        <w:rPr>
          <w:sz w:val="16"/>
          <w:szCs w:val="16"/>
        </w:rPr>
        <w:t>There is arguably a subtle bias in the Posner and Vermeule analysis. They criticize the eighteenth-century “Madisonian” view of how an executive should be constrained. But why constrain the executive at all? Here Posner and Vermeule confine themselves to critiquing what might be called an eighteenth-century view of the dangers posed by the executive – chiefly the threat to civil liberties and the possibility, which they rightly discount, that the American term-limited president might turn into a tyrant.228 But they do not consider reasons for caution about the executive branch connected with our twentieth-century experience with war and foreign affairs. They believe one fatal problem with liberal legalism is that Congress can never catch up with emergencies. The nature of emergencies is that rules cannot be created in advance to handle them. By contrast, the executive is well suited to handling fast-changing situations – “in emergencies, only the executive can supply new policies and real-world action with sufficient speed to manage events.”229</w:t>
      </w:r>
      <w:r w:rsidRPr="00D04D49">
        <w:rPr>
          <w:sz w:val="16"/>
          <w:szCs w:val="16"/>
          <w:highlight w:val="yellow"/>
        </w:rPr>
        <w:t xml:space="preserve"> </w:t>
      </w:r>
      <w:r w:rsidRPr="005201FD">
        <w:rPr>
          <w:sz w:val="16"/>
        </w:rPr>
        <w:t xml:space="preserve">While this is superficially plausible, it will have a strange ring to anyone who lived through Hurricane Katrina in 2005. Of course, this does not mean Congress somehow would have done better. Posner and Vermeule’s analysis is relentlessly comparative. The fact that the executive inevitably makes mistakes and fails sometimes does not show that liberal legalism is a workable alternative. What Posner and Vermeule do not consider is the enormous influence, amply demonstrated by the narrative I have presented, of the original constitutional order. Because Posner and Vermeule do not consider how constitutional orders work, they miss the significance of </w:t>
      </w:r>
      <w:r w:rsidRPr="005201FD">
        <w:rPr>
          <w:u w:val="single"/>
        </w:rPr>
        <w:t>the original constitutional design</w:t>
      </w:r>
      <w:r w:rsidRPr="005201FD">
        <w:rPr>
          <w:sz w:val="16"/>
        </w:rPr>
        <w:t xml:space="preserve">. My argument has concerned war and foreign affairs. But it supports the general inference that the original design </w:t>
      </w:r>
      <w:r w:rsidRPr="005201FD">
        <w:rPr>
          <w:u w:val="single"/>
        </w:rPr>
        <w:t>made it difficult for either branch to make good policy on its own. Sound policy with respect to war requires the branches to cooperate.</w:t>
      </w:r>
      <w:r w:rsidRPr="005201FD">
        <w:rPr>
          <w:sz w:val="16"/>
        </w:rPr>
        <w:t xml:space="preserve"> While political parties have made such cooperation more difficult, parties are an example of how constitutional change tends to add to, rather than completely replacing, the original constitutional order.230 The discussion in this article has shown that </w:t>
      </w:r>
      <w:r w:rsidRPr="005201FD">
        <w:rPr>
          <w:u w:val="single"/>
        </w:rPr>
        <w:t>policymaking in the executive branch becomes deranged without the oversight and input of the legislature</w:t>
      </w:r>
      <w:r w:rsidRPr="005201FD">
        <w:rPr>
          <w:sz w:val="16"/>
        </w:rPr>
        <w:t xml:space="preserve">. Posner and Vermeule have no way to account for this because they assume that executive branch is generally competent not only to </w:t>
      </w:r>
      <w:r w:rsidRPr="00D37FFE">
        <w:rPr>
          <w:sz w:val="16"/>
        </w:rPr>
        <w:t xml:space="preserve">execute the law but to make policy on its own. Strangely, they do not consider the generally poor record of the executive branch in war making in </w:t>
      </w:r>
      <w:r w:rsidRPr="00D37FFE">
        <w:rPr>
          <w:u w:val="single"/>
        </w:rPr>
        <w:t>the post-1945 period</w:t>
      </w:r>
      <w:r w:rsidRPr="00D37FFE">
        <w:rPr>
          <w:sz w:val="16"/>
        </w:rPr>
        <w:t xml:space="preserve">. This period </w:t>
      </w:r>
      <w:r w:rsidRPr="00D37FFE">
        <w:rPr>
          <w:u w:val="single"/>
        </w:rPr>
        <w:t xml:space="preserve">is littered not simply with mistakes, but with </w:t>
      </w:r>
      <w:r w:rsidRPr="00D37FFE">
        <w:rPr>
          <w:rStyle w:val="Emphasis"/>
        </w:rPr>
        <w:t>policy catastrophes that undermined the stability of the government</w:t>
      </w:r>
      <w:r w:rsidRPr="00D37FFE">
        <w:rPr>
          <w:u w:val="single"/>
        </w:rPr>
        <w:t xml:space="preserve"> as a whole</w:t>
      </w:r>
      <w:r w:rsidRPr="00D37FFE">
        <w:rPr>
          <w:sz w:val="16"/>
        </w:rPr>
        <w:t xml:space="preserve">. It is also noteworthy that Posner and Vermeule focus on the executive branch without managing to say much about the person of the president or how the president runs the White House. </w:t>
      </w:r>
      <w:r w:rsidRPr="00D37FFE">
        <w:rPr>
          <w:u w:val="single"/>
        </w:rPr>
        <w:t xml:space="preserve">The post-World War II experience showed that </w:t>
      </w:r>
      <w:r w:rsidRPr="00D37FFE">
        <w:rPr>
          <w:rStyle w:val="Emphasis"/>
        </w:rPr>
        <w:t xml:space="preserve">the president was incapable of managing the tasks of war </w:t>
      </w:r>
      <w:r w:rsidRPr="00D37FFE">
        <w:rPr>
          <w:u w:val="single"/>
        </w:rPr>
        <w:t>without the substantial support of Congress</w:t>
      </w:r>
      <w:r w:rsidRPr="00D37FFE">
        <w:rPr>
          <w:sz w:val="16"/>
        </w:rPr>
        <w:t xml:space="preserve">. Briefly summarized, </w:t>
      </w:r>
      <w:r w:rsidRPr="00D37FFE">
        <w:rPr>
          <w:u w:val="single"/>
        </w:rPr>
        <w:t>the biggest problem with the arguments of executive enthusiasts is that they reflect pre-Vietnam understandings of how the executive branch</w:t>
      </w:r>
      <w:r w:rsidRPr="005201FD">
        <w:rPr>
          <w:u w:val="single"/>
        </w:rPr>
        <w:t xml:space="preserve"> makes decisions in foreign policy</w:t>
      </w:r>
      <w:r w:rsidRPr="005201FD">
        <w:rPr>
          <w:sz w:val="16"/>
        </w:rPr>
        <w:t xml:space="preserve">. </w:t>
      </w:r>
      <w:r w:rsidRPr="005201FD">
        <w:rPr>
          <w:u w:val="single"/>
        </w:rPr>
        <w:t>It is as if the substantial and closely documented historical scholarship on the Vietnam War has made no impression on legal scholars who study presidential power</w:t>
      </w:r>
      <w:r w:rsidRPr="005201FD">
        <w:rPr>
          <w:sz w:val="16"/>
        </w:rPr>
        <w:t xml:space="preserve">. </w:t>
      </w:r>
      <w:r w:rsidRPr="005201FD">
        <w:rPr>
          <w:u w:val="single"/>
        </w:rPr>
        <w:t>These scholars continue to treat the executive branch as if it were a black box full of the “best and the brightest”</w:t>
      </w:r>
      <w:r w:rsidRPr="005201FD">
        <w:rPr>
          <w:sz w:val="16"/>
        </w:rPr>
        <w:t xml:space="preserve"> – knowledgeable experts willing to make hard choices and swift, yet measured and effective decisions.231 </w:t>
      </w:r>
      <w:r w:rsidRPr="005201FD">
        <w:rPr>
          <w:u w:val="single"/>
        </w:rPr>
        <w:t xml:space="preserve">History shows </w:t>
      </w:r>
      <w:r w:rsidRPr="00D37FFE">
        <w:rPr>
          <w:u w:val="single"/>
        </w:rPr>
        <w:t>differently</w:t>
      </w:r>
      <w:r w:rsidRPr="00D37FFE">
        <w:rPr>
          <w:sz w:val="16"/>
        </w:rPr>
        <w:t xml:space="preserve">. </w:t>
      </w:r>
      <w:r w:rsidRPr="00D37FFE">
        <w:rPr>
          <w:sz w:val="16"/>
          <w:szCs w:val="16"/>
        </w:rPr>
        <w:t xml:space="preserve">Conclusion </w:t>
      </w:r>
      <w:r w:rsidRPr="00D37FFE">
        <w:rPr>
          <w:u w:val="single"/>
        </w:rPr>
        <w:t>War is</w:t>
      </w:r>
      <w:r w:rsidRPr="005201FD">
        <w:rPr>
          <w:u w:val="single"/>
        </w:rPr>
        <w:t xml:space="preserve"> a unique kind of policy. </w:t>
      </w:r>
      <w:r w:rsidRPr="00D04D49">
        <w:rPr>
          <w:highlight w:val="yellow"/>
          <w:u w:val="single"/>
        </w:rPr>
        <w:t>Even “limited” wars</w:t>
      </w:r>
      <w:r w:rsidRPr="005201FD">
        <w:rPr>
          <w:u w:val="single"/>
        </w:rPr>
        <w:t xml:space="preserve"> tend to </w:t>
      </w:r>
      <w:r w:rsidRPr="00D04D49">
        <w:rPr>
          <w:rStyle w:val="Emphasis"/>
          <w:highlight w:val="yellow"/>
        </w:rPr>
        <w:t>subordinate the rest of the nation’s foreign policy</w:t>
      </w:r>
      <w:r w:rsidRPr="005201FD">
        <w:rPr>
          <w:rStyle w:val="Emphasis"/>
        </w:rPr>
        <w:t xml:space="preserve"> to their requirements</w:t>
      </w:r>
      <w:r w:rsidRPr="005201FD">
        <w:rPr>
          <w:sz w:val="16"/>
        </w:rPr>
        <w:t xml:space="preserve"> rather than the reverse. </w:t>
      </w:r>
      <w:r w:rsidRPr="005201FD">
        <w:rPr>
          <w:u w:val="single"/>
        </w:rPr>
        <w:t xml:space="preserve">This has meant that </w:t>
      </w:r>
      <w:r w:rsidRPr="00D04D49">
        <w:rPr>
          <w:highlight w:val="yellow"/>
          <w:u w:val="single"/>
        </w:rPr>
        <w:t>in starting any major military conflict, the president is</w:t>
      </w:r>
      <w:r w:rsidRPr="005201FD">
        <w:rPr>
          <w:sz w:val="16"/>
        </w:rPr>
        <w:t xml:space="preserve"> almost</w:t>
      </w:r>
      <w:r w:rsidRPr="005201FD">
        <w:rPr>
          <w:u w:val="single"/>
        </w:rPr>
        <w:t xml:space="preserve"> </w:t>
      </w:r>
      <w:r w:rsidRPr="00D04D49">
        <w:rPr>
          <w:rStyle w:val="Emphasis"/>
          <w:highlight w:val="yellow"/>
        </w:rPr>
        <w:t>literally betting the ranch</w:t>
      </w:r>
      <w:r w:rsidRPr="005201FD">
        <w:rPr>
          <w:sz w:val="16"/>
        </w:rPr>
        <w:t xml:space="preserve">. </w:t>
      </w:r>
      <w:r w:rsidRPr="005201FD">
        <w:rPr>
          <w:u w:val="single"/>
        </w:rPr>
        <w:t>All the more reason to ensure that there is sufficient deliberation before going forward</w:t>
      </w:r>
      <w:r w:rsidRPr="005201FD">
        <w:rPr>
          <w:sz w:val="16"/>
        </w:rPr>
        <w:t>. In the restrained phrasing of political scientist James Kurth, the U.S. would have been better off had “an authentic democratic process” been used to approve wars since 1945.232 The question for the future is whether such a process is possible.  Pg. 31-37</w:t>
      </w:r>
    </w:p>
    <w:p w14:paraId="6C2EAE28" w14:textId="77777777" w:rsidR="0060359B" w:rsidRPr="0080191C" w:rsidRDefault="0060359B" w:rsidP="0060359B"/>
    <w:p w14:paraId="55DC1E1B" w14:textId="77777777" w:rsidR="0060359B" w:rsidRPr="003C29EB" w:rsidRDefault="0060359B" w:rsidP="0060359B"/>
    <w:p w14:paraId="787BC919" w14:textId="77777777" w:rsidR="0060359B" w:rsidRDefault="0060359B" w:rsidP="0060359B">
      <w:pPr>
        <w:pStyle w:val="Heading3"/>
      </w:pPr>
      <w:r>
        <w:t>2AC CP</w:t>
      </w:r>
    </w:p>
    <w:p w14:paraId="3FDEB560" w14:textId="77777777" w:rsidR="0060359B" w:rsidRDefault="0060359B" w:rsidP="0060359B"/>
    <w:p w14:paraId="5DE0EFED" w14:textId="77777777" w:rsidR="0060359B" w:rsidRDefault="0060359B" w:rsidP="0060359B">
      <w:r>
        <w:t>1. Perm do both</w:t>
      </w:r>
    </w:p>
    <w:p w14:paraId="19613EF3" w14:textId="77777777" w:rsidR="0060359B" w:rsidRDefault="0060359B" w:rsidP="0060359B"/>
    <w:p w14:paraId="42B8C0AD" w14:textId="77777777" w:rsidR="0060359B" w:rsidRDefault="0060359B" w:rsidP="0060359B">
      <w:r>
        <w:t xml:space="preserve">2. Austin 8/6 </w:t>
      </w:r>
    </w:p>
    <w:p w14:paraId="44C482DE" w14:textId="77777777" w:rsidR="0060359B" w:rsidRDefault="0060359B" w:rsidP="0060359B"/>
    <w:p w14:paraId="41DD4635" w14:textId="77777777" w:rsidR="0060359B" w:rsidRPr="00734966" w:rsidRDefault="0060359B" w:rsidP="0060359B">
      <w:pPr>
        <w:pStyle w:val="Heading4"/>
        <w:rPr>
          <w:rFonts w:cs="Times New Roman"/>
          <w:b w:val="0"/>
          <w:bCs w:val="0"/>
          <w:iCs w:val="0"/>
          <w:sz w:val="28"/>
        </w:rPr>
      </w:pPr>
      <w:r w:rsidRPr="008D11C1">
        <w:t>Perm- do the plan and the counterplan</w:t>
      </w:r>
    </w:p>
    <w:p w14:paraId="60DB24A3" w14:textId="77777777" w:rsidR="0060359B" w:rsidRPr="00734966" w:rsidRDefault="0060359B" w:rsidP="0060359B"/>
    <w:p w14:paraId="521962B2" w14:textId="77777777" w:rsidR="0060359B" w:rsidRPr="00734966" w:rsidRDefault="0060359B" w:rsidP="0060359B">
      <w:pPr>
        <w:rPr>
          <w:rFonts w:eastAsiaTheme="majorEastAsia"/>
          <w:b/>
          <w:bCs/>
          <w:iCs/>
          <w:sz w:val="28"/>
        </w:rPr>
      </w:pPr>
      <w:r w:rsidRPr="00734966">
        <w:rPr>
          <w:rFonts w:eastAsiaTheme="majorEastAsia"/>
          <w:b/>
          <w:bCs/>
          <w:iCs/>
          <w:sz w:val="28"/>
        </w:rPr>
        <w:t>Perm- do the counterplan</w:t>
      </w:r>
    </w:p>
    <w:p w14:paraId="32EC2C91" w14:textId="77777777" w:rsidR="0060359B" w:rsidRPr="00734966" w:rsidRDefault="0060359B" w:rsidP="0060359B">
      <w:pPr>
        <w:pStyle w:val="Heading4"/>
      </w:pPr>
      <w:r w:rsidRPr="00734966">
        <w:t>Doesn’t solve any advantage- no internal link ev specific to merely shifting authority being sufficient to remedy our internal links- solvency burden is on the neg</w:t>
      </w:r>
    </w:p>
    <w:p w14:paraId="297691B7" w14:textId="77777777" w:rsidR="0060359B" w:rsidRDefault="0060359B" w:rsidP="0060359B"/>
    <w:p w14:paraId="44C0E78E" w14:textId="77777777" w:rsidR="0060359B" w:rsidRDefault="0060359B" w:rsidP="0060359B"/>
    <w:p w14:paraId="378016C4" w14:textId="77777777" w:rsidR="0060359B" w:rsidRPr="00734966" w:rsidRDefault="0060359B" w:rsidP="0060359B">
      <w:pPr>
        <w:pStyle w:val="Heading4"/>
      </w:pPr>
      <w:r w:rsidRPr="00734966">
        <w:t>Doesn’t solve modeling</w:t>
      </w:r>
    </w:p>
    <w:p w14:paraId="47F6316C" w14:textId="77777777" w:rsidR="0060359B" w:rsidRPr="00734966" w:rsidRDefault="0060359B" w:rsidP="0060359B">
      <w:r w:rsidRPr="00734966">
        <w:rPr>
          <w:rStyle w:val="StyleStyleBold12pt"/>
          <w:sz w:val="28"/>
        </w:rPr>
        <w:t>Rothschild 13</w:t>
      </w:r>
      <w:r w:rsidRPr="00734966">
        <w:t xml:space="preserve"> (Matthew, Feb 4, "The Danger's of Obama's Cyber War Power Grab," </w:t>
      </w:r>
      <w:hyperlink r:id="rId59" w:history="1">
        <w:r w:rsidRPr="00734966">
          <w:rPr>
            <w:rStyle w:val="Hyperlink"/>
          </w:rPr>
          <w:t>www.progressive.org/dangers-of-obama-cyber-war-power-grab</w:t>
        </w:r>
      </w:hyperlink>
      <w:r w:rsidRPr="00734966">
        <w:t>)</w:t>
      </w:r>
    </w:p>
    <w:p w14:paraId="4AD2DC5E" w14:textId="77777777" w:rsidR="0060359B" w:rsidRPr="00734966" w:rsidRDefault="0060359B" w:rsidP="0060359B"/>
    <w:p w14:paraId="165CDDB7" w14:textId="77777777" w:rsidR="0060359B" w:rsidRPr="00734966" w:rsidRDefault="0060359B" w:rsidP="0060359B">
      <w:pPr>
        <w:rPr>
          <w:sz w:val="14"/>
        </w:rPr>
      </w:pPr>
      <w:r w:rsidRPr="00734966">
        <w:rPr>
          <w:sz w:val="14"/>
        </w:rPr>
        <w:t xml:space="preserve">When our </w:t>
      </w:r>
      <w:r w:rsidRPr="00734966">
        <w:rPr>
          <w:b/>
          <w:bCs/>
          <w:u w:val="single"/>
        </w:rPr>
        <w:t>founders</w:t>
      </w:r>
      <w:r w:rsidRPr="00734966">
        <w:rPr>
          <w:sz w:val="14"/>
        </w:rPr>
        <w:t xml:space="preserve"> were drafting the Constitution, they </w:t>
      </w:r>
      <w:r w:rsidRPr="00734966">
        <w:rPr>
          <w:b/>
          <w:bCs/>
          <w:u w:val="single"/>
        </w:rPr>
        <w:t>went out of their way to give warmaking powers to Congress, not the President.</w:t>
      </w:r>
      <w:r w:rsidRPr="00734966">
        <w:rPr>
          <w:bCs/>
          <w:sz w:val="12"/>
        </w:rPr>
        <w:t>¶</w:t>
      </w:r>
      <w:r w:rsidRPr="00734966">
        <w:rPr>
          <w:b/>
          <w:bCs/>
          <w:u w:val="single"/>
        </w:rPr>
        <w:t xml:space="preserve"> They understood that if the President could make war on his own, he’d be no different than a king.</w:t>
      </w:r>
      <w:r w:rsidRPr="00734966">
        <w:rPr>
          <w:sz w:val="12"/>
        </w:rPr>
        <w:t>¶</w:t>
      </w:r>
      <w:r w:rsidRPr="00734966">
        <w:rPr>
          <w:sz w:val="14"/>
        </w:rPr>
        <w:t xml:space="preserve"> And they also understood, as James Madison said, that such power “would be too much temptation” for one man.</w:t>
      </w:r>
      <w:r w:rsidRPr="00734966">
        <w:rPr>
          <w:sz w:val="12"/>
        </w:rPr>
        <w:t>¶</w:t>
      </w:r>
      <w:r w:rsidRPr="00734966">
        <w:rPr>
          <w:sz w:val="14"/>
        </w:rPr>
        <w:t xml:space="preserve"> And so they vested that power in Congress.</w:t>
      </w:r>
      <w:r w:rsidRPr="00734966">
        <w:rPr>
          <w:sz w:val="12"/>
        </w:rPr>
        <w:t>¶</w:t>
      </w:r>
      <w:r w:rsidRPr="00734966">
        <w:rPr>
          <w:sz w:val="14"/>
        </w:rPr>
        <w:t xml:space="preserve"> But since World War II, one President after another has usurped that power.</w:t>
      </w:r>
      <w:r w:rsidRPr="00734966">
        <w:rPr>
          <w:sz w:val="12"/>
        </w:rPr>
        <w:t>¶</w:t>
      </w:r>
      <w:r w:rsidRPr="00734966">
        <w:rPr>
          <w:sz w:val="14"/>
        </w:rPr>
        <w:t xml:space="preserve"> The latest usurper is President Obama, who did so in Libya, and with drones, and now is prepared to do so in cyberspace.</w:t>
      </w:r>
      <w:r w:rsidRPr="00734966">
        <w:rPr>
          <w:sz w:val="12"/>
        </w:rPr>
        <w:t>¶</w:t>
      </w:r>
      <w:r w:rsidRPr="00734966">
        <w:rPr>
          <w:sz w:val="14"/>
        </w:rPr>
        <w:t xml:space="preserve"> According to The New York Times, </w:t>
      </w:r>
      <w:r w:rsidRPr="00734966">
        <w:rPr>
          <w:b/>
          <w:bCs/>
          <w:u w:val="single"/>
        </w:rPr>
        <w:t xml:space="preserve">the </w:t>
      </w:r>
      <w:r w:rsidRPr="00734966">
        <w:rPr>
          <w:b/>
          <w:bCs/>
          <w:highlight w:val="yellow"/>
          <w:u w:val="single"/>
        </w:rPr>
        <w:t xml:space="preserve">Obama </w:t>
      </w:r>
      <w:r w:rsidRPr="00734966">
        <w:rPr>
          <w:b/>
          <w:bCs/>
          <w:u w:val="single"/>
        </w:rPr>
        <w:t xml:space="preserve">Administration </w:t>
      </w:r>
      <w:r w:rsidRPr="00734966">
        <w:rPr>
          <w:b/>
          <w:bCs/>
          <w:highlight w:val="yellow"/>
          <w:u w:val="single"/>
        </w:rPr>
        <w:t>has concluded that the President has the authority to launch preemptive cyberattacks</w:t>
      </w:r>
      <w:r w:rsidRPr="00734966">
        <w:rPr>
          <w:b/>
          <w:bCs/>
          <w:u w:val="single"/>
        </w:rPr>
        <w:t>.</w:t>
      </w:r>
      <w:r w:rsidRPr="00734966">
        <w:rPr>
          <w:bCs/>
          <w:sz w:val="12"/>
        </w:rPr>
        <w:t>¶</w:t>
      </w:r>
      <w:r w:rsidRPr="00734966">
        <w:rPr>
          <w:b/>
          <w:bCs/>
          <w:u w:val="single"/>
        </w:rPr>
        <w:t xml:space="preserve"> </w:t>
      </w:r>
      <w:r w:rsidRPr="00734966">
        <w:rPr>
          <w:b/>
          <w:bCs/>
          <w:highlight w:val="yellow"/>
          <w:u w:val="single"/>
        </w:rPr>
        <w:t xml:space="preserve">This is a </w:t>
      </w:r>
      <w:r w:rsidRPr="00734966">
        <w:rPr>
          <w:sz w:val="14"/>
        </w:rPr>
        <w:t>very</w:t>
      </w:r>
      <w:r w:rsidRPr="00734966">
        <w:rPr>
          <w:b/>
          <w:bCs/>
          <w:u w:val="single"/>
        </w:rPr>
        <w:t xml:space="preserve"> </w:t>
      </w:r>
      <w:r w:rsidRPr="00734966">
        <w:rPr>
          <w:b/>
          <w:bCs/>
          <w:highlight w:val="yellow"/>
          <w:u w:val="single"/>
        </w:rPr>
        <w:t>dangerous</w:t>
      </w:r>
      <w:r w:rsidRPr="00734966">
        <w:rPr>
          <w:sz w:val="14"/>
        </w:rPr>
        <w:t>, and very undemocratic</w:t>
      </w:r>
      <w:r w:rsidRPr="00734966">
        <w:rPr>
          <w:b/>
          <w:bCs/>
          <w:u w:val="single"/>
        </w:rPr>
        <w:t xml:space="preserve"> </w:t>
      </w:r>
      <w:r w:rsidRPr="00734966">
        <w:rPr>
          <w:b/>
          <w:bCs/>
          <w:highlight w:val="yellow"/>
          <w:u w:val="single"/>
        </w:rPr>
        <w:t>power grab</w:t>
      </w:r>
      <w:r w:rsidRPr="00734966">
        <w:rPr>
          <w:b/>
          <w:bCs/>
          <w:u w:val="single"/>
        </w:rPr>
        <w:t>.</w:t>
      </w:r>
      <w:r w:rsidRPr="00734966">
        <w:rPr>
          <w:bCs/>
          <w:sz w:val="12"/>
        </w:rPr>
        <w:t>¶</w:t>
      </w:r>
      <w:r w:rsidRPr="00734966">
        <w:rPr>
          <w:b/>
          <w:bCs/>
          <w:u w:val="single"/>
        </w:rPr>
        <w:t xml:space="preserve"> </w:t>
      </w:r>
      <w:r w:rsidRPr="00734966">
        <w:rPr>
          <w:b/>
          <w:bCs/>
          <w:highlight w:val="yellow"/>
          <w:u w:val="single"/>
        </w:rPr>
        <w:t xml:space="preserve">There are no checks </w:t>
      </w:r>
      <w:r w:rsidRPr="00734966">
        <w:rPr>
          <w:sz w:val="14"/>
        </w:rPr>
        <w:t>or balances</w:t>
      </w:r>
      <w:r w:rsidRPr="00734966">
        <w:rPr>
          <w:b/>
          <w:bCs/>
          <w:u w:val="single"/>
        </w:rPr>
        <w:t xml:space="preserve"> </w:t>
      </w:r>
      <w:r w:rsidRPr="00734966">
        <w:rPr>
          <w:b/>
          <w:bCs/>
          <w:highlight w:val="yellow"/>
          <w:u w:val="single"/>
        </w:rPr>
        <w:t>when the President, alone, decides when to engage in an act of war.</w:t>
      </w:r>
      <w:r w:rsidRPr="00734966">
        <w:rPr>
          <w:bCs/>
          <w:sz w:val="12"/>
          <w:highlight w:val="yellow"/>
        </w:rPr>
        <w:t>¶</w:t>
      </w:r>
      <w:r w:rsidRPr="00734966">
        <w:rPr>
          <w:sz w:val="14"/>
          <w:highlight w:val="yellow"/>
        </w:rPr>
        <w:t xml:space="preserve"> </w:t>
      </w:r>
      <w:r w:rsidRPr="00734966">
        <w:rPr>
          <w:sz w:val="14"/>
        </w:rPr>
        <w:t xml:space="preserve">And </w:t>
      </w:r>
      <w:r w:rsidRPr="00734966">
        <w:rPr>
          <w:b/>
          <w:bCs/>
          <w:highlight w:val="yellow"/>
          <w:u w:val="single"/>
        </w:rPr>
        <w:t xml:space="preserve">this </w:t>
      </w:r>
      <w:r w:rsidRPr="00734966">
        <w:rPr>
          <w:sz w:val="14"/>
        </w:rPr>
        <w:t>new aggressive stance</w:t>
      </w:r>
      <w:r w:rsidRPr="00734966">
        <w:rPr>
          <w:b/>
          <w:bCs/>
          <w:u w:val="single"/>
        </w:rPr>
        <w:t xml:space="preserve"> </w:t>
      </w:r>
      <w:r w:rsidRPr="00734966">
        <w:rPr>
          <w:b/>
          <w:bCs/>
          <w:highlight w:val="yellow"/>
          <w:u w:val="single"/>
        </w:rPr>
        <w:t>will lead to a cyber arms race</w:t>
      </w:r>
      <w:r w:rsidRPr="00734966">
        <w:rPr>
          <w:b/>
          <w:bCs/>
          <w:u w:val="single"/>
        </w:rPr>
        <w:t xml:space="preserve">. </w:t>
      </w:r>
      <w:r w:rsidRPr="00734966">
        <w:rPr>
          <w:sz w:val="14"/>
        </w:rPr>
        <w:t>The United States has evidently already used cyber weapons against Iran, and so many</w:t>
      </w:r>
      <w:r w:rsidRPr="00734966">
        <w:rPr>
          <w:b/>
          <w:bCs/>
          <w:u w:val="single"/>
        </w:rPr>
        <w:t xml:space="preserve"> </w:t>
      </w:r>
      <w:r w:rsidRPr="00734966">
        <w:rPr>
          <w:b/>
          <w:bCs/>
          <w:highlight w:val="yellow"/>
          <w:u w:val="single"/>
        </w:rPr>
        <w:t xml:space="preserve">other countries will assume </w:t>
      </w:r>
      <w:r w:rsidRPr="00734966">
        <w:rPr>
          <w:sz w:val="14"/>
        </w:rPr>
        <w:t>that</w:t>
      </w:r>
      <w:r w:rsidRPr="00734966">
        <w:rPr>
          <w:b/>
          <w:bCs/>
          <w:u w:val="single"/>
        </w:rPr>
        <w:t xml:space="preserve"> </w:t>
      </w:r>
      <w:r w:rsidRPr="00734966">
        <w:rPr>
          <w:b/>
          <w:bCs/>
          <w:highlight w:val="yellow"/>
          <w:u w:val="single"/>
        </w:rPr>
        <w:t xml:space="preserve">cyber warfare is </w:t>
      </w:r>
      <w:r w:rsidRPr="00734966">
        <w:rPr>
          <w:sz w:val="14"/>
        </w:rPr>
        <w:t>an</w:t>
      </w:r>
      <w:r w:rsidRPr="00734966">
        <w:rPr>
          <w:b/>
          <w:bCs/>
          <w:u w:val="single"/>
        </w:rPr>
        <w:t xml:space="preserve"> </w:t>
      </w:r>
      <w:r w:rsidRPr="00734966">
        <w:rPr>
          <w:b/>
          <w:bCs/>
          <w:highlight w:val="yellow"/>
          <w:u w:val="single"/>
        </w:rPr>
        <w:t xml:space="preserve">acceptable </w:t>
      </w:r>
      <w:r w:rsidRPr="00734966">
        <w:rPr>
          <w:sz w:val="14"/>
        </w:rPr>
        <w:t>tool</w:t>
      </w:r>
      <w:r w:rsidRPr="00734966">
        <w:rPr>
          <w:b/>
          <w:bCs/>
          <w:u w:val="single"/>
        </w:rPr>
        <w:t xml:space="preserve"> </w:t>
      </w:r>
      <w:r w:rsidRPr="00734966">
        <w:rPr>
          <w:b/>
          <w:bCs/>
          <w:highlight w:val="yellow"/>
          <w:u w:val="single"/>
        </w:rPr>
        <w:t xml:space="preserve">and </w:t>
      </w:r>
      <w:r w:rsidRPr="00734966">
        <w:rPr>
          <w:sz w:val="14"/>
        </w:rPr>
        <w:t>will try to</w:t>
      </w:r>
      <w:r w:rsidRPr="00734966">
        <w:rPr>
          <w:b/>
          <w:bCs/>
          <w:u w:val="single"/>
        </w:rPr>
        <w:t xml:space="preserve"> </w:t>
      </w:r>
      <w:r w:rsidRPr="00734966">
        <w:rPr>
          <w:b/>
          <w:bCs/>
          <w:highlight w:val="yellow"/>
          <w:u w:val="single"/>
        </w:rPr>
        <w:t>use it themselves</w:t>
      </w:r>
      <w:r w:rsidRPr="00734966">
        <w:rPr>
          <w:b/>
          <w:bCs/>
          <w:u w:val="single"/>
        </w:rPr>
        <w:t>.</w:t>
      </w:r>
      <w:r w:rsidRPr="00734966">
        <w:rPr>
          <w:bCs/>
          <w:sz w:val="12"/>
        </w:rPr>
        <w:t>¶</w:t>
      </w:r>
      <w:r w:rsidRPr="00734966">
        <w:rPr>
          <w:b/>
          <w:bCs/>
          <w:u w:val="single"/>
        </w:rPr>
        <w:t xml:space="preserve"> Most troubling, </w:t>
      </w:r>
      <w:r w:rsidRPr="00734966">
        <w:rPr>
          <w:b/>
          <w:bCs/>
          <w:highlight w:val="yellow"/>
          <w:u w:val="single"/>
        </w:rPr>
        <w:t>U.S. cybersupremacy</w:t>
      </w:r>
      <w:r w:rsidRPr="00734966">
        <w:rPr>
          <w:b/>
          <w:bCs/>
          <w:u w:val="single"/>
        </w:rPr>
        <w:t>—and that is Pentagon doctrine—</w:t>
      </w:r>
      <w:r w:rsidRPr="00734966">
        <w:rPr>
          <w:b/>
          <w:bCs/>
          <w:highlight w:val="yellow"/>
          <w:u w:val="single"/>
        </w:rPr>
        <w:t xml:space="preserve">will also raise fears among nuclear powers </w:t>
      </w:r>
      <w:r w:rsidRPr="00734966">
        <w:rPr>
          <w:b/>
          <w:bCs/>
          <w:u w:val="single"/>
        </w:rPr>
        <w:t xml:space="preserve">like Russia, China, and North Korea </w:t>
      </w:r>
      <w:r w:rsidRPr="00734966">
        <w:rPr>
          <w:b/>
          <w:bCs/>
          <w:highlight w:val="yellow"/>
          <w:u w:val="single"/>
        </w:rPr>
        <w:t>that the U</w:t>
      </w:r>
      <w:r w:rsidRPr="00734966">
        <w:rPr>
          <w:b/>
          <w:bCs/>
          <w:u w:val="single"/>
        </w:rPr>
        <w:t xml:space="preserve">nited </w:t>
      </w:r>
      <w:r w:rsidRPr="00734966">
        <w:rPr>
          <w:b/>
          <w:bCs/>
          <w:highlight w:val="yellow"/>
          <w:u w:val="single"/>
        </w:rPr>
        <w:t>S</w:t>
      </w:r>
      <w:r w:rsidRPr="00734966">
        <w:rPr>
          <w:b/>
          <w:bCs/>
          <w:u w:val="single"/>
        </w:rPr>
        <w:t xml:space="preserve">tates </w:t>
      </w:r>
      <w:r w:rsidRPr="00734966">
        <w:rPr>
          <w:b/>
          <w:bCs/>
          <w:highlight w:val="yellow"/>
          <w:u w:val="single"/>
        </w:rPr>
        <w:t>may use a cyberattack as the opening move in a nuclear attack.</w:t>
      </w:r>
      <w:r w:rsidRPr="00734966">
        <w:rPr>
          <w:bCs/>
          <w:sz w:val="12"/>
        </w:rPr>
        <w:t>¶</w:t>
      </w:r>
      <w:r w:rsidRPr="00734966">
        <w:rPr>
          <w:sz w:val="14"/>
        </w:rPr>
        <w:t xml:space="preserve"> For </w:t>
      </w:r>
      <w:r w:rsidRPr="00734966">
        <w:rPr>
          <w:b/>
          <w:bCs/>
          <w:u w:val="single"/>
        </w:rPr>
        <w:t xml:space="preserve">if the United States can knock out the command and control structure of an enemy’s nuclear arsenal, it can then launch an all-out nuclear attack on that enemy with impunity. </w:t>
      </w:r>
      <w:r w:rsidRPr="00734966">
        <w:rPr>
          <w:b/>
          <w:bCs/>
          <w:highlight w:val="yellow"/>
          <w:u w:val="single"/>
        </w:rPr>
        <w:t>This would make such nuclear powers more ready to launch their nuc</w:t>
      </w:r>
      <w:r w:rsidRPr="00734966">
        <w:rPr>
          <w:sz w:val="14"/>
        </w:rPr>
        <w:t>lear weapon</w:t>
      </w:r>
      <w:r w:rsidRPr="00734966">
        <w:rPr>
          <w:b/>
          <w:bCs/>
          <w:highlight w:val="yellow"/>
          <w:u w:val="single"/>
        </w:rPr>
        <w:t>s</w:t>
      </w:r>
      <w:r w:rsidRPr="00734966">
        <w:rPr>
          <w:b/>
          <w:bCs/>
          <w:u w:val="single"/>
        </w:rPr>
        <w:t xml:space="preserve"> </w:t>
      </w:r>
      <w:r w:rsidRPr="00734966">
        <w:rPr>
          <w:b/>
          <w:bCs/>
          <w:highlight w:val="yellow"/>
          <w:u w:val="single"/>
        </w:rPr>
        <w:t>preemptively for fear that they would be rendered useless.</w:t>
      </w:r>
      <w:r w:rsidRPr="00734966">
        <w:rPr>
          <w:b/>
          <w:bCs/>
          <w:u w:val="single"/>
        </w:rPr>
        <w:t xml:space="preserve"> </w:t>
      </w:r>
      <w:r w:rsidRPr="00734966">
        <w:rPr>
          <w:sz w:val="14"/>
        </w:rPr>
        <w:t xml:space="preserve">So </w:t>
      </w:r>
      <w:r w:rsidRPr="00734966">
        <w:rPr>
          <w:b/>
          <w:bCs/>
          <w:u w:val="single"/>
        </w:rPr>
        <w:t>we’ve just moved a little closer to midnight</w:t>
      </w:r>
      <w:r w:rsidRPr="00734966">
        <w:rPr>
          <w:sz w:val="14"/>
        </w:rPr>
        <w:t>.</w:t>
      </w:r>
      <w:r w:rsidRPr="00734966">
        <w:rPr>
          <w:sz w:val="12"/>
        </w:rPr>
        <w:t>¶</w:t>
      </w:r>
      <w:r w:rsidRPr="00734966">
        <w:rPr>
          <w:sz w:val="14"/>
        </w:rPr>
        <w:t xml:space="preserve"> Now, I don’t think Obama would use cyberwafare as a first strike in a nuclear war. But </w:t>
      </w:r>
      <w:r w:rsidRPr="00734966">
        <w:rPr>
          <w:b/>
          <w:bCs/>
          <w:highlight w:val="yellow"/>
          <w:u w:val="single"/>
        </w:rPr>
        <w:t>our adversaries may not be so sure, either about Obama or his successors.</w:t>
      </w:r>
      <w:r w:rsidRPr="00734966">
        <w:rPr>
          <w:bCs/>
          <w:sz w:val="12"/>
          <w:highlight w:val="yellow"/>
        </w:rPr>
        <w:t>¶</w:t>
      </w:r>
      <w:r w:rsidRPr="00734966">
        <w:rPr>
          <w:b/>
          <w:bCs/>
          <w:highlight w:val="yellow"/>
          <w:u w:val="single"/>
        </w:rPr>
        <w:t xml:space="preserve"> They, </w:t>
      </w:r>
      <w:r w:rsidRPr="00734966">
        <w:rPr>
          <w:b/>
          <w:bCs/>
          <w:u w:val="single"/>
        </w:rPr>
        <w:t>too</w:t>
      </w:r>
      <w:r w:rsidRPr="00734966">
        <w:rPr>
          <w:b/>
          <w:bCs/>
          <w:highlight w:val="yellow"/>
          <w:u w:val="single"/>
        </w:rPr>
        <w:t>, worry about the temptations of a President</w:t>
      </w:r>
      <w:r w:rsidRPr="00734966">
        <w:rPr>
          <w:sz w:val="14"/>
          <w:highlight w:val="yellow"/>
        </w:rPr>
        <w:t>.</w:t>
      </w:r>
    </w:p>
    <w:p w14:paraId="03B2679D" w14:textId="77777777" w:rsidR="0060359B" w:rsidRDefault="0060359B" w:rsidP="0060359B"/>
    <w:p w14:paraId="6E3D9300" w14:textId="77777777" w:rsidR="0060359B" w:rsidRDefault="0060359B" w:rsidP="0060359B"/>
    <w:p w14:paraId="4B3D6434" w14:textId="77777777" w:rsidR="0060359B" w:rsidRPr="00734966" w:rsidRDefault="0060359B" w:rsidP="0060359B">
      <w:pPr>
        <w:pStyle w:val="Heading4"/>
      </w:pPr>
      <w:r w:rsidRPr="00734966">
        <w:t>CP is a rubber stamp – only the aff can solve perception</w:t>
      </w:r>
    </w:p>
    <w:p w14:paraId="0D3A0CD0" w14:textId="77777777" w:rsidR="0060359B" w:rsidRPr="00734966" w:rsidRDefault="0060359B" w:rsidP="0060359B">
      <w:r w:rsidRPr="00734966">
        <w:rPr>
          <w:rStyle w:val="StyleStyleBold12pt"/>
          <w:sz w:val="28"/>
        </w:rPr>
        <w:t>Somin,</w:t>
      </w:r>
      <w:r w:rsidRPr="00734966">
        <w:t xml:space="preserve"> George Mason Law Prof, </w:t>
      </w:r>
      <w:r w:rsidRPr="00734966">
        <w:rPr>
          <w:rStyle w:val="StyleStyleBold12pt"/>
          <w:sz w:val="28"/>
        </w:rPr>
        <w:t>13</w:t>
      </w:r>
      <w:r w:rsidRPr="00734966">
        <w:t xml:space="preserve"> (Ilya, 4-23-13, “Hearing on ‘Drone Wars: The Constitutional and Counterterrorism Implications of Targeted Killing’: Testimony before the United States Senate Judiciary Subcommittee on the Constitution, Civil Rights, and Human Rights,” accessed 10-2-13,</w:t>
      </w:r>
      <w:hyperlink r:id="rId60" w:history="1">
        <w:r w:rsidRPr="00734966">
          <w:rPr>
            <w:rStyle w:val="Hyperlink"/>
          </w:rPr>
          <w:t>http://www.law.gmu.edu/assets/files/faculty/Somin_DroneWarfare_April2013.pdf</w:t>
        </w:r>
      </w:hyperlink>
      <w:r w:rsidRPr="00734966">
        <w:t>, hec)</w:t>
      </w:r>
    </w:p>
    <w:p w14:paraId="070A4CF3" w14:textId="77777777" w:rsidR="0060359B" w:rsidRPr="00734966" w:rsidRDefault="0060359B" w:rsidP="0060359B">
      <w:pPr>
        <w:rPr>
          <w:rStyle w:val="StyleBoldUnderline"/>
        </w:rPr>
      </w:pPr>
      <w:r w:rsidRPr="00A75E6B">
        <w:t xml:space="preserve">Alternatively, one can envision some kind of more extensive due process within the executive branch itself, as advocated by Neal Katyal of the Georgetown University Law Center. But </w:t>
      </w:r>
      <w:r w:rsidRPr="00734966">
        <w:rPr>
          <w:rStyle w:val="StyleBoldUnderline"/>
        </w:rPr>
        <w:t xml:space="preserve">any </w:t>
      </w:r>
      <w:r w:rsidRPr="00734966">
        <w:rPr>
          <w:rStyle w:val="StyleBoldUnderline"/>
          <w:highlight w:val="cyan"/>
        </w:rPr>
        <w:t>internal executive process</w:t>
      </w:r>
      <w:r w:rsidRPr="00734966">
        <w:rPr>
          <w:rStyle w:val="StyleBoldUnderline"/>
        </w:rPr>
        <w:t xml:space="preserve"> has the flaw that it </w:t>
      </w:r>
      <w:r w:rsidRPr="00734966">
        <w:rPr>
          <w:rStyle w:val="StyleBoldUnderline"/>
          <w:highlight w:val="cyan"/>
        </w:rPr>
        <w:t>could always be overridden by the president, and</w:t>
      </w:r>
      <w:r w:rsidRPr="00A75E6B">
        <w:t xml:space="preserve"> possibly </w:t>
      </w:r>
      <w:r w:rsidRPr="00734966">
        <w:rPr>
          <w:rStyle w:val="StyleBoldUnderline"/>
          <w:highlight w:val="cyan"/>
        </w:rPr>
        <w:t>other high-ranking executive</w:t>
      </w:r>
      <w:r w:rsidRPr="00734966">
        <w:rPr>
          <w:rStyle w:val="StyleBoldUnderline"/>
        </w:rPr>
        <w:t xml:space="preserve"> branch </w:t>
      </w:r>
      <w:r w:rsidRPr="00734966">
        <w:rPr>
          <w:rStyle w:val="StyleBoldUnderline"/>
          <w:highlight w:val="cyan"/>
        </w:rPr>
        <w:t>officials</w:t>
      </w:r>
      <w:r w:rsidRPr="00734966">
        <w:rPr>
          <w:rStyle w:val="StyleBoldUnderline"/>
        </w:rPr>
        <w:t>.</w:t>
      </w:r>
      <w:r w:rsidRPr="00A75E6B">
        <w:t xml:space="preserve"> Moreover, </w:t>
      </w:r>
      <w:r w:rsidRPr="00734966">
        <w:rPr>
          <w:rStyle w:val="StyleBoldUnderline"/>
          <w:highlight w:val="cyan"/>
        </w:rPr>
        <w:t>lower-level</w:t>
      </w:r>
      <w:r w:rsidRPr="00734966">
        <w:rPr>
          <w:rStyle w:val="StyleBoldUnderline"/>
        </w:rPr>
        <w:t xml:space="preserve"> executive </w:t>
      </w:r>
      <w:r w:rsidRPr="00734966">
        <w:rPr>
          <w:rStyle w:val="StyleBoldUnderline"/>
          <w:highlight w:val="cyan"/>
        </w:rPr>
        <w:t>officials might be reluctant to veto</w:t>
      </w:r>
      <w:r w:rsidRPr="00A75E6B">
        <w:t xml:space="preserve"> drone </w:t>
      </w:r>
      <w:r w:rsidRPr="00734966">
        <w:rPr>
          <w:rStyle w:val="StyleBoldUnderline"/>
        </w:rPr>
        <w:t>strikes supported by their superiors</w:t>
      </w:r>
      <w:r w:rsidRPr="00A75E6B">
        <w:t xml:space="preserve">, </w:t>
      </w:r>
      <w:r w:rsidRPr="00734966">
        <w:rPr>
          <w:rStyle w:val="StyleBoldUnderline"/>
        </w:rPr>
        <w:t xml:space="preserve">either </w:t>
      </w:r>
      <w:r w:rsidRPr="00734966">
        <w:rPr>
          <w:rStyle w:val="StyleBoldUnderline"/>
          <w:highlight w:val="cyan"/>
        </w:rPr>
        <w:t>out of careerist concerns, or</w:t>
      </w:r>
      <w:r w:rsidRPr="00734966">
        <w:rPr>
          <w:rStyle w:val="StyleBoldUnderline"/>
        </w:rPr>
        <w:t xml:space="preserve"> because administration officials are naturally likely to share the ideological and </w:t>
      </w:r>
      <w:r w:rsidRPr="00734966">
        <w:rPr>
          <w:rStyle w:val="StyleBoldUnderline"/>
          <w:highlight w:val="cyan"/>
        </w:rPr>
        <w:t>policy priorities</w:t>
      </w:r>
      <w:r w:rsidRPr="00734966">
        <w:rPr>
          <w:rStyle w:val="StyleBoldUnderline"/>
        </w:rPr>
        <w:t xml:space="preserve"> of the president.</w:t>
      </w:r>
      <w:r w:rsidRPr="00A75E6B">
        <w:t xml:space="preserve"> </w:t>
      </w:r>
      <w:r w:rsidRPr="00734966">
        <w:rPr>
          <w:rStyle w:val="StyleBoldUnderline"/>
          <w:highlight w:val="cyan"/>
        </w:rPr>
        <w:t>An external check</w:t>
      </w:r>
      <w:r w:rsidRPr="00A75E6B">
        <w:t xml:space="preserve"> on targeting </w:t>
      </w:r>
      <w:r w:rsidRPr="00734966">
        <w:rPr>
          <w:rStyle w:val="StyleBoldUnderline"/>
          <w:highlight w:val="cyan"/>
        </w:rPr>
        <w:t>reduces such risks</w:t>
      </w:r>
      <w:r w:rsidRPr="00734966">
        <w:rPr>
          <w:rStyle w:val="StyleBoldUnderline"/>
        </w:rPr>
        <w:t>.</w:t>
      </w:r>
      <w:r w:rsidRPr="00A75E6B">
        <w:t xml:space="preserve"> </w:t>
      </w:r>
      <w:r w:rsidRPr="00734966">
        <w:rPr>
          <w:rStyle w:val="StyleBoldUnderline"/>
          <w:highlight w:val="cyan"/>
        </w:rPr>
        <w:t>External review might also enhance the credibility of the</w:t>
      </w:r>
      <w:r w:rsidRPr="00734966">
        <w:rPr>
          <w:rStyle w:val="StyleBoldUnderline"/>
        </w:rPr>
        <w:t xml:space="preserve"> </w:t>
      </w:r>
      <w:r w:rsidRPr="00A75E6B">
        <w:t>target-selection</w:t>
      </w:r>
      <w:r w:rsidRPr="00734966">
        <w:rPr>
          <w:rStyle w:val="StyleBoldUnderline"/>
        </w:rPr>
        <w:t xml:space="preserve"> </w:t>
      </w:r>
      <w:r w:rsidRPr="00734966">
        <w:rPr>
          <w:rStyle w:val="StyleBoldUnderline"/>
          <w:highlight w:val="cyan"/>
        </w:rPr>
        <w:t>process</w:t>
      </w:r>
      <w:r w:rsidRPr="00734966">
        <w:rPr>
          <w:rStyle w:val="StyleBoldUnderline"/>
        </w:rPr>
        <w:t xml:space="preserve"> </w:t>
      </w:r>
      <w:r w:rsidRPr="00A75E6B">
        <w:t xml:space="preserve">with informed opinion </w:t>
      </w:r>
      <w:r w:rsidRPr="00734966">
        <w:rPr>
          <w:rStyle w:val="StyleBoldUnderline"/>
          <w:highlight w:val="cyan"/>
        </w:rPr>
        <w:t>both in the United States and abroad.</w:t>
      </w:r>
    </w:p>
    <w:p w14:paraId="3136C166" w14:textId="77777777" w:rsidR="0060359B" w:rsidRPr="00734966" w:rsidRDefault="0060359B" w:rsidP="0060359B">
      <w:pPr>
        <w:rPr>
          <w:rStyle w:val="StyleBoldUnderline"/>
        </w:rPr>
      </w:pPr>
    </w:p>
    <w:p w14:paraId="1CA62599" w14:textId="77777777" w:rsidR="0060359B" w:rsidRDefault="0060359B" w:rsidP="0060359B"/>
    <w:p w14:paraId="2CFD1342" w14:textId="77777777" w:rsidR="0060359B" w:rsidRDefault="0060359B" w:rsidP="0060359B">
      <w:r>
        <w:t>Dycus</w:t>
      </w:r>
    </w:p>
    <w:p w14:paraId="03D8990E" w14:textId="77777777" w:rsidR="0060359B" w:rsidRDefault="0060359B" w:rsidP="0060359B"/>
    <w:p w14:paraId="27746BE7" w14:textId="77777777" w:rsidR="0060359B" w:rsidRPr="003C29EB" w:rsidRDefault="0060359B" w:rsidP="0060359B"/>
    <w:p w14:paraId="385C5123" w14:textId="77777777" w:rsidR="0060359B" w:rsidRDefault="0060359B" w:rsidP="0060359B">
      <w:pPr>
        <w:pStyle w:val="Heading3"/>
      </w:pPr>
      <w:r>
        <w:t>2AC K</w:t>
      </w:r>
    </w:p>
    <w:p w14:paraId="48A18BD9" w14:textId="77777777" w:rsidR="0060359B" w:rsidRPr="00880AE4" w:rsidRDefault="0060359B" w:rsidP="0060359B">
      <w:pPr>
        <w:pStyle w:val="Heading4"/>
      </w:pPr>
      <w:r>
        <w:t xml:space="preserve">1. </w:t>
      </w:r>
      <w:r w:rsidRPr="00880AE4">
        <w:t>FRAMEWORK—The aff is a normative statement.  Vote aff if plan is a good idea, neg if it isn’t.</w:t>
      </w:r>
    </w:p>
    <w:p w14:paraId="787EDF64" w14:textId="77777777" w:rsidR="0060359B" w:rsidRPr="00880AE4" w:rsidRDefault="0060359B" w:rsidP="0060359B">
      <w:pPr>
        <w:pStyle w:val="Heading4"/>
      </w:pPr>
      <w:r w:rsidRPr="00880AE4">
        <w:t>A. Solves their offense –the impact of the K is a reason the aff is bad.</w:t>
      </w:r>
    </w:p>
    <w:p w14:paraId="364CFE2F" w14:textId="77777777" w:rsidR="0060359B" w:rsidRPr="00880AE4" w:rsidRDefault="0060359B" w:rsidP="0060359B">
      <w:pPr>
        <w:pStyle w:val="Heading4"/>
      </w:pPr>
      <w:r w:rsidRPr="00880AE4">
        <w:t>B.</w:t>
      </w:r>
      <w:r w:rsidRPr="00880AE4">
        <w:rPr>
          <w:b w:val="0"/>
          <w:sz w:val="20"/>
        </w:rPr>
        <w:t xml:space="preserve"> </w:t>
      </w:r>
      <w:r w:rsidRPr="00880AE4">
        <w:t>Aff choice – they arbitrarily steal 9 minutes of offense, destroys the aff’s only advantage.</w:t>
      </w:r>
    </w:p>
    <w:p w14:paraId="42C0187B" w14:textId="77777777" w:rsidR="0060359B" w:rsidRPr="008B7C62" w:rsidRDefault="0060359B" w:rsidP="0060359B">
      <w:pPr>
        <w:pStyle w:val="Heading4"/>
        <w:rPr>
          <w:rFonts w:asciiTheme="minorHAnsi" w:hAnsiTheme="minorHAnsi" w:cstheme="minorHAnsi"/>
        </w:rPr>
      </w:pPr>
      <w:r>
        <w:t xml:space="preserve">C. </w:t>
      </w:r>
      <w:r w:rsidRPr="008B7C62">
        <w:rPr>
          <w:rFonts w:asciiTheme="minorHAnsi" w:hAnsiTheme="minorHAnsi" w:cstheme="minorHAnsi"/>
        </w:rPr>
        <w:t xml:space="preserve">Policy simulation key to creativity and decisionmaking—the </w:t>
      </w:r>
      <w:r w:rsidRPr="008B7C62">
        <w:rPr>
          <w:rFonts w:asciiTheme="minorHAnsi" w:hAnsiTheme="minorHAnsi" w:cstheme="minorHAnsi"/>
          <w:u w:val="single"/>
        </w:rPr>
        <w:t>detachment</w:t>
      </w:r>
      <w:r w:rsidRPr="008B7C62">
        <w:rPr>
          <w:rFonts w:asciiTheme="minorHAnsi" w:hAnsiTheme="minorHAnsi" w:cstheme="minorHAnsi"/>
        </w:rPr>
        <w:t xml:space="preserve"> that they criticize is key to its revolutionary benefits</w:t>
      </w:r>
    </w:p>
    <w:p w14:paraId="5E78047E" w14:textId="77777777" w:rsidR="0060359B" w:rsidRPr="008B7C62" w:rsidRDefault="0060359B" w:rsidP="0060359B">
      <w:pPr>
        <w:rPr>
          <w:rStyle w:val="StyleStyleBold12pt"/>
          <w:rFonts w:asciiTheme="minorHAnsi" w:hAnsiTheme="minorHAnsi" w:cstheme="minorHAnsi"/>
        </w:rPr>
      </w:pPr>
      <w:r w:rsidRPr="008B7C62">
        <w:rPr>
          <w:rStyle w:val="StyleStyleBold12pt"/>
          <w:rFonts w:asciiTheme="minorHAnsi" w:hAnsiTheme="minorHAnsi" w:cstheme="minorHAnsi"/>
        </w:rPr>
        <w:t>Eijkman 12</w:t>
      </w:r>
    </w:p>
    <w:p w14:paraId="3D513F7F" w14:textId="77777777" w:rsidR="0060359B" w:rsidRPr="008B7C62" w:rsidRDefault="0060359B" w:rsidP="0060359B">
      <w:pPr>
        <w:rPr>
          <w:rFonts w:asciiTheme="minorHAnsi" w:hAnsiTheme="minorHAnsi" w:cstheme="minorHAnsi"/>
          <w:sz w:val="16"/>
          <w:szCs w:val="16"/>
        </w:rPr>
      </w:pPr>
      <w:r w:rsidRPr="008B7C62">
        <w:rPr>
          <w:rFonts w:asciiTheme="minorHAnsi" w:hAnsiTheme="minorHAnsi" w:cstheme="minorHAnsi"/>
          <w:sz w:val="16"/>
          <w:szCs w:val="16"/>
        </w:rPr>
        <w:t xml:space="preserve">The role of simulations in the authentic learning for national security policy development: Implications for Practice / Dr. Henk Simon Eijkman. [electronic resource] </w:t>
      </w:r>
      <w:hyperlink r:id="rId61" w:history="1">
        <w:r w:rsidRPr="008B7C62">
          <w:rPr>
            <w:rFonts w:asciiTheme="minorHAnsi" w:hAnsiTheme="minorHAnsi" w:cstheme="minorHAnsi"/>
            <w:sz w:val="16"/>
            <w:szCs w:val="16"/>
          </w:rPr>
          <w:t>http://nsc.anu.edu.au/test/documents/Sims_in_authentic_learning_report.pdf</w:t>
        </w:r>
      </w:hyperlink>
      <w:r w:rsidRPr="008B7C62">
        <w:rPr>
          <w:rFonts w:asciiTheme="minorHAnsi" w:hAnsiTheme="minorHAnsi" w:cstheme="minorHAnsi"/>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14:paraId="70FDD04A" w14:textId="77777777" w:rsidR="0060359B" w:rsidRPr="008B7C62" w:rsidRDefault="0060359B" w:rsidP="0060359B">
      <w:pPr>
        <w:rPr>
          <w:rFonts w:asciiTheme="minorHAnsi" w:hAnsiTheme="minorHAnsi" w:cstheme="minorHAnsi"/>
        </w:rPr>
      </w:pPr>
    </w:p>
    <w:p w14:paraId="542C88F7" w14:textId="77777777" w:rsidR="0060359B" w:rsidRPr="00020BD9" w:rsidRDefault="0060359B" w:rsidP="0060359B">
      <w:pPr>
        <w:rPr>
          <w:rStyle w:val="TitleChar"/>
          <w:rFonts w:asciiTheme="minorHAnsi" w:hAnsiTheme="minorHAnsi" w:cstheme="minorHAnsi"/>
          <w:bCs w:val="0"/>
          <w:sz w:val="16"/>
        </w:rPr>
      </w:pPr>
      <w:r w:rsidRPr="008B7C62">
        <w:rPr>
          <w:rFonts w:asciiTheme="minorHAnsi" w:hAnsiTheme="minorHAnsi" w:cstheme="minorHAnsi"/>
          <w:sz w:val="16"/>
        </w:rPr>
        <w:t xml:space="preserve">Policy simulations stimulate Creativity </w:t>
      </w:r>
      <w:r w:rsidRPr="008B7C62">
        <w:rPr>
          <w:rStyle w:val="StyleBoldUnderline"/>
          <w:rFonts w:asciiTheme="minorHAnsi" w:hAnsiTheme="minorHAnsi" w:cstheme="minorHAnsi"/>
          <w:highlight w:val="green"/>
        </w:rPr>
        <w:t xml:space="preserve">Participation in </w:t>
      </w:r>
      <w:r w:rsidRPr="008B7C62">
        <w:rPr>
          <w:rStyle w:val="Emphasis"/>
          <w:rFonts w:asciiTheme="minorHAnsi" w:hAnsiTheme="minorHAnsi" w:cstheme="minorHAnsi"/>
          <w:highlight w:val="green"/>
        </w:rPr>
        <w:t>policy games</w:t>
      </w:r>
      <w:r w:rsidRPr="008B7C62">
        <w:rPr>
          <w:rFonts w:asciiTheme="minorHAnsi" w:hAnsiTheme="minorHAnsi" w:cstheme="minorHAnsi"/>
          <w:sz w:val="16"/>
        </w:rPr>
        <w:t xml:space="preserve"> has </w:t>
      </w:r>
      <w:r w:rsidRPr="008B7C62">
        <w:rPr>
          <w:rStyle w:val="StyleBoldUnderline"/>
          <w:rFonts w:asciiTheme="minorHAnsi" w:hAnsiTheme="minorHAnsi" w:cstheme="minorHAnsi"/>
          <w:highlight w:val="green"/>
        </w:rPr>
        <w:t>proved to be a highly effective way of developing</w:t>
      </w:r>
      <w:r w:rsidRPr="008B7C62">
        <w:rPr>
          <w:rStyle w:val="StyleBoldUnderline"/>
          <w:rFonts w:asciiTheme="minorHAnsi" w:hAnsiTheme="minorHAnsi" w:cstheme="minorHAnsi"/>
        </w:rPr>
        <w:t xml:space="preserve"> new combinations of </w:t>
      </w:r>
      <w:r w:rsidRPr="008B7C62">
        <w:rPr>
          <w:rStyle w:val="StyleBoldUnderline"/>
          <w:rFonts w:asciiTheme="minorHAnsi" w:hAnsiTheme="minorHAnsi" w:cstheme="minorHAnsi"/>
          <w:highlight w:val="green"/>
        </w:rPr>
        <w:t>experience and creativity</w:t>
      </w:r>
      <w:r w:rsidRPr="008B7C62">
        <w:rPr>
          <w:rFonts w:asciiTheme="minorHAnsi" w:hAnsiTheme="minorHAnsi" w:cstheme="minorHAnsi"/>
          <w:sz w:val="16"/>
          <w:highlight w:val="green"/>
        </w:rPr>
        <w:t xml:space="preserve">, </w:t>
      </w:r>
      <w:r w:rsidRPr="008B7C62">
        <w:rPr>
          <w:rStyle w:val="StyleBoldUnderline"/>
          <w:rFonts w:asciiTheme="minorHAnsi" w:hAnsiTheme="minorHAnsi" w:cstheme="minorHAnsi"/>
          <w:highlight w:val="green"/>
        </w:rPr>
        <w:t xml:space="preserve">which is </w:t>
      </w:r>
      <w:r w:rsidRPr="008B7C62">
        <w:rPr>
          <w:rStyle w:val="StyleBoldUnderline"/>
          <w:rFonts w:asciiTheme="minorHAnsi" w:hAnsiTheme="minorHAnsi" w:cstheme="minorHAnsi"/>
        </w:rPr>
        <w:t xml:space="preserve">precisely </w:t>
      </w:r>
      <w:r w:rsidRPr="008B7C62">
        <w:rPr>
          <w:rStyle w:val="StyleBoldUnderline"/>
          <w:rFonts w:asciiTheme="minorHAnsi" w:hAnsiTheme="minorHAnsi" w:cstheme="minorHAnsi"/>
          <w:highlight w:val="green"/>
        </w:rPr>
        <w:t>what innovation requires</w:t>
      </w:r>
      <w:r w:rsidRPr="008B7C62">
        <w:rPr>
          <w:rStyle w:val="StyleBoldUnderline"/>
          <w:rFonts w:asciiTheme="minorHAnsi" w:hAnsiTheme="minorHAnsi" w:cstheme="minorHAnsi"/>
        </w:rPr>
        <w:t xml:space="preserve"> </w:t>
      </w:r>
      <w:r w:rsidRPr="008B7C62">
        <w:rPr>
          <w:rFonts w:asciiTheme="minorHAnsi" w:hAnsiTheme="minorHAnsi" w:cstheme="minorHAnsi"/>
          <w:sz w:val="16"/>
        </w:rPr>
        <w:t xml:space="preserve">(Geurts et al. 2007: 548). </w:t>
      </w:r>
      <w:r w:rsidRPr="008B7C62">
        <w:rPr>
          <w:rStyle w:val="Emphasis"/>
          <w:rFonts w:asciiTheme="minorHAnsi" w:hAnsiTheme="minorHAnsi" w:cstheme="minorHAnsi"/>
          <w:highlight w:val="green"/>
        </w:rPr>
        <w:t>Gaming</w:t>
      </w:r>
      <w:r w:rsidRPr="008B7C62">
        <w:rPr>
          <w:rStyle w:val="Emphasis"/>
          <w:rFonts w:asciiTheme="minorHAnsi" w:hAnsiTheme="minorHAnsi" w:cstheme="minorHAnsi"/>
        </w:rPr>
        <w:t>,</w:t>
      </w:r>
      <w:r w:rsidRPr="008B7C62">
        <w:rPr>
          <w:rFonts w:asciiTheme="minorHAnsi" w:hAnsiTheme="minorHAnsi" w:cstheme="minorHAnsi"/>
          <w:sz w:val="16"/>
        </w:rPr>
        <w:t xml:space="preserve"> whether in analog or digital mode, has the power to stimulate creativity, and </w:t>
      </w:r>
      <w:r w:rsidRPr="008B7C62">
        <w:rPr>
          <w:rStyle w:val="StyleBoldUnderline"/>
          <w:rFonts w:asciiTheme="minorHAnsi" w:hAnsiTheme="minorHAnsi" w:cstheme="minorHAnsi"/>
          <w:highlight w:val="green"/>
        </w:rPr>
        <w:t>is</w:t>
      </w:r>
      <w:r w:rsidRPr="008B7C62">
        <w:rPr>
          <w:rStyle w:val="StyleBoldUnderline"/>
          <w:rFonts w:asciiTheme="minorHAnsi" w:hAnsiTheme="minorHAnsi" w:cstheme="minorHAnsi"/>
        </w:rPr>
        <w:t xml:space="preserve"> </w:t>
      </w:r>
      <w:r w:rsidRPr="008B7C62">
        <w:rPr>
          <w:rFonts w:asciiTheme="minorHAnsi" w:hAnsiTheme="minorHAnsi" w:cstheme="minorHAnsi"/>
          <w:sz w:val="16"/>
        </w:rPr>
        <w:t xml:space="preserve">one of the most engaging and </w:t>
      </w:r>
      <w:r w:rsidRPr="008B7C62">
        <w:rPr>
          <w:rStyle w:val="StyleBoldUnderline"/>
          <w:rFonts w:asciiTheme="minorHAnsi" w:hAnsiTheme="minorHAnsi" w:cstheme="minorHAnsi"/>
          <w:highlight w:val="green"/>
        </w:rPr>
        <w:t>liberating</w:t>
      </w:r>
      <w:r w:rsidRPr="008B7C62">
        <w:rPr>
          <w:rFonts w:asciiTheme="minorHAnsi" w:hAnsiTheme="minorHAnsi" w:cstheme="minorHAnsi"/>
          <w:sz w:val="16"/>
        </w:rPr>
        <w:t xml:space="preserve"> ways for making group work productive, challenging and enjoyable. Geurts et al. (2007) cite one instance where, in a National Health Care policy change environment, ‘the many </w:t>
      </w:r>
      <w:r w:rsidRPr="008B7C62">
        <w:rPr>
          <w:rStyle w:val="StyleBoldUnderline"/>
          <w:rFonts w:asciiTheme="minorHAnsi" w:hAnsiTheme="minorHAnsi" w:cstheme="minorHAnsi"/>
          <w:highlight w:val="green"/>
        </w:rPr>
        <w:t>parties</w:t>
      </w:r>
      <w:r w:rsidRPr="008B7C62">
        <w:rPr>
          <w:rFonts w:asciiTheme="minorHAnsi" w:hAnsiTheme="minorHAnsi" w:cstheme="minorHAnsi"/>
          <w:sz w:val="16"/>
        </w:rPr>
        <w:t xml:space="preserve"> involved </w:t>
      </w:r>
      <w:r w:rsidRPr="008B7C62">
        <w:rPr>
          <w:rStyle w:val="Emphasis"/>
          <w:rFonts w:asciiTheme="minorHAnsi" w:hAnsiTheme="minorHAnsi" w:cstheme="minorHAnsi"/>
          <w:highlight w:val="green"/>
        </w:rPr>
        <w:t>accepted the</w:t>
      </w:r>
      <w:r w:rsidRPr="008B7C62">
        <w:rPr>
          <w:rStyle w:val="Emphasis"/>
          <w:rFonts w:asciiTheme="minorHAnsi" w:hAnsiTheme="minorHAnsi" w:cstheme="minorHAnsi"/>
        </w:rPr>
        <w:t xml:space="preserve"> </w:t>
      </w:r>
      <w:r w:rsidRPr="008B7C62">
        <w:rPr>
          <w:rStyle w:val="StyleBoldUnderline"/>
          <w:rFonts w:asciiTheme="minorHAnsi" w:hAnsiTheme="minorHAnsi" w:cstheme="minorHAnsi"/>
        </w:rPr>
        <w:t>invitation to participate</w:t>
      </w:r>
      <w:r w:rsidRPr="008B7C62">
        <w:rPr>
          <w:rFonts w:asciiTheme="minorHAnsi" w:hAnsiTheme="minorHAnsi" w:cstheme="minorHAnsi"/>
          <w:sz w:val="16"/>
        </w:rPr>
        <w:t xml:space="preserve"> in what was a </w:t>
      </w:r>
      <w:r w:rsidRPr="008B7C62">
        <w:rPr>
          <w:rStyle w:val="Emphasis"/>
          <w:rFonts w:asciiTheme="minorHAnsi" w:hAnsiTheme="minorHAnsi" w:cstheme="minorHAnsi"/>
          <w:highlight w:val="green"/>
        </w:rPr>
        <w:t xml:space="preserve">revolutionary </w:t>
      </w:r>
      <w:r w:rsidRPr="008B7C62">
        <w:rPr>
          <w:rStyle w:val="StyleBoldUnderline"/>
          <w:rFonts w:asciiTheme="minorHAnsi" w:hAnsiTheme="minorHAnsi" w:cstheme="minorHAnsi"/>
          <w:highlight w:val="green"/>
        </w:rPr>
        <w:t xml:space="preserve">and </w:t>
      </w:r>
      <w:r w:rsidRPr="008B7C62">
        <w:rPr>
          <w:rStyle w:val="Emphasis"/>
          <w:rFonts w:asciiTheme="minorHAnsi" w:hAnsiTheme="minorHAnsi" w:cstheme="minorHAnsi"/>
          <w:highlight w:val="green"/>
        </w:rPr>
        <w:t>politically very sensitive experiment</w:t>
      </w:r>
      <w:r w:rsidRPr="008B7C62">
        <w:rPr>
          <w:rFonts w:asciiTheme="minorHAnsi" w:hAnsiTheme="minorHAnsi" w:cstheme="minorHAnsi"/>
          <w:sz w:val="16"/>
          <w:highlight w:val="green"/>
        </w:rPr>
        <w:t xml:space="preserve"> </w:t>
      </w:r>
      <w:r w:rsidRPr="008B7C62">
        <w:rPr>
          <w:rStyle w:val="Emphasis"/>
          <w:rFonts w:asciiTheme="minorHAnsi" w:hAnsiTheme="minorHAnsi" w:cstheme="minorHAnsi"/>
          <w:highlight w:val="green"/>
        </w:rPr>
        <w:t>precisely because it was a game’</w:t>
      </w:r>
      <w:r w:rsidRPr="008B7C62">
        <w:rPr>
          <w:rFonts w:asciiTheme="minorHAnsi" w:hAnsiTheme="minorHAnsi" w:cstheme="minorHAnsi"/>
          <w:sz w:val="16"/>
        </w:rPr>
        <w:t xml:space="preserve"> (Geurts et al. 2007: 547). </w:t>
      </w:r>
      <w:r w:rsidRPr="008B7C62">
        <w:rPr>
          <w:rStyle w:val="StyleBoldUnderline"/>
          <w:rFonts w:asciiTheme="minorHAnsi" w:hAnsiTheme="minorHAnsi" w:cstheme="minorHAnsi"/>
        </w:rPr>
        <w:t>Data from other policy simulations also indicate the uncovering of issues of which participants were not aware</w:t>
      </w:r>
      <w:r w:rsidRPr="008B7C62">
        <w:rPr>
          <w:rFonts w:asciiTheme="minorHAnsi" w:hAnsiTheme="minorHAnsi" w:cstheme="minorHAnsi"/>
          <w:sz w:val="16"/>
        </w:rPr>
        <w:t xml:space="preserve">, the emergence of new ideas not anticipated, </w:t>
      </w:r>
      <w:r w:rsidRPr="008B7C62">
        <w:rPr>
          <w:rStyle w:val="StyleBoldUnderline"/>
          <w:rFonts w:asciiTheme="minorHAnsi" w:hAnsiTheme="minorHAnsi" w:cstheme="minorHAnsi"/>
        </w:rPr>
        <w:t xml:space="preserve">and a perception that </w:t>
      </w:r>
      <w:r w:rsidRPr="008B7C62">
        <w:rPr>
          <w:rStyle w:val="StyleBoldUnderline"/>
          <w:rFonts w:asciiTheme="minorHAnsi" w:hAnsiTheme="minorHAnsi" w:cstheme="minorHAnsi"/>
          <w:highlight w:val="green"/>
        </w:rPr>
        <w:t xml:space="preserve">policy simulations </w:t>
      </w:r>
      <w:r w:rsidRPr="00E66E5B">
        <w:rPr>
          <w:rStyle w:val="StyleBoldUnderline"/>
          <w:rFonts w:asciiTheme="minorHAnsi" w:hAnsiTheme="minorHAnsi" w:cstheme="minorHAnsi"/>
        </w:rPr>
        <w:t xml:space="preserve">are also an enjoyable way to </w:t>
      </w:r>
      <w:r w:rsidRPr="008B7C62">
        <w:rPr>
          <w:rStyle w:val="StyleBoldUnderline"/>
          <w:rFonts w:asciiTheme="minorHAnsi" w:hAnsiTheme="minorHAnsi" w:cstheme="minorHAnsi"/>
          <w:highlight w:val="green"/>
        </w:rPr>
        <w:t>formulate strateg</w:t>
      </w:r>
      <w:r w:rsidRPr="008B7C62">
        <w:rPr>
          <w:rFonts w:asciiTheme="minorHAnsi" w:hAnsiTheme="minorHAnsi" w:cstheme="minorHAnsi"/>
          <w:sz w:val="16"/>
          <w:highlight w:val="green"/>
        </w:rPr>
        <w:t>y</w:t>
      </w:r>
      <w:r w:rsidRPr="008B7C62">
        <w:rPr>
          <w:rFonts w:asciiTheme="minorHAnsi" w:hAnsiTheme="minorHAnsi" w:cstheme="minorHAnsi"/>
          <w:sz w:val="16"/>
        </w:rPr>
        <w:t xml:space="preserve"> (Geurts et al. 2007). </w:t>
      </w:r>
      <w:r w:rsidRPr="008B7C62">
        <w:rPr>
          <w:rStyle w:val="StyleBoldUnderline"/>
          <w:rFonts w:asciiTheme="minorHAnsi" w:hAnsiTheme="minorHAnsi" w:cstheme="minorHAnsi"/>
        </w:rPr>
        <w:t>Gaming puts the players in an ‘experiential learning’ situation,</w:t>
      </w:r>
      <w:r w:rsidRPr="008B7C62">
        <w:rPr>
          <w:rFonts w:asciiTheme="minorHAnsi" w:hAnsiTheme="minorHAnsi" w:cstheme="minorHAnsi"/>
          <w:sz w:val="16"/>
        </w:rPr>
        <w:t xml:space="preserve"> where they discover a concrete, realistic and complex initial situation, and the gaming process of going through multiple learning cycles helps them work through the situation as it unfolds. </w:t>
      </w:r>
      <w:r w:rsidRPr="008B7C62">
        <w:rPr>
          <w:rStyle w:val="StyleBoldUnderline"/>
          <w:rFonts w:asciiTheme="minorHAnsi" w:hAnsiTheme="minorHAnsi" w:cstheme="minorHAnsi"/>
          <w:highlight w:val="green"/>
        </w:rPr>
        <w:t>Policy gaming stimulates ‘learning how to learn’</w:t>
      </w:r>
      <w:r w:rsidRPr="008B7C62">
        <w:rPr>
          <w:rStyle w:val="StyleBoldUnderline"/>
          <w:rFonts w:asciiTheme="minorHAnsi" w:hAnsiTheme="minorHAnsi" w:cstheme="minorHAnsi"/>
        </w:rPr>
        <w:t>, as in a game, and learning by doing alternates with reflection and discussion</w:t>
      </w:r>
      <w:r w:rsidRPr="008B7C62">
        <w:rPr>
          <w:rFonts w:asciiTheme="minorHAnsi" w:hAnsiTheme="minorHAnsi" w:cstheme="minorHAnsi"/>
          <w:sz w:val="16"/>
        </w:rPr>
        <w:t xml:space="preserve">. </w:t>
      </w:r>
      <w:r w:rsidRPr="008B7C62">
        <w:rPr>
          <w:rStyle w:val="StyleBoldUnderline"/>
          <w:rFonts w:asciiTheme="minorHAnsi" w:hAnsiTheme="minorHAnsi" w:cstheme="minorHAnsi"/>
        </w:rPr>
        <w:t xml:space="preserve">The </w:t>
      </w:r>
      <w:r w:rsidRPr="008B7C62">
        <w:rPr>
          <w:rStyle w:val="StyleBoldUnderline"/>
          <w:rFonts w:asciiTheme="minorHAnsi" w:hAnsiTheme="minorHAnsi" w:cstheme="minorHAnsi"/>
          <w:highlight w:val="green"/>
        </w:rPr>
        <w:t>progression through learning cycles can</w:t>
      </w:r>
      <w:r w:rsidRPr="008B7C62">
        <w:rPr>
          <w:rStyle w:val="StyleBoldUnderline"/>
          <w:rFonts w:asciiTheme="minorHAnsi" w:hAnsiTheme="minorHAnsi" w:cstheme="minorHAnsi"/>
        </w:rPr>
        <w:t xml:space="preserve"> also </w:t>
      </w:r>
      <w:r w:rsidRPr="008B7C62">
        <w:rPr>
          <w:rStyle w:val="StyleBoldUnderline"/>
          <w:rFonts w:asciiTheme="minorHAnsi" w:hAnsiTheme="minorHAnsi" w:cstheme="minorHAnsi"/>
          <w:highlight w:val="green"/>
        </w:rPr>
        <w:t xml:space="preserve">be </w:t>
      </w:r>
      <w:r w:rsidRPr="008B7C62">
        <w:rPr>
          <w:rStyle w:val="Emphasis"/>
          <w:rFonts w:asciiTheme="minorHAnsi" w:hAnsiTheme="minorHAnsi" w:cstheme="minorHAnsi"/>
          <w:highlight w:val="green"/>
        </w:rPr>
        <w:t>much faster</w:t>
      </w:r>
      <w:r w:rsidRPr="008B7C62">
        <w:rPr>
          <w:rStyle w:val="StyleBoldUnderline"/>
          <w:rFonts w:asciiTheme="minorHAnsi" w:hAnsiTheme="minorHAnsi" w:cstheme="minorHAnsi"/>
          <w:highlight w:val="green"/>
        </w:rPr>
        <w:t xml:space="preserve"> than in real-life</w:t>
      </w:r>
      <w:r w:rsidRPr="008B7C62">
        <w:rPr>
          <w:rFonts w:asciiTheme="minorHAnsi" w:hAnsiTheme="minorHAnsi" w:cstheme="minorHAnsi"/>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8B7C62">
        <w:rPr>
          <w:rStyle w:val="StyleBoldUnderline"/>
          <w:rFonts w:asciiTheme="minorHAnsi" w:hAnsiTheme="minorHAnsi" w:cstheme="minorHAnsi"/>
        </w:rPr>
        <w:t>This is exactly what good policy simulations provide</w:t>
      </w:r>
      <w:r w:rsidRPr="008B7C62">
        <w:rPr>
          <w:rFonts w:asciiTheme="minorHAnsi" w:hAnsiTheme="minorHAnsi" w:cstheme="minorHAnsi"/>
          <w:sz w:val="16"/>
        </w:rPr>
        <w:t xml:space="preserve"> (De Geus, 1997; Ringland, 2006). In simulations </w:t>
      </w:r>
      <w:r w:rsidRPr="008B7C62">
        <w:rPr>
          <w:rStyle w:val="Emphasis"/>
          <w:rFonts w:asciiTheme="minorHAnsi" w:hAnsiTheme="minorHAnsi" w:cstheme="minorHAnsi"/>
          <w:highlight w:val="green"/>
        </w:rPr>
        <w:t>participants cannot view issues solely from either their own perspective</w:t>
      </w:r>
      <w:r w:rsidRPr="008B7C62">
        <w:rPr>
          <w:rFonts w:asciiTheme="minorHAnsi" w:hAnsiTheme="minorHAnsi" w:cstheme="minorHAnsi"/>
          <w:sz w:val="16"/>
        </w:rPr>
        <w:t xml:space="preserve"> </w:t>
      </w:r>
      <w:r w:rsidRPr="008B7C62">
        <w:rPr>
          <w:rStyle w:val="StyleBoldUnderline"/>
          <w:rFonts w:asciiTheme="minorHAnsi" w:hAnsiTheme="minorHAnsi" w:cstheme="minorHAnsi"/>
          <w:highlight w:val="green"/>
        </w:rPr>
        <w:t>or that of one dominant stakeholder</w:t>
      </w:r>
      <w:r w:rsidRPr="008B7C62">
        <w:rPr>
          <w:rFonts w:asciiTheme="minorHAnsi" w:hAnsiTheme="minorHAnsi" w:cstheme="minorHAnsi"/>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8B7C62">
        <w:rPr>
          <w:rStyle w:val="StyleBoldUnderline"/>
          <w:rFonts w:asciiTheme="minorHAnsi" w:hAnsiTheme="minorHAnsi" w:cstheme="minorHAnsi"/>
        </w:rPr>
        <w:t>As in games, simulations temporarily remove the participants from their daily routines, political pressures, and the restrictions of real-life protocols.</w:t>
      </w:r>
      <w:r w:rsidRPr="008B7C62">
        <w:rPr>
          <w:rFonts w:asciiTheme="minorHAnsi" w:hAnsiTheme="minorHAnsi" w:cstheme="minorHAnsi"/>
          <w:sz w:val="16"/>
        </w:rPr>
        <w:t xml:space="preserve"> In consensus building, </w:t>
      </w:r>
      <w:r w:rsidRPr="008B7C62">
        <w:rPr>
          <w:rStyle w:val="Emphasis"/>
          <w:rFonts w:asciiTheme="minorHAnsi" w:hAnsiTheme="minorHAnsi" w:cstheme="minorHAnsi"/>
          <w:highlight w:val="green"/>
        </w:rPr>
        <w:t>participants engage in extensive debate</w:t>
      </w:r>
      <w:r w:rsidRPr="008B7C62">
        <w:rPr>
          <w:rFonts w:asciiTheme="minorHAnsi" w:hAnsiTheme="minorHAnsi" w:cstheme="minorHAnsi"/>
          <w:sz w:val="16"/>
        </w:rPr>
        <w:t xml:space="preserve"> and need to act on a shared set of meanings and beliefs </w:t>
      </w:r>
      <w:r w:rsidRPr="008B7C62">
        <w:rPr>
          <w:rStyle w:val="StyleBoldUnderline"/>
          <w:rFonts w:asciiTheme="minorHAnsi" w:hAnsiTheme="minorHAnsi" w:cstheme="minorHAnsi"/>
          <w:highlight w:val="green"/>
        </w:rPr>
        <w:t>to guide the policy process</w:t>
      </w:r>
      <w:r w:rsidRPr="008B7C62">
        <w:rPr>
          <w:rFonts w:asciiTheme="minorHAnsi" w:hAnsiTheme="minorHAnsi" w:cstheme="minorHAnsi"/>
          <w:sz w:val="16"/>
        </w:rPr>
        <w:t xml:space="preserve"> in the desired direction</w:t>
      </w:r>
    </w:p>
    <w:p w14:paraId="4B8F3CBA" w14:textId="77777777" w:rsidR="0060359B" w:rsidRDefault="0060359B" w:rsidP="0060359B"/>
    <w:p w14:paraId="511992F8" w14:textId="77777777" w:rsidR="0060359B" w:rsidRPr="00880AE4" w:rsidRDefault="0060359B" w:rsidP="0060359B">
      <w:pPr>
        <w:pStyle w:val="Heading4"/>
      </w:pPr>
      <w:r>
        <w:t xml:space="preserve">2. </w:t>
      </w:r>
      <w:r w:rsidRPr="00880AE4">
        <w:t>Even if there is no objective truth, rationality can provide justified belief, and we should still act as if there were.</w:t>
      </w:r>
    </w:p>
    <w:p w14:paraId="5D282768" w14:textId="77777777" w:rsidR="0060359B" w:rsidRPr="00880AE4" w:rsidRDefault="0060359B" w:rsidP="0060359B">
      <w:pPr>
        <w:rPr>
          <w:rFonts w:ascii="Times New Roman" w:hAnsi="Times New Roman" w:cs="Times New Roman"/>
        </w:rPr>
      </w:pPr>
      <w:r w:rsidRPr="00880AE4">
        <w:rPr>
          <w:rStyle w:val="Heading3Char"/>
          <w:rFonts w:cs="Times New Roman"/>
          <w:highlight w:val="yellow"/>
        </w:rPr>
        <w:t>Sherry 96</w:t>
      </w:r>
      <w:r w:rsidRPr="00880AE4">
        <w:rPr>
          <w:rFonts w:ascii="Times New Roman" w:hAnsi="Times New Roman" w:cs="Times New Roman"/>
        </w:rPr>
        <w:t xml:space="preserve"> – Suzanna, “The Sleep of Reason”, Georgetown Law Journal, Feb, lexis</w:t>
      </w:r>
    </w:p>
    <w:p w14:paraId="687CAF86" w14:textId="77777777" w:rsidR="0060359B" w:rsidRPr="00880AE4" w:rsidRDefault="0060359B" w:rsidP="0060359B">
      <w:pPr>
        <w:pStyle w:val="card"/>
      </w:pPr>
      <w:r w:rsidRPr="00880AE4">
        <w:t xml:space="preserve">In order to make even such a limited defense, however, I must first confront  [*473]  the broad epistemological challenge: that truth -- or intellectual authority -- does not exist apart from the social and political hierarchies that create and sustain it. </w:t>
      </w:r>
      <w:r w:rsidRPr="00880AE4">
        <w:rPr>
          <w:rStyle w:val="underline"/>
        </w:rPr>
        <w:t xml:space="preserve">If the most radical social constructivists are right, and there is no such thing as truth or objectivity, defending the Enlightenment is like trying to collect water in a sieve. Fortunately, it is not necessary to resolve this philosophical dispute in order to proceed. First, the question I am addressing is not whether the Enlightenment reliance on reason and empiricism is in fact the only epistemology, but whether we ought to proceed as if it were, at least in the public arena. Even </w:t>
      </w:r>
      <w:r w:rsidRPr="00880AE4">
        <w:rPr>
          <w:rStyle w:val="underline"/>
          <w:b/>
          <w:highlight w:val="yellow"/>
        </w:rPr>
        <w:t>if there are multiple</w:t>
      </w:r>
      <w:r w:rsidRPr="00880AE4">
        <w:rPr>
          <w:rStyle w:val="underline"/>
        </w:rPr>
        <w:t xml:space="preserve"> and contradictory </w:t>
      </w:r>
      <w:r w:rsidRPr="00880AE4">
        <w:rPr>
          <w:rStyle w:val="underline"/>
          <w:b/>
          <w:highlight w:val="yellow"/>
        </w:rPr>
        <w:t>truths, some may be better suited for public adoption than others.</w:t>
      </w:r>
      <w:r w:rsidRPr="00880AE4">
        <w:rPr>
          <w:rStyle w:val="underline"/>
        </w:rPr>
        <w:t xml:space="preserve"> There is a difference between objective truth and justified beliefs, and </w:t>
      </w:r>
      <w:r w:rsidRPr="00880AE4">
        <w:rPr>
          <w:rStyle w:val="underline"/>
          <w:b/>
          <w:highlight w:val="yellow"/>
        </w:rPr>
        <w:t>suggesting</w:t>
      </w:r>
      <w:r w:rsidRPr="00880AE4">
        <w:rPr>
          <w:rStyle w:val="underline"/>
        </w:rPr>
        <w:t xml:space="preserve"> that only </w:t>
      </w:r>
      <w:r w:rsidRPr="00880AE4">
        <w:rPr>
          <w:rStyle w:val="underline"/>
          <w:b/>
          <w:highlight w:val="yellow"/>
        </w:rPr>
        <w:t>beliefs informed by reason are justified does not take any stand on the existence</w:t>
      </w:r>
      <w:r w:rsidRPr="00880AE4">
        <w:rPr>
          <w:rStyle w:val="underline"/>
        </w:rPr>
        <w:t xml:space="preserve"> or accessibility </w:t>
      </w:r>
      <w:r w:rsidRPr="00880AE4">
        <w:rPr>
          <w:rStyle w:val="underline"/>
          <w:b/>
          <w:highlight w:val="yellow"/>
        </w:rPr>
        <w:t>of</w:t>
      </w:r>
      <w:r w:rsidRPr="00880AE4">
        <w:rPr>
          <w:rStyle w:val="underline"/>
        </w:rPr>
        <w:t xml:space="preserve"> </w:t>
      </w:r>
      <w:r w:rsidRPr="00880AE4">
        <w:rPr>
          <w:rStyle w:val="underline"/>
          <w:b/>
          <w:highlight w:val="yellow"/>
        </w:rPr>
        <w:t>objective truth</w:t>
      </w:r>
      <w:r w:rsidRPr="00880AE4">
        <w:rPr>
          <w:rStyle w:val="underline"/>
        </w:rPr>
        <w:t xml:space="preserve">. n110 Further, </w:t>
      </w:r>
      <w:r w:rsidRPr="00880AE4">
        <w:rPr>
          <w:rStyle w:val="underline"/>
          <w:b/>
          <w:highlight w:val="yellow"/>
        </w:rPr>
        <w:t>neither reason nor truth need be transcendent or objective to inform debate</w:t>
      </w:r>
      <w:r w:rsidRPr="00880AE4">
        <w:rPr>
          <w:rStyle w:val="underline"/>
        </w:rPr>
        <w:t>. As many scholars have recognized, postmodernism has not prevented us from acting as if truth exists. n111 Indeed, we can probably do no less: to act on the postmodern insights would be "like saying that, since philosophers are still debating Descartes' epistemology, one need not take notice of traffic signals in the meantime (since they might not really exist)." n112 Moreover, although it may be less relevant in "soft" disciplines like law, some truth does exist: "</w:t>
      </w:r>
      <w:r w:rsidRPr="00880AE4">
        <w:rPr>
          <w:rStyle w:val="underline"/>
          <w:b/>
          <w:highlight w:val="yellow"/>
        </w:rPr>
        <w:t>If there were no facts,</w:t>
      </w:r>
      <w:r w:rsidRPr="00880AE4">
        <w:rPr>
          <w:rStyle w:val="underline"/>
        </w:rPr>
        <w:t xml:space="preserve"> surgeons couldn't operate, buildings would collapse, and </w:t>
      </w:r>
      <w:r w:rsidRPr="00880AE4">
        <w:rPr>
          <w:rStyle w:val="underline"/>
          <w:b/>
          <w:highlight w:val="yellow"/>
        </w:rPr>
        <w:t>airplanes wouldn't get off the ground</w:t>
      </w:r>
      <w:r w:rsidRPr="00880AE4">
        <w:rPr>
          <w:u w:val="single"/>
        </w:rPr>
        <w:t>."</w:t>
      </w:r>
      <w:r w:rsidRPr="00880AE4">
        <w:t xml:space="preserve"> n113 Finally, as William Marshall has pointed out, the search for truth remains an important human enterprise even if objective truth does not exist, because "the human imagination is compelled not only by truth but also by the idea of truth." n114 Similarly, </w:t>
      </w:r>
      <w:r w:rsidRPr="00880AE4">
        <w:rPr>
          <w:rStyle w:val="underline"/>
          <w:b/>
          <w:highlight w:val="yellow"/>
        </w:rPr>
        <w:t>even if there is no epistemology unconnected to power relationships</w:t>
      </w:r>
      <w:r w:rsidRPr="00880AE4">
        <w:rPr>
          <w:rStyle w:val="underline"/>
        </w:rPr>
        <w:t xml:space="preserve">, we tend to -- and perhaps </w:t>
      </w:r>
      <w:r w:rsidRPr="00880AE4">
        <w:rPr>
          <w:rStyle w:val="underline"/>
          <w:b/>
          <w:highlight w:val="yellow"/>
        </w:rPr>
        <w:t>we must -- behave as if there were</w:t>
      </w:r>
      <w:r w:rsidRPr="00880AE4">
        <w:rPr>
          <w:rStyle w:val="underline"/>
        </w:rPr>
        <w:t>. It remains only to give that epistemology content.</w:t>
      </w:r>
    </w:p>
    <w:p w14:paraId="1266935B" w14:textId="77777777" w:rsidR="0060359B" w:rsidRDefault="0060359B" w:rsidP="0060359B"/>
    <w:p w14:paraId="042FBE36" w14:textId="77777777" w:rsidR="0060359B" w:rsidRDefault="0060359B" w:rsidP="0060359B">
      <w:pPr>
        <w:pStyle w:val="Heading4"/>
      </w:pPr>
      <w:r>
        <w:t xml:space="preserve">3. Aff answers their deterrence arguments – cyber weapons break down deterrence, making nuclear war actually possible, </w:t>
      </w:r>
    </w:p>
    <w:p w14:paraId="36A0E147" w14:textId="77777777" w:rsidR="0060359B" w:rsidRDefault="0060359B" w:rsidP="0060359B"/>
    <w:p w14:paraId="54EF3B75" w14:textId="77777777" w:rsidR="0060359B" w:rsidRDefault="0060359B" w:rsidP="0060359B">
      <w:pPr>
        <w:pStyle w:val="Heading4"/>
      </w:pPr>
      <w:r>
        <w:t>4. Permutation – do the plan and break the mental chains of deterrence. No reason these two actions are mutually exclusive.</w:t>
      </w:r>
    </w:p>
    <w:p w14:paraId="78C8C919" w14:textId="77777777" w:rsidR="0060359B" w:rsidRPr="00E50147" w:rsidRDefault="0060359B" w:rsidP="0060359B">
      <w:pPr>
        <w:keepNext/>
        <w:keepLines/>
        <w:spacing w:before="200"/>
        <w:outlineLvl w:val="3"/>
        <w:rPr>
          <w:rFonts w:eastAsiaTheme="majorEastAsia" w:cstheme="majorBidi"/>
          <w:b/>
          <w:bCs/>
          <w:iCs/>
          <w:sz w:val="28"/>
        </w:rPr>
      </w:pPr>
      <w:r>
        <w:rPr>
          <w:rFonts w:eastAsiaTheme="majorEastAsia" w:cstheme="majorBidi"/>
          <w:b/>
          <w:bCs/>
          <w:iCs/>
          <w:sz w:val="28"/>
        </w:rPr>
        <w:t xml:space="preserve">5. </w:t>
      </w:r>
      <w:r w:rsidRPr="00E50147">
        <w:rPr>
          <w:rFonts w:eastAsiaTheme="majorEastAsia" w:cstheme="majorBidi"/>
          <w:b/>
          <w:bCs/>
          <w:iCs/>
          <w:sz w:val="28"/>
        </w:rPr>
        <w:t>Images of nuclear apocalypse are necessary to problematize their usage</w:t>
      </w:r>
    </w:p>
    <w:p w14:paraId="49D7BCDE" w14:textId="77777777" w:rsidR="0060359B" w:rsidRPr="00E50147" w:rsidRDefault="0060359B" w:rsidP="0060359B">
      <w:pPr>
        <w:rPr>
          <w:szCs w:val="20"/>
        </w:rPr>
      </w:pPr>
      <w:r w:rsidRPr="00E50147">
        <w:rPr>
          <w:szCs w:val="20"/>
        </w:rPr>
        <w:t>James</w:t>
      </w:r>
      <w:r w:rsidRPr="00E50147">
        <w:t xml:space="preserve"> </w:t>
      </w:r>
      <w:r w:rsidRPr="00E50147">
        <w:rPr>
          <w:b/>
          <w:bCs/>
          <w:sz w:val="28"/>
        </w:rPr>
        <w:t>Foard. 1997</w:t>
      </w:r>
      <w:r w:rsidRPr="00E50147">
        <w:t xml:space="preserve">. </w:t>
      </w:r>
      <w:r w:rsidRPr="00E50147">
        <w:rPr>
          <w:szCs w:val="20"/>
        </w:rPr>
        <w:t>Associate Professor of Religion, Arizona State, “Imagining Nuclear Weapons: Hiroshima, Armageddon, and the Annihilation of the Students of Ichijo School,” Journal of the American Academy of Religion, http://jaar.oxfordjournals.org/cgi/reprint/LXV/1/1.pdf TBC 7/1/10)</w:t>
      </w:r>
    </w:p>
    <w:p w14:paraId="747562FE" w14:textId="77777777" w:rsidR="0060359B" w:rsidRPr="00E50147" w:rsidRDefault="0060359B" w:rsidP="0060359B">
      <w:pPr>
        <w:ind w:left="144"/>
        <w:rPr>
          <w:rFonts w:eastAsia="Times New Roman"/>
          <w:lang w:bidi="en-US"/>
        </w:rPr>
      </w:pPr>
      <w:r w:rsidRPr="00E50147">
        <w:rPr>
          <w:rFonts w:eastAsia="Times New Roman"/>
          <w:b/>
          <w:u w:val="single"/>
          <w:lang w:bidi="en-US"/>
        </w:rPr>
        <w:t xml:space="preserve">This </w:t>
      </w:r>
      <w:r w:rsidRPr="00E50147">
        <w:rPr>
          <w:rFonts w:eastAsia="Times New Roman"/>
          <w:b/>
          <w:highlight w:val="cyan"/>
          <w:u w:val="single"/>
          <w:lang w:bidi="en-US"/>
        </w:rPr>
        <w:t xml:space="preserve">ambivalence about Hiroshima has been </w:t>
      </w:r>
      <w:r w:rsidRPr="00E50147">
        <w:rPr>
          <w:rFonts w:eastAsia="Times New Roman"/>
          <w:b/>
          <w:u w:val="single"/>
          <w:lang w:bidi="en-US"/>
        </w:rPr>
        <w:t xml:space="preserve">partially </w:t>
      </w:r>
      <w:r w:rsidRPr="00E50147">
        <w:rPr>
          <w:rFonts w:eastAsia="Times New Roman"/>
          <w:b/>
          <w:highlight w:val="cyan"/>
          <w:u w:val="single"/>
          <w:lang w:bidi="en-US"/>
        </w:rPr>
        <w:t>ameliorated by displacing it with Armageddon in our imagination of nuclear weapons</w:t>
      </w:r>
      <w:r w:rsidRPr="00E50147">
        <w:rPr>
          <w:rFonts w:eastAsia="Times New Roman"/>
          <w:lang w:bidi="en-US"/>
        </w:rPr>
        <w:t xml:space="preserve"> In America </w:t>
      </w:r>
      <w:r w:rsidRPr="00E50147">
        <w:rPr>
          <w:rFonts w:eastAsia="Times New Roman"/>
          <w:b/>
          <w:u w:val="single"/>
          <w:lang w:bidi="en-US"/>
        </w:rPr>
        <w:t>the images of the atomic bomb</w:t>
      </w:r>
      <w:r w:rsidRPr="00E50147">
        <w:rPr>
          <w:rFonts w:eastAsia="Times New Roman"/>
          <w:lang w:bidi="en-US"/>
        </w:rPr>
        <w:t xml:space="preserve">, particularly after the Soviet Union's successful test in 1949 (Boyer.341), </w:t>
      </w:r>
      <w:r w:rsidRPr="00E50147">
        <w:rPr>
          <w:rFonts w:eastAsia="Times New Roman"/>
          <w:b/>
          <w:u w:val="single"/>
          <w:lang w:bidi="en-US"/>
        </w:rPr>
        <w:t>were pressed into the service of apocalyptic speculations</w:t>
      </w:r>
      <w:r w:rsidRPr="00E50147">
        <w:rPr>
          <w:rFonts w:eastAsia="Times New Roman"/>
          <w:lang w:bidi="en-US"/>
        </w:rPr>
        <w:t xml:space="preserve">, both scientific and otherwise, a process which has until recently assigned the horror that Hiroshima represented to a superpower war in an imagined future (cf. Pease'562). Specifically, </w:t>
      </w:r>
      <w:r w:rsidRPr="00E50147">
        <w:rPr>
          <w:rFonts w:eastAsia="Times New Roman"/>
          <w:b/>
          <w:highlight w:val="cyan"/>
          <w:u w:val="single"/>
          <w:lang w:bidi="en-US"/>
        </w:rPr>
        <w:t>images of a nuclear Armageddon have helped us perform two sorts of cultural tasks fundamental for imagining nuclear weapons</w:t>
      </w:r>
      <w:r w:rsidRPr="00E50147">
        <w:rPr>
          <w:rFonts w:eastAsia="Times New Roman"/>
          <w:lang w:bidi="en-US"/>
        </w:rPr>
        <w:t xml:space="preserve">: those involving difference and those involving representation. By "difference" I mean both </w:t>
      </w:r>
      <w:r w:rsidRPr="00E50147">
        <w:rPr>
          <w:rFonts w:eastAsia="Times New Roman"/>
          <w:b/>
          <w:u w:val="single"/>
          <w:lang w:bidi="en-US"/>
        </w:rPr>
        <w:t>the articulation of what makes nuclear weapons different from other weapons and the consequent reflection on the different human situation engendered by them</w:t>
      </w:r>
      <w:r w:rsidRPr="00E50147">
        <w:rPr>
          <w:rFonts w:eastAsia="Times New Roman"/>
          <w:lang w:bidi="en-US"/>
        </w:rPr>
        <w:t xml:space="preserve">. By "representation" I mean </w:t>
      </w:r>
      <w:r w:rsidRPr="00E50147">
        <w:rPr>
          <w:rFonts w:eastAsia="Times New Roman"/>
          <w:b/>
          <w:highlight w:val="cyan"/>
          <w:u w:val="single"/>
          <w:lang w:bidi="en-US"/>
        </w:rPr>
        <w:t>the expressions which seek to describe the use of nuclear weapons and incorporate that description into structures of meaning Armageddon permits us to define the difference of nuclear weapons by their capacity to destroy the human species</w:t>
      </w:r>
      <w:r w:rsidRPr="00E50147">
        <w:rPr>
          <w:rFonts w:eastAsia="Times New Roman"/>
          <w:lang w:bidi="en-US"/>
        </w:rPr>
        <w:t xml:space="preserve"> in a war that no one will win. It also has suggested to many, particularly literary critics but also some nuclear strategists, that nuclear war is but an imaginary event, divorced from reality, such that all representations are, to use the most famous phrase, "fabulously textual" (Derrida'23). </w:t>
      </w:r>
    </w:p>
    <w:p w14:paraId="56639C03" w14:textId="77777777" w:rsidR="0060359B" w:rsidRDefault="0060359B" w:rsidP="0060359B"/>
    <w:p w14:paraId="4665151A" w14:textId="77777777" w:rsidR="0060359B" w:rsidRDefault="0060359B" w:rsidP="0060359B">
      <w:pPr>
        <w:pStyle w:val="Heading4"/>
      </w:pPr>
      <w:r>
        <w:t>6. Living in the simulation does not mean we believe the simulation – we live in a world full of simulations from video-games to mock interviews, that doesn’t cause their impact.</w:t>
      </w:r>
    </w:p>
    <w:p w14:paraId="2EE76382" w14:textId="77777777" w:rsidR="0060359B" w:rsidRDefault="0060359B" w:rsidP="0060359B">
      <w:pPr>
        <w:pStyle w:val="Heading4"/>
      </w:pPr>
      <w:r>
        <w:t>7. IR theory proves cyberwar is probable- multiple mechanisms</w:t>
      </w:r>
    </w:p>
    <w:p w14:paraId="7DE13CA0" w14:textId="77777777" w:rsidR="0060359B" w:rsidRPr="00401696" w:rsidRDefault="0060359B" w:rsidP="0060359B">
      <w:pPr>
        <w:rPr>
          <w:rStyle w:val="StyleStyleBold12pt"/>
        </w:rPr>
      </w:pPr>
      <w:r w:rsidRPr="00401696">
        <w:rPr>
          <w:rStyle w:val="StyleStyleBold12pt"/>
        </w:rPr>
        <w:t>Junio ‘13</w:t>
      </w:r>
    </w:p>
    <w:p w14:paraId="44DFD47D" w14:textId="77777777" w:rsidR="0060359B" w:rsidRPr="00401696" w:rsidRDefault="0060359B" w:rsidP="0060359B">
      <w:pPr>
        <w:rPr>
          <w:sz w:val="16"/>
          <w:szCs w:val="16"/>
        </w:rPr>
      </w:pPr>
      <w:r w:rsidRPr="00401696">
        <w:rPr>
          <w:sz w:val="16"/>
          <w:szCs w:val="16"/>
        </w:rPr>
        <w:t>[Timothy J. Junio (Tim)is a doctoral candidate of political science at the</w:t>
      </w:r>
      <w:r w:rsidRPr="00401696">
        <w:rPr>
          <w:sz w:val="12"/>
          <w:szCs w:val="16"/>
        </w:rPr>
        <w:t xml:space="preserve">¶ </w:t>
      </w:r>
      <w:r w:rsidRPr="00401696">
        <w:rPr>
          <w:sz w:val="16"/>
          <w:szCs w:val="16"/>
        </w:rPr>
        <w:t>University of Pennsylvania and a predoctoral fellow at the Center for</w:t>
      </w:r>
      <w:r w:rsidRPr="00401696">
        <w:rPr>
          <w:sz w:val="12"/>
          <w:szCs w:val="16"/>
        </w:rPr>
        <w:t xml:space="preserve">¶ </w:t>
      </w:r>
      <w:r w:rsidRPr="00401696">
        <w:rPr>
          <w:sz w:val="16"/>
          <w:szCs w:val="16"/>
        </w:rPr>
        <w:t>International Security and Cooperation (CISAC) at Stanford University.</w:t>
      </w:r>
      <w:r w:rsidRPr="00401696">
        <w:rPr>
          <w:sz w:val="12"/>
          <w:szCs w:val="16"/>
        </w:rPr>
        <w:t xml:space="preserve">¶ </w:t>
      </w:r>
      <w:r w:rsidRPr="00401696">
        <w:rPr>
          <w:sz w:val="16"/>
          <w:szCs w:val="16"/>
        </w:rPr>
        <w:t>He also develops new cyber capabilities at the Defense Advanced</w:t>
      </w:r>
      <w:r w:rsidRPr="00401696">
        <w:rPr>
          <w:sz w:val="12"/>
          <w:szCs w:val="16"/>
        </w:rPr>
        <w:t xml:space="preserve">¶ </w:t>
      </w:r>
      <w:r w:rsidRPr="00401696">
        <w:rPr>
          <w:sz w:val="16"/>
          <w:szCs w:val="16"/>
        </w:rPr>
        <w:t>Research Projects Agency (DARPA). How Probable is Cyber War? Bringing</w:t>
      </w:r>
      <w:r w:rsidRPr="00401696">
        <w:rPr>
          <w:sz w:val="12"/>
          <w:szCs w:val="16"/>
        </w:rPr>
        <w:t xml:space="preserve">¶ </w:t>
      </w:r>
      <w:r w:rsidRPr="00401696">
        <w:rPr>
          <w:sz w:val="16"/>
          <w:szCs w:val="16"/>
        </w:rPr>
        <w:t>IR Theory Back In to the Cyber Conflict Debate, Journal of Strategic Studies, 36:1,</w:t>
      </w:r>
      <w:r w:rsidRPr="00401696">
        <w:rPr>
          <w:sz w:val="12"/>
          <w:szCs w:val="16"/>
        </w:rPr>
        <w:t xml:space="preserve">¶ </w:t>
      </w:r>
      <w:r w:rsidRPr="00401696">
        <w:rPr>
          <w:sz w:val="16"/>
          <w:szCs w:val="16"/>
        </w:rPr>
        <w:t>125-133. ETB]</w:t>
      </w:r>
    </w:p>
    <w:p w14:paraId="59E79DBE" w14:textId="77777777" w:rsidR="0060359B" w:rsidRDefault="0060359B" w:rsidP="0060359B"/>
    <w:p w14:paraId="259B762A" w14:textId="77777777" w:rsidR="0060359B" w:rsidRPr="00401696" w:rsidRDefault="0060359B" w:rsidP="0060359B">
      <w:pPr>
        <w:rPr>
          <w:rStyle w:val="StyleBoldUnderline"/>
        </w:rPr>
      </w:pPr>
      <w:r w:rsidRPr="00401696">
        <w:rPr>
          <w:sz w:val="16"/>
        </w:rPr>
        <w:t>Two recent articles in the pages of this journal contribute to an</w:t>
      </w:r>
      <w:r w:rsidRPr="00401696">
        <w:rPr>
          <w:sz w:val="12"/>
        </w:rPr>
        <w:t>¶</w:t>
      </w:r>
      <w:r w:rsidRPr="00401696">
        <w:rPr>
          <w:sz w:val="16"/>
        </w:rPr>
        <w:t xml:space="preserve"> important debate about how information technology (IT) inﬂuences</w:t>
      </w:r>
      <w:r w:rsidRPr="00401696">
        <w:rPr>
          <w:sz w:val="12"/>
        </w:rPr>
        <w:t>¶</w:t>
      </w:r>
      <w:r w:rsidRPr="00401696">
        <w:rPr>
          <w:sz w:val="16"/>
        </w:rPr>
        <w:t xml:space="preserve"> international politics.1</w:t>
      </w:r>
      <w:r w:rsidRPr="00401696">
        <w:rPr>
          <w:sz w:val="12"/>
        </w:rPr>
        <w:t>¶</w:t>
      </w:r>
      <w:r w:rsidRPr="00401696">
        <w:rPr>
          <w:sz w:val="16"/>
        </w:rPr>
        <w:t xml:space="preserve"> Thomas </w:t>
      </w:r>
      <w:r w:rsidRPr="00401696">
        <w:rPr>
          <w:rStyle w:val="StyleBoldUnderline"/>
        </w:rPr>
        <w:t>Rid and</w:t>
      </w:r>
      <w:r w:rsidRPr="00401696">
        <w:rPr>
          <w:sz w:val="16"/>
        </w:rPr>
        <w:t xml:space="preserve"> Adam </w:t>
      </w:r>
      <w:r w:rsidRPr="00401696">
        <w:rPr>
          <w:rStyle w:val="StyleBoldUnderline"/>
        </w:rPr>
        <w:t>Liff argue that</w:t>
      </w:r>
      <w:r w:rsidRPr="00401696">
        <w:rPr>
          <w:sz w:val="16"/>
        </w:rPr>
        <w:t xml:space="preserve"> </w:t>
      </w:r>
      <w:r w:rsidRPr="00401696">
        <w:rPr>
          <w:rStyle w:val="StyleBoldUnderline"/>
        </w:rPr>
        <w:t>cyber</w:t>
      </w:r>
      <w:r w:rsidRPr="00401696">
        <w:rPr>
          <w:rStyle w:val="StyleBoldUnderline"/>
          <w:b w:val="0"/>
          <w:sz w:val="12"/>
        </w:rPr>
        <w:t>¶</w:t>
      </w:r>
      <w:r w:rsidRPr="00401696">
        <w:rPr>
          <w:rStyle w:val="StyleBoldUnderline"/>
        </w:rPr>
        <w:t xml:space="preserve"> ‘war’</w:t>
      </w:r>
      <w:r w:rsidRPr="00401696">
        <w:rPr>
          <w:sz w:val="16"/>
        </w:rPr>
        <w:t xml:space="preserve"> has never happened and probably </w:t>
      </w:r>
      <w:r w:rsidRPr="00401696">
        <w:rPr>
          <w:rStyle w:val="StyleBoldUnderline"/>
        </w:rPr>
        <w:t>will not happen. A fundamental</w:t>
      </w:r>
      <w:r w:rsidRPr="00401696">
        <w:rPr>
          <w:sz w:val="12"/>
        </w:rPr>
        <w:t>¶</w:t>
      </w:r>
      <w:r w:rsidRPr="00401696">
        <w:rPr>
          <w:sz w:val="16"/>
        </w:rPr>
        <w:t xml:space="preserve"> </w:t>
      </w:r>
      <w:r w:rsidRPr="001A0946">
        <w:rPr>
          <w:rStyle w:val="StyleBoldUnderline"/>
        </w:rPr>
        <w:t>problem</w:t>
      </w:r>
      <w:r w:rsidRPr="00401696">
        <w:rPr>
          <w:sz w:val="16"/>
        </w:rPr>
        <w:t xml:space="preserve"> with these articles </w:t>
      </w:r>
      <w:r w:rsidRPr="00401696">
        <w:rPr>
          <w:rStyle w:val="StyleBoldUnderline"/>
        </w:rPr>
        <w:t>is that Rid and Liff do not commit to a</w:t>
      </w:r>
      <w:r w:rsidRPr="00401696">
        <w:rPr>
          <w:rStyle w:val="StyleBoldUnderline"/>
          <w:b w:val="0"/>
          <w:sz w:val="12"/>
        </w:rPr>
        <w:t>¶</w:t>
      </w:r>
      <w:r w:rsidRPr="00401696">
        <w:rPr>
          <w:rStyle w:val="StyleBoldUnderline"/>
        </w:rPr>
        <w:t xml:space="preserve"> theoretical framework regarding the causes of war.</w:t>
      </w:r>
      <w:r w:rsidRPr="00401696">
        <w:rPr>
          <w:sz w:val="16"/>
        </w:rPr>
        <w:t xml:space="preserve"> </w:t>
      </w:r>
      <w:r w:rsidRPr="00401696">
        <w:rPr>
          <w:rStyle w:val="StyleBoldUnderline"/>
        </w:rPr>
        <w:t>Doing so yields an</w:t>
      </w:r>
      <w:r w:rsidRPr="00401696">
        <w:rPr>
          <w:rStyle w:val="StyleBoldUnderline"/>
          <w:b w:val="0"/>
          <w:sz w:val="12"/>
        </w:rPr>
        <w:t>¶</w:t>
      </w:r>
      <w:r w:rsidRPr="00401696">
        <w:rPr>
          <w:rStyle w:val="StyleBoldUnderline"/>
        </w:rPr>
        <w:t xml:space="preserve"> opposite conclusion: </w:t>
      </w:r>
      <w:r w:rsidRPr="001A0946">
        <w:rPr>
          <w:rStyle w:val="StyleBoldUnderline"/>
          <w:highlight w:val="yellow"/>
        </w:rPr>
        <w:t>i</w:t>
      </w:r>
      <w:r w:rsidRPr="00401696">
        <w:rPr>
          <w:rStyle w:val="StyleBoldUnderline"/>
        </w:rPr>
        <w:t xml:space="preserve">nternational </w:t>
      </w:r>
      <w:r w:rsidRPr="001A0946">
        <w:rPr>
          <w:rStyle w:val="StyleBoldUnderline"/>
          <w:highlight w:val="yellow"/>
        </w:rPr>
        <w:t>r</w:t>
      </w:r>
      <w:r w:rsidRPr="00401696">
        <w:rPr>
          <w:rStyle w:val="StyleBoldUnderline"/>
        </w:rPr>
        <w:t xml:space="preserve">elations </w:t>
      </w:r>
      <w:r w:rsidRPr="001A0946">
        <w:rPr>
          <w:rStyle w:val="StyleBoldUnderline"/>
          <w:highlight w:val="yellow"/>
        </w:rPr>
        <w:t>theory identiﬁes many</w:t>
      </w:r>
      <w:r w:rsidRPr="001A0946">
        <w:rPr>
          <w:rStyle w:val="StyleBoldUnderline"/>
          <w:b w:val="0"/>
          <w:sz w:val="12"/>
          <w:highlight w:val="yellow"/>
        </w:rPr>
        <w:t>¶</w:t>
      </w:r>
      <w:r w:rsidRPr="001A0946">
        <w:rPr>
          <w:rStyle w:val="StyleBoldUnderline"/>
          <w:highlight w:val="yellow"/>
        </w:rPr>
        <w:t xml:space="preserve"> mechanisms that may cause violent escalation with cyber weapons</w:t>
      </w:r>
      <w:r w:rsidRPr="00401696">
        <w:rPr>
          <w:sz w:val="16"/>
        </w:rPr>
        <w:t>.</w:t>
      </w:r>
      <w:r w:rsidRPr="00401696">
        <w:rPr>
          <w:sz w:val="12"/>
        </w:rPr>
        <w:t>¶</w:t>
      </w:r>
      <w:r w:rsidRPr="00401696">
        <w:rPr>
          <w:sz w:val="16"/>
        </w:rPr>
        <w:t xml:space="preserve"> This brief response article explains why </w:t>
      </w:r>
      <w:r w:rsidRPr="00432698">
        <w:rPr>
          <w:rStyle w:val="StyleBoldUnderline"/>
          <w:highlight w:val="yellow"/>
        </w:rPr>
        <w:t>cyber war is sufﬁciently</w:t>
      </w:r>
      <w:r w:rsidRPr="00432698">
        <w:rPr>
          <w:rStyle w:val="StyleBoldUnderline"/>
          <w:b w:val="0"/>
          <w:sz w:val="12"/>
          <w:highlight w:val="yellow"/>
        </w:rPr>
        <w:t>¶</w:t>
      </w:r>
      <w:r w:rsidRPr="00432698">
        <w:rPr>
          <w:rStyle w:val="StyleBoldUnderline"/>
          <w:highlight w:val="yellow"/>
        </w:rPr>
        <w:t xml:space="preserve"> probable to </w:t>
      </w:r>
      <w:r w:rsidRPr="00432698">
        <w:rPr>
          <w:rStyle w:val="Emphasis"/>
          <w:highlight w:val="yellow"/>
        </w:rPr>
        <w:t>merit serious attention from scholars and practitioners</w:t>
      </w:r>
      <w:r w:rsidRPr="00401696">
        <w:rPr>
          <w:sz w:val="16"/>
        </w:rPr>
        <w:t>,</w:t>
      </w:r>
      <w:r w:rsidRPr="00401696">
        <w:rPr>
          <w:sz w:val="12"/>
        </w:rPr>
        <w:t>¶</w:t>
      </w:r>
      <w:r w:rsidRPr="00401696">
        <w:rPr>
          <w:sz w:val="16"/>
        </w:rPr>
        <w:t xml:space="preserve"> and proposes a theoretical research agenda. </w:t>
      </w:r>
      <w:r w:rsidRPr="00432698">
        <w:rPr>
          <w:rStyle w:val="StyleBoldUnderline"/>
          <w:highlight w:val="yellow"/>
        </w:rPr>
        <w:t>First, domestic political</w:t>
      </w:r>
      <w:r w:rsidRPr="00432698">
        <w:rPr>
          <w:rStyle w:val="StyleBoldUnderline"/>
          <w:b w:val="0"/>
          <w:sz w:val="12"/>
          <w:highlight w:val="yellow"/>
        </w:rPr>
        <w:t>¶</w:t>
      </w:r>
      <w:r w:rsidRPr="00432698">
        <w:rPr>
          <w:rStyle w:val="StyleBoldUnderline"/>
          <w:highlight w:val="yellow"/>
        </w:rPr>
        <w:t xml:space="preserve"> factors</w:t>
      </w:r>
      <w:r w:rsidRPr="00401696">
        <w:rPr>
          <w:sz w:val="16"/>
        </w:rPr>
        <w:t xml:space="preserve"> – such as states’ command and control over cyber operations –</w:t>
      </w:r>
      <w:r w:rsidRPr="00401696">
        <w:rPr>
          <w:sz w:val="12"/>
        </w:rPr>
        <w:t>¶</w:t>
      </w:r>
      <w:r w:rsidRPr="00401696">
        <w:rPr>
          <w:sz w:val="16"/>
        </w:rPr>
        <w:t xml:space="preserve"> </w:t>
      </w:r>
      <w:r w:rsidRPr="00432698">
        <w:rPr>
          <w:rStyle w:val="StyleBoldUnderline"/>
          <w:highlight w:val="yellow"/>
        </w:rPr>
        <w:t>must be problematized</w:t>
      </w:r>
      <w:r w:rsidRPr="00432698">
        <w:rPr>
          <w:sz w:val="16"/>
          <w:highlight w:val="yellow"/>
        </w:rPr>
        <w:t>.</w:t>
      </w:r>
      <w:r w:rsidRPr="00401696">
        <w:rPr>
          <w:sz w:val="16"/>
        </w:rPr>
        <w:t xml:space="preserve"> </w:t>
      </w:r>
      <w:r w:rsidRPr="00432698">
        <w:rPr>
          <w:rStyle w:val="StyleBoldUnderline"/>
        </w:rPr>
        <w:t>The principal-agent approach demonstrates</w:t>
      </w:r>
      <w:r w:rsidRPr="00432698">
        <w:rPr>
          <w:rStyle w:val="StyleBoldUnderline"/>
          <w:b w:val="0"/>
          <w:sz w:val="12"/>
        </w:rPr>
        <w:t>¶</w:t>
      </w:r>
      <w:r w:rsidRPr="00432698">
        <w:rPr>
          <w:rStyle w:val="StyleBoldUnderline"/>
        </w:rPr>
        <w:t xml:space="preserve"> how variation in incentives and preferences may make militaries more</w:t>
      </w:r>
      <w:r w:rsidRPr="00432698">
        <w:rPr>
          <w:rStyle w:val="StyleBoldUnderline"/>
          <w:b w:val="0"/>
          <w:sz w:val="12"/>
        </w:rPr>
        <w:t>¶</w:t>
      </w:r>
      <w:r w:rsidRPr="00432698">
        <w:rPr>
          <w:rStyle w:val="StyleBoldUnderline"/>
        </w:rPr>
        <w:t xml:space="preserve"> likely to favor cyber attack than other kinds of bureaucracies.</w:t>
      </w:r>
      <w:r w:rsidRPr="00401696">
        <w:rPr>
          <w:sz w:val="16"/>
        </w:rPr>
        <w:t xml:space="preserve"> This</w:t>
      </w:r>
      <w:r w:rsidRPr="00401696">
        <w:rPr>
          <w:sz w:val="12"/>
        </w:rPr>
        <w:t>¶</w:t>
      </w:r>
      <w:r w:rsidRPr="00401696">
        <w:rPr>
          <w:sz w:val="16"/>
        </w:rPr>
        <w:t xml:space="preserve"> matters in societies with poor civilian control over the military. Second,</w:t>
      </w:r>
      <w:r w:rsidRPr="00401696">
        <w:rPr>
          <w:sz w:val="12"/>
        </w:rPr>
        <w:t>¶</w:t>
      </w:r>
      <w:r w:rsidRPr="00401696">
        <w:rPr>
          <w:sz w:val="16"/>
        </w:rPr>
        <w:t xml:space="preserve"> </w:t>
      </w:r>
      <w:r w:rsidRPr="00432698">
        <w:rPr>
          <w:rStyle w:val="StyleBoldUnderline"/>
          <w:highlight w:val="yellow"/>
        </w:rPr>
        <w:t>the unique material qualities of IT must be evaluated alongside</w:t>
      </w:r>
      <w:r w:rsidRPr="00432698">
        <w:rPr>
          <w:rStyle w:val="StyleBoldUnderline"/>
          <w:b w:val="0"/>
          <w:sz w:val="12"/>
          <w:highlight w:val="yellow"/>
        </w:rPr>
        <w:t>¶</w:t>
      </w:r>
      <w:r w:rsidRPr="00432698">
        <w:rPr>
          <w:rStyle w:val="StyleBoldUnderline"/>
          <w:highlight w:val="yellow"/>
        </w:rPr>
        <w:t xml:space="preserve"> traditional mechanisms that cause war</w:t>
      </w:r>
      <w:r w:rsidRPr="00432698">
        <w:rPr>
          <w:sz w:val="16"/>
          <w:highlight w:val="yellow"/>
        </w:rPr>
        <w:t>.</w:t>
      </w:r>
      <w:r w:rsidRPr="00401696">
        <w:rPr>
          <w:sz w:val="16"/>
        </w:rPr>
        <w:t xml:space="preserve"> For instance, </w:t>
      </w:r>
      <w:r w:rsidRPr="00432698">
        <w:rPr>
          <w:rStyle w:val="StyleBoldUnderline"/>
          <w:highlight w:val="yellow"/>
        </w:rPr>
        <w:t>the attribution</w:t>
      </w:r>
      <w:r w:rsidRPr="00432698">
        <w:rPr>
          <w:rStyle w:val="StyleBoldUnderline"/>
          <w:b w:val="0"/>
          <w:sz w:val="12"/>
          <w:highlight w:val="yellow"/>
        </w:rPr>
        <w:t>¶</w:t>
      </w:r>
      <w:r w:rsidRPr="00432698">
        <w:rPr>
          <w:rStyle w:val="StyleBoldUnderline"/>
          <w:highlight w:val="yellow"/>
        </w:rPr>
        <w:t xml:space="preserve"> problem and computational complexity in modeling cyber operations</w:t>
      </w:r>
      <w:r w:rsidRPr="00432698">
        <w:rPr>
          <w:rStyle w:val="StyleBoldUnderline"/>
          <w:b w:val="0"/>
          <w:sz w:val="12"/>
          <w:highlight w:val="yellow"/>
        </w:rPr>
        <w:t>¶</w:t>
      </w:r>
      <w:r w:rsidRPr="00432698">
        <w:rPr>
          <w:rStyle w:val="StyleBoldUnderline"/>
          <w:highlight w:val="yellow"/>
        </w:rPr>
        <w:t xml:space="preserve"> may increase the odds of inadvertent cyber war</w:t>
      </w:r>
      <w:r w:rsidRPr="00401696">
        <w:rPr>
          <w:rStyle w:val="StyleBoldUnderline"/>
        </w:rPr>
        <w:t xml:space="preserve"> by causing states to</w:t>
      </w:r>
      <w:r w:rsidRPr="00401696">
        <w:rPr>
          <w:rStyle w:val="StyleBoldUnderline"/>
          <w:b w:val="0"/>
          <w:sz w:val="12"/>
        </w:rPr>
        <w:t>¶</w:t>
      </w:r>
      <w:r w:rsidRPr="00401696">
        <w:rPr>
          <w:rStyle w:val="StyleBoldUnderline"/>
        </w:rPr>
        <w:t xml:space="preserve"> retaliate against the wrong targets or miscalculate the potential costs</w:t>
      </w:r>
      <w:r w:rsidRPr="00401696">
        <w:rPr>
          <w:rStyle w:val="StyleBoldUnderline"/>
          <w:b w:val="0"/>
          <w:sz w:val="12"/>
        </w:rPr>
        <w:t>¶</w:t>
      </w:r>
      <w:r w:rsidRPr="00401696">
        <w:rPr>
          <w:rStyle w:val="StyleBoldUnderline"/>
        </w:rPr>
        <w:t xml:space="preserve"> and gains of attacking.</w:t>
      </w:r>
    </w:p>
    <w:p w14:paraId="5810F190" w14:textId="77777777" w:rsidR="0060359B" w:rsidRDefault="0060359B" w:rsidP="0060359B">
      <w:pPr>
        <w:pStyle w:val="Heading4"/>
      </w:pPr>
      <w:r>
        <w:t>8. Perm do the plan and non-mutually exclusive parts of the alternative.</w:t>
      </w:r>
    </w:p>
    <w:p w14:paraId="1D100605" w14:textId="77777777" w:rsidR="0060359B" w:rsidRPr="00BE5547" w:rsidRDefault="0060359B" w:rsidP="0060359B">
      <w:pPr>
        <w:pStyle w:val="Heading4"/>
      </w:pPr>
      <w:r>
        <w:t xml:space="preserve">9. </w:t>
      </w:r>
      <w:r w:rsidRPr="009D022E">
        <w:t xml:space="preserve">Thinking about worst-case cyber scenarios is good- key to preparedness and reduces chances of cyber war </w:t>
      </w:r>
    </w:p>
    <w:p w14:paraId="0AC3A617" w14:textId="77777777" w:rsidR="0060359B" w:rsidRPr="009D022E" w:rsidRDefault="0060359B" w:rsidP="0060359B">
      <w:pPr>
        <w:rPr>
          <w:b/>
          <w:bCs/>
          <w:sz w:val="26"/>
        </w:rPr>
      </w:pPr>
      <w:r w:rsidRPr="009D022E">
        <w:rPr>
          <w:b/>
          <w:bCs/>
          <w:sz w:val="26"/>
        </w:rPr>
        <w:t>Clarke and Knake ‘10</w:t>
      </w:r>
    </w:p>
    <w:p w14:paraId="0EC783A5" w14:textId="77777777" w:rsidR="0060359B" w:rsidRPr="009D022E" w:rsidRDefault="0060359B" w:rsidP="0060359B">
      <w:pPr>
        <w:rPr>
          <w:sz w:val="16"/>
          <w:szCs w:val="16"/>
        </w:rPr>
      </w:pPr>
      <w:r w:rsidRPr="009D022E">
        <w:rPr>
          <w:sz w:val="16"/>
          <w:szCs w:val="16"/>
        </w:rPr>
        <w:t xml:space="preserve">[Richard Alan Clarke is the former National Coordinator for Security, Infrastructure Protection, and Counter-terrorism for the United States. Robert K. Knake, Former international affairs fellow in residence @ CFR. </w:t>
      </w:r>
      <w:r w:rsidRPr="009D022E">
        <w:rPr>
          <w:sz w:val="16"/>
          <w:szCs w:val="16"/>
          <w:u w:val="single"/>
        </w:rPr>
        <w:t>Cyber War</w:t>
      </w:r>
      <w:r w:rsidRPr="009D022E">
        <w:rPr>
          <w:sz w:val="16"/>
          <w:szCs w:val="16"/>
        </w:rPr>
        <w:t>. ETB]</w:t>
      </w:r>
    </w:p>
    <w:p w14:paraId="171208C4" w14:textId="77777777" w:rsidR="0060359B" w:rsidRPr="009D022E" w:rsidRDefault="0060359B" w:rsidP="0060359B"/>
    <w:p w14:paraId="29E7070B" w14:textId="77777777" w:rsidR="0060359B" w:rsidRPr="003C29EB" w:rsidRDefault="0060359B" w:rsidP="0060359B">
      <w:pPr>
        <w:rPr>
          <w:b/>
          <w:bCs/>
          <w:u w:val="single"/>
        </w:rPr>
      </w:pPr>
      <w:r w:rsidRPr="009D022E">
        <w:rPr>
          <w:sz w:val="16"/>
        </w:rPr>
        <w:t xml:space="preserve">In the seminal 1983 movie about computers and war, War Games, </w:t>
      </w:r>
      <w:r w:rsidRPr="009D022E">
        <w:rPr>
          <w:sz w:val="12"/>
        </w:rPr>
        <w:t>¶</w:t>
      </w:r>
      <w:r w:rsidRPr="009D022E">
        <w:rPr>
          <w:sz w:val="16"/>
        </w:rPr>
        <w:t xml:space="preserve"> starring a young Matthew Broderick, the tinny computer voice </w:t>
      </w:r>
      <w:r w:rsidRPr="009D022E">
        <w:rPr>
          <w:sz w:val="12"/>
        </w:rPr>
        <w:t>¶</w:t>
      </w:r>
      <w:r w:rsidRPr="009D022E">
        <w:rPr>
          <w:sz w:val="16"/>
        </w:rPr>
        <w:t xml:space="preserve"> asked haltingly, “Do you want to play a game of thermonuclear war?” </w:t>
      </w:r>
      <w:r w:rsidRPr="009D022E">
        <w:rPr>
          <w:sz w:val="12"/>
        </w:rPr>
        <w:t>¶</w:t>
      </w:r>
      <w:r w:rsidRPr="009D022E">
        <w:rPr>
          <w:sz w:val="16"/>
        </w:rPr>
        <w:t xml:space="preserve"> Why don’t we play a game of cyber war in order to elucidate some of </w:t>
      </w:r>
      <w:r w:rsidRPr="009D022E">
        <w:rPr>
          <w:sz w:val="12"/>
        </w:rPr>
        <w:t>¶</w:t>
      </w:r>
      <w:r w:rsidRPr="009D022E">
        <w:rPr>
          <w:sz w:val="16"/>
        </w:rPr>
        <w:t xml:space="preserve"> the policy choices that shape a strategy. DoD runs such exercises, </w:t>
      </w:r>
      <w:r w:rsidRPr="009D022E">
        <w:rPr>
          <w:sz w:val="12"/>
        </w:rPr>
        <w:t>¶</w:t>
      </w:r>
      <w:r w:rsidRPr="009D022E">
        <w:rPr>
          <w:sz w:val="16"/>
        </w:rPr>
        <w:t xml:space="preserve"> called Cyber Storm, annually. The CIA’s annual cyber war exercise, </w:t>
      </w:r>
      <w:r w:rsidRPr="009D022E">
        <w:rPr>
          <w:sz w:val="12"/>
        </w:rPr>
        <w:t>¶</w:t>
      </w:r>
      <w:r w:rsidRPr="009D022E">
        <w:rPr>
          <w:sz w:val="16"/>
        </w:rPr>
        <w:t xml:space="preserve"> Silent Horizon, has been happening since 2007. For the purposes of </w:t>
      </w:r>
      <w:r w:rsidRPr="009D022E">
        <w:rPr>
          <w:sz w:val="12"/>
        </w:rPr>
        <w:t>¶</w:t>
      </w:r>
      <w:r w:rsidRPr="009D022E">
        <w:rPr>
          <w:sz w:val="16"/>
        </w:rPr>
        <w:t xml:space="preserve"> this analysis, I’ll make the same request of you that I made of students </w:t>
      </w:r>
      <w:r w:rsidRPr="009D022E">
        <w:rPr>
          <w:sz w:val="12"/>
        </w:rPr>
        <w:t>¶</w:t>
      </w:r>
      <w:r w:rsidRPr="009D022E">
        <w:rPr>
          <w:sz w:val="16"/>
        </w:rPr>
        <w:t xml:space="preserve"> at Harvard’s Kennedy School and national security bureaucrats sitting </w:t>
      </w:r>
      <w:r w:rsidRPr="009D022E">
        <w:rPr>
          <w:sz w:val="12"/>
        </w:rPr>
        <w:t>¶</w:t>
      </w:r>
      <w:r w:rsidRPr="009D022E">
        <w:rPr>
          <w:sz w:val="16"/>
        </w:rPr>
        <w:t xml:space="preserve"> around the White House Situation Room conference table: “Don’t </w:t>
      </w:r>
      <w:r w:rsidRPr="009D022E">
        <w:rPr>
          <w:sz w:val="12"/>
        </w:rPr>
        <w:t>¶</w:t>
      </w:r>
      <w:r w:rsidRPr="009D022E">
        <w:rPr>
          <w:sz w:val="16"/>
        </w:rPr>
        <w:t xml:space="preserve"> fight the scenario.” By that I mean, </w:t>
      </w:r>
      <w:r w:rsidRPr="005B7620">
        <w:rPr>
          <w:b/>
          <w:bCs/>
          <w:highlight w:val="green"/>
          <w:u w:val="single"/>
        </w:rPr>
        <w:t xml:space="preserve">do not spend </w:t>
      </w:r>
      <w:r w:rsidRPr="009D022E">
        <w:rPr>
          <w:b/>
          <w:bCs/>
          <w:u w:val="single"/>
        </w:rPr>
        <w:t xml:space="preserve">a lot of </w:t>
      </w:r>
      <w:r w:rsidRPr="005B7620">
        <w:rPr>
          <w:b/>
          <w:bCs/>
          <w:highlight w:val="green"/>
          <w:u w:val="single"/>
        </w:rPr>
        <w:t xml:space="preserve">time rejecting </w:t>
      </w:r>
      <w:r w:rsidRPr="005B7620">
        <w:rPr>
          <w:bCs/>
          <w:sz w:val="12"/>
          <w:highlight w:val="green"/>
        </w:rPr>
        <w:t>¶</w:t>
      </w:r>
      <w:r w:rsidRPr="005B7620">
        <w:rPr>
          <w:b/>
          <w:bCs/>
          <w:highlight w:val="green"/>
          <w:u w:val="single"/>
        </w:rPr>
        <w:t xml:space="preserve"> the premise that circumstances could </w:t>
      </w:r>
      <w:r w:rsidRPr="009D022E">
        <w:rPr>
          <w:b/>
          <w:bCs/>
          <w:u w:val="single"/>
        </w:rPr>
        <w:t xml:space="preserve">happen someday that would </w:t>
      </w:r>
      <w:r w:rsidRPr="009D022E">
        <w:rPr>
          <w:bCs/>
          <w:sz w:val="12"/>
        </w:rPr>
        <w:t>¶</w:t>
      </w:r>
      <w:r w:rsidRPr="009D022E">
        <w:rPr>
          <w:b/>
          <w:bCs/>
          <w:u w:val="single"/>
        </w:rPr>
        <w:t xml:space="preserve"> </w:t>
      </w:r>
      <w:r w:rsidRPr="005B7620">
        <w:rPr>
          <w:b/>
          <w:bCs/>
          <w:highlight w:val="green"/>
          <w:u w:val="single"/>
        </w:rPr>
        <w:t xml:space="preserve">result in the U.S. being on the edge of conflict with Russia or China. </w:t>
      </w:r>
      <w:r w:rsidRPr="009D022E">
        <w:rPr>
          <w:b/>
          <w:bCs/>
          <w:u w:val="single"/>
        </w:rPr>
        <w:t xml:space="preserve">When U.S. cyber warriors talk about the “big one,” they usually </w:t>
      </w:r>
      <w:r w:rsidRPr="009D022E">
        <w:rPr>
          <w:bCs/>
          <w:sz w:val="12"/>
        </w:rPr>
        <w:t>¶</w:t>
      </w:r>
      <w:r w:rsidRPr="009D022E">
        <w:rPr>
          <w:b/>
          <w:bCs/>
          <w:u w:val="single"/>
        </w:rPr>
        <w:t xml:space="preserve"> have in mind a conflict in cyberspace with Russia or China</w:t>
      </w:r>
      <w:r w:rsidRPr="009D022E">
        <w:rPr>
          <w:sz w:val="16"/>
        </w:rPr>
        <w:t xml:space="preserve">, the two </w:t>
      </w:r>
      <w:r w:rsidRPr="009D022E">
        <w:rPr>
          <w:sz w:val="12"/>
        </w:rPr>
        <w:t>¶</w:t>
      </w:r>
      <w:r w:rsidRPr="009D022E">
        <w:rPr>
          <w:sz w:val="16"/>
        </w:rPr>
        <w:t xml:space="preserve"> nations with the most sophisticated offensive capability other than </w:t>
      </w:r>
      <w:r w:rsidRPr="009D022E">
        <w:rPr>
          <w:sz w:val="12"/>
        </w:rPr>
        <w:t>¶</w:t>
      </w:r>
      <w:r w:rsidRPr="009D022E">
        <w:rPr>
          <w:sz w:val="16"/>
        </w:rPr>
        <w:t xml:space="preserve"> the U.S. </w:t>
      </w:r>
      <w:r w:rsidRPr="009D022E">
        <w:rPr>
          <w:b/>
          <w:bCs/>
          <w:u w:val="single"/>
        </w:rPr>
        <w:t xml:space="preserve">No one wants hostilities with those countries to happen. </w:t>
      </w:r>
      <w:r w:rsidRPr="009D022E">
        <w:rPr>
          <w:bCs/>
          <w:sz w:val="12"/>
        </w:rPr>
        <w:t>¶</w:t>
      </w:r>
      <w:r w:rsidRPr="009D022E">
        <w:rPr>
          <w:b/>
          <w:bCs/>
          <w:u w:val="single"/>
        </w:rPr>
        <w:t xml:space="preserve"> </w:t>
      </w:r>
      <w:r w:rsidRPr="005B7620">
        <w:rPr>
          <w:b/>
          <w:bCs/>
          <w:highlight w:val="green"/>
          <w:u w:val="single"/>
        </w:rPr>
        <w:t xml:space="preserve">Thinking about it, for the purposes of understanding what cyber </w:t>
      </w:r>
      <w:r w:rsidRPr="005B7620">
        <w:rPr>
          <w:bCs/>
          <w:sz w:val="12"/>
          <w:highlight w:val="green"/>
        </w:rPr>
        <w:t>¶</w:t>
      </w:r>
      <w:r w:rsidRPr="005B7620">
        <w:rPr>
          <w:b/>
          <w:bCs/>
          <w:highlight w:val="green"/>
          <w:u w:val="single"/>
        </w:rPr>
        <w:t xml:space="preserve"> war would look like, does not make it more likely</w:t>
      </w:r>
      <w:r w:rsidRPr="009D022E">
        <w:rPr>
          <w:sz w:val="16"/>
        </w:rPr>
        <w:t xml:space="preserve">. In fact, </w:t>
      </w:r>
      <w:r w:rsidRPr="005B7620">
        <w:rPr>
          <w:b/>
          <w:bCs/>
          <w:highlight w:val="green"/>
          <w:u w:val="single"/>
        </w:rPr>
        <w:t>by under­</w:t>
      </w:r>
      <w:r w:rsidRPr="005B7620">
        <w:rPr>
          <w:bCs/>
          <w:sz w:val="12"/>
          <w:highlight w:val="green"/>
        </w:rPr>
        <w:t>¶</w:t>
      </w:r>
      <w:r w:rsidRPr="005B7620">
        <w:rPr>
          <w:b/>
          <w:bCs/>
          <w:highlight w:val="green"/>
          <w:u w:val="single"/>
        </w:rPr>
        <w:t xml:space="preserve"> standing the risks of our current cyber war posture, we might reduce </w:t>
      </w:r>
      <w:r w:rsidRPr="005B7620">
        <w:rPr>
          <w:bCs/>
          <w:sz w:val="12"/>
          <w:highlight w:val="green"/>
        </w:rPr>
        <w:t>¶</w:t>
      </w:r>
      <w:r w:rsidRPr="005B7620">
        <w:rPr>
          <w:b/>
          <w:bCs/>
          <w:highlight w:val="green"/>
          <w:u w:val="single"/>
        </w:rPr>
        <w:t xml:space="preserve"> the chances of a real cyber war.</w:t>
      </w:r>
      <w:r w:rsidRPr="009D022E">
        <w:rPr>
          <w:sz w:val="16"/>
        </w:rPr>
        <w:t xml:space="preserve"> </w:t>
      </w:r>
      <w:r w:rsidRPr="009D022E">
        <w:rPr>
          <w:b/>
          <w:bCs/>
          <w:u w:val="single"/>
        </w:rPr>
        <w:t xml:space="preserve">And </w:t>
      </w:r>
      <w:r w:rsidRPr="005B7620">
        <w:rPr>
          <w:b/>
          <w:bCs/>
          <w:highlight w:val="green"/>
          <w:u w:val="single"/>
        </w:rPr>
        <w:t>if</w:t>
      </w:r>
      <w:r w:rsidRPr="009D022E">
        <w:rPr>
          <w:b/>
          <w:bCs/>
          <w:u w:val="single"/>
        </w:rPr>
        <w:t xml:space="preserve">, despite our intentions, </w:t>
      </w:r>
      <w:r w:rsidRPr="005B7620">
        <w:rPr>
          <w:b/>
          <w:bCs/>
          <w:highlight w:val="green"/>
          <w:u w:val="single"/>
        </w:rPr>
        <w:t xml:space="preserve">a </w:t>
      </w:r>
      <w:r w:rsidRPr="005B7620">
        <w:rPr>
          <w:bCs/>
          <w:sz w:val="12"/>
          <w:highlight w:val="green"/>
        </w:rPr>
        <w:t>¶</w:t>
      </w:r>
      <w:r w:rsidRPr="005B7620">
        <w:rPr>
          <w:b/>
          <w:bCs/>
          <w:highlight w:val="green"/>
          <w:u w:val="single"/>
        </w:rPr>
        <w:t xml:space="preserve"> cyber war does happen, it would be best to have thought in advance </w:t>
      </w:r>
      <w:r w:rsidRPr="005B7620">
        <w:rPr>
          <w:bCs/>
          <w:sz w:val="12"/>
          <w:highlight w:val="green"/>
        </w:rPr>
        <w:t>¶</w:t>
      </w:r>
      <w:r w:rsidRPr="005B7620">
        <w:rPr>
          <w:b/>
          <w:bCs/>
          <w:highlight w:val="green"/>
          <w:u w:val="single"/>
        </w:rPr>
        <w:t xml:space="preserve"> about how it could unravel</w:t>
      </w:r>
      <w:r w:rsidRPr="009D022E">
        <w:rPr>
          <w:b/>
          <w:bCs/>
          <w:u w:val="single"/>
        </w:rPr>
        <w:t>.</w:t>
      </w:r>
      <w:r w:rsidRPr="009D022E">
        <w:rPr>
          <w:bCs/>
          <w:sz w:val="12"/>
        </w:rPr>
        <w:t>¶</w:t>
      </w:r>
      <w:r w:rsidRPr="009D022E">
        <w:rPr>
          <w:b/>
          <w:bCs/>
          <w:u w:val="single"/>
        </w:rPr>
        <w:t xml:space="preserve"> Certainly, I </w:t>
      </w:r>
      <w:r w:rsidRPr="005B7620">
        <w:rPr>
          <w:b/>
          <w:bCs/>
          <w:highlight w:val="green"/>
          <w:u w:val="single"/>
        </w:rPr>
        <w:t>did not want to see</w:t>
      </w:r>
      <w:r w:rsidRPr="009D022E">
        <w:rPr>
          <w:b/>
          <w:bCs/>
          <w:u w:val="single"/>
        </w:rPr>
        <w:t xml:space="preserve"> the attack of </w:t>
      </w:r>
      <w:r w:rsidRPr="005B7620">
        <w:rPr>
          <w:b/>
          <w:bCs/>
          <w:highlight w:val="green"/>
          <w:u w:val="single"/>
        </w:rPr>
        <w:t>9</w:t>
      </w:r>
      <w:r w:rsidRPr="009D022E">
        <w:rPr>
          <w:b/>
          <w:bCs/>
          <w:u w:val="single"/>
        </w:rPr>
        <w:t>/</w:t>
      </w:r>
      <w:r w:rsidRPr="005B7620">
        <w:rPr>
          <w:b/>
          <w:bCs/>
          <w:highlight w:val="green"/>
          <w:u w:val="single"/>
        </w:rPr>
        <w:t xml:space="preserve">11 happen, but I </w:t>
      </w:r>
      <w:r w:rsidRPr="005B7620">
        <w:rPr>
          <w:bCs/>
          <w:sz w:val="12"/>
          <w:highlight w:val="green"/>
        </w:rPr>
        <w:t>¶</w:t>
      </w:r>
      <w:r w:rsidRPr="005B7620">
        <w:rPr>
          <w:b/>
          <w:bCs/>
          <w:highlight w:val="green"/>
          <w:u w:val="single"/>
        </w:rPr>
        <w:t xml:space="preserve"> had chaired </w:t>
      </w:r>
      <w:r w:rsidRPr="009D022E">
        <w:rPr>
          <w:b/>
          <w:bCs/>
          <w:u w:val="single"/>
        </w:rPr>
        <w:t>countless</w:t>
      </w:r>
      <w:r w:rsidRPr="009D022E">
        <w:rPr>
          <w:sz w:val="16"/>
        </w:rPr>
        <w:t xml:space="preserve"> “tabletop exercises,” or </w:t>
      </w:r>
      <w:r w:rsidRPr="005B7620">
        <w:rPr>
          <w:b/>
          <w:bCs/>
          <w:highlight w:val="green"/>
          <w:u w:val="single"/>
        </w:rPr>
        <w:t>war game scenarios,</w:t>
      </w:r>
      <w:r w:rsidRPr="005B7620">
        <w:rPr>
          <w:sz w:val="16"/>
          <w:highlight w:val="green"/>
        </w:rPr>
        <w:t xml:space="preserve"> </w:t>
      </w:r>
      <w:r w:rsidRPr="005B7620">
        <w:rPr>
          <w:b/>
          <w:bCs/>
          <w:highlight w:val="green"/>
          <w:u w:val="single"/>
        </w:rPr>
        <w:t xml:space="preserve">to </w:t>
      </w:r>
      <w:r w:rsidRPr="009D022E">
        <w:rPr>
          <w:bCs/>
          <w:sz w:val="12"/>
        </w:rPr>
        <w:t>¶</w:t>
      </w:r>
      <w:r w:rsidRPr="009D022E">
        <w:rPr>
          <w:b/>
          <w:bCs/>
          <w:u w:val="single"/>
        </w:rPr>
        <w:t xml:space="preserve"> </w:t>
      </w:r>
      <w:r w:rsidRPr="005B7620">
        <w:rPr>
          <w:b/>
          <w:bCs/>
          <w:highlight w:val="green"/>
          <w:u w:val="single"/>
        </w:rPr>
        <w:t xml:space="preserve">get </w:t>
      </w:r>
      <w:r w:rsidRPr="009D022E">
        <w:rPr>
          <w:b/>
          <w:bCs/>
          <w:u w:val="single"/>
        </w:rPr>
        <w:t xml:space="preserve">myself and </w:t>
      </w:r>
      <w:r w:rsidRPr="005B7620">
        <w:rPr>
          <w:b/>
          <w:bCs/>
          <w:highlight w:val="green"/>
          <w:u w:val="single"/>
        </w:rPr>
        <w:t>the bureaucracy</w:t>
      </w:r>
      <w:r w:rsidRPr="009D022E">
        <w:rPr>
          <w:b/>
          <w:bCs/>
          <w:u w:val="single"/>
        </w:rPr>
        <w:t xml:space="preserve"> </w:t>
      </w:r>
      <w:r w:rsidRPr="005B7620">
        <w:rPr>
          <w:b/>
          <w:bCs/>
          <w:highlight w:val="green"/>
          <w:u w:val="single"/>
        </w:rPr>
        <w:t xml:space="preserve">ready </w:t>
      </w:r>
      <w:r w:rsidRPr="009D022E">
        <w:rPr>
          <w:b/>
          <w:bCs/>
          <w:u w:val="single"/>
        </w:rPr>
        <w:t xml:space="preserve">in case something like it did </w:t>
      </w:r>
      <w:r w:rsidRPr="009D022E">
        <w:rPr>
          <w:bCs/>
          <w:sz w:val="12"/>
        </w:rPr>
        <w:t>¶</w:t>
      </w:r>
      <w:r w:rsidRPr="009D022E">
        <w:rPr>
          <w:b/>
          <w:bCs/>
          <w:u w:val="single"/>
        </w:rPr>
        <w:t xml:space="preserve"> happen</w:t>
      </w:r>
      <w:r w:rsidRPr="009D022E">
        <w:rPr>
          <w:sz w:val="16"/>
        </w:rPr>
        <w:t xml:space="preserve">. </w:t>
      </w:r>
      <w:r w:rsidRPr="005B7620">
        <w:rPr>
          <w:b/>
          <w:bCs/>
          <w:highlight w:val="green"/>
          <w:u w:val="single"/>
        </w:rPr>
        <w:t>When it came, we had already thought through how to re­</w:t>
      </w:r>
      <w:r w:rsidRPr="005B7620">
        <w:rPr>
          <w:bCs/>
          <w:sz w:val="12"/>
          <w:highlight w:val="green"/>
        </w:rPr>
        <w:t>¶</w:t>
      </w:r>
      <w:r w:rsidRPr="005B7620">
        <w:rPr>
          <w:b/>
          <w:bCs/>
          <w:highlight w:val="green"/>
          <w:u w:val="single"/>
        </w:rPr>
        <w:t xml:space="preserve"> spond </w:t>
      </w:r>
      <w:r w:rsidRPr="009D022E">
        <w:rPr>
          <w:b/>
          <w:bCs/>
          <w:u w:val="single"/>
        </w:rPr>
        <w:t>on the day of an attack and the few days thereafter</w:t>
      </w:r>
      <w:r w:rsidRPr="009D022E">
        <w:rPr>
          <w:sz w:val="16"/>
        </w:rPr>
        <w:t xml:space="preserve">. We spent </w:t>
      </w:r>
      <w:r w:rsidRPr="009D022E">
        <w:rPr>
          <w:sz w:val="12"/>
        </w:rPr>
        <w:t>¶</w:t>
      </w:r>
      <w:r w:rsidRPr="009D022E">
        <w:rPr>
          <w:sz w:val="16"/>
        </w:rPr>
        <w:t xml:space="preserve"> enormous effort to try to prevent attacks, but we also devoted some </w:t>
      </w:r>
      <w:r w:rsidRPr="009D022E">
        <w:rPr>
          <w:sz w:val="12"/>
        </w:rPr>
        <w:t>¶</w:t>
      </w:r>
      <w:r w:rsidRPr="009D022E">
        <w:rPr>
          <w:sz w:val="16"/>
        </w:rPr>
        <w:t xml:space="preserve"> time to thinking about what we would do if one succeeded. </w:t>
      </w:r>
      <w:r w:rsidRPr="005B7620">
        <w:rPr>
          <w:b/>
          <w:bCs/>
          <w:highlight w:val="green"/>
          <w:u w:val="single"/>
        </w:rPr>
        <w:t xml:space="preserve">Had we </w:t>
      </w:r>
      <w:r w:rsidRPr="005B7620">
        <w:rPr>
          <w:bCs/>
          <w:sz w:val="12"/>
          <w:highlight w:val="green"/>
        </w:rPr>
        <w:t>¶</w:t>
      </w:r>
      <w:r w:rsidRPr="005B7620">
        <w:rPr>
          <w:b/>
          <w:bCs/>
          <w:highlight w:val="green"/>
          <w:u w:val="single"/>
        </w:rPr>
        <w:t xml:space="preserve"> not done so, that </w:t>
      </w:r>
      <w:r w:rsidRPr="009D022E">
        <w:rPr>
          <w:b/>
          <w:bCs/>
          <w:u w:val="single"/>
        </w:rPr>
        <w:t xml:space="preserve">awful </w:t>
      </w:r>
      <w:r w:rsidRPr="005B7620">
        <w:rPr>
          <w:b/>
          <w:bCs/>
          <w:highlight w:val="green"/>
          <w:u w:val="single"/>
        </w:rPr>
        <w:t xml:space="preserve">day would have been </w:t>
      </w:r>
      <w:r w:rsidRPr="009D022E">
        <w:rPr>
          <w:b/>
          <w:bCs/>
          <w:u w:val="single"/>
        </w:rPr>
        <w:t xml:space="preserve">even </w:t>
      </w:r>
      <w:r w:rsidRPr="005B7620">
        <w:rPr>
          <w:b/>
          <w:bCs/>
          <w:highlight w:val="green"/>
          <w:u w:val="single"/>
        </w:rPr>
        <w:t>worse</w:t>
      </w:r>
      <w:r w:rsidRPr="009D022E">
        <w:rPr>
          <w:sz w:val="16"/>
        </w:rPr>
        <w:t xml:space="preserve">. </w:t>
      </w:r>
      <w:r w:rsidRPr="009D022E">
        <w:rPr>
          <w:b/>
          <w:bCs/>
          <w:u w:val="single"/>
        </w:rPr>
        <w:t>So</w:t>
      </w:r>
      <w:r w:rsidRPr="009D022E">
        <w:rPr>
          <w:sz w:val="16"/>
        </w:rPr>
        <w:t xml:space="preserve">, </w:t>
      </w:r>
      <w:r w:rsidRPr="009D022E">
        <w:rPr>
          <w:b/>
          <w:bCs/>
          <w:u w:val="single"/>
        </w:rPr>
        <w:t xml:space="preserve">in that </w:t>
      </w:r>
      <w:r w:rsidRPr="009D022E">
        <w:rPr>
          <w:bCs/>
          <w:sz w:val="12"/>
        </w:rPr>
        <w:t>¶</w:t>
      </w:r>
      <w:r w:rsidRPr="009D022E">
        <w:rPr>
          <w:b/>
          <w:bCs/>
          <w:u w:val="single"/>
        </w:rPr>
        <w:t xml:space="preserve"> spirit of learning by visualizing, let’s think about a period of rising </w:t>
      </w:r>
      <w:r w:rsidRPr="009D022E">
        <w:rPr>
          <w:bCs/>
          <w:sz w:val="12"/>
        </w:rPr>
        <w:t>¶</w:t>
      </w:r>
      <w:r w:rsidRPr="009D022E">
        <w:rPr>
          <w:b/>
          <w:bCs/>
          <w:u w:val="single"/>
        </w:rPr>
        <w:t xml:space="preserve"> tensions </w:t>
      </w:r>
      <w:r w:rsidRPr="009D022E">
        <w:rPr>
          <w:sz w:val="16"/>
        </w:rPr>
        <w:t>between the U.S. and China.</w:t>
      </w:r>
    </w:p>
    <w:p w14:paraId="1F06018C" w14:textId="77777777" w:rsidR="0060359B" w:rsidRDefault="0060359B" w:rsidP="0060359B">
      <w:pPr>
        <w:pStyle w:val="Heading4"/>
      </w:pPr>
    </w:p>
    <w:p w14:paraId="44761573" w14:textId="77777777" w:rsidR="0060359B" w:rsidRDefault="0060359B" w:rsidP="0060359B">
      <w:pPr>
        <w:pStyle w:val="Heading4"/>
      </w:pPr>
      <w:r>
        <w:t>10. Even if our lives are valueless, there is value in protecting future generations</w:t>
      </w:r>
    </w:p>
    <w:p w14:paraId="0121C276" w14:textId="77777777" w:rsidR="0060359B" w:rsidRPr="00E50147" w:rsidRDefault="0060359B" w:rsidP="0060359B">
      <w:pPr>
        <w:rPr>
          <w:rFonts w:ascii="Times" w:hAnsi="Times" w:cs="Arial"/>
        </w:rPr>
      </w:pPr>
      <w:r w:rsidRPr="00E50147">
        <w:rPr>
          <w:rFonts w:ascii="Times" w:hAnsi="Times" w:cs="Arial"/>
        </w:rPr>
        <w:t xml:space="preserve">Nick </w:t>
      </w:r>
      <w:r w:rsidRPr="00E50147">
        <w:rPr>
          <w:b/>
          <w:bCs/>
          <w:sz w:val="26"/>
        </w:rPr>
        <w:t>Bostrom</w:t>
      </w:r>
      <w:r w:rsidRPr="00E50147">
        <w:rPr>
          <w:rFonts w:ascii="Times" w:hAnsi="Times" w:cs="Arial"/>
        </w:rPr>
        <w:t xml:space="preserve">, </w:t>
      </w:r>
      <w:r w:rsidRPr="00E50147">
        <w:rPr>
          <w:rFonts w:ascii="Times" w:hAnsi="Times" w:cs="Arial"/>
          <w:sz w:val="16"/>
        </w:rPr>
        <w:t>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w:t>
      </w:r>
      <w:r w:rsidRPr="00E50147">
        <w:rPr>
          <w:rFonts w:ascii="Times" w:hAnsi="Times" w:cs="Arial"/>
        </w:rPr>
        <w:t xml:space="preserve"> </w:t>
      </w:r>
      <w:r w:rsidRPr="00E50147">
        <w:rPr>
          <w:rFonts w:ascii="Times" w:hAnsi="Times" w:cs="Arial"/>
          <w:b/>
          <w:u w:val="single"/>
        </w:rPr>
        <w:t>2011</w:t>
      </w:r>
      <w:r w:rsidRPr="00E50147">
        <w:rPr>
          <w:rFonts w:ascii="Times" w:hAnsi="Times" w:cs="Arial"/>
        </w:rPr>
        <w:t xml:space="preserve"> </w:t>
      </w:r>
      <w:r w:rsidRPr="00E50147">
        <w:rPr>
          <w:rFonts w:ascii="Times" w:hAnsi="Times" w:cs="Arial"/>
          <w:sz w:val="16"/>
        </w:rPr>
        <w:t xml:space="preserve">(“The Concept of Existential Risk,” Draft of a Paper published on ExistentialRisk.com, Available Online at </w:t>
      </w:r>
      <w:hyperlink r:id="rId62" w:history="1">
        <w:r w:rsidRPr="00E50147">
          <w:rPr>
            <w:rFonts w:ascii="Times" w:hAnsi="Times" w:cs="Arial"/>
            <w:sz w:val="16"/>
          </w:rPr>
          <w:t>http://www.existentialrisk.com/concept.html</w:t>
        </w:r>
      </w:hyperlink>
      <w:r w:rsidRPr="00E50147">
        <w:rPr>
          <w:rFonts w:ascii="Times" w:hAnsi="Times" w:cs="Arial"/>
          <w:sz w:val="16"/>
        </w:rPr>
        <w:t>, Accessed 07-04-2011)</w:t>
      </w:r>
    </w:p>
    <w:p w14:paraId="072DC8A4" w14:textId="77777777" w:rsidR="0060359B" w:rsidRPr="00E50147" w:rsidRDefault="0060359B" w:rsidP="0060359B">
      <w:pPr>
        <w:rPr>
          <w:rFonts w:ascii="Times" w:hAnsi="Times" w:cs="Arial"/>
          <w:sz w:val="16"/>
        </w:rPr>
      </w:pPr>
    </w:p>
    <w:p w14:paraId="0276EFA9" w14:textId="77777777" w:rsidR="0060359B" w:rsidRPr="00E50147" w:rsidRDefault="0060359B" w:rsidP="0060359B">
      <w:pPr>
        <w:rPr>
          <w:rFonts w:ascii="Times" w:hAnsi="Times" w:cs="Arial"/>
          <w:sz w:val="16"/>
        </w:rPr>
      </w:pPr>
      <w:r w:rsidRPr="00E50147">
        <w:rPr>
          <w:rFonts w:ascii="Times" w:hAnsi="Times" w:cs="Arial"/>
          <w:sz w:val="16"/>
        </w:rPr>
        <w:t xml:space="preserve">We have thus far considered existential risk from the perspective of utilitarianism (combined with several simplifying assumptions).  We may briefly consider how the issue might appear when viewed through the lenses of some other ethical outlooks. For example, the philosopher Robert Adams outlines a different view on these matters. I believe </w:t>
      </w:r>
      <w:r w:rsidRPr="00E50147">
        <w:rPr>
          <w:rFonts w:ascii="Times" w:hAnsi="Times" w:cs="Arial"/>
          <w:b/>
          <w:highlight w:val="cyan"/>
          <w:u w:val="single"/>
        </w:rPr>
        <w:t>a better basis for ethical theory</w:t>
      </w:r>
      <w:r w:rsidRPr="00E50147">
        <w:rPr>
          <w:rFonts w:ascii="Times" w:hAnsi="Times" w:cs="Arial"/>
          <w:sz w:val="16"/>
        </w:rPr>
        <w:t xml:space="preserve"> in this area </w:t>
      </w:r>
      <w:r w:rsidRPr="00E50147">
        <w:rPr>
          <w:rFonts w:ascii="Times" w:hAnsi="Times" w:cs="Arial"/>
          <w:b/>
          <w:highlight w:val="cyan"/>
          <w:u w:val="single"/>
        </w:rPr>
        <w:t>can be found in</w:t>
      </w:r>
      <w:r w:rsidRPr="00E50147">
        <w:rPr>
          <w:rFonts w:ascii="Times" w:hAnsi="Times" w:cs="Arial"/>
          <w:sz w:val="16"/>
        </w:rPr>
        <w:t xml:space="preserve"> quite a different direction—in </w:t>
      </w:r>
      <w:r w:rsidRPr="00E50147">
        <w:rPr>
          <w:rFonts w:ascii="Times" w:hAnsi="Times" w:cs="Arial"/>
          <w:b/>
          <w:highlight w:val="cyan"/>
          <w:u w:val="single"/>
        </w:rPr>
        <w:t>a commitment to the future of humanity</w:t>
      </w:r>
      <w:r w:rsidRPr="00E50147">
        <w:rPr>
          <w:rFonts w:ascii="Times" w:hAnsi="Times" w:cs="Arial"/>
          <w:b/>
          <w:u w:val="single"/>
        </w:rPr>
        <w:t xml:space="preserve"> as a vast project, or network of overlapping projects, that is generally shared by the human race.  The aspiration for a better society</w:t>
      </w:r>
      <w:r w:rsidRPr="00E50147">
        <w:rPr>
          <w:rFonts w:ascii="Times" w:hAnsi="Times" w:cs="Arial"/>
          <w:sz w:val="16"/>
        </w:rPr>
        <w:t>—more just, more rewarding, and more peaceful—</w:t>
      </w:r>
      <w:r w:rsidRPr="00E50147">
        <w:rPr>
          <w:rFonts w:ascii="Times" w:hAnsi="Times" w:cs="Arial"/>
          <w:b/>
          <w:u w:val="single"/>
        </w:rPr>
        <w:t>is a part of this project.  So are the potentially endless quests for scientific knowledge and philosophical understanding, and the development of artistic and other cultural traditions.  This includes</w:t>
      </w:r>
      <w:r w:rsidRPr="00E50147">
        <w:rPr>
          <w:rFonts w:ascii="Times" w:hAnsi="Times" w:cs="Arial"/>
          <w:sz w:val="16"/>
        </w:rPr>
        <w:t xml:space="preserve"> the particular cultural traditions to which we belong, in all their accidental historic and ethnic diversity.  It also includes </w:t>
      </w:r>
      <w:r w:rsidRPr="00E50147">
        <w:rPr>
          <w:rFonts w:ascii="Times" w:hAnsi="Times" w:cs="Arial"/>
          <w:b/>
          <w:u w:val="single"/>
        </w:rPr>
        <w:t>our interest in the lives of our children and grandchildren, and the hope that they will be able</w:t>
      </w:r>
      <w:r w:rsidRPr="00E50147">
        <w:rPr>
          <w:rFonts w:ascii="Times" w:hAnsi="Times" w:cs="Arial"/>
          <w:sz w:val="16"/>
        </w:rPr>
        <w:t xml:space="preserve">, in turn, </w:t>
      </w:r>
      <w:r w:rsidRPr="00E50147">
        <w:rPr>
          <w:rFonts w:ascii="Times" w:hAnsi="Times" w:cs="Arial"/>
          <w:b/>
          <w:u w:val="single"/>
        </w:rPr>
        <w:t xml:space="preserve">to have the lives of their children and grandchildren as projects.  </w:t>
      </w:r>
      <w:r w:rsidRPr="00E50147">
        <w:rPr>
          <w:rFonts w:ascii="Times" w:hAnsi="Times" w:cs="Arial"/>
          <w:b/>
          <w:highlight w:val="cyan"/>
          <w:u w:val="single"/>
        </w:rPr>
        <w:t>To the extent that a policy or practice seems likely to be favorable or unfavorable to the carrying out of this complex of projects in the nearer or further future, we have reason to pursue or avoid it</w:t>
      </w:r>
      <w:r w:rsidRPr="00E50147">
        <w:rPr>
          <w:rFonts w:ascii="Times" w:hAnsi="Times" w:cs="Arial"/>
          <w:sz w:val="16"/>
          <w:highlight w:val="cyan"/>
        </w:rPr>
        <w:t>.</w:t>
      </w:r>
      <w:r w:rsidRPr="00E50147">
        <w:rPr>
          <w:rFonts w:ascii="Times" w:hAnsi="Times" w:cs="Arial"/>
          <w:sz w:val="16"/>
        </w:rPr>
        <w:t xml:space="preserve">  … </w:t>
      </w:r>
      <w:r w:rsidRPr="00E50147">
        <w:rPr>
          <w:rFonts w:ascii="Times" w:hAnsi="Times" w:cs="Arial"/>
          <w:b/>
          <w:highlight w:val="cyan"/>
          <w:u w:val="single"/>
        </w:rPr>
        <w:t>Continuity is</w:t>
      </w:r>
      <w:r w:rsidRPr="00E50147">
        <w:rPr>
          <w:rFonts w:ascii="Times" w:hAnsi="Times" w:cs="Arial"/>
          <w:b/>
          <w:u w:val="single"/>
        </w:rPr>
        <w:t xml:space="preserve"> as </w:t>
      </w:r>
      <w:r w:rsidRPr="00E50147">
        <w:rPr>
          <w:rFonts w:ascii="Times" w:hAnsi="Times" w:cs="Arial"/>
          <w:b/>
          <w:highlight w:val="cyan"/>
          <w:u w:val="single"/>
        </w:rPr>
        <w:t>important to our commitment to the project of the future of humanity</w:t>
      </w:r>
      <w:r w:rsidRPr="00E50147">
        <w:rPr>
          <w:rFonts w:ascii="Times" w:hAnsi="Times" w:cs="Arial"/>
          <w:b/>
          <w:u w:val="single"/>
        </w:rPr>
        <w:t xml:space="preserve"> as it is to our commitment to the projects of our own personal futures.  Just as the shape of my whole life, and its connection with my present and past, have an interest that goes beyond that of any isolated experience, so too </w:t>
      </w:r>
      <w:r w:rsidRPr="00E50147">
        <w:rPr>
          <w:rFonts w:ascii="Times" w:hAnsi="Times" w:cs="Arial"/>
          <w:b/>
          <w:highlight w:val="cyan"/>
          <w:u w:val="single"/>
        </w:rPr>
        <w:t>the shape of human history over an extended period of the future, and its connection with the human present and past, have an interest that goes beyond that of the</w:t>
      </w:r>
      <w:r w:rsidRPr="00E50147">
        <w:rPr>
          <w:rFonts w:ascii="Times" w:hAnsi="Times" w:cs="Arial"/>
          <w:sz w:val="16"/>
        </w:rPr>
        <w:t xml:space="preserve"> (total or average) </w:t>
      </w:r>
      <w:r w:rsidRPr="00E50147">
        <w:rPr>
          <w:rFonts w:ascii="Times" w:hAnsi="Times" w:cs="Arial"/>
          <w:b/>
          <w:u w:val="single"/>
        </w:rPr>
        <w:t xml:space="preserve">quality of life of a </w:t>
      </w:r>
      <w:r w:rsidRPr="00E50147">
        <w:rPr>
          <w:rFonts w:ascii="Times" w:hAnsi="Times" w:cs="Arial"/>
          <w:b/>
          <w:highlight w:val="cyan"/>
          <w:u w:val="single"/>
        </w:rPr>
        <w:t>population-at-a-time,</w:t>
      </w:r>
      <w:r w:rsidRPr="00E50147">
        <w:rPr>
          <w:rFonts w:ascii="Times" w:hAnsi="Times" w:cs="Arial"/>
          <w:b/>
          <w:u w:val="single"/>
        </w:rPr>
        <w:t xml:space="preserve"> considered in isolation from how it got that way</w:t>
      </w:r>
      <w:r w:rsidRPr="00E50147">
        <w:rPr>
          <w:rFonts w:ascii="Times" w:hAnsi="Times" w:cs="Arial"/>
          <w:sz w:val="16"/>
        </w:rPr>
        <w:t xml:space="preserve">. </w:t>
      </w:r>
      <w:r w:rsidRPr="00E50147">
        <w:rPr>
          <w:rFonts w:ascii="Times" w:hAnsi="Times" w:cs="Arial"/>
          <w:b/>
          <w:u w:val="single"/>
        </w:rPr>
        <w:t>We owe</w:t>
      </w:r>
      <w:r w:rsidRPr="00E50147">
        <w:rPr>
          <w:rFonts w:ascii="Times" w:hAnsi="Times" w:cs="Arial"/>
          <w:sz w:val="16"/>
        </w:rPr>
        <w:t xml:space="preserve">, I think, some </w:t>
      </w:r>
      <w:r w:rsidRPr="00E50147">
        <w:rPr>
          <w:rFonts w:ascii="Times" w:hAnsi="Times" w:cs="Arial"/>
          <w:b/>
          <w:u w:val="single"/>
        </w:rPr>
        <w:t>loyalty to this project of the human future.  We</w:t>
      </w:r>
      <w:r w:rsidRPr="00E50147">
        <w:rPr>
          <w:rFonts w:ascii="Times" w:hAnsi="Times" w:cs="Arial"/>
          <w:sz w:val="16"/>
        </w:rPr>
        <w:t xml:space="preserve"> also </w:t>
      </w:r>
      <w:r w:rsidRPr="00E50147">
        <w:rPr>
          <w:rFonts w:ascii="Times" w:hAnsi="Times" w:cs="Arial"/>
          <w:b/>
          <w:u w:val="single"/>
        </w:rPr>
        <w:t>owe it a respect that we would owe it even if we were not of the human race ourselves</w:t>
      </w:r>
      <w:r w:rsidRPr="00E50147">
        <w:rPr>
          <w:rFonts w:ascii="Times" w:hAnsi="Times" w:cs="Arial"/>
          <w:sz w:val="16"/>
        </w:rPr>
        <w:t xml:space="preserve">, but beings from another planet who had some understanding of it. (28: 472-473) </w:t>
      </w:r>
      <w:r w:rsidRPr="00E50147">
        <w:rPr>
          <w:rFonts w:ascii="Times" w:hAnsi="Times" w:cs="Arial"/>
          <w:b/>
          <w:u w:val="single"/>
        </w:rPr>
        <w:t>Since an existential catastrophe would either put an end to the project of the future of humanity or drastically curtail its scope for development, we</w:t>
      </w:r>
      <w:r w:rsidRPr="00E50147">
        <w:rPr>
          <w:rFonts w:ascii="Times" w:hAnsi="Times" w:cs="Arial"/>
          <w:sz w:val="16"/>
        </w:rPr>
        <w:t xml:space="preserve"> would seem to </w:t>
      </w:r>
      <w:r w:rsidRPr="00E50147">
        <w:rPr>
          <w:rFonts w:ascii="Times" w:hAnsi="Times" w:cs="Arial"/>
          <w:b/>
          <w:u w:val="single"/>
        </w:rPr>
        <w:t>have a strong prima facie reason to avoid it</w:t>
      </w:r>
      <w:r w:rsidRPr="00E50147">
        <w:rPr>
          <w:rFonts w:ascii="Times" w:hAnsi="Times" w:cs="Arial"/>
          <w:sz w:val="16"/>
        </w:rPr>
        <w:t xml:space="preserve">, in Adams’ view. We also note that </w:t>
      </w:r>
      <w:r w:rsidRPr="00E50147">
        <w:rPr>
          <w:rFonts w:ascii="Times" w:hAnsi="Times" w:cs="Arial"/>
          <w:b/>
          <w:u w:val="single"/>
        </w:rPr>
        <w:t>an existential catastrophe would entail the frustration of many strong preferences</w:t>
      </w:r>
      <w:r w:rsidRPr="00E50147">
        <w:rPr>
          <w:rFonts w:ascii="Times" w:hAnsi="Times" w:cs="Arial"/>
          <w:sz w:val="16"/>
        </w:rPr>
        <w:t xml:space="preserve">, suggesting that from a preference-satisfactionist perspective it would be a bad thing.  In a similar vein, </w:t>
      </w:r>
      <w:r w:rsidRPr="00E50147">
        <w:rPr>
          <w:rFonts w:ascii="Times" w:hAnsi="Times" w:cs="Arial"/>
          <w:b/>
          <w:highlight w:val="cyan"/>
          <w:u w:val="single"/>
        </w:rPr>
        <w:t>an ethical view emphasizing that public policy should be determined through informed democratic deliberation by all stakeholders would favor existential-risk mitigation</w:t>
      </w:r>
      <w:r w:rsidRPr="00E50147">
        <w:rPr>
          <w:rFonts w:ascii="Times" w:hAnsi="Times" w:cs="Arial"/>
          <w:b/>
          <w:u w:val="single"/>
        </w:rPr>
        <w:t xml:space="preserve"> if we suppose</w:t>
      </w:r>
      <w:r w:rsidRPr="00E50147">
        <w:rPr>
          <w:rFonts w:ascii="Times" w:hAnsi="Times" w:cs="Arial"/>
          <w:sz w:val="16"/>
        </w:rPr>
        <w:t xml:space="preserve">, as is plausible, </w:t>
      </w:r>
      <w:r w:rsidRPr="00E50147">
        <w:rPr>
          <w:rFonts w:ascii="Times" w:hAnsi="Times" w:cs="Arial"/>
          <w:b/>
          <w:u w:val="single"/>
        </w:rPr>
        <w:t>that a majority of the world’s population would come to favor such policies upon reasonable deliberation</w:t>
      </w:r>
      <w:r w:rsidRPr="00E50147">
        <w:rPr>
          <w:rFonts w:ascii="Times" w:hAnsi="Times" w:cs="Arial"/>
          <w:sz w:val="16"/>
        </w:rPr>
        <w:t xml:space="preserve"> (even if hypothetical future people are not included as stakeholders).  </w:t>
      </w:r>
      <w:r w:rsidRPr="00E50147">
        <w:rPr>
          <w:rFonts w:ascii="Times" w:hAnsi="Times" w:cs="Arial"/>
          <w:b/>
          <w:highlight w:val="cyan"/>
          <w:u w:val="single"/>
        </w:rPr>
        <w:t xml:space="preserve">We might also have custodial duties to preserve the inheritance of humanity passed on to us </w:t>
      </w:r>
      <w:r w:rsidRPr="00E50147">
        <w:rPr>
          <w:rFonts w:ascii="Times" w:hAnsi="Times" w:cs="Arial"/>
          <w:b/>
          <w:u w:val="single"/>
        </w:rPr>
        <w:t>by our ancestors and convey it safely to our descendants</w:t>
      </w:r>
      <w:r w:rsidRPr="00E50147">
        <w:rPr>
          <w:rFonts w:ascii="Times" w:hAnsi="Times" w:cs="Arial"/>
          <w:sz w:val="16"/>
        </w:rPr>
        <w:t xml:space="preserve">.[24]  </w:t>
      </w:r>
      <w:r w:rsidRPr="00E50147">
        <w:rPr>
          <w:rFonts w:ascii="Times" w:hAnsi="Times" w:cs="Arial"/>
          <w:b/>
          <w:u w:val="single"/>
        </w:rPr>
        <w:t xml:space="preserve">We do not want to be the failing link in the chain of generations, and </w:t>
      </w:r>
      <w:r w:rsidRPr="00E50147">
        <w:rPr>
          <w:rFonts w:ascii="Times" w:hAnsi="Times" w:cs="Arial"/>
          <w:b/>
          <w:highlight w:val="cyan"/>
          <w:u w:val="single"/>
        </w:rPr>
        <w:t>we ought not to delete or abandon the great epic of human civilization that humankind has been working on for thousands of years, when it is clear that the narrative is far from having reached a natural terminus</w:t>
      </w:r>
      <w:r w:rsidRPr="00E50147">
        <w:rPr>
          <w:rFonts w:ascii="Times" w:hAnsi="Times" w:cs="Arial"/>
          <w:sz w:val="16"/>
          <w:highlight w:val="cyan"/>
        </w:rPr>
        <w:t>.</w:t>
      </w:r>
      <w:r w:rsidRPr="00E50147">
        <w:rPr>
          <w:rFonts w:ascii="Times" w:hAnsi="Times" w:cs="Arial"/>
          <w:sz w:val="16"/>
        </w:rPr>
        <w:t xml:space="preserve">  Further, </w:t>
      </w:r>
      <w:r w:rsidRPr="00E50147">
        <w:rPr>
          <w:rFonts w:ascii="Times" w:hAnsi="Times" w:cs="Arial"/>
          <w:b/>
          <w:u w:val="single"/>
        </w:rPr>
        <w:t>many theological perspectives deplore naturalistic existential catastrophes, especially ones induced by human activities</w:t>
      </w:r>
      <w:r w:rsidRPr="00E50147">
        <w:rPr>
          <w:rFonts w:ascii="Times" w:hAnsi="Times" w:cs="Arial"/>
          <w:sz w:val="16"/>
        </w:rPr>
        <w:t>:  If God created the world and the human species, one would imagine that He might be displeased if we took it upon ourselves to smash His masterpiece (or if, through our negligence or hubris, we allowed it to come to irreparable harm).[25]</w:t>
      </w:r>
    </w:p>
    <w:p w14:paraId="27D4C83A" w14:textId="77777777" w:rsidR="0060359B" w:rsidRDefault="0060359B" w:rsidP="0060359B"/>
    <w:p w14:paraId="29122025" w14:textId="77777777" w:rsidR="0060359B" w:rsidRPr="00880AE4" w:rsidRDefault="0060359B" w:rsidP="0060359B">
      <w:pPr>
        <w:pStyle w:val="Heading4"/>
      </w:pPr>
      <w:r>
        <w:t xml:space="preserve">10. </w:t>
      </w:r>
      <w:r w:rsidRPr="00880AE4">
        <w:t xml:space="preserve">Abandoning rational epistemology ensures massive violence, destruction of debate, and death of political participation. </w:t>
      </w:r>
    </w:p>
    <w:p w14:paraId="3767EDB7" w14:textId="77777777" w:rsidR="0060359B" w:rsidRPr="00880AE4" w:rsidRDefault="0060359B" w:rsidP="0060359B">
      <w:pPr>
        <w:rPr>
          <w:rFonts w:ascii="Times New Roman" w:hAnsi="Times New Roman" w:cs="Times New Roman"/>
        </w:rPr>
      </w:pPr>
      <w:r w:rsidRPr="00880AE4">
        <w:rPr>
          <w:rStyle w:val="Heading3Char"/>
          <w:rFonts w:cs="Times New Roman"/>
          <w:highlight w:val="yellow"/>
        </w:rPr>
        <w:t>Sherry 96</w:t>
      </w:r>
      <w:r w:rsidRPr="00880AE4">
        <w:rPr>
          <w:rFonts w:ascii="Times New Roman" w:hAnsi="Times New Roman" w:cs="Times New Roman"/>
        </w:rPr>
        <w:t xml:space="preserve"> – Suzanna, “The Sleep of Reason”, Georgetown Law Journal, Feb, lexis</w:t>
      </w:r>
    </w:p>
    <w:p w14:paraId="29176581" w14:textId="77777777" w:rsidR="0060359B" w:rsidRPr="00880AE4" w:rsidRDefault="0060359B" w:rsidP="0060359B">
      <w:pPr>
        <w:pStyle w:val="card"/>
        <w:rPr>
          <w:u w:val="single"/>
        </w:rPr>
      </w:pPr>
      <w:r w:rsidRPr="00880AE4">
        <w:rPr>
          <w:rStyle w:val="underline"/>
        </w:rPr>
        <w:t>Some</w:t>
      </w:r>
      <w:r w:rsidRPr="00880AE4">
        <w:t xml:space="preserve">, however, have </w:t>
      </w:r>
      <w:r w:rsidRPr="00880AE4">
        <w:rPr>
          <w:rStyle w:val="underline"/>
        </w:rPr>
        <w:t>suggested</w:t>
      </w:r>
      <w:r w:rsidRPr="00880AE4">
        <w:t xml:space="preserve"> that the historical era of the Enlightenment was unique, and that </w:t>
      </w:r>
      <w:r w:rsidRPr="00880AE4">
        <w:rPr>
          <w:rStyle w:val="underline"/>
        </w:rPr>
        <w:t>epistemological pluralism would</w:t>
      </w:r>
      <w:r w:rsidRPr="00880AE4">
        <w:t xml:space="preserve">, in the modern world, </w:t>
      </w:r>
      <w:r w:rsidRPr="00880AE4">
        <w:rPr>
          <w:rStyle w:val="underline"/>
        </w:rPr>
        <w:t>create little danger of internecine warfare</w:t>
      </w:r>
      <w:r w:rsidRPr="00880AE4">
        <w:t xml:space="preserve">. 139 </w:t>
      </w:r>
      <w:r w:rsidRPr="00880AE4">
        <w:rPr>
          <w:rStyle w:val="underline"/>
        </w:rPr>
        <w:t xml:space="preserve">This optimism overlooks one of the fundamental differences between rational and </w:t>
      </w:r>
      <w:r w:rsidRPr="00880AE4">
        <w:rPr>
          <w:rStyle w:val="underline"/>
          <w:b/>
          <w:highlight w:val="yellow"/>
        </w:rPr>
        <w:t>antirational epistemologies</w:t>
      </w:r>
      <w:r w:rsidRPr="00880AE4">
        <w:t xml:space="preserve">: [*479] </w:t>
      </w:r>
      <w:r w:rsidRPr="00880AE4">
        <w:rPr>
          <w:rStyle w:val="underline"/>
        </w:rPr>
        <w:t xml:space="preserve">because the latter </w:t>
      </w:r>
      <w:r w:rsidRPr="00880AE4">
        <w:rPr>
          <w:rStyle w:val="underline"/>
          <w:b/>
          <w:highlight w:val="yellow"/>
        </w:rPr>
        <w:t>rest on faith</w:t>
      </w:r>
      <w:r w:rsidRPr="00880AE4">
        <w:rPr>
          <w:rStyle w:val="underline"/>
        </w:rPr>
        <w:t xml:space="preserve"> </w:t>
      </w:r>
      <w:r w:rsidRPr="00880AE4">
        <w:rPr>
          <w:rStyle w:val="underline"/>
          <w:b/>
          <w:highlight w:val="yellow"/>
        </w:rPr>
        <w:t>rather than reason, they are likely to be impervious to persuasion and</w:t>
      </w:r>
      <w:r w:rsidRPr="00880AE4">
        <w:rPr>
          <w:rStyle w:val="underline"/>
        </w:rPr>
        <w:t xml:space="preserve"> resistant to </w:t>
      </w:r>
      <w:r w:rsidRPr="00880AE4">
        <w:rPr>
          <w:rStyle w:val="underline"/>
          <w:b/>
          <w:highlight w:val="yellow"/>
        </w:rPr>
        <w:t>compromise</w:t>
      </w:r>
      <w:r w:rsidRPr="00880AE4">
        <w:t xml:space="preserve">. 140 </w:t>
      </w:r>
      <w:r w:rsidRPr="00880AE4">
        <w:rPr>
          <w:rStyle w:val="underline"/>
        </w:rPr>
        <w:t xml:space="preserve">Moreover, without the skeptical cast of mind fostered by Enlightenment epistemology, antirational epistemologies -- especially religion, with its extrahuman source of authority -- are likely to be conducive to particularly deep conviction. </w:t>
      </w:r>
      <w:r w:rsidRPr="00880AE4">
        <w:rPr>
          <w:rStyle w:val="underline"/>
          <w:b/>
          <w:highlight w:val="yellow"/>
        </w:rPr>
        <w:t>Deep conviction</w:t>
      </w:r>
      <w:r w:rsidRPr="00880AE4">
        <w:rPr>
          <w:rStyle w:val="underline"/>
        </w:rPr>
        <w:t xml:space="preserve">, in turn, </w:t>
      </w:r>
      <w:r w:rsidRPr="00880AE4">
        <w:rPr>
          <w:rStyle w:val="underline"/>
          <w:b/>
          <w:highlight w:val="yellow"/>
        </w:rPr>
        <w:t>is a breeding ground for</w:t>
      </w:r>
      <w:r w:rsidRPr="00880AE4">
        <w:rPr>
          <w:rStyle w:val="underline"/>
        </w:rPr>
        <w:t xml:space="preserve"> exactly </w:t>
      </w:r>
      <w:r w:rsidRPr="00880AE4">
        <w:rPr>
          <w:rStyle w:val="underline"/>
          <w:b/>
          <w:highlight w:val="yellow"/>
        </w:rPr>
        <w:t>the religious wars of previous centuries</w:t>
      </w:r>
      <w:r w:rsidRPr="00880AE4">
        <w:t xml:space="preserve">: In Abrams v. </w:t>
      </w:r>
      <w:smartTag w:uri="urn:schemas-microsoft-com:office:smarttags" w:element="place">
        <w:smartTag w:uri="urn:schemas-microsoft-com:office:smarttags" w:element="country-region">
          <w:r w:rsidRPr="00880AE4">
            <w:t>United States</w:t>
          </w:r>
        </w:smartTag>
      </w:smartTag>
      <w:r w:rsidRPr="00880AE4">
        <w:t xml:space="preserve">, Justice Holmes argued that </w:t>
      </w:r>
      <w:r w:rsidRPr="00880AE4">
        <w:rPr>
          <w:rStyle w:val="underline"/>
        </w:rPr>
        <w:t>a logical result of deep conviction is intolerance</w:t>
      </w:r>
      <w:r w:rsidRPr="00880AE4">
        <w:t xml:space="preserve">. As Dean Bollinger has added, </w:t>
      </w:r>
      <w:r w:rsidRPr="00880AE4">
        <w:rPr>
          <w:rStyle w:val="underline"/>
        </w:rPr>
        <w:t>failing to attempt to silence what one believes to be false might be seen as a sign of weak conviction</w:t>
      </w:r>
      <w:r w:rsidRPr="00880AE4">
        <w:t xml:space="preserve">. . . . To the zealous adherent, </w:t>
      </w:r>
      <w:r w:rsidRPr="00880AE4">
        <w:rPr>
          <w:rStyle w:val="underline"/>
          <w:b/>
          <w:highlight w:val="yellow"/>
        </w:rPr>
        <w:t>intolerance and persecution become</w:t>
      </w:r>
      <w:r w:rsidRPr="00880AE4">
        <w:rPr>
          <w:rStyle w:val="underline"/>
        </w:rPr>
        <w:t xml:space="preserve">, in a sense, </w:t>
      </w:r>
      <w:r w:rsidRPr="00880AE4">
        <w:rPr>
          <w:rStyle w:val="underline"/>
          <w:b/>
          <w:highlight w:val="yellow"/>
        </w:rPr>
        <w:t>the measure of her commitment to</w:t>
      </w:r>
      <w:r w:rsidRPr="00880AE4">
        <w:rPr>
          <w:rStyle w:val="underline"/>
        </w:rPr>
        <w:t xml:space="preserve"> her</w:t>
      </w:r>
      <w:r w:rsidRPr="00880AE4">
        <w:t xml:space="preserve"> religious </w:t>
      </w:r>
      <w:r w:rsidRPr="00880AE4">
        <w:rPr>
          <w:rStyle w:val="underline"/>
          <w:b/>
          <w:highlight w:val="yellow"/>
        </w:rPr>
        <w:t>beliefs</w:t>
      </w:r>
      <w:r w:rsidRPr="00880AE4">
        <w:t xml:space="preserve">. </w:t>
      </w:r>
      <w:r w:rsidRPr="00880AE4">
        <w:rPr>
          <w:rStyle w:val="underline"/>
        </w:rPr>
        <w:t xml:space="preserve">141Even in the </w:t>
      </w:r>
      <w:smartTag w:uri="urn:schemas-microsoft-com:office:smarttags" w:element="place">
        <w:smartTag w:uri="urn:schemas-microsoft-com:office:smarttags" w:element="country-region">
          <w:r w:rsidRPr="00880AE4">
            <w:rPr>
              <w:rStyle w:val="underline"/>
            </w:rPr>
            <w:t>United States</w:t>
          </w:r>
        </w:smartTag>
      </w:smartTag>
      <w:r w:rsidRPr="00880AE4">
        <w:t xml:space="preserve">, where religion has largely been domesticated (as Michael Perry puts it), 142 we </w:t>
      </w:r>
      <w:r w:rsidRPr="00880AE4">
        <w:rPr>
          <w:rStyle w:val="underline"/>
        </w:rPr>
        <w:t>have not been spared all of the violence</w:t>
      </w:r>
      <w:r w:rsidRPr="00880AE4">
        <w:t xml:space="preserve"> associated with pre-Enlightenment religious wars. Although, as Perry points out, "we are not the former Yugoslavia or India," 143 </w:t>
      </w:r>
      <w:r w:rsidRPr="00880AE4">
        <w:rPr>
          <w:rStyle w:val="underline"/>
        </w:rPr>
        <w:t xml:space="preserve">the Branch Davidians, the </w:t>
      </w:r>
      <w:r w:rsidRPr="00880AE4">
        <w:rPr>
          <w:rStyle w:val="Emphasis2"/>
          <w:highlight w:val="yellow"/>
        </w:rPr>
        <w:t>W</w:t>
      </w:r>
      <w:r w:rsidRPr="00880AE4">
        <w:rPr>
          <w:rStyle w:val="underline"/>
        </w:rPr>
        <w:t xml:space="preserve">orld </w:t>
      </w:r>
      <w:r w:rsidRPr="00880AE4">
        <w:rPr>
          <w:rStyle w:val="Emphasis2"/>
          <w:highlight w:val="yellow"/>
        </w:rPr>
        <w:t>T</w:t>
      </w:r>
      <w:r w:rsidRPr="00880AE4">
        <w:rPr>
          <w:rStyle w:val="underline"/>
        </w:rPr>
        <w:t xml:space="preserve">rade </w:t>
      </w:r>
      <w:r w:rsidRPr="00880AE4">
        <w:rPr>
          <w:rStyle w:val="Emphasis2"/>
          <w:highlight w:val="yellow"/>
        </w:rPr>
        <w:t>C</w:t>
      </w:r>
      <w:r w:rsidRPr="00880AE4">
        <w:rPr>
          <w:rStyle w:val="underline"/>
        </w:rPr>
        <w:t xml:space="preserve">enter </w:t>
      </w:r>
      <w:r w:rsidRPr="00880AE4">
        <w:rPr>
          <w:rStyle w:val="underline"/>
          <w:b/>
          <w:highlight w:val="yellow"/>
        </w:rPr>
        <w:t>bombers</w:t>
      </w:r>
      <w:r w:rsidRPr="00880AE4">
        <w:rPr>
          <w:rStyle w:val="underline"/>
        </w:rPr>
        <w:t xml:space="preserve">, the abortion clinic killings, </w:t>
      </w:r>
      <w:r w:rsidRPr="00880AE4">
        <w:rPr>
          <w:rStyle w:val="underline"/>
          <w:b/>
          <w:highlight w:val="yellow"/>
        </w:rPr>
        <w:t>and the growth of</w:t>
      </w:r>
      <w:r w:rsidRPr="00880AE4">
        <w:rPr>
          <w:rStyle w:val="underline"/>
        </w:rPr>
        <w:t xml:space="preserve"> various </w:t>
      </w:r>
      <w:r w:rsidRPr="00880AE4">
        <w:rPr>
          <w:rStyle w:val="underline"/>
          <w:b/>
          <w:highlight w:val="yellow"/>
        </w:rPr>
        <w:t>organizations -- on the left and the right, not all</w:t>
      </w:r>
      <w:r w:rsidRPr="00880AE4">
        <w:rPr>
          <w:rStyle w:val="underline"/>
        </w:rPr>
        <w:t xml:space="preserve"> of them </w:t>
      </w:r>
      <w:r w:rsidRPr="00880AE4">
        <w:rPr>
          <w:rStyle w:val="underline"/>
          <w:b/>
          <w:highlight w:val="yellow"/>
        </w:rPr>
        <w:t>religious -- that use irrational arguments to</w:t>
      </w:r>
      <w:r w:rsidRPr="00880AE4">
        <w:rPr>
          <w:rStyle w:val="underline"/>
        </w:rPr>
        <w:t xml:space="preserve"> reject and </w:t>
      </w:r>
      <w:r w:rsidRPr="00880AE4">
        <w:rPr>
          <w:rStyle w:val="underline"/>
          <w:b/>
          <w:highlight w:val="yellow"/>
        </w:rPr>
        <w:t>resist the authority of government</w:t>
      </w:r>
      <w:r w:rsidRPr="00880AE4">
        <w:rPr>
          <w:rStyle w:val="underline"/>
        </w:rPr>
        <w:t xml:space="preserve">, by violence if necessary, </w:t>
      </w:r>
      <w:r w:rsidRPr="00880AE4">
        <w:rPr>
          <w:rStyle w:val="underline"/>
          <w:b/>
          <w:highlight w:val="yellow"/>
        </w:rPr>
        <w:t>should</w:t>
      </w:r>
      <w:r w:rsidRPr="00880AE4">
        <w:rPr>
          <w:rStyle w:val="underline"/>
        </w:rPr>
        <w:t xml:space="preserve"> </w:t>
      </w:r>
      <w:r w:rsidRPr="00880AE4">
        <w:rPr>
          <w:rStyle w:val="underline"/>
          <w:b/>
          <w:highlight w:val="yellow"/>
        </w:rPr>
        <w:t>give us pause before abandoning the fruits of the Enlightenment</w:t>
      </w:r>
      <w:r w:rsidRPr="00880AE4">
        <w:rPr>
          <w:rStyle w:val="underline"/>
        </w:rPr>
        <w:t>.</w:t>
      </w:r>
      <w:r w:rsidRPr="00880AE4">
        <w:t xml:space="preserve"> 144 Indeed, as one historian has pointed out: </w:t>
      </w:r>
      <w:r w:rsidRPr="00880AE4">
        <w:rPr>
          <w:rStyle w:val="underline"/>
        </w:rPr>
        <w:t xml:space="preserve">If we have now entered an era in which those on the right have been joined by some on the left in assailing reason as faulty because it does not correspond to the essential and incontestable truths they have come to know emotionally, or by virtue of their membership in particular groups, the prospects for deliberative democracy are bleak indeed. . . . </w:t>
      </w:r>
      <w:r w:rsidRPr="00880AE4">
        <w:rPr>
          <w:rStyle w:val="underline"/>
          <w:b/>
          <w:highlight w:val="yellow"/>
        </w:rPr>
        <w:t>If truth resides in difference</w:t>
      </w:r>
      <w:r w:rsidRPr="00880AE4">
        <w:rPr>
          <w:rStyle w:val="underline"/>
        </w:rPr>
        <w:t xml:space="preserve"> and emotion, </w:t>
      </w:r>
      <w:r w:rsidRPr="00880AE4">
        <w:rPr>
          <w:rStyle w:val="underline"/>
          <w:b/>
          <w:highlight w:val="yellow"/>
        </w:rPr>
        <w:t>then war rather than persuasion is the only possible consequence</w:t>
      </w:r>
      <w:r w:rsidRPr="00880AE4">
        <w:rPr>
          <w:rStyle w:val="underline"/>
        </w:rPr>
        <w:t xml:space="preserve"> </w:t>
      </w:r>
      <w:r w:rsidRPr="00880AE4">
        <w:rPr>
          <w:rStyle w:val="underline"/>
          <w:b/>
          <w:highlight w:val="yellow"/>
        </w:rPr>
        <w:t>of speaking such a truth to power</w:t>
      </w:r>
      <w:r w:rsidRPr="00880AE4">
        <w:rPr>
          <w:rStyle w:val="underline"/>
        </w:rPr>
        <w:t>. 145</w:t>
      </w:r>
    </w:p>
    <w:p w14:paraId="019DC3C2" w14:textId="77777777" w:rsidR="0060359B" w:rsidRPr="00AA4FCC" w:rsidRDefault="0060359B" w:rsidP="0060359B"/>
    <w:p w14:paraId="1C6B9E4E" w14:textId="77777777" w:rsidR="0060359B" w:rsidRPr="00D17C4E" w:rsidRDefault="0060359B" w:rsidP="0060359B"/>
    <w:p w14:paraId="6B0ED3AA" w14:textId="383269FC" w:rsidR="0060359B" w:rsidRDefault="0060359B" w:rsidP="0060359B">
      <w:pPr>
        <w:pStyle w:val="Heading1"/>
      </w:pPr>
      <w:r>
        <w:t>1AR</w:t>
      </w:r>
    </w:p>
    <w:p w14:paraId="67A4CBFC" w14:textId="77777777" w:rsidR="0060359B" w:rsidRDefault="0060359B" w:rsidP="0060359B"/>
    <w:p w14:paraId="5B4DEB27" w14:textId="77777777" w:rsidR="0060359B" w:rsidRPr="00195362" w:rsidRDefault="0060359B" w:rsidP="0060359B">
      <w:pPr>
        <w:pStyle w:val="Heading4"/>
        <w:rPr>
          <w:rFonts w:cs="Times New Roman"/>
          <w:sz w:val="28"/>
        </w:rPr>
      </w:pPr>
      <w:r w:rsidRPr="00195362">
        <w:rPr>
          <w:rFonts w:cs="Times New Roman"/>
          <w:sz w:val="28"/>
        </w:rPr>
        <w:t>No pass – Boehner</w:t>
      </w:r>
    </w:p>
    <w:p w14:paraId="57432EAD" w14:textId="77777777" w:rsidR="0060359B" w:rsidRPr="00195362" w:rsidRDefault="0060359B" w:rsidP="0060359B">
      <w:pPr>
        <w:rPr>
          <w:rStyle w:val="StyleStyleBold12pt"/>
          <w:sz w:val="28"/>
        </w:rPr>
      </w:pPr>
      <w:r w:rsidRPr="00195362">
        <w:rPr>
          <w:rStyle w:val="StyleStyleBold12pt"/>
          <w:sz w:val="28"/>
        </w:rPr>
        <w:t>Sherman 11-14</w:t>
      </w:r>
    </w:p>
    <w:p w14:paraId="4762982F" w14:textId="77777777" w:rsidR="0060359B" w:rsidRDefault="0060359B" w:rsidP="0060359B">
      <w:r w:rsidRPr="00195362">
        <w:t xml:space="preserve">(Jake Sherman, covers Congress for POLITICO, “John Boehner: ‘No reason’ to lift Iran sanctions” 11/14/13, </w:t>
      </w:r>
      <w:hyperlink r:id="rId63" w:history="1">
        <w:r w:rsidRPr="00195362">
          <w:rPr>
            <w:rStyle w:val="Hyperlink"/>
          </w:rPr>
          <w:t>http://www.politico.com/story/2013/11/iran-sanctions-john-boehner-99872.html</w:t>
        </w:r>
      </w:hyperlink>
      <w:r w:rsidRPr="00195362">
        <w:t>, KB)</w:t>
      </w:r>
    </w:p>
    <w:p w14:paraId="2C752E26" w14:textId="77777777" w:rsidR="0060359B" w:rsidRDefault="0060359B" w:rsidP="0060359B"/>
    <w:p w14:paraId="267830F0" w14:textId="77777777" w:rsidR="0060359B" w:rsidRPr="00195362" w:rsidRDefault="0060359B" w:rsidP="0060359B"/>
    <w:p w14:paraId="6BFA2573" w14:textId="77777777" w:rsidR="0060359B" w:rsidRPr="00195362" w:rsidRDefault="0060359B" w:rsidP="0060359B">
      <w:r w:rsidRPr="00195362">
        <w:t xml:space="preserve">Speaker John </w:t>
      </w:r>
      <w:r w:rsidRPr="00744715">
        <w:rPr>
          <w:rStyle w:val="StyleBoldUnderline"/>
          <w:highlight w:val="cyan"/>
        </w:rPr>
        <w:t>Boehner said the U</w:t>
      </w:r>
      <w:r w:rsidRPr="00195362">
        <w:rPr>
          <w:rStyle w:val="StyleBoldUnderline"/>
        </w:rPr>
        <w:t xml:space="preserve">nited </w:t>
      </w:r>
      <w:r w:rsidRPr="00744715">
        <w:rPr>
          <w:rStyle w:val="StyleBoldUnderline"/>
          <w:highlight w:val="cyan"/>
        </w:rPr>
        <w:t>S</w:t>
      </w:r>
      <w:r w:rsidRPr="00195362">
        <w:rPr>
          <w:rStyle w:val="StyleBoldUnderline"/>
        </w:rPr>
        <w:t xml:space="preserve">tates </w:t>
      </w:r>
      <w:r w:rsidRPr="00744715">
        <w:rPr>
          <w:rStyle w:val="StyleBoldUnderline"/>
          <w:highlight w:val="cyan"/>
        </w:rPr>
        <w:t>shouldn’t lift any sanctions on Iran</w:t>
      </w:r>
      <w:r w:rsidRPr="00195362">
        <w:rPr>
          <w:rStyle w:val="StyleBoldUnderline"/>
        </w:rPr>
        <w:t xml:space="preserve"> until they stop “all development of their nuclear program.”</w:t>
      </w:r>
      <w:r w:rsidRPr="00195362">
        <w:rPr>
          <w:rStyle w:val="StyleBoldUnderline"/>
          <w:sz w:val="12"/>
        </w:rPr>
        <w:t xml:space="preserve">¶ </w:t>
      </w:r>
      <w:r w:rsidRPr="00195362">
        <w:t>Speaking to reporters in the Capitol Thursday morning, Boehner said “there is no reason for us to lift” sanctions on Iran until they completely halt their nuclear program.</w:t>
      </w:r>
      <w:r w:rsidRPr="00195362">
        <w:rPr>
          <w:sz w:val="12"/>
        </w:rPr>
        <w:t>¶</w:t>
      </w:r>
      <w:r w:rsidRPr="00195362">
        <w:t xml:space="preserve"> “We’ve been down this road with Iran many times,” he said.</w:t>
      </w:r>
      <w:r w:rsidRPr="00195362">
        <w:rPr>
          <w:sz w:val="12"/>
        </w:rPr>
        <w:t>¶</w:t>
      </w:r>
      <w:r w:rsidRPr="00195362">
        <w:t xml:space="preserve"> The Obama administration has been seeking a deal that would temporarily relax some sanctions in exchange for Iran scaling back its uranium enrichment program</w:t>
      </w:r>
      <w:r w:rsidRPr="00744715">
        <w:t xml:space="preserve">. </w:t>
      </w:r>
      <w:r w:rsidRPr="008A24E9">
        <w:rPr>
          <w:rStyle w:val="StyleBoldUnderline"/>
          <w:highlight w:val="cyan"/>
        </w:rPr>
        <w:t>The White House</w:t>
      </w:r>
      <w:r w:rsidRPr="00195362">
        <w:rPr>
          <w:rStyle w:val="StyleBoldUnderline"/>
        </w:rPr>
        <w:t xml:space="preserve">, State and Treasury departments </w:t>
      </w:r>
      <w:r w:rsidRPr="008A24E9">
        <w:rPr>
          <w:rStyle w:val="StyleBoldUnderline"/>
          <w:highlight w:val="cyan"/>
        </w:rPr>
        <w:t>have been lobbying</w:t>
      </w:r>
      <w:r w:rsidRPr="00195362">
        <w:rPr>
          <w:rStyle w:val="StyleBoldUnderline"/>
        </w:rPr>
        <w:t xml:space="preserve"> Senate Democrats and Republicans </w:t>
      </w:r>
      <w:r w:rsidRPr="008A24E9">
        <w:rPr>
          <w:rStyle w:val="StyleBoldUnderline"/>
          <w:highlight w:val="cyan"/>
        </w:rPr>
        <w:t>to hold off</w:t>
      </w:r>
      <w:r w:rsidRPr="00195362">
        <w:rPr>
          <w:rStyle w:val="StyleBoldUnderline"/>
        </w:rPr>
        <w:t xml:space="preserve"> on additional economic </w:t>
      </w:r>
      <w:r w:rsidRPr="008A24E9">
        <w:rPr>
          <w:rStyle w:val="StyleBoldUnderline"/>
          <w:highlight w:val="cyan"/>
        </w:rPr>
        <w:t>sanctions</w:t>
      </w:r>
      <w:r w:rsidRPr="00195362">
        <w:rPr>
          <w:rStyle w:val="StyleBoldUnderline"/>
        </w:rPr>
        <w:t xml:space="preserve"> aimed at Iran’s oil industry. </w:t>
      </w:r>
      <w:r w:rsidRPr="008A24E9">
        <w:rPr>
          <w:rStyle w:val="StyleBoldUnderline"/>
          <w:highlight w:val="cyan"/>
        </w:rPr>
        <w:t>They are meeting resistance in the Senate</w:t>
      </w:r>
      <w:r w:rsidRPr="00195362">
        <w:rPr>
          <w:rStyle w:val="StyleBoldUnderline"/>
        </w:rPr>
        <w:t>.</w:t>
      </w:r>
      <w:r w:rsidRPr="00195362">
        <w:rPr>
          <w:rStyle w:val="StyleBoldUnderline"/>
          <w:sz w:val="12"/>
        </w:rPr>
        <w:t xml:space="preserve">¶ </w:t>
      </w:r>
      <w:r w:rsidRPr="00195362">
        <w:t xml:space="preserve">The House earlier this year passed a </w:t>
      </w:r>
      <w:r>
        <w:t>stiff Iranian sanction package.</w:t>
      </w:r>
    </w:p>
    <w:p w14:paraId="767BAACE" w14:textId="77777777" w:rsidR="0060359B" w:rsidRPr="00195362" w:rsidRDefault="0060359B" w:rsidP="0060359B">
      <w:pPr>
        <w:pStyle w:val="Heading3"/>
        <w:rPr>
          <w:rFonts w:cs="Times New Roman"/>
        </w:rPr>
      </w:pPr>
      <w:r w:rsidRPr="00195362">
        <w:rPr>
          <w:rFonts w:cs="Times New Roman"/>
        </w:rPr>
        <w:t>2AC AT Kriner</w:t>
      </w:r>
    </w:p>
    <w:p w14:paraId="01548EC3" w14:textId="77777777" w:rsidR="0060359B" w:rsidRPr="00195362" w:rsidRDefault="0060359B" w:rsidP="0060359B">
      <w:pPr>
        <w:pStyle w:val="Heading4"/>
        <w:rPr>
          <w:rFonts w:cs="Times New Roman"/>
          <w:sz w:val="28"/>
        </w:rPr>
      </w:pPr>
      <w:r w:rsidRPr="00195362">
        <w:rPr>
          <w:rFonts w:cs="Times New Roman"/>
          <w:sz w:val="28"/>
        </w:rPr>
        <w:t>Plan boosts Obama’s capital without triggering a fight over authority</w:t>
      </w:r>
    </w:p>
    <w:p w14:paraId="23F56DF0" w14:textId="77777777" w:rsidR="0060359B" w:rsidRPr="00195362" w:rsidRDefault="0060359B" w:rsidP="0060359B">
      <w:pPr>
        <w:rPr>
          <w:rStyle w:val="StyleStyleBold12pt"/>
          <w:sz w:val="28"/>
        </w:rPr>
      </w:pPr>
      <w:r w:rsidRPr="00195362">
        <w:rPr>
          <w:rStyle w:val="StyleStyleBold12pt"/>
          <w:sz w:val="28"/>
        </w:rPr>
        <w:t>Kriner 10</w:t>
      </w:r>
    </w:p>
    <w:p w14:paraId="19875247" w14:textId="77777777" w:rsidR="0060359B" w:rsidRPr="00195362" w:rsidRDefault="0060359B" w:rsidP="0060359B">
      <w:pPr>
        <w:rPr>
          <w:szCs w:val="16"/>
        </w:rPr>
      </w:pPr>
      <w:r w:rsidRPr="00195362">
        <w:rPr>
          <w:szCs w:val="16"/>
        </w:rPr>
        <w:t>Douglas Kriner, Assistant Profess of Political Science at Boston University, 2010, After the Rubicon: Congress, Presidents, and the Politics of Waging War, p. 59-60</w:t>
      </w:r>
    </w:p>
    <w:p w14:paraId="776C34B6" w14:textId="77777777" w:rsidR="0060359B" w:rsidRPr="00195362" w:rsidRDefault="0060359B" w:rsidP="0060359B">
      <w:pPr>
        <w:rPr>
          <w:szCs w:val="16"/>
        </w:rPr>
      </w:pPr>
    </w:p>
    <w:p w14:paraId="0D2F142E" w14:textId="77777777" w:rsidR="0060359B" w:rsidRPr="00195362" w:rsidRDefault="0060359B" w:rsidP="0060359B">
      <w:pPr>
        <w:rPr>
          <w:szCs w:val="16"/>
        </w:rPr>
      </w:pPr>
      <w:r w:rsidRPr="00195362">
        <w:rPr>
          <w:rStyle w:val="StyleBoldUnderline"/>
        </w:rPr>
        <w:t>Presidents and politicos</w:t>
      </w:r>
      <w:r w:rsidRPr="00195362">
        <w:rPr>
          <w:szCs w:val="16"/>
        </w:rPr>
        <w:t xml:space="preserve"> alike </w:t>
      </w:r>
      <w:r w:rsidRPr="00195362">
        <w:rPr>
          <w:rStyle w:val="StyleBoldUnderline"/>
        </w:rPr>
        <w:t xml:space="preserve">have long recognized </w:t>
      </w:r>
      <w:r w:rsidRPr="00195362">
        <w:rPr>
          <w:rStyle w:val="StyleBoldUnderline"/>
          <w:highlight w:val="green"/>
        </w:rPr>
        <w:t>Congress</w:t>
      </w:r>
      <w:r w:rsidRPr="00195362">
        <w:rPr>
          <w:rStyle w:val="StyleBoldUnderline"/>
        </w:rPr>
        <w:t xml:space="preserve">'s ability to </w:t>
      </w:r>
      <w:r w:rsidRPr="00195362">
        <w:rPr>
          <w:rStyle w:val="StyleBoldUnderline"/>
          <w:highlight w:val="green"/>
        </w:rPr>
        <w:t>reduce</w:t>
      </w:r>
      <w:r w:rsidRPr="00195362">
        <w:rPr>
          <w:rStyle w:val="StyleBoldUnderline"/>
        </w:rPr>
        <w:t xml:space="preserve"> the </w:t>
      </w:r>
      <w:r w:rsidRPr="00195362">
        <w:rPr>
          <w:rStyle w:val="StyleBoldUnderline"/>
          <w:highlight w:val="green"/>
        </w:rPr>
        <w:t>political costs</w:t>
      </w:r>
      <w:r w:rsidRPr="00195362">
        <w:rPr>
          <w:rStyle w:val="StyleBoldUnderline"/>
        </w:rPr>
        <w:t xml:space="preserve"> that the White House risks</w:t>
      </w:r>
      <w:r w:rsidRPr="00195362">
        <w:rPr>
          <w:szCs w:val="16"/>
        </w:rPr>
        <w:t xml:space="preserve"> incurring by pursuing a major military initiative. While declarations of war are all but extinct in the contemporary period, </w:t>
      </w:r>
      <w:r w:rsidRPr="00195362">
        <w:rPr>
          <w:rStyle w:val="StyleBoldUnderline"/>
        </w:rPr>
        <w:t xml:space="preserve">Congress has repeatedly moved to authorize presidential </w:t>
      </w:r>
      <w:r w:rsidRPr="00195362">
        <w:rPr>
          <w:szCs w:val="16"/>
        </w:rPr>
        <w:t xml:space="preserve">military </w:t>
      </w:r>
      <w:r w:rsidRPr="00195362">
        <w:rPr>
          <w:rStyle w:val="StyleBoldUnderline"/>
        </w:rPr>
        <w:t>deployments and</w:t>
      </w:r>
      <w:r w:rsidRPr="00195362">
        <w:rPr>
          <w:szCs w:val="16"/>
        </w:rPr>
        <w:t xml:space="preserve"> consequently to </w:t>
      </w:r>
      <w:r w:rsidRPr="00195362">
        <w:rPr>
          <w:rStyle w:val="StyleBoldUnderline"/>
        </w:rPr>
        <w:t>tie its own institutional prestige to the conduct</w:t>
      </w:r>
      <w:r w:rsidRPr="00195362">
        <w:rPr>
          <w:szCs w:val="16"/>
        </w:rPr>
        <w:t xml:space="preserve"> and ultimate success </w:t>
      </w:r>
      <w:r w:rsidRPr="00195362">
        <w:rPr>
          <w:rStyle w:val="StyleBoldUnderline"/>
        </w:rPr>
        <w:t>of a military campaign</w:t>
      </w:r>
      <w:r w:rsidRPr="00195362">
        <w:rPr>
          <w:szCs w:val="16"/>
        </w:rPr>
        <w:t xml:space="preserve">. </w:t>
      </w:r>
      <w:r w:rsidRPr="00195362">
        <w:rPr>
          <w:rStyle w:val="StyleBoldUnderline"/>
        </w:rPr>
        <w:t xml:space="preserve">Such </w:t>
      </w:r>
      <w:r w:rsidRPr="00195362">
        <w:rPr>
          <w:rStyle w:val="StyleBoldUnderline"/>
          <w:highlight w:val="green"/>
        </w:rPr>
        <w:t>authorizing legislation</w:t>
      </w:r>
      <w:r w:rsidRPr="00195362">
        <w:rPr>
          <w:szCs w:val="16"/>
        </w:rPr>
        <w:t xml:space="preserve">, even if it fails to pass both chambers, </w:t>
      </w:r>
      <w:r w:rsidRPr="00195362">
        <w:rPr>
          <w:rStyle w:val="StyleBoldUnderline"/>
          <w:highlight w:val="green"/>
        </w:rPr>
        <w:t xml:space="preserve">creates a sense of </w:t>
      </w:r>
      <w:r w:rsidRPr="00195362">
        <w:rPr>
          <w:rStyle w:val="Emphasis"/>
          <w:highlight w:val="green"/>
        </w:rPr>
        <w:t>shared legislative-executive responsibility</w:t>
      </w:r>
      <w:r w:rsidRPr="00195362">
        <w:rPr>
          <w:szCs w:val="16"/>
        </w:rPr>
        <w:t xml:space="preserve"> for a military action's success </w:t>
      </w:r>
      <w:r w:rsidRPr="00195362">
        <w:rPr>
          <w:rStyle w:val="StyleBoldUnderline"/>
          <w:highlight w:val="green"/>
        </w:rPr>
        <w:t xml:space="preserve">and provides the president with </w:t>
      </w:r>
      <w:r w:rsidRPr="00195362">
        <w:rPr>
          <w:rStyle w:val="Emphasis"/>
          <w:highlight w:val="green"/>
        </w:rPr>
        <w:t>considerable political support</w:t>
      </w:r>
      <w:r w:rsidRPr="00195362">
        <w:rPr>
          <w:rStyle w:val="StyleBoldUnderline"/>
          <w:highlight w:val="green"/>
        </w:rPr>
        <w:t xml:space="preserve"> </w:t>
      </w:r>
      <w:r w:rsidRPr="00195362">
        <w:rPr>
          <w:rStyle w:val="StyleBoldUnderline"/>
        </w:rPr>
        <w:t>for</w:t>
      </w:r>
      <w:r w:rsidRPr="00195362">
        <w:rPr>
          <w:szCs w:val="16"/>
        </w:rPr>
        <w:t xml:space="preserve"> </w:t>
      </w:r>
      <w:r w:rsidRPr="00195362">
        <w:rPr>
          <w:rStyle w:val="StyleBoldUnderline"/>
        </w:rPr>
        <w:t>his chosen policy</w:t>
      </w:r>
      <w:r w:rsidRPr="00195362">
        <w:rPr>
          <w:szCs w:val="16"/>
        </w:rPr>
        <w:t xml:space="preserve"> course.34 Indeed, </w:t>
      </w:r>
      <w:r w:rsidRPr="00195362">
        <w:rPr>
          <w:rStyle w:val="StyleBoldUnderline"/>
        </w:rPr>
        <w:t>the desire for this political cover</w:t>
      </w:r>
      <w:r w:rsidRPr="00195362">
        <w:rPr>
          <w:szCs w:val="16"/>
        </w:rPr>
        <w:t>—and not for the constitutional sanction a congressional authorization affords—</w:t>
      </w:r>
      <w:r w:rsidRPr="00195362">
        <w:rPr>
          <w:rStyle w:val="StyleBoldUnderline"/>
        </w:rPr>
        <w:t>has historically motivated presidents to seek Congress's blessing</w:t>
      </w:r>
      <w:r w:rsidRPr="00195362">
        <w:rPr>
          <w:szCs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195362">
        <w:rPr>
          <w:rStyle w:val="StyleBoldUnderline"/>
          <w:highlight w:val="green"/>
        </w:rPr>
        <w:t>While the president expressed</w:t>
      </w:r>
      <w:r w:rsidRPr="00195362">
        <w:rPr>
          <w:rStyle w:val="StyleBoldUnderline"/>
        </w:rPr>
        <w:t xml:space="preserve"> his </w:t>
      </w:r>
      <w:r w:rsidRPr="00195362">
        <w:rPr>
          <w:rStyle w:val="StyleBoldUnderline"/>
          <w:highlight w:val="green"/>
        </w:rPr>
        <w:t>gratitude for</w:t>
      </w:r>
      <w:r w:rsidRPr="00195362">
        <w:rPr>
          <w:szCs w:val="16"/>
        </w:rPr>
        <w:t xml:space="preserve"> the statement of </w:t>
      </w:r>
      <w:r w:rsidRPr="00195362">
        <w:rPr>
          <w:rStyle w:val="StyleBoldUnderline"/>
          <w:highlight w:val="green"/>
        </w:rPr>
        <w:t>congressional support, he insisted</w:t>
      </w:r>
      <w:r w:rsidRPr="00195362">
        <w:rPr>
          <w:rStyle w:val="StyleBoldUnderline"/>
        </w:rPr>
        <w:t xml:space="preserve"> that the resolution was not needed to authorize</w:t>
      </w:r>
      <w:r w:rsidRPr="00195362">
        <w:rPr>
          <w:szCs w:val="16"/>
        </w:rPr>
        <w:t xml:space="preserve"> military </w:t>
      </w:r>
      <w:r w:rsidRPr="00195362">
        <w:rPr>
          <w:rStyle w:val="StyleBoldUnderline"/>
        </w:rPr>
        <w:t>action</w:t>
      </w:r>
      <w:r w:rsidRPr="00195362">
        <w:rPr>
          <w:szCs w:val="16"/>
        </w:rPr>
        <w:t xml:space="preserve"> in Iraq. "As I made clear to congressional leaders at the outset, </w:t>
      </w:r>
      <w:r w:rsidRPr="00195362">
        <w:rPr>
          <w:rStyle w:val="StyleBoldUnderline"/>
        </w:rPr>
        <w:t xml:space="preserve">my request for </w:t>
      </w:r>
      <w:r w:rsidRPr="00195362">
        <w:rPr>
          <w:rStyle w:val="StyleBoldUnderline"/>
          <w:highlight w:val="green"/>
        </w:rPr>
        <w:t>congressional support did not</w:t>
      </w:r>
      <w:r w:rsidRPr="00195362">
        <w:rPr>
          <w:szCs w:val="16"/>
        </w:rPr>
        <w:t xml:space="preserve">, and my signing this resolution does not, </w:t>
      </w:r>
      <w:r w:rsidRPr="00195362">
        <w:rPr>
          <w:rStyle w:val="StyleBoldUnderline"/>
          <w:highlight w:val="green"/>
        </w:rPr>
        <w:t>constitute</w:t>
      </w:r>
      <w:r w:rsidRPr="00195362">
        <w:rPr>
          <w:rStyle w:val="StyleBoldUnderline"/>
        </w:rPr>
        <w:t xml:space="preserve"> any </w:t>
      </w:r>
      <w:r w:rsidRPr="00195362">
        <w:rPr>
          <w:rStyle w:val="StyleBoldUnderline"/>
          <w:highlight w:val="green"/>
        </w:rPr>
        <w:t>change in</w:t>
      </w:r>
      <w:r w:rsidRPr="00195362">
        <w:rPr>
          <w:rStyle w:val="StyleBoldUnderline"/>
        </w:rPr>
        <w:t xml:space="preserve"> the</w:t>
      </w:r>
      <w:r w:rsidRPr="00195362">
        <w:rPr>
          <w:szCs w:val="16"/>
        </w:rPr>
        <w:t xml:space="preserve"> long-standing </w:t>
      </w:r>
      <w:r w:rsidRPr="00195362">
        <w:rPr>
          <w:rStyle w:val="StyleBoldUnderline"/>
        </w:rPr>
        <w:t xml:space="preserve">positions of the executive branch on </w:t>
      </w:r>
      <w:r w:rsidRPr="00195362">
        <w:rPr>
          <w:szCs w:val="16"/>
        </w:rPr>
        <w:t xml:space="preserve">either the President's constitutional </w:t>
      </w:r>
      <w:r w:rsidRPr="00195362">
        <w:rPr>
          <w:rStyle w:val="StyleBoldUnderline"/>
          <w:highlight w:val="green"/>
        </w:rPr>
        <w:t>authority</w:t>
      </w:r>
      <w:r w:rsidRPr="00195362">
        <w:rPr>
          <w:szCs w:val="16"/>
        </w:rPr>
        <w:t xml:space="preserve"> to use the Armed Forces to defend vital U.S. interests or the constitutionality of the War Powers Resolution."36</w:t>
      </w:r>
    </w:p>
    <w:p w14:paraId="6225F3B6" w14:textId="77777777" w:rsidR="0060359B" w:rsidRPr="00195362" w:rsidRDefault="0060359B" w:rsidP="0060359B">
      <w:pPr>
        <w:pStyle w:val="Heading3"/>
        <w:rPr>
          <w:rFonts w:cs="Times New Roman"/>
        </w:rPr>
      </w:pPr>
      <w:r w:rsidRPr="00195362">
        <w:rPr>
          <w:rFonts w:cs="Times New Roman"/>
        </w:rPr>
        <w:t>1AR Plan Popular</w:t>
      </w:r>
    </w:p>
    <w:p w14:paraId="65038680" w14:textId="77777777" w:rsidR="0060359B" w:rsidRPr="00195362" w:rsidRDefault="0060359B" w:rsidP="0060359B">
      <w:pPr>
        <w:pStyle w:val="Heading4"/>
        <w:rPr>
          <w:rFonts w:cs="Times New Roman"/>
          <w:sz w:val="28"/>
        </w:rPr>
      </w:pPr>
      <w:r w:rsidRPr="00195362">
        <w:rPr>
          <w:rFonts w:cs="Times New Roman"/>
          <w:sz w:val="28"/>
        </w:rPr>
        <w:t>We’re bipart – senate has voted on cyber oversight bills and it’s been a landslide – that’s Perera</w:t>
      </w:r>
    </w:p>
    <w:p w14:paraId="534BC03B" w14:textId="77777777" w:rsidR="0060359B" w:rsidRPr="00195362" w:rsidRDefault="0060359B" w:rsidP="0060359B">
      <w:pPr>
        <w:pStyle w:val="Heading4"/>
        <w:rPr>
          <w:rFonts w:cs="Times New Roman"/>
          <w:sz w:val="28"/>
        </w:rPr>
      </w:pPr>
      <w:r w:rsidRPr="00195362">
        <w:rPr>
          <w:rFonts w:cs="Times New Roman"/>
          <w:sz w:val="28"/>
        </w:rPr>
        <w:t>Plan’s popular - Obama will issue unpopular XOs on cyber – triggers their link</w:t>
      </w:r>
    </w:p>
    <w:p w14:paraId="1C1A6835" w14:textId="77777777" w:rsidR="0060359B" w:rsidRPr="00195362" w:rsidRDefault="0060359B" w:rsidP="0060359B">
      <w:pPr>
        <w:rPr>
          <w:rStyle w:val="StyleStyleBold12pt"/>
          <w:sz w:val="28"/>
        </w:rPr>
      </w:pPr>
      <w:r w:rsidRPr="00195362">
        <w:rPr>
          <w:rStyle w:val="StyleStyleBold12pt"/>
          <w:sz w:val="28"/>
        </w:rPr>
        <w:t>Russia Times 13</w:t>
      </w:r>
    </w:p>
    <w:p w14:paraId="3C1C8BC0" w14:textId="77777777" w:rsidR="0060359B" w:rsidRPr="00195362" w:rsidRDefault="0060359B" w:rsidP="0060359B">
      <w:pPr>
        <w:rPr>
          <w:szCs w:val="16"/>
        </w:rPr>
      </w:pPr>
      <w:r w:rsidRPr="00195362">
        <w:rPr>
          <w:szCs w:val="16"/>
        </w:rPr>
        <w:t>“Obama to 'bypass Congress' on CISPA with cybersecurity executive order”¶ [http://rt.com/usa/congress-executive-actions-president-958/,Feb. 11, mg]</w:t>
      </w:r>
    </w:p>
    <w:p w14:paraId="2E2A1E11" w14:textId="77777777" w:rsidR="0060359B" w:rsidRPr="00195362" w:rsidRDefault="0060359B" w:rsidP="0060359B">
      <w:pPr>
        <w:rPr>
          <w:szCs w:val="16"/>
        </w:rPr>
      </w:pPr>
    </w:p>
    <w:p w14:paraId="20D0396F" w14:textId="77777777" w:rsidR="0060359B" w:rsidRPr="00195362" w:rsidRDefault="0060359B" w:rsidP="0060359B">
      <w:pPr>
        <w:rPr>
          <w:szCs w:val="16"/>
        </w:rPr>
      </w:pPr>
      <w:r w:rsidRPr="00195362">
        <w:rPr>
          <w:b/>
          <w:szCs w:val="24"/>
          <w:highlight w:val="green"/>
          <w:u w:val="single"/>
        </w:rPr>
        <w:t>Unable to reach a deal with Congress,</w:t>
      </w:r>
      <w:r w:rsidRPr="00195362">
        <w:rPr>
          <w:szCs w:val="16"/>
        </w:rPr>
        <w:t xml:space="preserve"> President </w:t>
      </w:r>
      <w:r w:rsidRPr="00195362">
        <w:rPr>
          <w:b/>
          <w:szCs w:val="24"/>
          <w:highlight w:val="green"/>
          <w:u w:val="single"/>
        </w:rPr>
        <w:t xml:space="preserve">Obama plans </w:t>
      </w:r>
      <w:r w:rsidRPr="00195362">
        <w:rPr>
          <w:b/>
          <w:szCs w:val="24"/>
          <w:u w:val="single"/>
        </w:rPr>
        <w:t xml:space="preserve">to use his power </w:t>
      </w:r>
      <w:r w:rsidRPr="00195362">
        <w:rPr>
          <w:b/>
          <w:szCs w:val="24"/>
          <w:highlight w:val="green"/>
          <w:u w:val="single"/>
        </w:rPr>
        <w:t xml:space="preserve">to exert executive actions </w:t>
      </w:r>
      <w:r w:rsidRPr="00195362">
        <w:rPr>
          <w:b/>
          <w:iCs/>
          <w:highlight w:val="green"/>
          <w:u w:val="single"/>
          <w:bdr w:val="single" w:sz="18" w:space="0" w:color="auto"/>
        </w:rPr>
        <w:t>against the will of lawmakers</w:t>
      </w:r>
      <w:r w:rsidRPr="00195362">
        <w:rPr>
          <w:b/>
          <w:szCs w:val="24"/>
          <w:highlight w:val="green"/>
          <w:u w:val="single"/>
        </w:rPr>
        <w:t xml:space="preserve">. The president will issue orders addressing </w:t>
      </w:r>
      <w:r w:rsidRPr="00195362">
        <w:rPr>
          <w:b/>
          <w:iCs/>
          <w:highlight w:val="green"/>
          <w:u w:val="single"/>
          <w:bdr w:val="single" w:sz="18" w:space="0" w:color="auto"/>
        </w:rPr>
        <w:t>controversial topics including cybersecurity</w:t>
      </w:r>
      <w:r w:rsidRPr="00195362">
        <w:rPr>
          <w:szCs w:val="16"/>
        </w:rPr>
        <w:t>.</w:t>
      </w:r>
      <w:r w:rsidRPr="00195362">
        <w:rPr>
          <w:sz w:val="12"/>
        </w:rPr>
        <w:t>¶</w:t>
      </w:r>
      <w:r w:rsidRPr="00195362">
        <w:rPr>
          <w:szCs w:val="16"/>
        </w:rPr>
        <w:t xml:space="preserve"> Although President Obama has issued fewer executive orders than any president in over 100 years, he is making extensive plans to change that, Washington Post reports quoting people outside the White House involved in discussions on the issues. </w:t>
      </w:r>
      <w:r w:rsidRPr="00195362">
        <w:rPr>
          <w:b/>
          <w:szCs w:val="24"/>
          <w:u w:val="single"/>
        </w:rPr>
        <w:t>Due to conflicts with a Congress that too often disagrees on proposed legislation, Obama plans to act alone and is likely "to rely heavily" on his executive powers in future,</w:t>
      </w:r>
      <w:r w:rsidRPr="00195362">
        <w:rPr>
          <w:szCs w:val="16"/>
        </w:rPr>
        <w:t xml:space="preserve"> according to the newspaper.</w:t>
      </w:r>
      <w:r w:rsidRPr="00195362">
        <w:rPr>
          <w:sz w:val="12"/>
        </w:rPr>
        <w:t>¶</w:t>
      </w:r>
      <w:r w:rsidRPr="00195362">
        <w:rPr>
          <w:szCs w:val="16"/>
        </w:rPr>
        <w:t xml:space="preserve"> Obama’s first executive order is expected to be issued this week when the president calls for the creation of new standards on what private-sector companies must do to protect their computer systems from a cybersecurity breach.</w:t>
      </w:r>
      <w:r w:rsidRPr="00195362">
        <w:rPr>
          <w:sz w:val="12"/>
        </w:rPr>
        <w:t>¶</w:t>
      </w:r>
      <w:r w:rsidRPr="00195362">
        <w:rPr>
          <w:szCs w:val="16"/>
        </w:rPr>
        <w:t xml:space="preserve"> The order is a direct response to Congress’ refusal to pass the Cyber Intelligence Sharing and Protection Act (CISPA) last year, which the administration deemed crucial to prevent crippling attacks on the nation’s infrastructure. But members of Congress who opposed the legislation cited serious privacy concerns with giving the government greater access to Americans’ personal information that only private companies and servers might have access to.</w:t>
      </w:r>
      <w:r w:rsidRPr="00195362">
        <w:rPr>
          <w:sz w:val="12"/>
        </w:rPr>
        <w:t>¶</w:t>
      </w:r>
      <w:r w:rsidRPr="00195362">
        <w:rPr>
          <w:szCs w:val="16"/>
        </w:rPr>
        <w:t xml:space="preserve"> </w:t>
      </w:r>
      <w:r w:rsidRPr="00195362">
        <w:rPr>
          <w:b/>
          <w:iCs/>
          <w:highlight w:val="green"/>
          <w:u w:val="single"/>
          <w:bdr w:val="single" w:sz="18" w:space="0" w:color="auto"/>
        </w:rPr>
        <w:t>Despite opposition from lawmakers</w:t>
      </w:r>
      <w:r w:rsidRPr="00195362">
        <w:rPr>
          <w:b/>
          <w:szCs w:val="24"/>
          <w:highlight w:val="green"/>
          <w:u w:val="single"/>
        </w:rPr>
        <w:t>, the president will use his executive powers</w:t>
      </w:r>
      <w:r w:rsidRPr="00195362">
        <w:rPr>
          <w:szCs w:val="16"/>
        </w:rPr>
        <w:t xml:space="preserve"> to issue an order </w:t>
      </w:r>
      <w:r w:rsidRPr="00195362">
        <w:rPr>
          <w:b/>
          <w:iCs/>
          <w:highlight w:val="green"/>
          <w:u w:val="single"/>
          <w:bdr w:val="single" w:sz="18" w:space="0" w:color="auto"/>
        </w:rPr>
        <w:t>addressing cybersecurity</w:t>
      </w:r>
      <w:r w:rsidRPr="00195362">
        <w:rPr>
          <w:szCs w:val="16"/>
        </w:rPr>
        <w:t xml:space="preserve"> initiatives.</w:t>
      </w:r>
      <w:r w:rsidRPr="00195362">
        <w:rPr>
          <w:sz w:val="12"/>
        </w:rPr>
        <w:t>¶</w:t>
      </w:r>
      <w:r w:rsidRPr="00195362">
        <w:rPr>
          <w:szCs w:val="16"/>
        </w:rPr>
        <w:t xml:space="preserve"> “It is a very dangerous road he’s going down contrary to the spirit of the Constitution,” Sen. Charles E. Grassley (R-Iowa) told the Washington Post. “Just because Congress doesn’t act doesn’t mean the president has a right to act.”</w:t>
      </w:r>
      <w:r w:rsidRPr="00195362">
        <w:rPr>
          <w:sz w:val="12"/>
        </w:rPr>
        <w:t>¶</w:t>
      </w:r>
      <w:r w:rsidRPr="00195362">
        <w:rPr>
          <w:szCs w:val="16"/>
        </w:rPr>
        <w:t xml:space="preserve"> </w:t>
      </w:r>
    </w:p>
    <w:p w14:paraId="6F382732" w14:textId="77777777" w:rsidR="0060359B" w:rsidRPr="00D17C4E" w:rsidRDefault="0060359B" w:rsidP="0060359B"/>
    <w:p w14:paraId="2F43E8FC" w14:textId="77777777" w:rsidR="0060359B" w:rsidRPr="0060359B" w:rsidRDefault="0060359B" w:rsidP="0060359B">
      <w:bookmarkStart w:id="0" w:name="_GoBack"/>
      <w:bookmarkEnd w:id="0"/>
    </w:p>
    <w:sectPr w:rsidR="0060359B" w:rsidRPr="006035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DCB0B" w14:textId="77777777" w:rsidR="003347EC" w:rsidRDefault="003347EC" w:rsidP="005F5576">
      <w:r>
        <w:separator/>
      </w:r>
    </w:p>
  </w:endnote>
  <w:endnote w:type="continuationSeparator" w:id="0">
    <w:p w14:paraId="73352D60" w14:textId="77777777" w:rsidR="003347EC" w:rsidRDefault="003347EC" w:rsidP="005F5576">
      <w:r>
        <w:continuationSeparator/>
      </w:r>
    </w:p>
  </w:endnote>
  <w:endnote w:type="continuationNotice" w:id="1">
    <w:p w14:paraId="4C161AD0" w14:textId="77777777" w:rsidR="003347EC" w:rsidRDefault="003347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997FC" w14:textId="77777777" w:rsidR="003347EC" w:rsidRDefault="003347EC" w:rsidP="005F5576">
      <w:r>
        <w:separator/>
      </w:r>
    </w:p>
  </w:footnote>
  <w:footnote w:type="continuationSeparator" w:id="0">
    <w:p w14:paraId="59EBB7E0" w14:textId="77777777" w:rsidR="003347EC" w:rsidRDefault="003347EC" w:rsidP="005F5576">
      <w:r>
        <w:continuationSeparator/>
      </w:r>
    </w:p>
  </w:footnote>
  <w:footnote w:type="continuationNotice" w:id="1">
    <w:p w14:paraId="0B20B9B4" w14:textId="77777777" w:rsidR="003347EC" w:rsidRDefault="003347E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7"/>
  </w:num>
  <w:num w:numId="4">
    <w:abstractNumId w:val="25"/>
  </w:num>
  <w:num w:numId="5">
    <w:abstractNumId w:val="13"/>
  </w:num>
  <w:num w:numId="6">
    <w:abstractNumId w:val="35"/>
  </w:num>
  <w:num w:numId="7">
    <w:abstractNumId w:val="31"/>
  </w:num>
  <w:num w:numId="8">
    <w:abstractNumId w:val="34"/>
  </w:num>
  <w:num w:numId="9">
    <w:abstractNumId w:val="14"/>
  </w:num>
  <w:num w:numId="10">
    <w:abstractNumId w:val="29"/>
  </w:num>
  <w:num w:numId="11">
    <w:abstractNumId w:val="24"/>
  </w:num>
  <w:num w:numId="12">
    <w:abstractNumId w:val="21"/>
  </w:num>
  <w:num w:numId="13">
    <w:abstractNumId w:val="33"/>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8"/>
  </w:num>
  <w:num w:numId="32">
    <w:abstractNumId w:val="19"/>
  </w:num>
  <w:num w:numId="33">
    <w:abstractNumId w:val="22"/>
  </w:num>
  <w:num w:numId="34">
    <w:abstractNumId w:val="12"/>
  </w:num>
  <w:num w:numId="35">
    <w:abstractNumId w:val="27"/>
  </w:num>
  <w:num w:numId="36">
    <w:abstractNumId w:val="20"/>
  </w:num>
  <w:num w:numId="37">
    <w:abstractNumId w:val="37"/>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18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39C"/>
    <w:rsid w:val="00090BA2"/>
    <w:rsid w:val="000978A3"/>
    <w:rsid w:val="00097D7E"/>
    <w:rsid w:val="000A1D39"/>
    <w:rsid w:val="000A4FA5"/>
    <w:rsid w:val="000B61C8"/>
    <w:rsid w:val="000C27D7"/>
    <w:rsid w:val="000C767D"/>
    <w:rsid w:val="000D0B76"/>
    <w:rsid w:val="000D2AE5"/>
    <w:rsid w:val="000D3A26"/>
    <w:rsid w:val="000D3D8D"/>
    <w:rsid w:val="000E41A3"/>
    <w:rsid w:val="000E6135"/>
    <w:rsid w:val="000F37E7"/>
    <w:rsid w:val="00113C68"/>
    <w:rsid w:val="00114663"/>
    <w:rsid w:val="0012057B"/>
    <w:rsid w:val="00124706"/>
    <w:rsid w:val="00125196"/>
    <w:rsid w:val="00126D92"/>
    <w:rsid w:val="001301AC"/>
    <w:rsid w:val="001304DF"/>
    <w:rsid w:val="00140397"/>
    <w:rsid w:val="0014072D"/>
    <w:rsid w:val="00141F7D"/>
    <w:rsid w:val="00141FBF"/>
    <w:rsid w:val="0015012A"/>
    <w:rsid w:val="001630C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FFA"/>
    <w:rsid w:val="00236636"/>
    <w:rsid w:val="0024023F"/>
    <w:rsid w:val="00240C4E"/>
    <w:rsid w:val="00243DC0"/>
    <w:rsid w:val="00250E16"/>
    <w:rsid w:val="00257696"/>
    <w:rsid w:val="002624C5"/>
    <w:rsid w:val="0026382E"/>
    <w:rsid w:val="002710B9"/>
    <w:rsid w:val="00271945"/>
    <w:rsid w:val="00272786"/>
    <w:rsid w:val="00287AB7"/>
    <w:rsid w:val="00294D00"/>
    <w:rsid w:val="002A213E"/>
    <w:rsid w:val="002A612B"/>
    <w:rsid w:val="002B68A4"/>
    <w:rsid w:val="002C571D"/>
    <w:rsid w:val="002C5772"/>
    <w:rsid w:val="002D0374"/>
    <w:rsid w:val="002D2946"/>
    <w:rsid w:val="002D3F98"/>
    <w:rsid w:val="002D529E"/>
    <w:rsid w:val="002D6BD6"/>
    <w:rsid w:val="002E4DD9"/>
    <w:rsid w:val="002F0314"/>
    <w:rsid w:val="00310C80"/>
    <w:rsid w:val="00311752"/>
    <w:rsid w:val="0031182D"/>
    <w:rsid w:val="00314B9D"/>
    <w:rsid w:val="00315CA2"/>
    <w:rsid w:val="00316FEB"/>
    <w:rsid w:val="00326EEB"/>
    <w:rsid w:val="0033078A"/>
    <w:rsid w:val="00331559"/>
    <w:rsid w:val="003347EC"/>
    <w:rsid w:val="00341D6C"/>
    <w:rsid w:val="00344E91"/>
    <w:rsid w:val="00347123"/>
    <w:rsid w:val="0034756E"/>
    <w:rsid w:val="00347E74"/>
    <w:rsid w:val="00351D97"/>
    <w:rsid w:val="00354B5B"/>
    <w:rsid w:val="00382902"/>
    <w:rsid w:val="00383E0A"/>
    <w:rsid w:val="003847C7"/>
    <w:rsid w:val="00385298"/>
    <w:rsid w:val="003852CE"/>
    <w:rsid w:val="00392E92"/>
    <w:rsid w:val="00395C83"/>
    <w:rsid w:val="003A2A3B"/>
    <w:rsid w:val="003A440C"/>
    <w:rsid w:val="003B024E"/>
    <w:rsid w:val="003B03ED"/>
    <w:rsid w:val="003B0C84"/>
    <w:rsid w:val="003B183E"/>
    <w:rsid w:val="003B2F3E"/>
    <w:rsid w:val="003B55B7"/>
    <w:rsid w:val="003C756E"/>
    <w:rsid w:val="003D2C33"/>
    <w:rsid w:val="003E4018"/>
    <w:rsid w:val="003E4831"/>
    <w:rsid w:val="003E48DE"/>
    <w:rsid w:val="003E7E8B"/>
    <w:rsid w:val="003F3030"/>
    <w:rsid w:val="003F47AE"/>
    <w:rsid w:val="00400BC5"/>
    <w:rsid w:val="00403971"/>
    <w:rsid w:val="0040663C"/>
    <w:rsid w:val="00407386"/>
    <w:rsid w:val="004138EF"/>
    <w:rsid w:val="004319DE"/>
    <w:rsid w:val="00435232"/>
    <w:rsid w:val="004400EA"/>
    <w:rsid w:val="00450882"/>
    <w:rsid w:val="00451C20"/>
    <w:rsid w:val="00452001"/>
    <w:rsid w:val="0045442E"/>
    <w:rsid w:val="004564E2"/>
    <w:rsid w:val="00462418"/>
    <w:rsid w:val="00463A4E"/>
    <w:rsid w:val="00471A70"/>
    <w:rsid w:val="00473A79"/>
    <w:rsid w:val="00475E03"/>
    <w:rsid w:val="00476723"/>
    <w:rsid w:val="0047798D"/>
    <w:rsid w:val="00484390"/>
    <w:rsid w:val="004931DE"/>
    <w:rsid w:val="004A14CE"/>
    <w:rsid w:val="004A6083"/>
    <w:rsid w:val="004A6E81"/>
    <w:rsid w:val="004A7806"/>
    <w:rsid w:val="004B0545"/>
    <w:rsid w:val="004B7E46"/>
    <w:rsid w:val="004C32B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24AB"/>
    <w:rsid w:val="005A506B"/>
    <w:rsid w:val="005A701C"/>
    <w:rsid w:val="005B2444"/>
    <w:rsid w:val="005B2D14"/>
    <w:rsid w:val="005B3140"/>
    <w:rsid w:val="005C0B05"/>
    <w:rsid w:val="005C7D7F"/>
    <w:rsid w:val="005D1156"/>
    <w:rsid w:val="005E0681"/>
    <w:rsid w:val="005E3B08"/>
    <w:rsid w:val="005E3FE4"/>
    <w:rsid w:val="005E572E"/>
    <w:rsid w:val="005F5576"/>
    <w:rsid w:val="006014AB"/>
    <w:rsid w:val="0060359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22E1"/>
    <w:rsid w:val="00693039"/>
    <w:rsid w:val="00693A5A"/>
    <w:rsid w:val="006B302F"/>
    <w:rsid w:val="006C64D4"/>
    <w:rsid w:val="006E53F0"/>
    <w:rsid w:val="006F46C3"/>
    <w:rsid w:val="006F7CDF"/>
    <w:rsid w:val="00700BDB"/>
    <w:rsid w:val="0070112E"/>
    <w:rsid w:val="0070121B"/>
    <w:rsid w:val="00701E73"/>
    <w:rsid w:val="00711FE2"/>
    <w:rsid w:val="00712649"/>
    <w:rsid w:val="00714BC9"/>
    <w:rsid w:val="00723F91"/>
    <w:rsid w:val="00725623"/>
    <w:rsid w:val="0073011C"/>
    <w:rsid w:val="00743059"/>
    <w:rsid w:val="00744F58"/>
    <w:rsid w:val="00750CED"/>
    <w:rsid w:val="00760A29"/>
    <w:rsid w:val="00771473"/>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5AAD"/>
    <w:rsid w:val="0081005C"/>
    <w:rsid w:val="00812794"/>
    <w:rsid w:val="008133F9"/>
    <w:rsid w:val="00823AAC"/>
    <w:rsid w:val="008272AA"/>
    <w:rsid w:val="00854C66"/>
    <w:rsid w:val="008553E1"/>
    <w:rsid w:val="0087518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5B"/>
    <w:rsid w:val="00907DFE"/>
    <w:rsid w:val="00911C0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EA6"/>
    <w:rsid w:val="009973E4"/>
    <w:rsid w:val="009A0636"/>
    <w:rsid w:val="009A6FF5"/>
    <w:rsid w:val="009B2B47"/>
    <w:rsid w:val="009B35DB"/>
    <w:rsid w:val="009C4298"/>
    <w:rsid w:val="009D318C"/>
    <w:rsid w:val="00A004B1"/>
    <w:rsid w:val="00A10B8B"/>
    <w:rsid w:val="00A20D78"/>
    <w:rsid w:val="00A2174A"/>
    <w:rsid w:val="00A26733"/>
    <w:rsid w:val="00A3595E"/>
    <w:rsid w:val="00A46C7F"/>
    <w:rsid w:val="00A73245"/>
    <w:rsid w:val="00A77145"/>
    <w:rsid w:val="00A82989"/>
    <w:rsid w:val="00A904FE"/>
    <w:rsid w:val="00A9262C"/>
    <w:rsid w:val="00AA4F2B"/>
    <w:rsid w:val="00AB3B76"/>
    <w:rsid w:val="00AB61DD"/>
    <w:rsid w:val="00AC222F"/>
    <w:rsid w:val="00AC2CC7"/>
    <w:rsid w:val="00AC7B3B"/>
    <w:rsid w:val="00AD3CE6"/>
    <w:rsid w:val="00AE0D6B"/>
    <w:rsid w:val="00AE1307"/>
    <w:rsid w:val="00AE7586"/>
    <w:rsid w:val="00AF7A65"/>
    <w:rsid w:val="00B06710"/>
    <w:rsid w:val="00B07EBF"/>
    <w:rsid w:val="00B15476"/>
    <w:rsid w:val="00B166CB"/>
    <w:rsid w:val="00B22D59"/>
    <w:rsid w:val="00B235E1"/>
    <w:rsid w:val="00B272CF"/>
    <w:rsid w:val="00B3145D"/>
    <w:rsid w:val="00B357BA"/>
    <w:rsid w:val="00B45CE7"/>
    <w:rsid w:val="00B564DB"/>
    <w:rsid w:val="00B6165B"/>
    <w:rsid w:val="00B65451"/>
    <w:rsid w:val="00B768B6"/>
    <w:rsid w:val="00B816A3"/>
    <w:rsid w:val="00B908D1"/>
    <w:rsid w:val="00B940D1"/>
    <w:rsid w:val="00BA0559"/>
    <w:rsid w:val="00BB2489"/>
    <w:rsid w:val="00BB58BD"/>
    <w:rsid w:val="00BB6A26"/>
    <w:rsid w:val="00BC1034"/>
    <w:rsid w:val="00BC406C"/>
    <w:rsid w:val="00BE2408"/>
    <w:rsid w:val="00BE2FC2"/>
    <w:rsid w:val="00BE3EC6"/>
    <w:rsid w:val="00BE5BEB"/>
    <w:rsid w:val="00BE6528"/>
    <w:rsid w:val="00C0087A"/>
    <w:rsid w:val="00C05F9D"/>
    <w:rsid w:val="00C27212"/>
    <w:rsid w:val="00C3002A"/>
    <w:rsid w:val="00C34185"/>
    <w:rsid w:val="00C42DD6"/>
    <w:rsid w:val="00C545E7"/>
    <w:rsid w:val="00C56972"/>
    <w:rsid w:val="00C66858"/>
    <w:rsid w:val="00C72E69"/>
    <w:rsid w:val="00C740D4"/>
    <w:rsid w:val="00C7411E"/>
    <w:rsid w:val="00C84988"/>
    <w:rsid w:val="00C92F4B"/>
    <w:rsid w:val="00CA4AF6"/>
    <w:rsid w:val="00CA59CA"/>
    <w:rsid w:val="00CB2356"/>
    <w:rsid w:val="00CB4075"/>
    <w:rsid w:val="00CB4E6D"/>
    <w:rsid w:val="00CC23DE"/>
    <w:rsid w:val="00CC4280"/>
    <w:rsid w:val="00CD31F5"/>
    <w:rsid w:val="00CD3E3A"/>
    <w:rsid w:val="00CD7459"/>
    <w:rsid w:val="00CE55A6"/>
    <w:rsid w:val="00CF13FC"/>
    <w:rsid w:val="00CF37AC"/>
    <w:rsid w:val="00CF4AAF"/>
    <w:rsid w:val="00CF561A"/>
    <w:rsid w:val="00CF6C18"/>
    <w:rsid w:val="00CF7EA8"/>
    <w:rsid w:val="00D004DA"/>
    <w:rsid w:val="00D01673"/>
    <w:rsid w:val="00D0309A"/>
    <w:rsid w:val="00D07BA4"/>
    <w:rsid w:val="00D10677"/>
    <w:rsid w:val="00D109BA"/>
    <w:rsid w:val="00D176BE"/>
    <w:rsid w:val="00D17C4E"/>
    <w:rsid w:val="00D21359"/>
    <w:rsid w:val="00D215F6"/>
    <w:rsid w:val="00D22BE1"/>
    <w:rsid w:val="00D2681E"/>
    <w:rsid w:val="00D2765B"/>
    <w:rsid w:val="00D31DF7"/>
    <w:rsid w:val="00D33B91"/>
    <w:rsid w:val="00D415C6"/>
    <w:rsid w:val="00D41FA8"/>
    <w:rsid w:val="00D420EA"/>
    <w:rsid w:val="00D44D17"/>
    <w:rsid w:val="00D4639E"/>
    <w:rsid w:val="00D51ABF"/>
    <w:rsid w:val="00D5444B"/>
    <w:rsid w:val="00D55302"/>
    <w:rsid w:val="00D57CBF"/>
    <w:rsid w:val="00D66ABC"/>
    <w:rsid w:val="00D71CFC"/>
    <w:rsid w:val="00D81112"/>
    <w:rsid w:val="00D86024"/>
    <w:rsid w:val="00D94CA3"/>
    <w:rsid w:val="00D96595"/>
    <w:rsid w:val="00DA018C"/>
    <w:rsid w:val="00DA3C9D"/>
    <w:rsid w:val="00DB0F7E"/>
    <w:rsid w:val="00DB5489"/>
    <w:rsid w:val="00DB6C98"/>
    <w:rsid w:val="00DC701C"/>
    <w:rsid w:val="00DD7F91"/>
    <w:rsid w:val="00E00376"/>
    <w:rsid w:val="00E01016"/>
    <w:rsid w:val="00E043B1"/>
    <w:rsid w:val="00E04FAE"/>
    <w:rsid w:val="00E12ADD"/>
    <w:rsid w:val="00E14EBD"/>
    <w:rsid w:val="00E16734"/>
    <w:rsid w:val="00E23260"/>
    <w:rsid w:val="00E2367A"/>
    <w:rsid w:val="00E27BC7"/>
    <w:rsid w:val="00E35FC9"/>
    <w:rsid w:val="00E377A4"/>
    <w:rsid w:val="00E41346"/>
    <w:rsid w:val="00E420E9"/>
    <w:rsid w:val="00E4635D"/>
    <w:rsid w:val="00E54B0C"/>
    <w:rsid w:val="00E61D76"/>
    <w:rsid w:val="00E66D09"/>
    <w:rsid w:val="00E674DB"/>
    <w:rsid w:val="00E70912"/>
    <w:rsid w:val="00E75F28"/>
    <w:rsid w:val="00E90AA6"/>
    <w:rsid w:val="00E977B8"/>
    <w:rsid w:val="00E97AD1"/>
    <w:rsid w:val="00EA109B"/>
    <w:rsid w:val="00EA15A8"/>
    <w:rsid w:val="00EA2926"/>
    <w:rsid w:val="00EA3F6E"/>
    <w:rsid w:val="00EB2CDE"/>
    <w:rsid w:val="00EC0040"/>
    <w:rsid w:val="00EC1A81"/>
    <w:rsid w:val="00EC7E5C"/>
    <w:rsid w:val="00ED78F1"/>
    <w:rsid w:val="00EE4DCA"/>
    <w:rsid w:val="00EF0F62"/>
    <w:rsid w:val="00F007E1"/>
    <w:rsid w:val="00F0134E"/>
    <w:rsid w:val="00F057C6"/>
    <w:rsid w:val="00F17D96"/>
    <w:rsid w:val="00F22565"/>
    <w:rsid w:val="00F25D12"/>
    <w:rsid w:val="00F3380E"/>
    <w:rsid w:val="00F40837"/>
    <w:rsid w:val="00F42F79"/>
    <w:rsid w:val="00F47773"/>
    <w:rsid w:val="00F5019D"/>
    <w:rsid w:val="00F51D8B"/>
    <w:rsid w:val="00F56308"/>
    <w:rsid w:val="00F634D6"/>
    <w:rsid w:val="00F64385"/>
    <w:rsid w:val="00F6473F"/>
    <w:rsid w:val="00F707DE"/>
    <w:rsid w:val="00F73B31"/>
    <w:rsid w:val="00F76366"/>
    <w:rsid w:val="00F805C0"/>
    <w:rsid w:val="00FB174C"/>
    <w:rsid w:val="00FB4261"/>
    <w:rsid w:val="00FB43B1"/>
    <w:rsid w:val="00FC0608"/>
    <w:rsid w:val="00FC2155"/>
    <w:rsid w:val="00FC41A7"/>
    <w:rsid w:val="00FD61E5"/>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E88ED8F"/>
  <w15:docId w15:val="{EE621CC0-ADB0-45E5-92BF-2CDCAA4C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0359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0359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359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no"/>
    <w:basedOn w:val="Normal"/>
    <w:next w:val="Normal"/>
    <w:link w:val="Heading3Char"/>
    <w:uiPriority w:val="3"/>
    <w:qFormat/>
    <w:rsid w:val="0060359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60359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035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359B"/>
  </w:style>
  <w:style w:type="character" w:customStyle="1" w:styleId="Heading1Char">
    <w:name w:val="Heading 1 Char"/>
    <w:aliases w:val="Pocket Char"/>
    <w:basedOn w:val="DefaultParagraphFont"/>
    <w:link w:val="Heading1"/>
    <w:uiPriority w:val="1"/>
    <w:rsid w:val="0060359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0359B"/>
    <w:rPr>
      <w:rFonts w:ascii="Calibri" w:eastAsiaTheme="majorEastAsia" w:hAnsi="Calibri" w:cstheme="majorBidi"/>
      <w:b/>
      <w:bCs/>
      <w:sz w:val="44"/>
      <w:szCs w:val="26"/>
      <w:u w:val="double"/>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60359B"/>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60359B"/>
    <w:rPr>
      <w:rFonts w:ascii="Calibri" w:eastAsiaTheme="majorEastAsia" w:hAnsi="Calibri" w:cstheme="majorBidi"/>
      <w:b/>
      <w:bCs/>
      <w:iCs/>
      <w:sz w:val="26"/>
    </w:rPr>
  </w:style>
  <w:style w:type="character" w:styleId="Emphasis">
    <w:name w:val="Emphasis"/>
    <w:aliases w:val="emphasis in card,tag2,Size 10,Evidence,Minimized,minimized,Highlighted,Underlined,CD Card,ED - Tag,emphasis,Bold Underline,Emphasis!!,small,Qualifications,normal card text"/>
    <w:basedOn w:val="DefaultParagraphFont"/>
    <w:uiPriority w:val="7"/>
    <w:qFormat/>
    <w:rsid w:val="0060359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0359B"/>
    <w:rPr>
      <w:b/>
      <w:bCs/>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60359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0359B"/>
    <w:rPr>
      <w:b/>
      <w:bCs/>
      <w:sz w:val="26"/>
      <w:u w:val="none"/>
    </w:rPr>
  </w:style>
  <w:style w:type="paragraph" w:styleId="Header">
    <w:name w:val="header"/>
    <w:basedOn w:val="Normal"/>
    <w:link w:val="HeaderChar"/>
    <w:uiPriority w:val="99"/>
    <w:rsid w:val="0060359B"/>
    <w:pPr>
      <w:tabs>
        <w:tab w:val="center" w:pos="4680"/>
        <w:tab w:val="right" w:pos="9360"/>
      </w:tabs>
    </w:pPr>
  </w:style>
  <w:style w:type="character" w:customStyle="1" w:styleId="HeaderChar">
    <w:name w:val="Header Char"/>
    <w:basedOn w:val="DefaultParagraphFont"/>
    <w:link w:val="Header"/>
    <w:uiPriority w:val="99"/>
    <w:rsid w:val="0060359B"/>
    <w:rPr>
      <w:rFonts w:ascii="Calibri" w:hAnsi="Calibri" w:cs="Calibri"/>
    </w:rPr>
  </w:style>
  <w:style w:type="paragraph" w:styleId="Footer">
    <w:name w:val="footer"/>
    <w:basedOn w:val="Normal"/>
    <w:link w:val="FooterChar"/>
    <w:uiPriority w:val="99"/>
    <w:rsid w:val="0060359B"/>
    <w:pPr>
      <w:tabs>
        <w:tab w:val="center" w:pos="4680"/>
        <w:tab w:val="right" w:pos="9360"/>
      </w:tabs>
    </w:pPr>
  </w:style>
  <w:style w:type="character" w:customStyle="1" w:styleId="FooterChar">
    <w:name w:val="Footer Char"/>
    <w:basedOn w:val="DefaultParagraphFont"/>
    <w:link w:val="Footer"/>
    <w:uiPriority w:val="99"/>
    <w:rsid w:val="0060359B"/>
    <w:rPr>
      <w:rFonts w:ascii="Calibri" w:hAnsi="Calibri" w:cs="Calibri"/>
    </w:rPr>
  </w:style>
  <w:style w:type="character" w:styleId="Hyperlink">
    <w:name w:val="Hyperlink"/>
    <w:aliases w:val="heading 1 (block title),Card Text,Important,Read,Internet Link"/>
    <w:basedOn w:val="DefaultParagraphFont"/>
    <w:uiPriority w:val="99"/>
    <w:rsid w:val="0060359B"/>
    <w:rPr>
      <w:color w:val="auto"/>
      <w:u w:val="none"/>
    </w:rPr>
  </w:style>
  <w:style w:type="character" w:styleId="FollowedHyperlink">
    <w:name w:val="FollowedHyperlink"/>
    <w:basedOn w:val="DefaultParagraphFont"/>
    <w:uiPriority w:val="99"/>
    <w:semiHidden/>
    <w:rsid w:val="0060359B"/>
    <w:rPr>
      <w:color w:val="auto"/>
      <w:u w:val="none"/>
    </w:rPr>
  </w:style>
  <w:style w:type="paragraph" w:styleId="ListParagraph">
    <w:name w:val="List Paragraph"/>
    <w:basedOn w:val="Normal"/>
    <w:uiPriority w:val="34"/>
    <w:rsid w:val="0087518E"/>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87518E"/>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87518E"/>
    <w:rPr>
      <w:rFonts w:ascii="Calibri" w:eastAsia="Times New Roman" w:hAnsi="Calibri" w:cs="Calibri"/>
      <w:szCs w:val="24"/>
    </w:rPr>
  </w:style>
  <w:style w:type="character" w:styleId="Strong">
    <w:name w:val="Strong"/>
    <w:basedOn w:val="DefaultParagraphFont"/>
    <w:uiPriority w:val="22"/>
    <w:qFormat/>
    <w:rsid w:val="0087518E"/>
    <w:rPr>
      <w:b/>
      <w:bCs/>
    </w:rPr>
  </w:style>
  <w:style w:type="paragraph" w:customStyle="1" w:styleId="footnotedescription">
    <w:name w:val="footnote description"/>
    <w:next w:val="Normal"/>
    <w:link w:val="footnotedescriptionChar"/>
    <w:hidden/>
    <w:rsid w:val="0087518E"/>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87518E"/>
    <w:rPr>
      <w:rFonts w:ascii="Times New Roman" w:eastAsia="Times New Roman" w:hAnsi="Times New Roman" w:cs="Times New Roman"/>
      <w:color w:val="181717"/>
      <w:sz w:val="16"/>
    </w:rPr>
  </w:style>
  <w:style w:type="character" w:customStyle="1" w:styleId="footnotemark">
    <w:name w:val="footnote mark"/>
    <w:hidden/>
    <w:rsid w:val="0087518E"/>
    <w:rPr>
      <w:rFonts w:ascii="Times New Roman" w:eastAsia="Times New Roman" w:hAnsi="Times New Roman" w:cs="Times New Roman"/>
      <w:color w:val="181717"/>
      <w:sz w:val="16"/>
      <w:vertAlign w:val="superscript"/>
    </w:rPr>
  </w:style>
  <w:style w:type="paragraph" w:customStyle="1" w:styleId="Tag2">
    <w:name w:val="Tag2"/>
    <w:basedOn w:val="Normal"/>
    <w:qFormat/>
    <w:rsid w:val="0087518E"/>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7518E"/>
    <w:rPr>
      <w:b/>
      <w:bCs/>
      <w:strike w:val="0"/>
      <w:dstrike w:val="0"/>
      <w:sz w:val="26"/>
      <w:u w:val="none"/>
      <w:effect w:val="none"/>
    </w:rPr>
  </w:style>
  <w:style w:type="character" w:customStyle="1" w:styleId="TitleChar">
    <w:name w:val="Title Char"/>
    <w:aliases w:val="UNDERLINE Char,Cites and Cards Char,Bold Underlined Char"/>
    <w:basedOn w:val="DefaultParagraphFont"/>
    <w:link w:val="Title"/>
    <w:uiPriority w:val="6"/>
    <w:qFormat/>
    <w:rsid w:val="0087518E"/>
    <w:rPr>
      <w:b/>
      <w:bCs/>
      <w:u w:val="single"/>
    </w:rPr>
  </w:style>
  <w:style w:type="paragraph" w:styleId="Title">
    <w:name w:val="Title"/>
    <w:aliases w:val="UNDERLINE,Cites and Cards,Bold Underlined"/>
    <w:basedOn w:val="Normal"/>
    <w:next w:val="Normal"/>
    <w:link w:val="TitleChar"/>
    <w:uiPriority w:val="6"/>
    <w:qFormat/>
    <w:rsid w:val="0087518E"/>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87518E"/>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87518E"/>
    <w:pPr>
      <w:ind w:left="1008" w:right="720"/>
    </w:pPr>
    <w:rPr>
      <w:rFonts w:ascii="Arial" w:eastAsia="Times New Roman" w:hAnsi="Arial"/>
      <w:color w:val="000000"/>
    </w:rPr>
  </w:style>
  <w:style w:type="character" w:customStyle="1" w:styleId="reduce2">
    <w:name w:val="reduce2"/>
    <w:uiPriority w:val="99"/>
    <w:rsid w:val="0087518E"/>
    <w:rPr>
      <w:rFonts w:ascii="Arial" w:hAnsi="Arial" w:cs="Arial" w:hint="default"/>
      <w:color w:val="000000"/>
      <w:sz w:val="22"/>
      <w:szCs w:val="22"/>
    </w:rPr>
  </w:style>
  <w:style w:type="paragraph" w:styleId="NoSpacing">
    <w:name w:val="No Spacing"/>
    <w:uiPriority w:val="1"/>
    <w:rsid w:val="0087518E"/>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87518E"/>
    <w:rPr>
      <w:rFonts w:ascii="Lucida Grande" w:hAnsi="Lucida Grande" w:cs="Lucida Grande"/>
    </w:rPr>
  </w:style>
  <w:style w:type="paragraph" w:styleId="DocumentMap">
    <w:name w:val="Document Map"/>
    <w:basedOn w:val="Normal"/>
    <w:link w:val="DocumentMapChar"/>
    <w:uiPriority w:val="99"/>
    <w:semiHidden/>
    <w:unhideWhenUsed/>
    <w:rsid w:val="0087518E"/>
    <w:rPr>
      <w:rFonts w:ascii="Lucida Grande" w:hAnsi="Lucida Grande" w:cs="Lucida Grande"/>
    </w:rPr>
  </w:style>
  <w:style w:type="paragraph" w:customStyle="1" w:styleId="norm">
    <w:name w:val="norm"/>
    <w:basedOn w:val="Heading4"/>
    <w:rsid w:val="0087518E"/>
  </w:style>
  <w:style w:type="character" w:customStyle="1" w:styleId="commentstext">
    <w:name w:val="comments_text"/>
    <w:basedOn w:val="DefaultParagraphFont"/>
    <w:uiPriority w:val="99"/>
    <w:rsid w:val="0087518E"/>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87518E"/>
    <w:pPr>
      <w:spacing w:after="0" w:line="240" w:lineRule="auto"/>
    </w:pPr>
    <w:rPr>
      <w:b/>
      <w:bCs/>
      <w:u w:val="single"/>
    </w:rPr>
  </w:style>
  <w:style w:type="paragraph" w:customStyle="1" w:styleId="card">
    <w:name w:val="card"/>
    <w:basedOn w:val="Normal"/>
    <w:next w:val="Normal"/>
    <w:link w:val="cardChar"/>
    <w:qFormat/>
    <w:rsid w:val="0087518E"/>
    <w:pPr>
      <w:ind w:left="288" w:right="288"/>
    </w:pPr>
    <w:rPr>
      <w:rFonts w:eastAsia="Times New Roman"/>
      <w:szCs w:val="20"/>
    </w:rPr>
  </w:style>
  <w:style w:type="character" w:customStyle="1" w:styleId="cardChar">
    <w:name w:val="card Char"/>
    <w:basedOn w:val="DefaultParagraphFont"/>
    <w:link w:val="card"/>
    <w:rsid w:val="0087518E"/>
    <w:rPr>
      <w:rFonts w:ascii="Calibri" w:eastAsia="Times New Roman" w:hAnsi="Calibri" w:cs="Calibri"/>
      <w:szCs w:val="20"/>
    </w:rPr>
  </w:style>
  <w:style w:type="paragraph" w:customStyle="1" w:styleId="Cards">
    <w:name w:val="Cards"/>
    <w:next w:val="Normal"/>
    <w:link w:val="CardsChar"/>
    <w:qFormat/>
    <w:rsid w:val="0087518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87518E"/>
    <w:rPr>
      <w:rFonts w:ascii="Times New Roman" w:eastAsia="Times New Roman" w:hAnsi="Times New Roman" w:cs="Times New Roman"/>
      <w:sz w:val="20"/>
      <w:szCs w:val="24"/>
    </w:rPr>
  </w:style>
  <w:style w:type="paragraph" w:customStyle="1" w:styleId="Cites">
    <w:name w:val="Cites"/>
    <w:next w:val="Normal"/>
    <w:link w:val="CitesChar"/>
    <w:qFormat/>
    <w:rsid w:val="0087518E"/>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87518E"/>
    <w:rPr>
      <w:rFonts w:ascii="Times New Roman" w:eastAsia="Times New Roman" w:hAnsi="Times New Roman" w:cs="Times New Roman"/>
      <w:sz w:val="20"/>
      <w:szCs w:val="24"/>
    </w:rPr>
  </w:style>
  <w:style w:type="character" w:customStyle="1" w:styleId="underline">
    <w:name w:val="underline"/>
    <w:link w:val="textbold"/>
    <w:qFormat/>
    <w:rsid w:val="0087518E"/>
    <w:rPr>
      <w:u w:val="single"/>
    </w:rPr>
  </w:style>
  <w:style w:type="paragraph" w:customStyle="1" w:styleId="textbold">
    <w:name w:val="text bold"/>
    <w:basedOn w:val="Normal"/>
    <w:link w:val="underline"/>
    <w:qFormat/>
    <w:rsid w:val="0087518E"/>
    <w:pPr>
      <w:ind w:left="720"/>
      <w:jc w:val="both"/>
    </w:pPr>
    <w:rPr>
      <w:rFonts w:asciiTheme="minorHAnsi" w:hAnsiTheme="minorHAnsi" w:cstheme="minorBidi"/>
      <w:u w:val="single"/>
    </w:rPr>
  </w:style>
  <w:style w:type="character" w:customStyle="1" w:styleId="boldunderline">
    <w:name w:val="bold underline"/>
    <w:basedOn w:val="underline"/>
    <w:qFormat/>
    <w:rsid w:val="0087518E"/>
    <w:rPr>
      <w:b/>
      <w:u w:val="single"/>
    </w:rPr>
  </w:style>
  <w:style w:type="character" w:customStyle="1" w:styleId="Box">
    <w:name w:val="Box"/>
    <w:aliases w:val="Style1"/>
    <w:basedOn w:val="DefaultParagraphFont"/>
    <w:uiPriority w:val="1"/>
    <w:qFormat/>
    <w:rsid w:val="0087518E"/>
    <w:rPr>
      <w:b/>
      <w:u w:val="single"/>
      <w:bdr w:val="single" w:sz="4" w:space="0" w:color="auto"/>
    </w:rPr>
  </w:style>
  <w:style w:type="paragraph" w:customStyle="1" w:styleId="citenon-bold">
    <w:name w:val="cite non-bold"/>
    <w:basedOn w:val="Normal"/>
    <w:link w:val="citenon-boldChar"/>
    <w:rsid w:val="0087518E"/>
    <w:rPr>
      <w:rFonts w:eastAsia="Calibri"/>
    </w:rPr>
  </w:style>
  <w:style w:type="character" w:customStyle="1" w:styleId="citenon-boldChar">
    <w:name w:val="cite non-bold Char"/>
    <w:basedOn w:val="DefaultParagraphFont"/>
    <w:link w:val="citenon-bold"/>
    <w:rsid w:val="0087518E"/>
    <w:rPr>
      <w:rFonts w:ascii="Calibri" w:eastAsia="Calibri" w:hAnsi="Calibri" w:cs="Calibri"/>
    </w:rPr>
  </w:style>
  <w:style w:type="paragraph" w:customStyle="1" w:styleId="cardtext">
    <w:name w:val="card text"/>
    <w:basedOn w:val="Normal"/>
    <w:link w:val="cardtextChar"/>
    <w:qFormat/>
    <w:rsid w:val="0087518E"/>
    <w:pPr>
      <w:ind w:left="288" w:right="288"/>
    </w:pPr>
    <w:rPr>
      <w:rFonts w:cstheme="minorBidi"/>
    </w:rPr>
  </w:style>
  <w:style w:type="character" w:customStyle="1" w:styleId="cardtextChar">
    <w:name w:val="card text Char"/>
    <w:basedOn w:val="DefaultParagraphFont"/>
    <w:link w:val="cardtext"/>
    <w:rsid w:val="0087518E"/>
    <w:rPr>
      <w:rFonts w:ascii="Calibri" w:hAnsi="Calibri"/>
    </w:rPr>
  </w:style>
  <w:style w:type="character" w:customStyle="1" w:styleId="UnderlineBold">
    <w:name w:val="Underline + Bold"/>
    <w:uiPriority w:val="1"/>
    <w:qFormat/>
    <w:rsid w:val="0087518E"/>
    <w:rPr>
      <w:b/>
      <w:bCs w:val="0"/>
      <w:sz w:val="20"/>
      <w:u w:val="single"/>
    </w:rPr>
  </w:style>
  <w:style w:type="character" w:customStyle="1" w:styleId="BoldUnderline0">
    <w:name w:val="BoldUnderline"/>
    <w:uiPriority w:val="1"/>
    <w:qFormat/>
    <w:rsid w:val="0087518E"/>
    <w:rPr>
      <w:rFonts w:ascii="Arial" w:hAnsi="Arial"/>
      <w:b/>
      <w:sz w:val="20"/>
      <w:u w:val="single"/>
    </w:rPr>
  </w:style>
  <w:style w:type="paragraph" w:customStyle="1" w:styleId="Analytic">
    <w:name w:val="Analytic"/>
    <w:basedOn w:val="Normal"/>
    <w:link w:val="AnalyticChar"/>
    <w:qFormat/>
    <w:rsid w:val="0087518E"/>
    <w:rPr>
      <w:rFonts w:ascii="Arial" w:eastAsia="Calibri" w:hAnsi="Arial"/>
      <w:b/>
      <w:szCs w:val="24"/>
    </w:rPr>
  </w:style>
  <w:style w:type="character" w:customStyle="1" w:styleId="AnalyticChar">
    <w:name w:val="Analytic Char"/>
    <w:link w:val="Analytic"/>
    <w:rsid w:val="0087518E"/>
    <w:rPr>
      <w:rFonts w:ascii="Arial" w:eastAsia="Calibri" w:hAnsi="Arial" w:cs="Calibri"/>
      <w:b/>
      <w:szCs w:val="24"/>
    </w:rPr>
  </w:style>
  <w:style w:type="paragraph" w:customStyle="1" w:styleId="TagText">
    <w:name w:val="TagText"/>
    <w:basedOn w:val="Normal"/>
    <w:qFormat/>
    <w:rsid w:val="0087518E"/>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87518E"/>
    <w:rPr>
      <w:b w:val="0"/>
      <w:bCs/>
      <w:sz w:val="22"/>
      <w:u w:val="single"/>
    </w:rPr>
  </w:style>
  <w:style w:type="paragraph" w:customStyle="1" w:styleId="CitationCharChar">
    <w:name w:val="Citation Char Char"/>
    <w:basedOn w:val="Normal"/>
    <w:uiPriority w:val="6"/>
    <w:rsid w:val="0087518E"/>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87518E"/>
  </w:style>
  <w:style w:type="paragraph" w:customStyle="1" w:styleId="BlockTitle">
    <w:name w:val="Block Title"/>
    <w:basedOn w:val="Heading1"/>
    <w:next w:val="Normal"/>
    <w:rsid w:val="0087518E"/>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87518E"/>
    <w:rPr>
      <w:b w:val="0"/>
      <w:bCs/>
      <w:sz w:val="22"/>
      <w:u w:val="single"/>
    </w:rPr>
  </w:style>
  <w:style w:type="character" w:customStyle="1" w:styleId="DebateUnderline">
    <w:name w:val="Debate Underline"/>
    <w:qFormat/>
    <w:rsid w:val="0087518E"/>
    <w:rPr>
      <w:rFonts w:ascii="Times New Roman" w:hAnsi="Times New Roman" w:cs="Times New Roman" w:hint="default"/>
      <w:sz w:val="20"/>
      <w:u w:val="thick"/>
    </w:rPr>
  </w:style>
  <w:style w:type="paragraph" w:customStyle="1" w:styleId="Style4">
    <w:name w:val="Style4"/>
    <w:basedOn w:val="Normal"/>
    <w:link w:val="Style4Char"/>
    <w:rsid w:val="0087518E"/>
    <w:rPr>
      <w:rFonts w:ascii="Arial Narrow" w:eastAsia="Times New Roman" w:hAnsi="Arial Narrow" w:cs="Times New Roman"/>
      <w:sz w:val="20"/>
      <w:u w:val="single"/>
    </w:rPr>
  </w:style>
  <w:style w:type="character" w:customStyle="1" w:styleId="Style4Char">
    <w:name w:val="Style4 Char"/>
    <w:basedOn w:val="DefaultParagraphFont"/>
    <w:link w:val="Style4"/>
    <w:rsid w:val="0087518E"/>
    <w:rPr>
      <w:rFonts w:ascii="Arial Narrow" w:eastAsia="Times New Roman" w:hAnsi="Arial Narrow" w:cs="Times New Roman"/>
      <w:sz w:val="20"/>
      <w:u w:val="single"/>
    </w:rPr>
  </w:style>
  <w:style w:type="character" w:customStyle="1" w:styleId="Emphasis2">
    <w:name w:val="Emphasis2"/>
    <w:rsid w:val="0060359B"/>
    <w:rPr>
      <w:rFonts w:ascii="Franklin Gothic Heavy" w:hAnsi="Franklin Gothic Heavy"/>
      <w:iCs/>
      <w:u w:val="single"/>
    </w:rPr>
  </w:style>
  <w:style w:type="paragraph" w:customStyle="1" w:styleId="HotRoute">
    <w:name w:val="Hot Route!"/>
    <w:basedOn w:val="Normal"/>
    <w:link w:val="HotRouteChar"/>
    <w:qFormat/>
    <w:rsid w:val="0060359B"/>
    <w:pPr>
      <w:ind w:left="144"/>
    </w:pPr>
    <w:rPr>
      <w:rFonts w:eastAsia="Times New Roman"/>
      <w:sz w:val="20"/>
      <w:szCs w:val="24"/>
      <w:lang w:val="x-none" w:eastAsia="x-none"/>
    </w:rPr>
  </w:style>
  <w:style w:type="character" w:customStyle="1" w:styleId="HotRouteChar">
    <w:name w:val="Hot Route! Char"/>
    <w:link w:val="HotRoute"/>
    <w:rsid w:val="0060359B"/>
    <w:rPr>
      <w:rFonts w:ascii="Calibri" w:eastAsia="Times New Roman" w:hAnsi="Calibri" w:cs="Calibri"/>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3/13/us/intelligence-official-warns-congress-that-cyberattacks-pose-threat-to-us.html?_r=4&amp;" TargetMode="External"/><Relationship Id="rId18" Type="http://schemas.openxmlformats.org/officeDocument/2006/relationships/hyperlink" Target="http://www.theguardian.com/world/2013/jun/07/obama-china-targets-cyber-overseas" TargetMode="External"/><Relationship Id="rId26" Type="http://schemas.openxmlformats.org/officeDocument/2006/relationships/hyperlink" Target="http://www.faqs.org/periodicals/201007/2046727461.html" TargetMode="External"/><Relationship Id="rId39" Type="http://schemas.openxmlformats.org/officeDocument/2006/relationships/hyperlink" Target="http://www.reuters.com/article/2012/11/08/us-china-usa-military-idUSBRE8A705720121108" TargetMode="External"/><Relationship Id="rId21" Type="http://schemas.openxmlformats.org/officeDocument/2006/relationships/hyperlink" Target="http://www.forbes.com/sites/firewall/2010/05/13/offensive-cyberwar-operations-as-communication/" TargetMode="External"/><Relationship Id="rId34" Type="http://schemas.openxmlformats.org/officeDocument/2006/relationships/hyperlink" Target="http://news.bbc.co.uk/2/hi/asia-pacific/1260290.stm" TargetMode="External"/><Relationship Id="rId42" Type="http://schemas.openxmlformats.org/officeDocument/2006/relationships/hyperlink" Target="http://articles.washingtonpost.com/2010-02-01/opinions/36895669_1_botnets-cyber-attacks-computer-attacks" TargetMode="External"/><Relationship Id="rId47" Type="http://schemas.openxmlformats.org/officeDocument/2006/relationships/hyperlink" Target="http://newsroom.mcafee.com/article_display.cfm?article_id=3617" TargetMode="External"/><Relationship Id="rId50" Type="http://schemas.openxmlformats.org/officeDocument/2006/relationships/hyperlink" Target="http://www.columbialawreview.org/wp-content/uploads/2013/05/Bradley-Morrison.pdf" TargetMode="External"/><Relationship Id="rId55" Type="http://schemas.openxmlformats.org/officeDocument/2006/relationships/hyperlink" Target="http://english.alarabiya.net/en/views/news/middle-east/2013/11/15/Iran-has-never-been-ready-for-a-nuclear-deal.html" TargetMode="External"/><Relationship Id="rId63" Type="http://schemas.openxmlformats.org/officeDocument/2006/relationships/hyperlink" Target="http://www.politico.com/story/2013/11/iran-sanctions-john-boehner-99872.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idget.uproxx.com/b/24/http:/edition.cnn.com/2013/06/18/opinion/schneier-cyberwar-policy/index.html" TargetMode="External"/><Relationship Id="rId20" Type="http://schemas.openxmlformats.org/officeDocument/2006/relationships/hyperlink" Target="http://www.cfr.org/cybersecurity/defending-open-global-secure-resilient-internet/p30836" TargetMode="External"/><Relationship Id="rId29" Type="http://schemas.openxmlformats.org/officeDocument/2006/relationships/hyperlink" Target="http://nation.time.com/2012/07/15/the-south-china-sea-from-bad-to-worse/" TargetMode="External"/><Relationship Id="rId41" Type="http://schemas.openxmlformats.org/officeDocument/2006/relationships/hyperlink" Target="http://www.anagram.com/berson/nrcoiw.pdf" TargetMode="External"/><Relationship Id="rId54" Type="http://schemas.openxmlformats.org/officeDocument/2006/relationships/hyperlink" Target="http://www.huffingtonpost.com/2013/11/13/congress-iran-sanctions_n_4270351.html" TargetMode="External"/><Relationship Id="rId62" Type="http://schemas.openxmlformats.org/officeDocument/2006/relationships/hyperlink" Target="http://www.existentialrisk.com/concep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cn.com/blogs/cybereye/2013/11/us-china-cyber-diplomacy.aspx" TargetMode="External"/><Relationship Id="rId24" Type="http://schemas.openxmlformats.org/officeDocument/2006/relationships/hyperlink" Target="http://rpdefense.over-blog.com/article-a-plea-for-an-alliance-based-airseacyber-joint-operational-concept-108240342.html" TargetMode="External"/><Relationship Id="rId32" Type="http://schemas.openxmlformats.org/officeDocument/2006/relationships/hyperlink" Target="http://www.fas.org/blog/ssp/2008/04/new-chinese-ssbn-deploys-to-hainan-island-naval-base.php" TargetMode="External"/><Relationship Id="rId37" Type="http://schemas.openxmlformats.org/officeDocument/2006/relationships/hyperlink" Target="http://hir.harvard.edu/the-spratly-islands-dispute-order-building-on-china-s-terms" TargetMode="External"/><Relationship Id="rId40" Type="http://schemas.openxmlformats.org/officeDocument/2006/relationships/hyperlink" Target="http://harvardnsj.org/wp-content/uploads/2011/02/Vol.-2_Bradbury_Final1.pdf" TargetMode="External"/><Relationship Id="rId45" Type="http://schemas.openxmlformats.org/officeDocument/2006/relationships/hyperlink" Target="http://www.nytimes.com/2009/04/28/us/28cyber.html?_r=2" TargetMode="External"/><Relationship Id="rId53" Type="http://schemas.openxmlformats.org/officeDocument/2006/relationships/hyperlink" Target="http://www.yjil.org/docs/pub/36-2-waxman-cyber-attacks-and-the-use-of-force.pdf" TargetMode="External"/><Relationship Id="rId58" Type="http://schemas.openxmlformats.org/officeDocument/2006/relationships/hyperlink" Target="http://www.newsweek.com/id/214248/page/1" TargetMode="External"/><Relationship Id="rId5" Type="http://schemas.openxmlformats.org/officeDocument/2006/relationships/numbering" Target="numbering.xml"/><Relationship Id="rId15" Type="http://schemas.openxmlformats.org/officeDocument/2006/relationships/hyperlink" Target="http://www.uproxx.com/technology/2013/06/cybersecurity-expert-fears-the-us-is-starting-a-cyber-war/" TargetMode="External"/><Relationship Id="rId23" Type="http://schemas.openxmlformats.org/officeDocument/2006/relationships/hyperlink" Target="http://www.routledge.com/books/details/9780415552363/" TargetMode="External"/><Relationship Id="rId28" Type="http://schemas.openxmlformats.org/officeDocument/2006/relationships/hyperlink" Target="http://carnegieendowment.org/2013/03/09/dragon-in-bathtub-chinese-nuclear-submarines-and-south-china-sea/fpjl" TargetMode="External"/><Relationship Id="rId36" Type="http://schemas.openxmlformats.org/officeDocument/2006/relationships/hyperlink" Target="http://books.google.com/books?hl=fr&amp;lr=&amp;id=rqnNaG2jL7wC&amp;oi=fnd&amp;pg=PR9&amp;dq=barry+posen+inadvertent+escalation&amp;ots=0esVgPTh4H&amp;sig=maTUiyNXIx2Oo_eJFnvxIzPcf1M" TargetMode="External"/><Relationship Id="rId49" Type="http://schemas.openxmlformats.org/officeDocument/2006/relationships/hyperlink" Target="http://www.forbes.com/sites/jodywestby/2012/06/04/u-s-administrations-reckless-cyber-policy-puts-nation-at-risk/2/" TargetMode="External"/><Relationship Id="rId57" Type="http://schemas.openxmlformats.org/officeDocument/2006/relationships/hyperlink" Target="http://thinkprogress.org/security/2013/11/15/2949351/iran-sanctions-letter/" TargetMode="External"/><Relationship Id="rId61" Type="http://schemas.openxmlformats.org/officeDocument/2006/relationships/hyperlink" Target="http://nsc.anu.edu.au/test/documents/Sims_in_authentic_learning_report.pdf" TargetMode="External"/><Relationship Id="rId10" Type="http://schemas.openxmlformats.org/officeDocument/2006/relationships/endnotes" Target="endnotes.xml"/><Relationship Id="rId19" Type="http://schemas.openxmlformats.org/officeDocument/2006/relationships/hyperlink" Target="http://www.americanbar.org/groups/public_services/law_national_security/patriot_debates2/the_book_online/ch9/ch9_ess2.html" TargetMode="External"/><Relationship Id="rId31" Type="http://schemas.openxmlformats.org/officeDocument/2006/relationships/hyperlink" Target="http://thediplomat.com/2012/02/04/beijings-south-china-sea-gamble/" TargetMode="External"/><Relationship Id="rId44" Type="http://schemas.openxmlformats.org/officeDocument/2006/relationships/hyperlink" Target="http://www.washingtonpost.com/wp-dyn/content/article/2010/01/21/AR2010012101699.html" TargetMode="External"/><Relationship Id="rId52" Type="http://schemas.openxmlformats.org/officeDocument/2006/relationships/hyperlink" Target="http://www.theguardian.com/world/2013/jun/07/obama-china-targets-cyber-overseas" TargetMode="External"/><Relationship Id="rId60" Type="http://schemas.openxmlformats.org/officeDocument/2006/relationships/hyperlink" Target="http://www.law.gmu.edu/assets/files/faculty/Somin_DroneWarfare_April2013.pdf"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hinausfocus.com/peace-security/costs-of-american-cyber-superiority/" TargetMode="External"/><Relationship Id="rId22" Type="http://schemas.openxmlformats.org/officeDocument/2006/relationships/hyperlink" Target="http://www.foresightproject.net/publications/articles/article.asp?p=3533" TargetMode="External"/><Relationship Id="rId27" Type="http://schemas.openxmlformats.org/officeDocument/2006/relationships/hyperlink" Target="http://csis.org/files/publication/130307_Colby_USChinaNuclear_Web.pdf" TargetMode="External"/><Relationship Id="rId30" Type="http://schemas.openxmlformats.org/officeDocument/2006/relationships/hyperlink" Target="http://www.washingtonpost.com/opinions/the-blue-national-soil-of-chinas-navy/2011/03/18/AB5AxAs_story.html" TargetMode="External"/><Relationship Id="rId35" Type="http://schemas.openxmlformats.org/officeDocument/2006/relationships/hyperlink" Target="http://www.nytimes.com/2009/03/12/washington/12web-china.html" TargetMode="External"/><Relationship Id="rId43" Type="http://schemas.openxmlformats.org/officeDocument/2006/relationships/hyperlink" Target="http://www.state.gov/secretary/rm/2010/01/135519.htm" TargetMode="External"/><Relationship Id="rId48" Type="http://schemas.openxmlformats.org/officeDocument/2006/relationships/hyperlink" Target="http://www.jnslp.com/read/vol4no1/11_Dycus.pdf" TargetMode="External"/><Relationship Id="rId56" Type="http://schemas.openxmlformats.org/officeDocument/2006/relationships/hyperlink" Target="http://www.mediaite.com/tv/eric-bolling-guilfoyle-battle-juan-williams-over-how-%E2%80%98destructive%E2%80%99-obamas-been/"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law.upenn.edu/live/files/1773-lorber15upajconstl9612013" TargetMode="External"/><Relationship Id="rId3" Type="http://schemas.openxmlformats.org/officeDocument/2006/relationships/customXml" Target="../customXml/item3.xml"/><Relationship Id="rId12" Type="http://schemas.openxmlformats.org/officeDocument/2006/relationships/hyperlink" Target="http://thediplomat.com/2013/04/19/is-cyber-war-the-new-cold-war/2/" TargetMode="External"/><Relationship Id="rId17" Type="http://schemas.openxmlformats.org/officeDocument/2006/relationships/hyperlink" Target="http://www.uproxx.com/technology/2012/05/todays-reminder-we-live-in-the-future-cyberwarfare-is-officially-a-thing/" TargetMode="External"/><Relationship Id="rId25" Type="http://schemas.openxmlformats.org/officeDocument/2006/relationships/hyperlink" Target="http://www.rttnews.com/2111200/china-s-anti-access-and-area-denial-capabilities-bolstered-pentagon-report.aspx" TargetMode="External"/><Relationship Id="rId33" Type="http://schemas.openxmlformats.org/officeDocument/2006/relationships/hyperlink" Target="http://www.nytimes.com/2012/09/28/opinion/between-US-and-Asia-the-best-defense-is-dialogue.html?_r=0" TargetMode="External"/><Relationship Id="rId38" Type="http://schemas.openxmlformats.org/officeDocument/2006/relationships/hyperlink" Target="http://www.globalsecurity.org/wmd/world/china/type_92.htm" TargetMode="External"/><Relationship Id="rId46" Type="http://schemas.openxmlformats.org/officeDocument/2006/relationships/hyperlink" Target="http://news.bbc.co.uk/2/hi/8033440.stm" TargetMode="External"/><Relationship Id="rId59" Type="http://schemas.openxmlformats.org/officeDocument/2006/relationships/hyperlink" Target="http://www.progressive.org/dangers-of-obama-cyber-war-power-gra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613B4559-8459-4189-A9B5-8101B07AB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E82BAC-218F-4DC9-8A4E-0D0D4899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38208</Words>
  <Characters>217786</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Team 2013</dc:creator>
  <cp:keywords/>
  <dc:description/>
  <cp:lastModifiedBy>Simon Sheaff</cp:lastModifiedBy>
  <cp:revision>2</cp:revision>
  <dcterms:created xsi:type="dcterms:W3CDTF">2013-11-18T01:59:00Z</dcterms:created>
  <dcterms:modified xsi:type="dcterms:W3CDTF">2013-11-18T01:59:00Z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