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317" w:rsidRDefault="00C34317" w:rsidP="00C34317">
      <w:pPr>
        <w:pStyle w:val="Heading1"/>
      </w:pPr>
      <w:r>
        <w:t>1AC</w:t>
      </w:r>
    </w:p>
    <w:p w:rsidR="00C34317" w:rsidRPr="00E12ADD" w:rsidRDefault="00C34317" w:rsidP="00C34317">
      <w:pPr>
        <w:keepNext/>
        <w:keepLines/>
        <w:pageBreakBefore/>
        <w:spacing w:before="200"/>
        <w:jc w:val="center"/>
        <w:outlineLvl w:val="2"/>
        <w:rPr>
          <w:rFonts w:asciiTheme="minorHAnsi" w:hAnsiTheme="minorHAnsi" w:cs="Times New Roman"/>
          <w:highlight w:val="cyan"/>
        </w:rPr>
      </w:pPr>
      <w:r w:rsidRPr="00125196">
        <w:rPr>
          <w:rFonts w:asciiTheme="minorHAnsi" w:eastAsiaTheme="majorEastAsia" w:hAnsiTheme="minorHAnsi" w:cs="Times New Roman"/>
          <w:b/>
          <w:sz w:val="32"/>
          <w:u w:val="single"/>
        </w:rPr>
        <w:lastRenderedPageBreak/>
        <w:t>Adv 1: Arms Race</w:t>
      </w:r>
    </w:p>
    <w:p w:rsidR="00C34317" w:rsidRPr="00125196" w:rsidRDefault="00C34317" w:rsidP="00C34317">
      <w:pPr>
        <w:pStyle w:val="Heading4"/>
        <w:rPr>
          <w:rFonts w:asciiTheme="minorHAnsi" w:hAnsiTheme="minorHAnsi" w:cs="Times New Roman"/>
        </w:rPr>
      </w:pPr>
      <w:r w:rsidRPr="00125196">
        <w:rPr>
          <w:rFonts w:asciiTheme="minorHAnsi" w:hAnsiTheme="minorHAnsi" w:cs="Times New Roman"/>
        </w:rPr>
        <w:t>The cyber arms race is accelerating — major attacks are inevitable this year — the best data proves</w:t>
      </w:r>
    </w:p>
    <w:p w:rsidR="00C34317" w:rsidRPr="00125196" w:rsidRDefault="00C34317" w:rsidP="00C34317">
      <w:pPr>
        <w:rPr>
          <w:rStyle w:val="StyleStyleBold12pt"/>
          <w:rFonts w:asciiTheme="minorHAnsi" w:hAnsiTheme="minorHAnsi" w:cs="Times New Roman"/>
        </w:rPr>
      </w:pPr>
      <w:r w:rsidRPr="00125196">
        <w:rPr>
          <w:rStyle w:val="StyleStyleBold12pt"/>
          <w:rFonts w:asciiTheme="minorHAnsi" w:hAnsiTheme="minorHAnsi" w:cs="Times New Roman"/>
        </w:rPr>
        <w:t xml:space="preserve">Goldman 13 </w:t>
      </w: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t xml:space="preserve">CNN Writer, Nations Prepare for Cyberwar, </w:t>
      </w:r>
      <w:hyperlink r:id="rId10" w:history="1">
        <w:r w:rsidRPr="00125196">
          <w:rPr>
            <w:rFonts w:asciiTheme="minorHAnsi" w:hAnsiTheme="minorHAnsi" w:cs="Times New Roman"/>
            <w:szCs w:val="16"/>
          </w:rPr>
          <w:t>http://money.cnn.com/2013/01/07/technology/security/cyber-war/index.html</w:t>
        </w:r>
      </w:hyperlink>
    </w:p>
    <w:p w:rsidR="00C34317" w:rsidRPr="00125196" w:rsidRDefault="00C34317" w:rsidP="00C34317">
      <w:pPr>
        <w:rPr>
          <w:rFonts w:asciiTheme="minorHAnsi" w:hAnsiTheme="minorHAnsi" w:cs="Times New Roman"/>
          <w:szCs w:val="16"/>
          <w:u w:val="single"/>
        </w:rPr>
      </w:pPr>
    </w:p>
    <w:p w:rsidR="00C34317" w:rsidRPr="00125196" w:rsidRDefault="00C34317" w:rsidP="00C34317">
      <w:pPr>
        <w:rPr>
          <w:rFonts w:asciiTheme="minorHAnsi" w:hAnsiTheme="minorHAnsi" w:cs="Times New Roman"/>
          <w:sz w:val="16"/>
          <w:szCs w:val="16"/>
        </w:rPr>
      </w:pPr>
      <w:r w:rsidRPr="00125196">
        <w:rPr>
          <w:rFonts w:asciiTheme="minorHAnsi" w:hAnsiTheme="minorHAnsi" w:cs="Times New Roman"/>
          <w:szCs w:val="16"/>
          <w:u w:val="single"/>
        </w:rPr>
        <w:t>Security analysts are predicting</w:t>
      </w:r>
      <w:r w:rsidRPr="00125196">
        <w:rPr>
          <w:rFonts w:asciiTheme="minorHAnsi" w:hAnsiTheme="minorHAnsi" w:cs="Times New Roman"/>
          <w:sz w:val="16"/>
          <w:szCs w:val="16"/>
        </w:rPr>
        <w:t xml:space="preserve"> that </w:t>
      </w:r>
      <w:r w:rsidRPr="00E12ADD">
        <w:rPr>
          <w:rFonts w:asciiTheme="minorHAnsi" w:hAnsiTheme="minorHAnsi" w:cs="Times New Roman"/>
          <w:b/>
          <w:highlight w:val="cyan"/>
          <w:u w:val="single"/>
        </w:rPr>
        <w:t xml:space="preserve">2013 is when </w:t>
      </w:r>
      <w:r w:rsidRPr="00125196">
        <w:rPr>
          <w:rFonts w:asciiTheme="minorHAnsi" w:hAnsiTheme="minorHAnsi" w:cs="Times New Roman"/>
          <w:sz w:val="16"/>
          <w:szCs w:val="16"/>
        </w:rPr>
        <w:t>nation-sponsored</w:t>
      </w:r>
      <w:r w:rsidRPr="00125196">
        <w:rPr>
          <w:rFonts w:asciiTheme="minorHAnsi" w:hAnsiTheme="minorHAnsi" w:cs="Times New Roman"/>
          <w:sz w:val="16"/>
        </w:rPr>
        <w:t xml:space="preserve"> </w:t>
      </w:r>
      <w:r w:rsidRPr="00E12ADD">
        <w:rPr>
          <w:rFonts w:asciiTheme="minorHAnsi" w:hAnsiTheme="minorHAnsi" w:cs="Times New Roman"/>
          <w:b/>
          <w:highlight w:val="cyan"/>
          <w:u w:val="single"/>
        </w:rPr>
        <w:t>cyberwarfare goes mainstream</w:t>
      </w:r>
      <w:r w:rsidRPr="00125196">
        <w:rPr>
          <w:rFonts w:asciiTheme="minorHAnsi" w:hAnsiTheme="minorHAnsi" w:cs="Times New Roman"/>
          <w:sz w:val="16"/>
          <w:szCs w:val="16"/>
        </w:rPr>
        <w:t xml:space="preserve"> -- and some think such attacks will lead to actual deaths. In 2012</w:t>
      </w:r>
      <w:r w:rsidRPr="00125196">
        <w:rPr>
          <w:rFonts w:asciiTheme="minorHAnsi" w:hAnsiTheme="minorHAnsi" w:cs="Times New Roman"/>
          <w:szCs w:val="16"/>
          <w:u w:val="single"/>
        </w:rPr>
        <w:t xml:space="preserve">, </w:t>
      </w:r>
      <w:r w:rsidRPr="00E12ADD">
        <w:rPr>
          <w:rFonts w:asciiTheme="minorHAnsi" w:hAnsiTheme="minorHAnsi" w:cs="Times New Roman"/>
          <w:b/>
          <w:highlight w:val="cyan"/>
          <w:u w:val="single"/>
        </w:rPr>
        <w:t xml:space="preserve">large-scale cyberattacks </w:t>
      </w:r>
      <w:r w:rsidRPr="00125196">
        <w:rPr>
          <w:rFonts w:asciiTheme="minorHAnsi" w:hAnsiTheme="minorHAnsi" w:cs="Times New Roman"/>
          <w:sz w:val="16"/>
          <w:szCs w:val="16"/>
        </w:rPr>
        <w:t xml:space="preserve">targeted </w:t>
      </w:r>
      <w:r w:rsidRPr="00E12ADD">
        <w:rPr>
          <w:rFonts w:asciiTheme="minorHAnsi" w:hAnsiTheme="minorHAnsi" w:cs="Times New Roman"/>
          <w:b/>
          <w:highlight w:val="cyan"/>
          <w:u w:val="single"/>
        </w:rPr>
        <w:t xml:space="preserve">at </w:t>
      </w:r>
      <w:r w:rsidRPr="00125196">
        <w:rPr>
          <w:rFonts w:asciiTheme="minorHAnsi" w:hAnsiTheme="minorHAnsi" w:cs="Times New Roman"/>
          <w:sz w:val="16"/>
          <w:szCs w:val="16"/>
        </w:rPr>
        <w:t xml:space="preserve">the </w:t>
      </w:r>
      <w:r w:rsidRPr="00E12ADD">
        <w:rPr>
          <w:rFonts w:asciiTheme="minorHAnsi" w:hAnsiTheme="minorHAnsi" w:cs="Times New Roman"/>
          <w:b/>
          <w:highlight w:val="cyan"/>
          <w:u w:val="single"/>
        </w:rPr>
        <w:t>Iran</w:t>
      </w:r>
      <w:r w:rsidRPr="00125196">
        <w:rPr>
          <w:rFonts w:asciiTheme="minorHAnsi" w:hAnsiTheme="minorHAnsi" w:cs="Times New Roman"/>
          <w:sz w:val="16"/>
          <w:szCs w:val="16"/>
        </w:rPr>
        <w:t>ian government</w:t>
      </w:r>
      <w:r w:rsidRPr="00125196">
        <w:rPr>
          <w:rFonts w:asciiTheme="minorHAnsi" w:hAnsiTheme="minorHAnsi" w:cs="Times New Roman"/>
          <w:szCs w:val="16"/>
          <w:u w:val="single"/>
        </w:rPr>
        <w:t xml:space="preserve"> </w:t>
      </w:r>
      <w:r w:rsidRPr="00E12ADD">
        <w:rPr>
          <w:rFonts w:asciiTheme="minorHAnsi" w:hAnsiTheme="minorHAnsi" w:cs="Times New Roman"/>
          <w:b/>
          <w:highlight w:val="cyan"/>
          <w:u w:val="single"/>
        </w:rPr>
        <w:t xml:space="preserve">were uncovered, and in return, Iran </w:t>
      </w:r>
      <w:r w:rsidRPr="00125196">
        <w:rPr>
          <w:rFonts w:asciiTheme="minorHAnsi" w:hAnsiTheme="minorHAnsi" w:cs="Times New Roman"/>
          <w:szCs w:val="16"/>
          <w:u w:val="single"/>
        </w:rPr>
        <w:t xml:space="preserve">is believed to have </w:t>
      </w:r>
      <w:r w:rsidRPr="00E12ADD">
        <w:rPr>
          <w:rFonts w:asciiTheme="minorHAnsi" w:hAnsiTheme="minorHAnsi" w:cs="Times New Roman"/>
          <w:b/>
          <w:highlight w:val="cyan"/>
          <w:u w:val="single"/>
        </w:rPr>
        <w:t xml:space="preserve">launched </w:t>
      </w:r>
      <w:hyperlink r:id="rId11" w:history="1">
        <w:r w:rsidRPr="00E12ADD">
          <w:rPr>
            <w:rFonts w:asciiTheme="minorHAnsi" w:eastAsiaTheme="minorEastAsia" w:hAnsiTheme="minorHAnsi" w:cs="Times New Roman"/>
            <w:b/>
            <w:szCs w:val="20"/>
            <w:highlight w:val="cyan"/>
            <w:u w:val="single"/>
            <w:lang w:eastAsia="ja-JP"/>
          </w:rPr>
          <w:t>massive attacks aimed at U.S. banks</w:t>
        </w:r>
      </w:hyperlink>
      <w:r w:rsidRPr="00E12ADD">
        <w:rPr>
          <w:rFonts w:asciiTheme="minorHAnsi" w:hAnsiTheme="minorHAnsi" w:cs="Times New Roman"/>
          <w:b/>
          <w:highlight w:val="cyan"/>
          <w:u w:val="single"/>
        </w:rPr>
        <w:t xml:space="preserve"> and Saudi oil companies. At least 12 of the </w:t>
      </w:r>
      <w:r w:rsidRPr="00125196">
        <w:rPr>
          <w:rFonts w:asciiTheme="minorHAnsi" w:hAnsiTheme="minorHAnsi" w:cs="Times New Roman"/>
          <w:b/>
          <w:u w:val="single"/>
        </w:rPr>
        <w:t xml:space="preserve">world's </w:t>
      </w:r>
      <w:r w:rsidRPr="00E12ADD">
        <w:rPr>
          <w:rFonts w:asciiTheme="minorHAnsi" w:hAnsiTheme="minorHAnsi" w:cs="Times New Roman"/>
          <w:b/>
          <w:highlight w:val="cyan"/>
          <w:u w:val="single"/>
        </w:rPr>
        <w:t xml:space="preserve">15 largest military powers are </w:t>
      </w:r>
      <w:r w:rsidRPr="00125196">
        <w:rPr>
          <w:rFonts w:asciiTheme="minorHAnsi" w:hAnsiTheme="minorHAnsi" w:cs="Times New Roman"/>
          <w:b/>
          <w:u w:val="single"/>
        </w:rPr>
        <w:t xml:space="preserve">currently </w:t>
      </w:r>
      <w:r w:rsidRPr="00E12ADD">
        <w:rPr>
          <w:rFonts w:asciiTheme="minorHAnsi" w:hAnsiTheme="minorHAnsi" w:cs="Times New Roman"/>
          <w:b/>
          <w:highlight w:val="cyan"/>
          <w:u w:val="single"/>
        </w:rPr>
        <w:t>building cyberwarfare programs</w:t>
      </w:r>
      <w:r w:rsidRPr="00125196">
        <w:rPr>
          <w:rFonts w:asciiTheme="minorHAnsi" w:hAnsiTheme="minorHAnsi" w:cs="Times New Roman"/>
          <w:b/>
          <w:u w:val="single"/>
        </w:rPr>
        <w:t>, according to James Lewis, a cybersecurity expert at</w:t>
      </w:r>
      <w:r w:rsidRPr="00125196">
        <w:rPr>
          <w:rFonts w:asciiTheme="minorHAnsi" w:hAnsiTheme="minorHAnsi" w:cs="Times New Roman"/>
          <w:szCs w:val="16"/>
          <w:u w:val="single"/>
        </w:rPr>
        <w:t xml:space="preserve"> the </w:t>
      </w:r>
      <w:r w:rsidRPr="00125196">
        <w:rPr>
          <w:rFonts w:asciiTheme="minorHAnsi" w:hAnsiTheme="minorHAnsi" w:cs="Times New Roman"/>
          <w:b/>
          <w:u w:val="single"/>
        </w:rPr>
        <w:t>C</w:t>
      </w:r>
      <w:r w:rsidRPr="00125196">
        <w:rPr>
          <w:rFonts w:asciiTheme="minorHAnsi" w:hAnsiTheme="minorHAnsi" w:cs="Times New Roman"/>
          <w:szCs w:val="16"/>
          <w:u w:val="single"/>
        </w:rPr>
        <w:t xml:space="preserve">enter for </w:t>
      </w:r>
      <w:r w:rsidRPr="00125196">
        <w:rPr>
          <w:rFonts w:asciiTheme="minorHAnsi" w:hAnsiTheme="minorHAnsi" w:cs="Times New Roman"/>
          <w:b/>
          <w:u w:val="single"/>
        </w:rPr>
        <w:t>S</w:t>
      </w:r>
      <w:r w:rsidRPr="00125196">
        <w:rPr>
          <w:rFonts w:asciiTheme="minorHAnsi" w:hAnsiTheme="minorHAnsi" w:cs="Times New Roman"/>
          <w:szCs w:val="16"/>
          <w:u w:val="single"/>
        </w:rPr>
        <w:t xml:space="preserve">trategic and </w:t>
      </w:r>
      <w:r w:rsidRPr="00125196">
        <w:rPr>
          <w:rFonts w:asciiTheme="minorHAnsi" w:hAnsiTheme="minorHAnsi" w:cs="Times New Roman"/>
          <w:b/>
          <w:u w:val="single"/>
        </w:rPr>
        <w:t>I</w:t>
      </w:r>
      <w:r w:rsidRPr="00125196">
        <w:rPr>
          <w:rFonts w:asciiTheme="minorHAnsi" w:hAnsiTheme="minorHAnsi" w:cs="Times New Roman"/>
          <w:szCs w:val="16"/>
          <w:u w:val="single"/>
        </w:rPr>
        <w:t xml:space="preserve">nternational </w:t>
      </w:r>
      <w:r w:rsidRPr="00125196">
        <w:rPr>
          <w:rFonts w:asciiTheme="minorHAnsi" w:hAnsiTheme="minorHAnsi" w:cs="Times New Roman"/>
          <w:b/>
          <w:u w:val="single"/>
        </w:rPr>
        <w:t>S</w:t>
      </w:r>
      <w:r w:rsidRPr="00125196">
        <w:rPr>
          <w:rFonts w:asciiTheme="minorHAnsi" w:hAnsiTheme="minorHAnsi" w:cs="Times New Roman"/>
          <w:szCs w:val="16"/>
          <w:u w:val="single"/>
        </w:rPr>
        <w:t xml:space="preserve">tudies. </w:t>
      </w:r>
      <w:r w:rsidRPr="00125196">
        <w:rPr>
          <w:rFonts w:asciiTheme="minorHAnsi" w:hAnsiTheme="minorHAnsi" w:cs="Times New Roman"/>
          <w:sz w:val="16"/>
          <w:szCs w:val="16"/>
        </w:rPr>
        <w:t xml:space="preserve">So </w:t>
      </w:r>
      <w:r w:rsidRPr="00125196">
        <w:rPr>
          <w:rFonts w:asciiTheme="minorHAnsi" w:hAnsiTheme="minorHAnsi" w:cs="Times New Roman"/>
          <w:szCs w:val="16"/>
          <w:u w:val="single"/>
        </w:rPr>
        <w:t xml:space="preserve">a </w:t>
      </w:r>
      <w:hyperlink r:id="rId12" w:history="1">
        <w:r w:rsidRPr="00E12ADD">
          <w:rPr>
            <w:rFonts w:asciiTheme="minorHAnsi" w:eastAsiaTheme="minorEastAsia" w:hAnsiTheme="minorHAnsi" w:cs="Times New Roman"/>
            <w:b/>
            <w:szCs w:val="20"/>
            <w:highlight w:val="cyan"/>
            <w:u w:val="single"/>
            <w:lang w:eastAsia="ja-JP"/>
          </w:rPr>
          <w:t>cyber Cold War</w:t>
        </w:r>
      </w:hyperlink>
      <w:r w:rsidRPr="00E12ADD">
        <w:rPr>
          <w:rFonts w:asciiTheme="minorHAnsi" w:hAnsiTheme="minorHAnsi" w:cs="Times New Roman"/>
          <w:b/>
          <w:highlight w:val="cyan"/>
          <w:u w:val="single"/>
        </w:rPr>
        <w:t xml:space="preserve"> </w:t>
      </w:r>
      <w:r w:rsidRPr="00125196">
        <w:rPr>
          <w:rFonts w:asciiTheme="minorHAnsi" w:hAnsiTheme="minorHAnsi" w:cs="Times New Roman"/>
          <w:b/>
          <w:u w:val="single"/>
        </w:rPr>
        <w:t>is already in progress.</w:t>
      </w:r>
      <w:r w:rsidRPr="00125196">
        <w:rPr>
          <w:rFonts w:asciiTheme="minorHAnsi" w:hAnsiTheme="minorHAnsi" w:cs="Times New Roman"/>
          <w:sz w:val="16"/>
          <w:szCs w:val="16"/>
        </w:rPr>
        <w:t xml:space="preserve"> But some </w:t>
      </w:r>
      <w:r w:rsidRPr="00125196">
        <w:rPr>
          <w:rFonts w:asciiTheme="minorHAnsi" w:hAnsiTheme="minorHAnsi" w:cs="Times New Roman"/>
          <w:b/>
          <w:u w:val="single"/>
        </w:rPr>
        <w:t xml:space="preserve">security companies believe </w:t>
      </w:r>
      <w:r w:rsidRPr="00E12ADD">
        <w:rPr>
          <w:rFonts w:asciiTheme="minorHAnsi" w:hAnsiTheme="minorHAnsi" w:cs="Times New Roman"/>
          <w:b/>
          <w:highlight w:val="cyan"/>
          <w:u w:val="single"/>
        </w:rPr>
        <w:t>that</w:t>
      </w:r>
      <w:r w:rsidRPr="00125196">
        <w:rPr>
          <w:rFonts w:asciiTheme="minorHAnsi" w:hAnsiTheme="minorHAnsi" w:cs="Times New Roman"/>
          <w:b/>
          <w:u w:val="single"/>
        </w:rPr>
        <w:t xml:space="preserve"> battle </w:t>
      </w:r>
      <w:r w:rsidRPr="00E12ADD">
        <w:rPr>
          <w:rFonts w:asciiTheme="minorHAnsi" w:hAnsiTheme="minorHAnsi" w:cs="Times New Roman"/>
          <w:b/>
          <w:highlight w:val="cyan"/>
          <w:u w:val="single"/>
        </w:rPr>
        <w:t xml:space="preserve">will become even more heated this year. "Nation states and armies will be more frequent actors and victims </w:t>
      </w:r>
      <w:r w:rsidRPr="00125196">
        <w:rPr>
          <w:rFonts w:asciiTheme="minorHAnsi" w:hAnsiTheme="minorHAnsi" w:cs="Times New Roman"/>
          <w:szCs w:val="16"/>
          <w:u w:val="single"/>
        </w:rPr>
        <w:t>of cyberthreats</w:t>
      </w:r>
      <w:r w:rsidRPr="00125196">
        <w:rPr>
          <w:rFonts w:asciiTheme="minorHAnsi" w:hAnsiTheme="minorHAnsi" w:cs="Times New Roman"/>
          <w:b/>
          <w:u w:val="single"/>
        </w:rPr>
        <w:t>," a team of researchers at McAfee Labs,</w:t>
      </w:r>
      <w:r w:rsidRPr="00125196">
        <w:rPr>
          <w:rFonts w:asciiTheme="minorHAnsi" w:hAnsiTheme="minorHAnsi" w:cs="Times New Roman"/>
          <w:sz w:val="16"/>
          <w:szCs w:val="16"/>
        </w:rPr>
        <w:t xml:space="preserve"> an Intel (</w:t>
      </w:r>
      <w:hyperlink r:id="rId13" w:history="1">
        <w:r w:rsidRPr="00125196">
          <w:rPr>
            <w:rFonts w:asciiTheme="minorHAnsi" w:hAnsiTheme="minorHAnsi" w:cs="Times New Roman"/>
            <w:sz w:val="16"/>
            <w:szCs w:val="16"/>
          </w:rPr>
          <w:t>INTC</w:t>
        </w:r>
      </w:hyperlink>
      <w:r w:rsidRPr="00125196">
        <w:rPr>
          <w:rFonts w:asciiTheme="minorHAnsi" w:hAnsiTheme="minorHAnsi" w:cs="Times New Roman"/>
          <w:sz w:val="16"/>
          <w:szCs w:val="16"/>
        </w:rPr>
        <w:t xml:space="preserve">, </w:t>
      </w:r>
      <w:hyperlink r:id="rId14" w:history="1">
        <w:r w:rsidRPr="00125196">
          <w:rPr>
            <w:rFonts w:asciiTheme="minorHAnsi" w:hAnsiTheme="minorHAnsi" w:cs="Times New Roman"/>
            <w:sz w:val="16"/>
            <w:szCs w:val="16"/>
          </w:rPr>
          <w:t>Fortune 500</w:t>
        </w:r>
      </w:hyperlink>
      <w:r w:rsidRPr="00125196">
        <w:rPr>
          <w:rFonts w:asciiTheme="minorHAnsi" w:hAnsiTheme="minorHAnsi" w:cs="Times New Roman"/>
          <w:sz w:val="16"/>
          <w:szCs w:val="16"/>
        </w:rPr>
        <w:t xml:space="preserve">)subsidiary, </w:t>
      </w:r>
      <w:r w:rsidRPr="00125196">
        <w:rPr>
          <w:rFonts w:asciiTheme="minorHAnsi" w:hAnsiTheme="minorHAnsi" w:cs="Times New Roman"/>
          <w:b/>
          <w:u w:val="single"/>
        </w:rPr>
        <w:t>wrote</w:t>
      </w:r>
      <w:r w:rsidRPr="00125196">
        <w:rPr>
          <w:rFonts w:asciiTheme="minorHAnsi" w:hAnsiTheme="minorHAnsi" w:cs="Times New Roman"/>
          <w:szCs w:val="16"/>
          <w:u w:val="single"/>
        </w:rPr>
        <w:t xml:space="preserve"> in a</w:t>
      </w:r>
      <w:hyperlink r:id="rId15" w:tgtFrame="_blank" w:history="1">
        <w:r w:rsidRPr="00125196">
          <w:rPr>
            <w:rFonts w:asciiTheme="minorHAnsi" w:hAnsiTheme="minorHAnsi" w:cs="Times New Roman"/>
            <w:sz w:val="16"/>
            <w:szCs w:val="16"/>
          </w:rPr>
          <w:t xml:space="preserve"> recent report</w:t>
        </w:r>
      </w:hyperlink>
      <w:r w:rsidRPr="00125196">
        <w:rPr>
          <w:rFonts w:asciiTheme="minorHAnsi" w:hAnsiTheme="minorHAnsi" w:cs="Times New Roman"/>
          <w:szCs w:val="16"/>
          <w:u w:val="single"/>
        </w:rPr>
        <w:t xml:space="preserve">. Michael </w:t>
      </w:r>
      <w:r w:rsidRPr="00125196">
        <w:rPr>
          <w:rFonts w:asciiTheme="minorHAnsi" w:hAnsiTheme="minorHAnsi" w:cs="Times New Roman"/>
          <w:b/>
          <w:u w:val="single"/>
        </w:rPr>
        <w:t xml:space="preserve">Sutton, head of security research at cloud </w:t>
      </w:r>
      <w:r w:rsidRPr="00125196">
        <w:rPr>
          <w:rFonts w:asciiTheme="minorHAnsi" w:hAnsiTheme="minorHAnsi" w:cs="Times New Roman"/>
          <w:szCs w:val="16"/>
          <w:u w:val="single"/>
        </w:rPr>
        <w:t xml:space="preserve">security </w:t>
      </w:r>
      <w:r w:rsidRPr="00125196">
        <w:rPr>
          <w:rFonts w:asciiTheme="minorHAnsi" w:hAnsiTheme="minorHAnsi" w:cs="Times New Roman"/>
          <w:b/>
          <w:u w:val="single"/>
        </w:rPr>
        <w:t>company</w:t>
      </w:r>
      <w:r w:rsidRPr="00125196">
        <w:rPr>
          <w:rFonts w:asciiTheme="minorHAnsi" w:hAnsiTheme="minorHAnsi" w:cs="Times New Roman"/>
          <w:szCs w:val="16"/>
          <w:u w:val="single"/>
        </w:rPr>
        <w:t xml:space="preserve"> </w:t>
      </w:r>
      <w:hyperlink r:id="rId16" w:tgtFrame="_blank" w:history="1">
        <w:r w:rsidRPr="00125196">
          <w:rPr>
            <w:rFonts w:asciiTheme="minorHAnsi" w:hAnsiTheme="minorHAnsi" w:cs="Times New Roman"/>
            <w:sz w:val="16"/>
            <w:szCs w:val="16"/>
          </w:rPr>
          <w:t>Zscaler</w:t>
        </w:r>
      </w:hyperlink>
      <w:r w:rsidRPr="00125196">
        <w:rPr>
          <w:rFonts w:asciiTheme="minorHAnsi" w:hAnsiTheme="minorHAnsi" w:cs="Times New Roman"/>
          <w:szCs w:val="16"/>
          <w:u w:val="single"/>
        </w:rPr>
        <w:t xml:space="preserve">, </w:t>
      </w:r>
      <w:r w:rsidRPr="00125196">
        <w:rPr>
          <w:rFonts w:asciiTheme="minorHAnsi" w:hAnsiTheme="minorHAnsi" w:cs="Times New Roman"/>
          <w:b/>
          <w:u w:val="single"/>
        </w:rPr>
        <w:t xml:space="preserve">said he expects </w:t>
      </w:r>
      <w:r w:rsidRPr="00E12ADD">
        <w:rPr>
          <w:rFonts w:asciiTheme="minorHAnsi" w:hAnsiTheme="minorHAnsi" w:cs="Times New Roman"/>
          <w:b/>
          <w:highlight w:val="cyan"/>
          <w:u w:val="single"/>
        </w:rPr>
        <w:t>governments</w:t>
      </w:r>
      <w:r w:rsidRPr="00125196">
        <w:rPr>
          <w:rFonts w:asciiTheme="minorHAnsi" w:hAnsiTheme="minorHAnsi" w:cs="Times New Roman"/>
          <w:b/>
          <w:u w:val="single"/>
        </w:rPr>
        <w:t xml:space="preserve"> to </w:t>
      </w:r>
      <w:r w:rsidRPr="00E12ADD">
        <w:rPr>
          <w:rFonts w:asciiTheme="minorHAnsi" w:hAnsiTheme="minorHAnsi" w:cs="Times New Roman"/>
          <w:b/>
          <w:highlight w:val="cyan"/>
          <w:u w:val="single"/>
        </w:rPr>
        <w:t xml:space="preserve">spend furiously </w:t>
      </w:r>
      <w:r w:rsidRPr="00125196">
        <w:rPr>
          <w:rFonts w:asciiTheme="minorHAnsi" w:hAnsiTheme="minorHAnsi" w:cs="Times New Roman"/>
          <w:b/>
          <w:u w:val="single"/>
        </w:rPr>
        <w:t xml:space="preserve">on </w:t>
      </w:r>
      <w:r w:rsidRPr="00E12ADD">
        <w:rPr>
          <w:rFonts w:asciiTheme="minorHAnsi" w:hAnsiTheme="minorHAnsi" w:cs="Times New Roman"/>
          <w:b/>
          <w:highlight w:val="cyan"/>
          <w:u w:val="single"/>
        </w:rPr>
        <w:t xml:space="preserve">building up their </w:t>
      </w:r>
      <w:r w:rsidRPr="00125196">
        <w:rPr>
          <w:rFonts w:asciiTheme="minorHAnsi" w:hAnsiTheme="minorHAnsi" w:cs="Times New Roman"/>
          <w:szCs w:val="16"/>
          <w:u w:val="single"/>
        </w:rPr>
        <w:t xml:space="preserve">cyber </w:t>
      </w:r>
      <w:r w:rsidRPr="00E12ADD">
        <w:rPr>
          <w:rFonts w:asciiTheme="minorHAnsi" w:hAnsiTheme="minorHAnsi" w:cs="Times New Roman"/>
          <w:b/>
          <w:highlight w:val="cyan"/>
          <w:u w:val="single"/>
        </w:rPr>
        <w:t xml:space="preserve">arsenals. Some </w:t>
      </w:r>
      <w:r w:rsidRPr="00125196">
        <w:rPr>
          <w:rFonts w:asciiTheme="minorHAnsi" w:hAnsiTheme="minorHAnsi" w:cs="Times New Roman"/>
          <w:b/>
          <w:u w:val="single"/>
        </w:rPr>
        <w:t xml:space="preserve">may </w:t>
      </w:r>
      <w:r w:rsidRPr="00125196">
        <w:rPr>
          <w:rFonts w:asciiTheme="minorHAnsi" w:hAnsiTheme="minorHAnsi" w:cs="Times New Roman"/>
          <w:szCs w:val="16"/>
          <w:u w:val="single"/>
        </w:rPr>
        <w:t xml:space="preserve">even </w:t>
      </w:r>
      <w:r w:rsidRPr="00E12ADD">
        <w:rPr>
          <w:rFonts w:asciiTheme="minorHAnsi" w:hAnsiTheme="minorHAnsi" w:cs="Times New Roman"/>
          <w:b/>
          <w:highlight w:val="cyan"/>
          <w:u w:val="single"/>
        </w:rPr>
        <w:t>outsource attacks to online hackers.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The Obama administration and many in Congress have been</w:t>
      </w:r>
      <w:hyperlink r:id="rId17" w:history="1">
        <w:r w:rsidRPr="00125196">
          <w:rPr>
            <w:rFonts w:asciiTheme="minorHAnsi" w:hAnsiTheme="minorHAnsi" w:cs="Times New Roman"/>
            <w:sz w:val="16"/>
            <w:szCs w:val="16"/>
          </w:rPr>
          <w:t xml:space="preserve"> more vocal</w:t>
        </w:r>
      </w:hyperlink>
      <w:r w:rsidRPr="00125196">
        <w:rPr>
          <w:rFonts w:asciiTheme="minorHAnsi" w:hAnsiTheme="minorHAnsi" w:cs="Times New Roman"/>
          <w:sz w:val="16"/>
          <w:szCs w:val="16"/>
        </w:rPr>
        <w:t xml:space="preserve"> about how an enemy nation or a terrorist cell could target the country's critical infrastructure in a cyberattack. </w:t>
      </w:r>
      <w:r w:rsidRPr="00E12ADD">
        <w:rPr>
          <w:rFonts w:asciiTheme="minorHAnsi" w:hAnsiTheme="minorHAnsi" w:cs="Times New Roman"/>
          <w:b/>
          <w:highlight w:val="cyan"/>
          <w:u w:val="single"/>
        </w:rPr>
        <w:t>Banks, stock exchanges, nuclear</w:t>
      </w:r>
      <w:r w:rsidRPr="00125196">
        <w:rPr>
          <w:rFonts w:asciiTheme="minorHAnsi" w:hAnsiTheme="minorHAnsi" w:cs="Times New Roman"/>
          <w:szCs w:val="16"/>
          <w:u w:val="single"/>
        </w:rPr>
        <w:t xml:space="preserve"> power </w:t>
      </w:r>
      <w:r w:rsidRPr="00E12ADD">
        <w:rPr>
          <w:rFonts w:asciiTheme="minorHAnsi" w:hAnsiTheme="minorHAnsi" w:cs="Times New Roman"/>
          <w:b/>
          <w:highlight w:val="cyan"/>
          <w:u w:val="single"/>
        </w:rPr>
        <w:t xml:space="preserve">plants and water purification systems are </w:t>
      </w:r>
      <w:r w:rsidRPr="00125196">
        <w:rPr>
          <w:rFonts w:asciiTheme="minorHAnsi" w:hAnsiTheme="minorHAnsi" w:cs="Times New Roman"/>
          <w:szCs w:val="16"/>
          <w:u w:val="single"/>
        </w:rPr>
        <w:t xml:space="preserve">particularly </w:t>
      </w:r>
      <w:r w:rsidRPr="00E12ADD">
        <w:rPr>
          <w:rFonts w:asciiTheme="minorHAnsi" w:hAnsiTheme="minorHAnsi" w:cs="Times New Roman"/>
          <w:b/>
          <w:highlight w:val="cyan"/>
          <w:u w:val="single"/>
        </w:rPr>
        <w:t>vulnerable, according to numerous assessments delivered to Congress</w:t>
      </w:r>
      <w:r w:rsidRPr="00125196">
        <w:rPr>
          <w:rFonts w:asciiTheme="minorHAnsi" w:hAnsiTheme="minorHAnsi" w:cs="Times New Roman"/>
          <w:szCs w:val="16"/>
          <w:u w:val="single"/>
        </w:rPr>
        <w:t xml:space="preserve"> last year</w:t>
      </w:r>
      <w:r w:rsidRPr="00125196">
        <w:rPr>
          <w:rFonts w:asciiTheme="minorHAnsi" w:hAnsiTheme="minorHAnsi" w:cs="Times New Roman"/>
          <w:sz w:val="16"/>
          <w:szCs w:val="16"/>
        </w:rPr>
        <w:t>.</w:t>
      </w:r>
    </w:p>
    <w:p w:rsidR="00C34317" w:rsidRPr="00125196" w:rsidRDefault="00C34317" w:rsidP="00C34317">
      <w:pPr>
        <w:pStyle w:val="Heading4"/>
        <w:rPr>
          <w:rFonts w:asciiTheme="minorHAnsi" w:hAnsiTheme="minorHAnsi" w:cs="Times New Roman"/>
        </w:rPr>
      </w:pPr>
      <w:r w:rsidRPr="00125196">
        <w:rPr>
          <w:rFonts w:asciiTheme="minorHAnsi" w:hAnsiTheme="minorHAnsi" w:cs="Times New Roman"/>
        </w:rPr>
        <w:t xml:space="preserve">Specifically, OCO-driven retaliatory cycles and arms races </w:t>
      </w:r>
    </w:p>
    <w:p w:rsidR="00C34317" w:rsidRPr="00125196" w:rsidRDefault="00C34317" w:rsidP="00C34317">
      <w:pPr>
        <w:rPr>
          <w:rStyle w:val="StyleStyleBold12pt"/>
          <w:rFonts w:asciiTheme="minorHAnsi" w:hAnsiTheme="minorHAnsi" w:cs="Times New Roman"/>
        </w:rPr>
      </w:pPr>
      <w:r w:rsidRPr="00125196">
        <w:rPr>
          <w:rStyle w:val="StyleStyleBold12pt"/>
          <w:rFonts w:asciiTheme="minorHAnsi" w:hAnsiTheme="minorHAnsi" w:cs="Times New Roman"/>
        </w:rPr>
        <w:t>Moss 13</w:t>
      </w: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t xml:space="preserve">Columnist at The Diplomat Trefor Moss is an independent journalist based in Hong Kong. He covers Asian politics, defence and security, and was Asia-Pacific Editor at Jane’s Defence Weekly until 2009, Is Cyber War the New Cold War?, 4/19/13, </w:t>
      </w:r>
      <w:hyperlink r:id="rId18" w:history="1">
        <w:r w:rsidRPr="00125196">
          <w:rPr>
            <w:rStyle w:val="Hyperlink"/>
            <w:rFonts w:asciiTheme="minorHAnsi" w:hAnsiTheme="minorHAnsi" w:cs="Times New Roman"/>
            <w:szCs w:val="16"/>
          </w:rPr>
          <w:t>http://thediplomat.com/2013/04/19/is-cyber-war-the-new-cold-war/2/</w:t>
        </w:r>
      </w:hyperlink>
    </w:p>
    <w:p w:rsidR="00C34317" w:rsidRPr="00125196" w:rsidRDefault="00C34317" w:rsidP="00C34317">
      <w:pPr>
        <w:rPr>
          <w:rStyle w:val="StyleBoldUnderline"/>
          <w:rFonts w:asciiTheme="minorHAnsi" w:hAnsiTheme="minorHAnsi" w:cs="Times New Roman"/>
        </w:rPr>
      </w:pPr>
    </w:p>
    <w:p w:rsidR="00C34317" w:rsidRPr="00125196" w:rsidRDefault="00C34317" w:rsidP="00C34317">
      <w:pPr>
        <w:rPr>
          <w:rFonts w:asciiTheme="minorHAnsi" w:hAnsiTheme="minorHAnsi" w:cs="Times New Roman"/>
          <w:sz w:val="16"/>
          <w:szCs w:val="16"/>
        </w:rPr>
      </w:pPr>
      <w:r w:rsidRPr="00125196">
        <w:rPr>
          <w:rStyle w:val="StyleBoldUnderline"/>
          <w:rFonts w:asciiTheme="minorHAnsi" w:hAnsiTheme="minorHAnsi" w:cs="Times New Roman"/>
        </w:rPr>
        <w:t xml:space="preserve">Although setting up a cybersecurity working group with China, </w:t>
      </w:r>
      <w:r w:rsidRPr="00E12ADD">
        <w:rPr>
          <w:rStyle w:val="StyleBoldUnderline"/>
          <w:rFonts w:asciiTheme="minorHAnsi" w:hAnsiTheme="minorHAnsi" w:cs="Times New Roman"/>
          <w:highlight w:val="cyan"/>
        </w:rPr>
        <w:t>Washington</w:t>
      </w:r>
      <w:r w:rsidRPr="00125196">
        <w:rPr>
          <w:rFonts w:asciiTheme="minorHAnsi" w:hAnsiTheme="minorHAnsi" w:cs="Times New Roman"/>
          <w:sz w:val="16"/>
          <w:szCs w:val="16"/>
        </w:rPr>
        <w:t xml:space="preserve"> has also </w:t>
      </w:r>
      <w:r w:rsidRPr="00E12ADD">
        <w:rPr>
          <w:rStyle w:val="StyleBoldUnderline"/>
          <w:rFonts w:asciiTheme="minorHAnsi" w:hAnsiTheme="minorHAnsi" w:cs="Times New Roman"/>
          <w:highlight w:val="cyan"/>
        </w:rPr>
        <w:t>signaled it intends to escalate</w:t>
      </w:r>
      <w:r w:rsidRPr="00125196">
        <w:rPr>
          <w:rFonts w:asciiTheme="minorHAnsi" w:hAnsiTheme="minorHAnsi" w:cs="Times New Roman"/>
          <w:sz w:val="16"/>
          <w:szCs w:val="16"/>
        </w:rPr>
        <w:t xml:space="preserve">. U.S. Cyber Command and NSA chief General Keith Alexander signaled this shift of policy gears earlier this month when he </w:t>
      </w:r>
      <w:hyperlink r:id="rId19" w:history="1">
        <w:r w:rsidRPr="00125196">
          <w:rPr>
            <w:rStyle w:val="Hyperlink"/>
            <w:rFonts w:asciiTheme="minorHAnsi" w:hAnsiTheme="minorHAnsi" w:cs="Times New Roman"/>
            <w:sz w:val="16"/>
            <w:szCs w:val="16"/>
          </w:rPr>
          <w:t>told Congress</w:t>
        </w:r>
      </w:hyperlink>
      <w:r w:rsidRPr="00125196">
        <w:rPr>
          <w:rFonts w:asciiTheme="minorHAnsi" w:hAnsiTheme="minorHAnsi" w:cs="Times New Roman"/>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125196">
        <w:rPr>
          <w:rStyle w:val="StyleBoldUnderline"/>
          <w:rFonts w:asciiTheme="minorHAnsi" w:hAnsiTheme="minorHAnsi" w:cs="Times New Roman"/>
        </w:rPr>
        <w:t xml:space="preserve">As </w:t>
      </w:r>
      <w:r w:rsidRPr="00E12ADD">
        <w:rPr>
          <w:rStyle w:val="StyleBoldUnderline"/>
          <w:rFonts w:asciiTheme="minorHAnsi" w:hAnsiTheme="minorHAnsi" w:cs="Times New Roman"/>
          <w:highlight w:val="cyan"/>
        </w:rPr>
        <w:t>cyber competition intensifies between the U.S. and China</w:t>
      </w:r>
      <w:r w:rsidRPr="00125196">
        <w:rPr>
          <w:rFonts w:asciiTheme="minorHAnsi" w:hAnsiTheme="minorHAnsi" w:cs="Times New Roman"/>
          <w:sz w:val="16"/>
          <w:szCs w:val="16"/>
        </w:rPr>
        <w:t xml:space="preserve"> in particular, </w:t>
      </w:r>
      <w:r w:rsidRPr="00125196">
        <w:rPr>
          <w:rStyle w:val="StyleBoldUnderline"/>
          <w:rFonts w:asciiTheme="minorHAnsi" w:hAnsiTheme="minorHAnsi" w:cs="Times New Roman"/>
        </w:rPr>
        <w:t>the international community approaches a crossroads. States might</w:t>
      </w:r>
      <w:r w:rsidRPr="00125196">
        <w:rPr>
          <w:rFonts w:asciiTheme="minorHAnsi" w:hAnsiTheme="minorHAnsi" w:cs="Times New Roman"/>
          <w:szCs w:val="16"/>
          <w:u w:val="single"/>
        </w:rPr>
        <w:t xml:space="preserve"> begin to </w:t>
      </w:r>
      <w:r w:rsidRPr="00125196">
        <w:rPr>
          <w:rStyle w:val="StyleBoldUnderline"/>
          <w:rFonts w:asciiTheme="minorHAnsi" w:hAnsiTheme="minorHAnsi" w:cs="Times New Roman"/>
        </w:rPr>
        <w:t>rein in</w:t>
      </w:r>
      <w:r w:rsidRPr="00125196">
        <w:rPr>
          <w:rFonts w:asciiTheme="minorHAnsi" w:hAnsiTheme="minorHAnsi" w:cs="Times New Roman"/>
          <w:szCs w:val="16"/>
          <w:u w:val="single"/>
        </w:rPr>
        <w:t xml:space="preserve"> their </w:t>
      </w:r>
      <w:r w:rsidRPr="00125196">
        <w:rPr>
          <w:rStyle w:val="StyleBoldUnderline"/>
          <w:rFonts w:asciiTheme="minorHAnsi" w:hAnsiTheme="minorHAnsi" w:cs="Times New Roman"/>
        </w:rPr>
        <w:t>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before things get</w:t>
      </w:r>
      <w:r w:rsidRPr="00125196">
        <w:rPr>
          <w:rFonts w:asciiTheme="minorHAnsi" w:hAnsiTheme="minorHAnsi" w:cs="Times New Roman"/>
          <w:sz w:val="16"/>
          <w:szCs w:val="16"/>
        </w:rPr>
        <w:t xml:space="preserve"> further </w:t>
      </w:r>
      <w:r w:rsidRPr="00125196">
        <w:rPr>
          <w:rStyle w:val="StyleBoldUnderline"/>
          <w:rFonts w:asciiTheme="minorHAnsi" w:hAnsiTheme="minorHAnsi" w:cs="Times New Roman"/>
        </w:rPr>
        <w:t>out of hand</w:t>
      </w:r>
      <w:r w:rsidRPr="00125196">
        <w:rPr>
          <w:rFonts w:asciiTheme="minorHAnsi" w:hAnsiTheme="minorHAnsi" w:cs="Times New Roman"/>
          <w:szCs w:val="16"/>
          <w:u w:val="single"/>
        </w:rPr>
        <w:t>, adopt a rules-based system governing cyberspace, and start respecting one another’s virtual sovereignty</w:t>
      </w:r>
      <w:r w:rsidRPr="00125196">
        <w:rPr>
          <w:rFonts w:asciiTheme="minorHAnsi" w:hAnsiTheme="minorHAnsi" w:cs="Times New Roman"/>
          <w:sz w:val="16"/>
          <w:szCs w:val="16"/>
        </w:rPr>
        <w:t xml:space="preserve"> much as they do one another’s physical sovereignty. </w:t>
      </w:r>
      <w:r w:rsidRPr="00125196">
        <w:rPr>
          <w:rStyle w:val="StyleBoldUnderline"/>
          <w:rFonts w:asciiTheme="minorHAnsi" w:hAnsiTheme="minorHAnsi" w:cs="Times New Roman"/>
        </w:rPr>
        <w:t xml:space="preserve">Or, </w:t>
      </w:r>
      <w:r w:rsidRPr="00E12ADD">
        <w:rPr>
          <w:rStyle w:val="StyleBoldUnderline"/>
          <w:rFonts w:asciiTheme="minorHAnsi" w:hAnsiTheme="minorHAnsi" w:cs="Times New Roman"/>
          <w:highlight w:val="cyan"/>
        </w:rPr>
        <w:t>if attacks and counter-attacks are left unchecked, cyberspace may become the venue for a new Cold War</w:t>
      </w:r>
      <w:r w:rsidRPr="00125196">
        <w:rPr>
          <w:rFonts w:asciiTheme="minorHAnsi" w:hAnsiTheme="minorHAnsi" w:cs="Times New Roman"/>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E12ADD">
        <w:rPr>
          <w:rStyle w:val="StyleBoldUnderline"/>
          <w:rFonts w:asciiTheme="minorHAnsi" w:hAnsiTheme="minorHAnsi" w:cs="Times New Roman"/>
          <w:highlight w:val="cyan"/>
        </w:rPr>
        <w:t xml:space="preserve">as this undeclared conflict poisons </w:t>
      </w:r>
      <w:r w:rsidRPr="00125196">
        <w:rPr>
          <w:rStyle w:val="StyleBoldUnderline"/>
          <w:rFonts w:asciiTheme="minorHAnsi" w:hAnsiTheme="minorHAnsi" w:cs="Times New Roman"/>
        </w:rPr>
        <w:t xml:space="preserve">bilateral </w:t>
      </w:r>
      <w:r w:rsidRPr="00E12ADD">
        <w:rPr>
          <w:rStyle w:val="StyleBoldUnderline"/>
          <w:rFonts w:asciiTheme="minorHAnsi" w:hAnsiTheme="minorHAnsi" w:cs="Times New Roman"/>
          <w:highlight w:val="cyan"/>
        </w:rPr>
        <w:t>relations</w:t>
      </w:r>
      <w:r w:rsidRPr="00125196">
        <w:rPr>
          <w:rFonts w:asciiTheme="minorHAnsi" w:hAnsiTheme="minorHAnsi" w:cs="Times New Roman"/>
          <w:szCs w:val="16"/>
          <w:u w:val="single"/>
        </w:rPr>
        <w:t xml:space="preserve"> over time, </w:t>
      </w:r>
      <w:r w:rsidRPr="00E12ADD">
        <w:rPr>
          <w:rStyle w:val="StyleBoldUnderline"/>
          <w:rFonts w:asciiTheme="minorHAnsi" w:hAnsiTheme="minorHAnsi" w:cs="Times New Roman"/>
          <w:highlight w:val="cyan"/>
        </w:rPr>
        <w:t>the risk of it spilling over into kinetic hostilities will</w:t>
      </w:r>
      <w:r w:rsidRPr="00125196">
        <w:rPr>
          <w:rFonts w:asciiTheme="minorHAnsi" w:hAnsiTheme="minorHAnsi" w:cs="Times New Roman"/>
          <w:szCs w:val="16"/>
          <w:u w:val="single"/>
        </w:rPr>
        <w:t xml:space="preserve"> only </w:t>
      </w:r>
      <w:r w:rsidRPr="00E12ADD">
        <w:rPr>
          <w:rStyle w:val="StyleBoldUnderline"/>
          <w:rFonts w:asciiTheme="minorHAnsi" w:hAnsiTheme="minorHAnsi" w:cs="Times New Roman"/>
          <w:highlight w:val="cyan"/>
        </w:rPr>
        <w:t>grow</w:t>
      </w:r>
      <w:r w:rsidRPr="00125196">
        <w:rPr>
          <w:rFonts w:asciiTheme="minorHAnsi" w:hAnsiTheme="minorHAnsi" w:cs="Times New Roman"/>
          <w:sz w:val="16"/>
          <w:szCs w:val="16"/>
        </w:rPr>
        <w:t>.</w:t>
      </w:r>
    </w:p>
    <w:p w:rsidR="00C34317" w:rsidRDefault="00C34317" w:rsidP="00C34317">
      <w:pPr>
        <w:pStyle w:val="Heading4"/>
        <w:rPr>
          <w:rFonts w:asciiTheme="minorHAnsi" w:hAnsiTheme="minorHAnsi" w:cs="Times New Roman"/>
        </w:rPr>
      </w:pPr>
      <w:r w:rsidRPr="00125196">
        <w:rPr>
          <w:rFonts w:asciiTheme="minorHAnsi" w:hAnsiTheme="minorHAnsi" w:cs="Times New Roman"/>
        </w:rPr>
        <w:t xml:space="preserve">Cyber arms race causes world war </w:t>
      </w:r>
    </w:p>
    <w:p w:rsidR="00C34317" w:rsidRPr="00236636" w:rsidRDefault="00C34317" w:rsidP="00C34317">
      <w:r w:rsidRPr="00236636">
        <w:t>— there are no checks on escalation, deterrence doesn’t apply, and only a certain commitment to the plan solves</w:t>
      </w:r>
    </w:p>
    <w:p w:rsidR="00C34317" w:rsidRPr="00125196" w:rsidRDefault="00C34317" w:rsidP="00C34317">
      <w:pPr>
        <w:rPr>
          <w:rStyle w:val="StyleStyleBold12pt"/>
          <w:rFonts w:asciiTheme="minorHAnsi" w:hAnsiTheme="minorHAnsi" w:cs="Times New Roman"/>
        </w:rPr>
      </w:pPr>
      <w:r w:rsidRPr="00125196">
        <w:rPr>
          <w:rStyle w:val="StyleStyleBold12pt"/>
          <w:rFonts w:asciiTheme="minorHAnsi" w:hAnsiTheme="minorHAnsi" w:cs="Times New Roman"/>
        </w:rPr>
        <w:lastRenderedPageBreak/>
        <w:t xml:space="preserve">CSM 11 </w:t>
      </w: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t xml:space="preserve">Christian Science Monitor </w:t>
      </w: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t>(3/7, Mark Clayton, The new cyber arms race, www.csmonitor.com/USA/Military/2011/0307/The-new-cyber-arms-race)</w:t>
      </w:r>
    </w:p>
    <w:p w:rsidR="00C34317" w:rsidRPr="00E12ADD" w:rsidRDefault="00C34317" w:rsidP="00C34317">
      <w:pPr>
        <w:rPr>
          <w:rStyle w:val="StyleBoldUnderline"/>
          <w:rFonts w:asciiTheme="minorHAnsi" w:hAnsiTheme="minorHAnsi" w:cs="Times New Roman"/>
          <w:highlight w:val="cyan"/>
        </w:rPr>
      </w:pPr>
    </w:p>
    <w:p w:rsidR="00C34317" w:rsidRPr="00125196" w:rsidRDefault="00C34317" w:rsidP="00C34317">
      <w:pPr>
        <w:rPr>
          <w:rFonts w:asciiTheme="minorHAnsi" w:hAnsiTheme="minorHAnsi" w:cs="Times New Roman"/>
          <w:sz w:val="16"/>
          <w:szCs w:val="16"/>
        </w:rPr>
      </w:pPr>
      <w:r w:rsidRPr="00E12ADD">
        <w:rPr>
          <w:rStyle w:val="StyleBoldUnderline"/>
          <w:rFonts w:asciiTheme="minorHAnsi" w:hAnsiTheme="minorHAnsi" w:cs="Times New Roman"/>
          <w:highlight w:val="cyan"/>
        </w:rPr>
        <w:t>The new cyber arms race</w:t>
      </w:r>
      <w:r w:rsidRPr="00125196">
        <w:rPr>
          <w:rStyle w:val="StyleBoldUnderline"/>
          <w:rFonts w:asciiTheme="minorHAnsi" w:hAnsiTheme="minorHAnsi" w:cs="Times New Roman"/>
        </w:rPr>
        <w:t xml:space="preserve"> </w:t>
      </w:r>
      <w:r w:rsidRPr="000E6135">
        <w:rPr>
          <w:rFonts w:asciiTheme="minorHAnsi" w:hAnsiTheme="minorHAnsi" w:cs="Times New Roman"/>
          <w:sz w:val="12"/>
          <w:szCs w:val="12"/>
        </w:rPr>
        <w:t>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could lead to the next world war</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Specifically, the "Einstein II" system, as it is called, is intended to detect a large cyberattack against the US. The first signs of such an "</w:t>
      </w:r>
      <w:r w:rsidRPr="000E6135">
        <w:rPr>
          <w:rFonts w:asciiTheme="minorHAnsi" w:hAnsiTheme="minorHAnsi" w:cs="Times New Roman"/>
          <w:strike/>
          <w:sz w:val="12"/>
          <w:szCs w:val="12"/>
        </w:rPr>
        <w:t>electronic Pearl Harbor</w:t>
      </w:r>
      <w:r w:rsidRPr="000E6135">
        <w:rPr>
          <w:rFonts w:asciiTheme="minorHAnsi" w:hAnsiTheme="minorHAnsi" w:cs="Times New Roman"/>
          <w:sz w:val="12"/>
          <w:szCs w:val="12"/>
        </w:rPr>
        <w:t>"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They are</w:t>
      </w:r>
      <w:r w:rsidRPr="00125196">
        <w:rPr>
          <w:rStyle w:val="StyleBoldUnderline"/>
          <w:rFonts w:asciiTheme="minorHAnsi" w:hAnsiTheme="minorHAnsi" w:cs="Times New Roman"/>
        </w:rPr>
        <w:t xml:space="preserve"> </w:t>
      </w:r>
      <w:r w:rsidRPr="00125196">
        <w:rPr>
          <w:rFonts w:asciiTheme="minorHAnsi" w:hAnsiTheme="minorHAnsi" w:cs="Times New Roman"/>
          <w:sz w:val="16"/>
          <w:szCs w:val="16"/>
        </w:rPr>
        <w:t xml:space="preserve">monuments to what is </w:t>
      </w:r>
      <w:r w:rsidRPr="00E12ADD">
        <w:rPr>
          <w:rStyle w:val="StyleBoldUnderline"/>
          <w:rFonts w:asciiTheme="minorHAnsi" w:hAnsiTheme="minorHAnsi" w:cs="Times New Roman"/>
          <w:highlight w:val="cyan"/>
        </w:rPr>
        <w:t>rapidly becoming a new global arms race.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In the future, wars will</w:t>
      </w:r>
      <w:r w:rsidRPr="00125196">
        <w:rPr>
          <w:rFonts w:asciiTheme="minorHAnsi" w:hAnsiTheme="minorHAnsi" w:cs="Times New Roman"/>
          <w:sz w:val="16"/>
          <w:szCs w:val="16"/>
        </w:rPr>
        <w:t xml:space="preserve"> not just be fought by soldiers with guns or with planes that drop bombs. They will also </w:t>
      </w:r>
      <w:r w:rsidRPr="00125196">
        <w:rPr>
          <w:rStyle w:val="StyleBoldUnderline"/>
          <w:rFonts w:asciiTheme="minorHAnsi" w:hAnsiTheme="minorHAnsi" w:cs="Times New Roman"/>
        </w:rPr>
        <w:t>be fought with the click of a mouse a half a world away that unleashes carefully weaponized computer programs</w:t>
      </w:r>
      <w:r w:rsidRPr="00125196">
        <w:rPr>
          <w:rFonts w:asciiTheme="minorHAnsi" w:hAnsiTheme="minorHAnsi" w:cs="Times New Roman"/>
          <w:sz w:val="16"/>
          <w:szCs w:val="16"/>
        </w:rPr>
        <w:t xml:space="preserve"> that disrupt or destroy critical industries like utilities, transportation, communications, and energy. </w:t>
      </w:r>
      <w:r w:rsidRPr="000E6135">
        <w:rPr>
          <w:rFonts w:asciiTheme="minorHAnsi" w:hAnsiTheme="minorHAnsi" w:cs="Times New Roman"/>
          <w:sz w:val="12"/>
          <w:szCs w:val="12"/>
        </w:rPr>
        <w:t>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scenarios, of course – the kind that 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w:t>
      </w:r>
      <w:r w:rsidRPr="00125196">
        <w:rPr>
          <w:rFonts w:asciiTheme="minorHAnsi" w:hAnsiTheme="minorHAnsi" w:cs="Times New Roman"/>
          <w:sz w:val="16"/>
          <w:szCs w:val="16"/>
        </w:rPr>
        <w:t xml:space="preserve">. The fact is, </w:t>
      </w:r>
      <w:r w:rsidRPr="00E12ADD">
        <w:rPr>
          <w:rStyle w:val="StyleBoldUnderline"/>
          <w:rFonts w:asciiTheme="minorHAnsi" w:hAnsiTheme="minorHAnsi" w:cs="Times New Roman"/>
          <w:highlight w:val="cyan"/>
        </w:rPr>
        <w:t>no one knows</w:t>
      </w:r>
      <w:r w:rsidRPr="00125196">
        <w:rPr>
          <w:rFonts w:asciiTheme="minorHAnsi" w:hAnsiTheme="minorHAnsi" w:cs="Times New Roman"/>
          <w:sz w:val="16"/>
          <w:szCs w:val="16"/>
        </w:rPr>
        <w:t xml:space="preserve"> for sure </w:t>
      </w:r>
      <w:r w:rsidRPr="00E12ADD">
        <w:rPr>
          <w:rStyle w:val="StyleBoldUnderline"/>
          <w:rFonts w:asciiTheme="minorHAnsi" w:hAnsiTheme="minorHAnsi" w:cs="Times New Roman"/>
          <w:highlight w:val="cyan"/>
        </w:rPr>
        <w:t>where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digital weaponry is heading</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cyber arms race is still in its infancy, and once a cybershot is fired, it's hard to predict where the fusillade might end</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w:t>
      </w:r>
      <w:r w:rsidRPr="00125196">
        <w:rPr>
          <w:rFonts w:asciiTheme="minorHAnsi" w:hAnsiTheme="minorHAnsi" w:cs="Times New Roman"/>
          <w:sz w:val="16"/>
          <w:szCs w:val="16"/>
        </w:rPr>
        <w:t>. "</w:t>
      </w:r>
      <w:r w:rsidRPr="00125196">
        <w:rPr>
          <w:rStyle w:val="StyleBoldUnderline"/>
          <w:rFonts w:asciiTheme="minorHAnsi" w:hAnsiTheme="minorHAnsi" w:cs="Times New Roman"/>
        </w:rPr>
        <w:t>Here's the problem – it's 1946 in cyber</w:t>
      </w:r>
      <w:r w:rsidRPr="00125196">
        <w:rPr>
          <w:rFonts w:asciiTheme="minorHAnsi" w:hAnsiTheme="minorHAnsi" w:cs="Times New Roman"/>
          <w:sz w:val="16"/>
          <w:szCs w:val="16"/>
        </w:rPr>
        <w:t xml:space="preserve">," says James Mulvenon, a founding member of the Cyber Conflict Studies Association, a nonprofit group in Washington. "So </w:t>
      </w:r>
      <w:r w:rsidRPr="00E12ADD">
        <w:rPr>
          <w:rStyle w:val="StyleBoldUnderline"/>
          <w:rFonts w:asciiTheme="minorHAnsi" w:hAnsiTheme="minorHAnsi" w:cs="Times New Roman"/>
          <w:highlight w:val="cyan"/>
        </w:rPr>
        <w:t>we have</w:t>
      </w:r>
      <w:r w:rsidRPr="00125196">
        <w:rPr>
          <w:rStyle w:val="StyleBoldUnderline"/>
          <w:rFonts w:asciiTheme="minorHAnsi" w:hAnsiTheme="minorHAnsi" w:cs="Times New Roman"/>
        </w:rPr>
        <w:t xml:space="preserve"> these </w:t>
      </w:r>
      <w:r w:rsidRPr="00E12ADD">
        <w:rPr>
          <w:rStyle w:val="StyleBoldUnderline"/>
          <w:rFonts w:asciiTheme="minorHAnsi" w:hAnsiTheme="minorHAnsi" w:cs="Times New Roman"/>
          <w:highlight w:val="cyan"/>
        </w:rPr>
        <w:t>potent new weapons, but</w:t>
      </w:r>
      <w:r w:rsidRPr="00125196">
        <w:rPr>
          <w:rStyle w:val="StyleBoldUnderline"/>
          <w:rFonts w:asciiTheme="minorHAnsi" w:hAnsiTheme="minorHAnsi" w:cs="Times New Roman"/>
        </w:rPr>
        <w:t xml:space="preserve"> we </w:t>
      </w:r>
      <w:r w:rsidRPr="00E12ADD">
        <w:rPr>
          <w:rStyle w:val="StyleBoldUnderline"/>
          <w:rFonts w:asciiTheme="minorHAnsi" w:hAnsiTheme="minorHAnsi" w:cs="Times New Roman"/>
          <w:highlight w:val="cyan"/>
        </w:rPr>
        <w:t>don't have</w:t>
      </w:r>
      <w:r w:rsidRPr="00125196">
        <w:rPr>
          <w:rStyle w:val="StyleBoldUnderline"/>
          <w:rFonts w:asciiTheme="minorHAnsi" w:hAnsiTheme="minorHAnsi" w:cs="Times New Roman"/>
        </w:rPr>
        <w:t xml:space="preserve"> all the conceptual and </w:t>
      </w:r>
      <w:r w:rsidRPr="00E12ADD">
        <w:rPr>
          <w:rStyle w:val="StyleBoldUnderline"/>
          <w:rFonts w:asciiTheme="minorHAnsi" w:hAnsiTheme="minorHAnsi" w:cs="Times New Roman"/>
          <w:highlight w:val="cyan"/>
        </w:rPr>
        <w:t>doctrinal thinking that supports those weapons or any kind of deterrence</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Worse, it's not just the US and Soviets that have the weapons – it's millions and millions of people around the world that have these weapons." In the new cyber world order, the conventional big powers won't be the only ones carrying the cannons.</w:t>
      </w:r>
      <w:r w:rsidRPr="00125196">
        <w:rPr>
          <w:rFonts w:asciiTheme="minorHAnsi" w:hAnsiTheme="minorHAnsi" w:cs="Times New Roman"/>
          <w:sz w:val="12"/>
          <w:szCs w:val="12"/>
        </w:rPr>
        <w:t xml:space="preserve">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Thabet said he did it largely for the thrill. He noted that he spent two months deconstructing a small but crucial part of the 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w:t>
      </w:r>
      <w:r w:rsidRPr="00125196">
        <w:rPr>
          <w:rFonts w:asciiTheme="minorHAnsi" w:hAnsiTheme="minorHAnsi" w:cs="Times New Roman"/>
          <w:sz w:val="16"/>
          <w:szCs w:val="8"/>
        </w:rPr>
        <w:t xml:space="preserve"> THE 'WAR' HAS ... ALREADY BEGUN? Definitions of what constitute a "cyberattack" or "cyberwar" vary, but experts roughly agree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the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US</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is</w:t>
      </w:r>
      <w:r w:rsidRPr="00125196">
        <w:rPr>
          <w:rFonts w:asciiTheme="minorHAnsi" w:hAnsiTheme="minorHAnsi" w:cs="Times New Roman"/>
          <w:sz w:val="16"/>
          <w:szCs w:val="16"/>
        </w:rPr>
        <w:t xml:space="preserve"> now </w:t>
      </w:r>
      <w:r w:rsidRPr="00E12ADD">
        <w:rPr>
          <w:rStyle w:val="StyleBoldUnderline"/>
          <w:rFonts w:asciiTheme="minorHAnsi" w:hAnsiTheme="minorHAnsi" w:cs="Times New Roman"/>
          <w:highlight w:val="cyan"/>
        </w:rPr>
        <w:t>immersed</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in a</w:t>
      </w:r>
      <w:r w:rsidRPr="00125196">
        <w:rPr>
          <w:rFonts w:asciiTheme="minorHAnsi" w:hAnsiTheme="minorHAnsi" w:cs="Times New Roman"/>
          <w:sz w:val="16"/>
          <w:szCs w:val="16"/>
        </w:rPr>
        <w:t xml:space="preserve"> continuous </w:t>
      </w:r>
      <w:r w:rsidRPr="00E12ADD">
        <w:rPr>
          <w:rStyle w:val="StyleBoldUnderline"/>
          <w:rFonts w:asciiTheme="minorHAnsi" w:hAnsiTheme="minorHAnsi" w:cs="Times New Roman"/>
          <w:highlight w:val="cyan"/>
        </w:rPr>
        <w:t>series of cyberconflicts</w:t>
      </w:r>
      <w:r w:rsidRPr="00125196">
        <w:rPr>
          <w:rFonts w:asciiTheme="minorHAnsi" w:hAnsiTheme="minorHAnsi" w:cs="Times New Roman"/>
          <w:sz w:val="16"/>
          <w:szCs w:val="16"/>
        </w:rPr>
        <w:t xml:space="preserve">. </w:t>
      </w:r>
      <w:r w:rsidRPr="005A24AB">
        <w:rPr>
          <w:rFonts w:asciiTheme="minorHAnsi" w:hAnsiTheme="minorHAnsi" w:cs="Times New Roman"/>
          <w:sz w:val="12"/>
          <w:szCs w:val="12"/>
        </w:rPr>
        <w:t xml:space="preserve">These are with state and nonstate actors, from Russia and China to criminal gangs and online protest groups. "Are we in a cyberwar now?" asks John Bumgarner, research director at the US Cyber Consequences Unit, a Washington-based think tank, who once was a cyberwarrior with the US Army. "No, not yet.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w:t>
      </w:r>
      <w:r w:rsidRPr="005A24AB">
        <w:rPr>
          <w:rFonts w:asciiTheme="minorHAnsi" w:hAnsiTheme="minorHAnsi" w:cs="Times New Roman"/>
          <w:sz w:val="12"/>
          <w:szCs w:val="12"/>
        </w:rPr>
        <w:lastRenderedPageBreak/>
        <w:t>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w:t>
      </w:r>
      <w:r w:rsidRPr="00125196">
        <w:rPr>
          <w:rFonts w:asciiTheme="minorHAnsi" w:hAnsiTheme="minorHAnsi" w:cs="Times New Roman"/>
          <w:sz w:val="16"/>
          <w:szCs w:val="12"/>
        </w:rPr>
        <w:t xml:space="preserve"> While he agrees the notion of big-scale cyberwarfare has been over-hyped, he says</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attacks that move beyond aggressive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espionage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to strikes</w:t>
      </w:r>
      <w:r w:rsidRPr="00125196">
        <w:rPr>
          <w:rFonts w:asciiTheme="minorHAnsi" w:hAnsiTheme="minorHAnsi" w:cs="Times New Roman"/>
          <w:sz w:val="16"/>
          <w:szCs w:val="16"/>
        </w:rPr>
        <w:t xml:space="preserve"> at, or sabotage of, industrial processes and military systems "</w:t>
      </w:r>
      <w:r w:rsidRPr="00E12ADD">
        <w:rPr>
          <w:rStyle w:val="StyleBoldUnderline"/>
          <w:rFonts w:asciiTheme="minorHAnsi" w:hAnsiTheme="minorHAnsi" w:cs="Times New Roman"/>
          <w:highlight w:val="cyan"/>
        </w:rPr>
        <w:t xml:space="preserve">will become a </w:t>
      </w:r>
      <w:r w:rsidRPr="00125196">
        <w:rPr>
          <w:rFonts w:asciiTheme="minorHAnsi" w:hAnsiTheme="minorHAnsi" w:cs="Times New Roman"/>
          <w:sz w:val="16"/>
          <w:szCs w:val="16"/>
        </w:rPr>
        <w:t xml:space="preserve">routine </w:t>
      </w:r>
      <w:r w:rsidRPr="00E12ADD">
        <w:rPr>
          <w:rStyle w:val="StyleBoldUnderline"/>
          <w:rFonts w:asciiTheme="minorHAnsi" w:hAnsiTheme="minorHAnsi" w:cs="Times New Roman"/>
          <w:highlight w:val="cyan"/>
        </w:rPr>
        <w:t>reality</w:t>
      </w:r>
      <w:r w:rsidRPr="00125196">
        <w:rPr>
          <w:rFonts w:asciiTheme="minorHAnsi" w:hAnsiTheme="minorHAnsi" w:cs="Times New Roman"/>
          <w:sz w:val="16"/>
          <w:szCs w:val="16"/>
        </w:rPr>
        <w:t xml:space="preserve">." </w:t>
      </w:r>
      <w:r w:rsidRPr="00125196">
        <w:rPr>
          <w:rFonts w:asciiTheme="minorHAnsi" w:hAnsiTheme="minorHAnsi" w:cs="Times New Roman"/>
          <w:sz w:val="16"/>
          <w:szCs w:val="12"/>
        </w:rPr>
        <w:t>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 xml:space="preserve">more than 100 countries have </w:t>
      </w:r>
      <w:r w:rsidRPr="00125196">
        <w:rPr>
          <w:rStyle w:val="StyleBoldUnderline"/>
          <w:rFonts w:asciiTheme="minorHAnsi" w:hAnsiTheme="minorHAnsi" w:cs="Times New Roman"/>
        </w:rPr>
        <w:t xml:space="preserve">at least some </w:t>
      </w:r>
      <w:r w:rsidRPr="00E12ADD">
        <w:rPr>
          <w:rStyle w:val="StyleBoldUnderline"/>
          <w:rFonts w:asciiTheme="minorHAnsi" w:hAnsiTheme="minorHAnsi" w:cs="Times New Roman"/>
          <w:highlight w:val="cyan"/>
        </w:rPr>
        <w:t>cyberconflict prowess, and multiple nations "have the capability to conduct sustained, high-end cyberattacks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against the US," according to a new report by the Cyber Conflict Studies Association. McAfee identifies a handful of countries moving from a defensive to a more offensive posture – including the US, China, Russia, France, and Israel. </w:t>
      </w:r>
      <w:r w:rsidRPr="00125196">
        <w:rPr>
          <w:rFonts w:asciiTheme="minorHAnsi" w:hAnsiTheme="minorHAnsi" w:cs="Times New Roman"/>
          <w:sz w:val="12"/>
          <w:szCs w:val="12"/>
        </w:rPr>
        <w:t>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w:t>
      </w:r>
      <w:r w:rsidRPr="00125196">
        <w:rPr>
          <w:rFonts w:asciiTheme="minorHAnsi" w:hAnsiTheme="minorHAnsi" w:cs="Times New Roman"/>
          <w:sz w:val="16"/>
          <w:szCs w:val="8"/>
        </w:rPr>
        <w:t xml:space="preserve"> "Milliseconds can make a difference, so the US military must respond to attacks as they happen or even before they arrive." Yet</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digital war buildup could have far-reaching – and unexpected – consequences. Cyberweapons are hardly clinical or benign</w:t>
      </w:r>
      <w:r w:rsidRPr="00125196">
        <w:rPr>
          <w:rFonts w:asciiTheme="minorHAnsi" w:hAnsiTheme="minorHAnsi" w:cs="Times New Roman"/>
          <w:sz w:val="16"/>
          <w:szCs w:val="16"/>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E12ADD">
        <w:rPr>
          <w:rStyle w:val="StyleBoldUnderline"/>
          <w:rFonts w:asciiTheme="minorHAnsi" w:hAnsiTheme="minorHAnsi" w:cs="Times New Roman"/>
          <w:highlight w:val="cyan"/>
        </w:rPr>
        <w:t>Because strikes and counterstrikes</w:t>
      </w:r>
      <w:r w:rsidRPr="00125196">
        <w:rPr>
          <w:rStyle w:val="StyleBoldUnderline"/>
          <w:rFonts w:asciiTheme="minorHAnsi" w:hAnsiTheme="minorHAnsi" w:cs="Times New Roman"/>
        </w:rPr>
        <w:t xml:space="preserve"> can </w:t>
      </w:r>
      <w:r w:rsidRPr="00E12ADD">
        <w:rPr>
          <w:rStyle w:val="StyleBoldUnderline"/>
          <w:rFonts w:asciiTheme="minorHAnsi" w:hAnsiTheme="minorHAnsi" w:cs="Times New Roman"/>
          <w:highlight w:val="cyan"/>
        </w:rPr>
        <w:t xml:space="preserve">happen in seconds, conflicts </w:t>
      </w:r>
      <w:r w:rsidRPr="00125196">
        <w:rPr>
          <w:rFonts w:asciiTheme="minorHAnsi" w:hAnsiTheme="minorHAnsi" w:cs="Times New Roman"/>
          <w:sz w:val="16"/>
          <w:szCs w:val="16"/>
        </w:rPr>
        <w:t xml:space="preserve">could </w:t>
      </w:r>
      <w:r w:rsidRPr="00E12ADD">
        <w:rPr>
          <w:rStyle w:val="StyleBoldUnderline"/>
          <w:rFonts w:asciiTheme="minorHAnsi" w:hAnsiTheme="minorHAnsi" w:cs="Times New Roman"/>
          <w:highlight w:val="cyan"/>
        </w:rPr>
        <w:t>quickly</w:t>
      </w:r>
      <w:r w:rsidRPr="00125196">
        <w:rPr>
          <w:rStyle w:val="StyleBoldUnderline"/>
          <w:rFonts w:asciiTheme="minorHAnsi" w:hAnsiTheme="minorHAnsi" w:cs="Times New Roman"/>
        </w:rPr>
        <w:t xml:space="preserve"> </w:t>
      </w:r>
      <w:r w:rsidRPr="00E12ADD">
        <w:rPr>
          <w:rStyle w:val="StyleBoldUnderline"/>
          <w:rFonts w:asciiTheme="minorHAnsi" w:hAnsiTheme="minorHAnsi" w:cs="Times New Roman"/>
          <w:highlight w:val="cyan"/>
        </w:rPr>
        <w:t>escalate outside the world of computers</w:t>
      </w:r>
      <w:r w:rsidRPr="00125196">
        <w:rPr>
          <w:rFonts w:asciiTheme="minorHAnsi" w:hAnsiTheme="minorHAnsi" w:cs="Times New Roman"/>
          <w:sz w:val="16"/>
          <w:szCs w:val="16"/>
        </w:rPr>
        <w:t>. What, for instance, would the US do if an adversary knocked out a power plant – would it retaliate with digital soldiers or real ones? NATO and other organizations are already weighing whether to respond militarily against nations that launch or host cyberattacks against member states. "</w:t>
      </w:r>
      <w:r w:rsidRPr="00125196">
        <w:rPr>
          <w:rStyle w:val="StyleBoldUnderline"/>
          <w:rFonts w:asciiTheme="minorHAnsi" w:hAnsiTheme="minorHAnsi" w:cs="Times New Roman"/>
        </w:rPr>
        <w:t>The US cybersecurity strategy</w:t>
      </w:r>
      <w:r w:rsidRPr="00125196">
        <w:rPr>
          <w:rFonts w:asciiTheme="minorHAnsi" w:hAnsiTheme="minorHAnsi" w:cs="Times New Roman"/>
          <w:sz w:val="16"/>
          <w:szCs w:val="16"/>
        </w:rPr>
        <w:t xml:space="preserve"> since 2003 </w:t>
      </w:r>
      <w:r w:rsidRPr="00125196">
        <w:rPr>
          <w:rStyle w:val="StyleBoldUnderline"/>
          <w:rFonts w:asciiTheme="minorHAnsi" w:hAnsiTheme="minorHAnsi" w:cs="Times New Roman"/>
        </w:rPr>
        <w:t>has stated that we're not just going to respond to cyberattacks with cyber,</w:t>
      </w:r>
      <w:r w:rsidRPr="00125196">
        <w:rPr>
          <w:rFonts w:asciiTheme="minorHAnsi" w:hAnsiTheme="minorHAnsi" w:cs="Times New Roman"/>
          <w:sz w:val="16"/>
          <w:szCs w:val="16"/>
        </w:rPr>
        <w:t xml:space="preserve">" says Greg Rattray, a former director of cybersecurity for the National Security Council. "If somebody cripples the US electric grid, a nuclear power plant, or starts to kill people with cyberattacks, </w:t>
      </w:r>
      <w:r w:rsidRPr="00125196">
        <w:rPr>
          <w:rStyle w:val="StyleBoldUnderline"/>
          <w:rFonts w:asciiTheme="minorHAnsi" w:hAnsiTheme="minorHAnsi" w:cs="Times New Roman"/>
        </w:rPr>
        <w:t>we have reserved the right to retaliate by the means we deem appropriate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 xml:space="preserve">Yet figuring out whom to retaliate against is far more complicated in a cyberwar than a conventional war. It's not just a matter of seeing who dropped the bombs. The Internet and the foggy world of cyberspace provide ample opportunity for </w:t>
      </w:r>
      <w:r w:rsidRPr="00125196">
        <w:rPr>
          <w:rStyle w:val="StyleBoldUnderline"/>
          <w:rFonts w:asciiTheme="minorHAnsi" w:hAnsiTheme="minorHAnsi" w:cs="Times New Roman"/>
        </w:rPr>
        <w:lastRenderedPageBreak/>
        <w:t xml:space="preserve">anonymity. </w:t>
      </w:r>
      <w:r w:rsidRPr="00125196">
        <w:rPr>
          <w:rFonts w:asciiTheme="minorHAnsi" w:hAnsiTheme="minorHAnsi" w:cs="Times New Roman"/>
          <w:sz w:val="16"/>
          <w:szCs w:val="16"/>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125196">
        <w:rPr>
          <w:rStyle w:val="StyleBoldUnderline"/>
          <w:rFonts w:asciiTheme="minorHAnsi" w:hAnsiTheme="minorHAnsi" w:cs="Times New Roman"/>
        </w:rPr>
        <w:t xml:space="preserve">All </w:t>
      </w:r>
      <w:r w:rsidRPr="00E12ADD">
        <w:rPr>
          <w:rStyle w:val="StyleBoldUnderline"/>
          <w:rFonts w:asciiTheme="minorHAnsi" w:hAnsiTheme="minorHAnsi" w:cs="Times New Roman"/>
          <w:highlight w:val="cyan"/>
        </w:rPr>
        <w:t>this makes it difficult to apply conventional doctrines of war, such as deterrence</w:t>
      </w:r>
      <w:r w:rsidRPr="00125196">
        <w:rPr>
          <w:rFonts w:asciiTheme="minorHAnsi" w:hAnsiTheme="minorHAnsi" w:cs="Times New Roman"/>
          <w:sz w:val="16"/>
          <w:szCs w:val="16"/>
        </w:rPr>
        <w:t xml:space="preserve"> and first-strike capability, </w:t>
      </w:r>
      <w:r w:rsidRPr="00125196">
        <w:rPr>
          <w:rStyle w:val="StyleBoldUnderline"/>
          <w:rFonts w:asciiTheme="minorHAnsi" w:hAnsiTheme="minorHAnsi" w:cs="Times New Roman"/>
        </w:rPr>
        <w:t>to the new era of cyberconflict. Does the US retaliate if it's unsure of who the enemy is? Can there be deterrence if retaliation is uncertain</w:t>
      </w:r>
      <w:r w:rsidRPr="00125196">
        <w:rPr>
          <w:rFonts w:asciiTheme="minorHAnsi" w:hAnsiTheme="minorHAnsi" w:cs="Times New Roman"/>
          <w:sz w:val="16"/>
          <w:szCs w:val="16"/>
        </w:rPr>
        <w:t>? There are more mundane questions, too: When does aggressive espionage cross a threshold and constitute an "attack"? "</w:t>
      </w:r>
      <w:r w:rsidRPr="00125196">
        <w:rPr>
          <w:rStyle w:val="StyleBoldUnderline"/>
          <w:rFonts w:asciiTheme="minorHAnsi" w:hAnsiTheme="minorHAnsi" w:cs="Times New Roman"/>
        </w:rPr>
        <w:t>We live in a glass house so we better be careful about throwing rocks," says Hathaway of America's presumed prowess in offensive cyberwar and espionage tactics. "We don't have the resilience built into our infrastructure today to enter into such an escalated environment." In the face of such ambiguity</w:t>
      </w:r>
      <w:r w:rsidRPr="00125196">
        <w:rPr>
          <w:rFonts w:asciiTheme="minorHAnsi" w:hAnsiTheme="minorHAnsi" w:cs="Times New Roman"/>
          <w:sz w:val="16"/>
          <w:szCs w:val="16"/>
        </w:rPr>
        <w:t xml:space="preserve">, many experts say </w:t>
      </w:r>
      <w:r w:rsidRPr="00E12ADD">
        <w:rPr>
          <w:rStyle w:val="StyleBoldUnderline"/>
          <w:rFonts w:asciiTheme="minorHAnsi" w:hAnsiTheme="minorHAnsi" w:cs="Times New Roman"/>
          <w:highlight w:val="cyan"/>
        </w:rPr>
        <w:t>the US needs an overarching policy that governs the use of cyberweapons</w:t>
      </w:r>
      <w:r w:rsidRPr="00125196">
        <w:rPr>
          <w:rFonts w:asciiTheme="minorHAnsi" w:hAnsiTheme="minorHAnsi" w:cs="Times New Roman"/>
          <w:sz w:val="16"/>
          <w:szCs w:val="16"/>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125196">
        <w:rPr>
          <w:rStyle w:val="StyleBoldUnderline"/>
          <w:rFonts w:asciiTheme="minorHAnsi" w:hAnsiTheme="minorHAnsi" w:cs="Times New Roman"/>
        </w:rPr>
        <w:t>"</w:t>
      </w:r>
      <w:r w:rsidRPr="00E12ADD">
        <w:rPr>
          <w:rStyle w:val="StyleBoldUnderline"/>
          <w:rFonts w:asciiTheme="minorHAnsi" w:hAnsiTheme="minorHAnsi" w:cs="Times New Roman"/>
          <w:highlight w:val="cyan"/>
        </w:rPr>
        <w:t>today's policy and legal framework for guiding and regulating the US use of cyberattack is ill-formed, undeveloped, and highly uncertain</w:t>
      </w:r>
      <w:r w:rsidRPr="00125196">
        <w:rPr>
          <w:rStyle w:val="StyleBoldUnderline"/>
          <w:rFonts w:asciiTheme="minorHAnsi" w:hAnsiTheme="minorHAnsi" w:cs="Times New Roman"/>
        </w:rPr>
        <w:t>.</w:t>
      </w:r>
      <w:r w:rsidRPr="00125196">
        <w:rPr>
          <w:rFonts w:asciiTheme="minorHAnsi" w:hAnsiTheme="minorHAnsi" w:cs="Times New Roman"/>
          <w:sz w:val="16"/>
          <w:szCs w:val="16"/>
        </w:rPr>
        <w:t>”</w:t>
      </w:r>
    </w:p>
    <w:p w:rsidR="00C34317" w:rsidRDefault="00C34317" w:rsidP="00C34317">
      <w:pPr>
        <w:pStyle w:val="Heading4"/>
        <w:rPr>
          <w:rFonts w:asciiTheme="minorHAnsi" w:hAnsiTheme="minorHAnsi" w:cs="Times New Roman"/>
        </w:rPr>
      </w:pPr>
      <w:r w:rsidRPr="00125196">
        <w:rPr>
          <w:rFonts w:asciiTheme="minorHAnsi" w:hAnsiTheme="minorHAnsi" w:cs="Times New Roman"/>
        </w:rPr>
        <w:t xml:space="preserve">Congressional constraints of OCOs are key to solve </w:t>
      </w:r>
    </w:p>
    <w:p w:rsidR="00C34317" w:rsidRPr="00236636" w:rsidRDefault="00C34317" w:rsidP="00C34317">
      <w:r w:rsidRPr="00236636">
        <w:t>— otherwise nuclear war is inevitable from arms-racing, command and control hacking, crisis instability, and fracturing nuclear agreements</w:t>
      </w:r>
    </w:p>
    <w:p w:rsidR="00C34317" w:rsidRPr="00125196" w:rsidRDefault="00C34317" w:rsidP="00C34317">
      <w:pPr>
        <w:rPr>
          <w:rStyle w:val="StyleStyleBold12pt"/>
          <w:rFonts w:asciiTheme="minorHAnsi" w:hAnsiTheme="minorHAnsi" w:cs="Times New Roman"/>
        </w:rPr>
      </w:pPr>
      <w:r w:rsidRPr="00125196">
        <w:rPr>
          <w:rStyle w:val="StyleStyleBold12pt"/>
          <w:rFonts w:asciiTheme="minorHAnsi" w:hAnsiTheme="minorHAnsi" w:cs="Times New Roman"/>
        </w:rPr>
        <w:t xml:space="preserve">Austin, 8/6 </w:t>
      </w: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t xml:space="preserve">Director of Policy Innovation at the EastWest Institute, Costs of American Cyber Superiority, </w:t>
      </w:r>
      <w:hyperlink r:id="rId20" w:history="1">
        <w:r w:rsidRPr="00125196">
          <w:rPr>
            <w:rStyle w:val="Hyperlink"/>
            <w:rFonts w:asciiTheme="minorHAnsi" w:hAnsiTheme="minorHAnsi" w:cs="Times New Roman"/>
            <w:szCs w:val="16"/>
          </w:rPr>
          <w:t>http://www.chinausfocus.com/peace-security/costs-of-american-cyber-superiority/</w:t>
        </w:r>
      </w:hyperlink>
    </w:p>
    <w:p w:rsidR="00C34317" w:rsidRPr="00E12ADD" w:rsidRDefault="00C34317" w:rsidP="00C34317">
      <w:pPr>
        <w:rPr>
          <w:rStyle w:val="StyleBoldUnderline"/>
          <w:rFonts w:asciiTheme="minorHAnsi" w:hAnsiTheme="minorHAnsi" w:cs="Times New Roman"/>
          <w:highlight w:val="cyan"/>
        </w:rPr>
      </w:pPr>
    </w:p>
    <w:p w:rsidR="00C34317" w:rsidRPr="00125196" w:rsidRDefault="00C34317" w:rsidP="00C34317">
      <w:pPr>
        <w:rPr>
          <w:rFonts w:asciiTheme="minorHAnsi" w:hAnsiTheme="minorHAnsi" w:cs="Times New Roman"/>
          <w:sz w:val="16"/>
          <w:szCs w:val="16"/>
        </w:rPr>
      </w:pPr>
      <w:r w:rsidRPr="00E12ADD">
        <w:rPr>
          <w:rStyle w:val="StyleBoldUnderline"/>
          <w:rFonts w:asciiTheme="minorHAnsi" w:hAnsiTheme="minorHAnsi" w:cs="Times New Roman"/>
          <w:highlight w:val="cyan"/>
        </w:rPr>
        <w:t>The U</w:t>
      </w:r>
      <w:r w:rsidRPr="00125196">
        <w:rPr>
          <w:rFonts w:asciiTheme="minorHAnsi" w:hAnsiTheme="minorHAnsi" w:cs="Times New Roman"/>
          <w:sz w:val="16"/>
          <w:szCs w:val="16"/>
        </w:rPr>
        <w:t xml:space="preserve">nited </w:t>
      </w:r>
      <w:r w:rsidRPr="00E12ADD">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t>
      </w:r>
      <w:r w:rsidRPr="00E12ADD">
        <w:rPr>
          <w:rStyle w:val="StyleBoldUnderline"/>
          <w:rFonts w:asciiTheme="minorHAnsi" w:hAnsiTheme="minorHAnsi" w:cs="Times New Roman"/>
          <w:highlight w:val="cyan"/>
        </w:rPr>
        <w:t>is racing for the technological frontier in military</w:t>
      </w:r>
      <w:r w:rsidRPr="00125196">
        <w:rPr>
          <w:rFonts w:asciiTheme="minorHAnsi" w:hAnsiTheme="minorHAnsi" w:cs="Times New Roman"/>
          <w:szCs w:val="16"/>
          <w:u w:val="single"/>
        </w:rPr>
        <w:t xml:space="preserve"> and intelligence uses of </w:t>
      </w:r>
      <w:r w:rsidRPr="00E12ADD">
        <w:rPr>
          <w:rStyle w:val="StyleBoldUnderline"/>
          <w:rFonts w:asciiTheme="minorHAnsi" w:hAnsiTheme="minorHAnsi" w:cs="Times New Roman"/>
          <w:highlight w:val="cyan"/>
        </w:rPr>
        <w:t xml:space="preserve">cyber space. </w:t>
      </w:r>
      <w:r w:rsidRPr="00125196">
        <w:rPr>
          <w:rFonts w:asciiTheme="minorHAnsi" w:hAnsiTheme="minorHAnsi" w:cs="Times New Roman"/>
          <w:szCs w:val="16"/>
          <w:u w:val="single"/>
        </w:rPr>
        <w:t>It is ahead of all others, and has mobilized massive non-military assets and private contractors in that effort. This constellation of private sector opportunity and deliberate government policy has been aptly labeled</w:t>
      </w:r>
      <w:r w:rsidRPr="00125196">
        <w:rPr>
          <w:rFonts w:asciiTheme="minorHAnsi" w:hAnsiTheme="minorHAnsi" w:cs="Times New Roman"/>
          <w:sz w:val="16"/>
          <w:szCs w:val="16"/>
        </w:rPr>
        <w:t xml:space="preserve"> in recent months and years </w:t>
      </w:r>
      <w:r w:rsidRPr="00125196">
        <w:rPr>
          <w:rFonts w:asciiTheme="minorHAnsi" w:hAnsiTheme="minorHAnsi" w:cs="Times New Roman"/>
          <w:szCs w:val="16"/>
          <w:u w:val="single"/>
        </w:rPr>
        <w:t>by</w:t>
      </w:r>
      <w:r w:rsidRPr="00125196">
        <w:rPr>
          <w:rFonts w:asciiTheme="minorHAnsi" w:hAnsiTheme="minorHAnsi" w:cs="Times New Roman"/>
          <w:sz w:val="16"/>
          <w:szCs w:val="16"/>
        </w:rPr>
        <w:t xml:space="preserve"> so many </w:t>
      </w:r>
      <w:r w:rsidRPr="00125196">
        <w:rPr>
          <w:rFonts w:asciiTheme="minorHAnsi" w:hAnsiTheme="minorHAnsi" w:cs="Times New Roman"/>
          <w:szCs w:val="16"/>
          <w:u w:val="single"/>
        </w:rPr>
        <w:t>credible observers (in The Economist</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Financial Times and</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MIT Technology Review) as the cyber industrial complex. The U</w:t>
      </w:r>
      <w:r w:rsidRPr="00125196">
        <w:rPr>
          <w:rFonts w:asciiTheme="minorHAnsi" w:hAnsiTheme="minorHAnsi" w:cs="Times New Roman"/>
          <w:sz w:val="16"/>
          <w:szCs w:val="16"/>
        </w:rPr>
        <w:t xml:space="preserve">nited </w:t>
      </w:r>
      <w:r w:rsidRPr="00125196">
        <w:rPr>
          <w:rFonts w:asciiTheme="minorHAnsi" w:hAnsiTheme="minorHAnsi" w:cs="Times New Roman"/>
          <w:szCs w:val="16"/>
          <w:u w:val="single"/>
        </w:rPr>
        <w:t>S</w:t>
      </w:r>
      <w:r w:rsidRPr="00125196">
        <w:rPr>
          <w:rFonts w:asciiTheme="minorHAnsi" w:hAnsiTheme="minorHAnsi" w:cs="Times New Roman"/>
          <w:sz w:val="16"/>
          <w:szCs w:val="16"/>
        </w:rPr>
        <w:t xml:space="preserve">tates </w:t>
      </w:r>
      <w:r w:rsidRPr="00125196">
        <w:rPr>
          <w:rFonts w:asciiTheme="minorHAnsi" w:hAnsiTheme="minorHAnsi" w:cs="Times New Roman"/>
          <w:szCs w:val="16"/>
          <w:u w:val="single"/>
        </w:rPr>
        <w:t xml:space="preserve">is now in the unusual situation where </w:t>
      </w:r>
      <w:r w:rsidRPr="00E12ADD">
        <w:rPr>
          <w:rStyle w:val="StyleBoldUnderline"/>
          <w:rFonts w:asciiTheme="minorHAnsi" w:hAnsiTheme="minorHAnsi" w:cs="Times New Roman"/>
          <w:highlight w:val="cyan"/>
        </w:rPr>
        <w:t>the head of</w:t>
      </w:r>
      <w:r w:rsidRPr="00125196">
        <w:rPr>
          <w:rFonts w:asciiTheme="minorHAnsi" w:hAnsiTheme="minorHAnsi" w:cs="Times New Roman"/>
          <w:sz w:val="16"/>
          <w:szCs w:val="16"/>
        </w:rPr>
        <w:t xml:space="preserve"> a spy agency (</w:t>
      </w:r>
      <w:r w:rsidRPr="00E12ADD">
        <w:rPr>
          <w:rStyle w:val="StyleBoldUnderline"/>
          <w:rFonts w:asciiTheme="minorHAnsi" w:hAnsiTheme="minorHAnsi" w:cs="Times New Roman"/>
          <w:highlight w:val="cyan"/>
        </w:rPr>
        <w:t>NSA</w:t>
      </w:r>
      <w:r w:rsidRPr="00125196">
        <w:rPr>
          <w:rFonts w:asciiTheme="minorHAnsi" w:hAnsiTheme="minorHAnsi" w:cs="Times New Roman"/>
          <w:sz w:val="16"/>
          <w:szCs w:val="16"/>
        </w:rPr>
        <w:t xml:space="preserve">) also </w:t>
      </w:r>
      <w:r w:rsidRPr="00E12ADD">
        <w:rPr>
          <w:rStyle w:val="StyleBoldUnderline"/>
          <w:rFonts w:asciiTheme="minorHAnsi" w:hAnsiTheme="minorHAnsi" w:cs="Times New Roman"/>
          <w:highlight w:val="cyan"/>
        </w:rPr>
        <w:t>runs</w:t>
      </w:r>
      <w:r w:rsidRPr="00125196">
        <w:rPr>
          <w:rFonts w:asciiTheme="minorHAnsi" w:hAnsiTheme="minorHAnsi" w:cs="Times New Roman"/>
          <w:sz w:val="16"/>
          <w:szCs w:val="16"/>
        </w:rPr>
        <w:t xml:space="preserve"> a major military unified command (</w:t>
      </w:r>
      <w:r w:rsidRPr="00E12ADD">
        <w:rPr>
          <w:rStyle w:val="StyleBoldUnderline"/>
          <w:rFonts w:asciiTheme="minorHAnsi" w:hAnsiTheme="minorHAnsi" w:cs="Times New Roman"/>
          <w:highlight w:val="cyan"/>
        </w:rPr>
        <w:t>Cyber Command). This is</w:t>
      </w:r>
      <w:r w:rsidRPr="00125196">
        <w:rPr>
          <w:rFonts w:asciiTheme="minorHAnsi" w:hAnsiTheme="minorHAnsi" w:cs="Times New Roman"/>
          <w:sz w:val="16"/>
          <w:szCs w:val="16"/>
        </w:rPr>
        <w:t xml:space="preserve"> probably </w:t>
      </w:r>
      <w:r w:rsidRPr="00E12ADD">
        <w:rPr>
          <w:rStyle w:val="StyleBoldUnderline"/>
          <w:rFonts w:asciiTheme="minorHAnsi" w:hAnsiTheme="minorHAnsi" w:cs="Times New Roman"/>
          <w:highlight w:val="cyan"/>
        </w:rPr>
        <w:t xml:space="preserve">an unprecedented alignment of </w:t>
      </w:r>
      <w:r w:rsidRPr="00125196">
        <w:rPr>
          <w:rStyle w:val="StyleBoldUnderline"/>
          <w:rFonts w:asciiTheme="minorHAnsi" w:hAnsiTheme="minorHAnsi" w:cs="Times New Roman"/>
        </w:rPr>
        <w:t xml:space="preserve">Praetorian </w:t>
      </w:r>
      <w:r w:rsidRPr="00E12ADD">
        <w:rPr>
          <w:rStyle w:val="StyleBoldUnderline"/>
          <w:rFonts w:asciiTheme="minorHAnsi" w:hAnsiTheme="minorHAnsi" w:cs="Times New Roman"/>
          <w:highlight w:val="cyan"/>
        </w:rPr>
        <w:t xml:space="preserve">political power </w:t>
      </w:r>
      <w:r w:rsidRPr="00125196">
        <w:rPr>
          <w:rStyle w:val="StyleBoldUnderline"/>
          <w:rFonts w:asciiTheme="minorHAnsi" w:hAnsiTheme="minorHAnsi" w:cs="Times New Roman"/>
        </w:rPr>
        <w:t>in any major democracy in modern political history</w:t>
      </w:r>
      <w:r w:rsidRPr="00125196">
        <w:rPr>
          <w:rFonts w:asciiTheme="minorHAnsi" w:hAnsiTheme="minorHAnsi" w:cs="Times New Roman"/>
          <w:szCs w:val="16"/>
          <w:u w:val="single"/>
        </w:rPr>
        <w:t>. This allocation of such political weight to one military commander is of course for the United States to decide and is a legitimate course of action</w:t>
      </w:r>
      <w:r w:rsidRPr="00125196">
        <w:rPr>
          <w:rFonts w:asciiTheme="minorHAnsi" w:hAnsiTheme="minorHAnsi" w:cs="Times New Roman"/>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E12ADD">
        <w:rPr>
          <w:rStyle w:val="StyleBoldUnderline"/>
          <w:rFonts w:asciiTheme="minorHAnsi" w:hAnsiTheme="minorHAnsi" w:cs="Times New Roman"/>
          <w:highlight w:val="cyan"/>
        </w:rPr>
        <w:t>lack of restraint is especially important because</w:t>
      </w:r>
      <w:r w:rsidRPr="00125196">
        <w:rPr>
          <w:rFonts w:asciiTheme="minorHAnsi" w:hAnsiTheme="minorHAnsi" w:cs="Times New Roman"/>
          <w:szCs w:val="16"/>
          <w:u w:val="single"/>
        </w:rPr>
        <w:t xml:space="preserve"> the </w:t>
      </w:r>
      <w:r w:rsidRPr="00E12ADD">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ommand </w:t>
      </w:r>
      <w:r w:rsidRPr="00E12ADD">
        <w:rPr>
          <w:rStyle w:val="StyleBoldUnderline"/>
          <w:rFonts w:asciiTheme="minorHAnsi" w:hAnsiTheme="minorHAnsi" w:cs="Times New Roman"/>
          <w:highlight w:val="cyan"/>
        </w:rPr>
        <w:t>and c</w:t>
      </w:r>
      <w:r w:rsidRPr="00125196">
        <w:rPr>
          <w:rFonts w:asciiTheme="minorHAnsi" w:hAnsiTheme="minorHAnsi" w:cs="Times New Roman"/>
          <w:szCs w:val="16"/>
          <w:u w:val="single"/>
        </w:rPr>
        <w:t xml:space="preserve">ontrol </w:t>
      </w:r>
      <w:r w:rsidRPr="00E12ADD">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strategic </w:t>
      </w:r>
      <w:r w:rsidRPr="00E12ADD">
        <w:rPr>
          <w:rStyle w:val="StyleBoldUnderline"/>
          <w:rFonts w:asciiTheme="minorHAnsi" w:hAnsiTheme="minorHAnsi" w:cs="Times New Roman"/>
          <w:highlight w:val="cyan"/>
        </w:rPr>
        <w:t>nuclear weapons is a</w:t>
      </w:r>
      <w:r w:rsidRPr="00125196">
        <w:rPr>
          <w:rFonts w:asciiTheme="minorHAnsi" w:hAnsiTheme="minorHAnsi" w:cs="Times New Roman"/>
          <w:szCs w:val="16"/>
          <w:u w:val="single"/>
        </w:rPr>
        <w:t xml:space="preserve"> potential </w:t>
      </w:r>
      <w:r w:rsidRPr="00E12ADD">
        <w:rPr>
          <w:rStyle w:val="StyleBoldUnderline"/>
          <w:rFonts w:asciiTheme="minorHAnsi" w:hAnsiTheme="minorHAnsi" w:cs="Times New Roman"/>
          <w:highlight w:val="cyan"/>
        </w:rPr>
        <w:t>target</w:t>
      </w:r>
      <w:r w:rsidRPr="00125196">
        <w:rPr>
          <w:rFonts w:asciiTheme="minorHAnsi" w:hAnsiTheme="minorHAnsi" w:cs="Times New Roman"/>
          <w:szCs w:val="16"/>
          <w:u w:val="single"/>
        </w:rPr>
        <w:t xml:space="preserve"> both </w:t>
      </w:r>
      <w:r w:rsidRPr="00E12ADD">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cyber </w:t>
      </w:r>
      <w:r w:rsidRPr="00125196">
        <w:rPr>
          <w:rStyle w:val="StyleBoldUnderline"/>
          <w:rFonts w:asciiTheme="minorHAnsi" w:hAnsiTheme="minorHAnsi" w:cs="Times New Roman"/>
        </w:rPr>
        <w:t xml:space="preserve">espionage and </w:t>
      </w:r>
      <w:r w:rsidRPr="00E12ADD">
        <w:rPr>
          <w:rStyle w:val="StyleBoldUnderline"/>
          <w:rFonts w:asciiTheme="minorHAnsi" w:hAnsiTheme="minorHAnsi" w:cs="Times New Roman"/>
          <w:highlight w:val="cyan"/>
        </w:rPr>
        <w:t>o</w:t>
      </w:r>
      <w:r w:rsidRPr="00125196">
        <w:rPr>
          <w:rFonts w:asciiTheme="minorHAnsi" w:hAnsiTheme="minorHAnsi" w:cs="Times New Roman"/>
          <w:szCs w:val="16"/>
          <w:u w:val="single"/>
        </w:rPr>
        <w:t xml:space="preserve">ffensive </w:t>
      </w:r>
      <w:r w:rsidRPr="00E12ADD">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yber </w:t>
      </w:r>
      <w:r w:rsidRPr="00E12ADD">
        <w:rPr>
          <w:rStyle w:val="StyleBoldUnderline"/>
          <w:rFonts w:asciiTheme="minorHAnsi" w:hAnsiTheme="minorHAnsi" w:cs="Times New Roman"/>
          <w:highlight w:val="cyan"/>
        </w:rPr>
        <w:t>o</w:t>
      </w:r>
      <w:r w:rsidRPr="00125196">
        <w:rPr>
          <w:rFonts w:asciiTheme="minorHAnsi" w:hAnsiTheme="minorHAnsi" w:cs="Times New Roman"/>
          <w:szCs w:val="16"/>
          <w:u w:val="single"/>
        </w:rPr>
        <w:t>peration</w:t>
      </w:r>
      <w:r w:rsidRPr="00E12ADD">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 The argument here is not to suggest a similarity between the weapons themselves, but </w:t>
      </w:r>
      <w:r w:rsidRPr="00125196">
        <w:rPr>
          <w:rFonts w:asciiTheme="minorHAnsi" w:hAnsiTheme="minorHAnsi" w:cs="Times New Roman"/>
          <w:szCs w:val="16"/>
          <w:u w:val="single"/>
        </w:rPr>
        <w:t xml:space="preserve">to identify correctly </w:t>
      </w:r>
      <w:r w:rsidRPr="00125196">
        <w:rPr>
          <w:rStyle w:val="StyleBoldUnderline"/>
          <w:rFonts w:asciiTheme="minorHAnsi" w:hAnsiTheme="minorHAnsi" w:cs="Times New Roman"/>
        </w:rPr>
        <w:t xml:space="preserve">the </w:t>
      </w:r>
      <w:r w:rsidRPr="00125196">
        <w:rPr>
          <w:rFonts w:asciiTheme="minorHAnsi" w:hAnsiTheme="minorHAnsi" w:cs="Times New Roman"/>
          <w:szCs w:val="16"/>
          <w:u w:val="single"/>
        </w:rPr>
        <w:t xml:space="preserve">very </w:t>
      </w:r>
      <w:r w:rsidRPr="00125196">
        <w:rPr>
          <w:rStyle w:val="StyleBoldUnderline"/>
          <w:rFonts w:asciiTheme="minorHAnsi" w:hAnsiTheme="minorHAnsi" w:cs="Times New Roman"/>
        </w:rPr>
        <w:t>close relationship between 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and nuclear</w:t>
      </w:r>
      <w:r w:rsidRPr="00125196">
        <w:rPr>
          <w:rFonts w:asciiTheme="minorHAnsi" w:hAnsiTheme="minorHAnsi" w:cs="Times New Roman"/>
          <w:szCs w:val="16"/>
          <w:u w:val="single"/>
        </w:rPr>
        <w:t xml:space="preserve"> weapons </w:t>
      </w:r>
      <w:r w:rsidRPr="00125196">
        <w:rPr>
          <w:rStyle w:val="StyleBoldUnderline"/>
          <w:rFonts w:asciiTheme="minorHAnsi" w:hAnsiTheme="minorHAnsi" w:cs="Times New Roman"/>
        </w:rPr>
        <w:t>planning</w:t>
      </w:r>
      <w:r w:rsidRPr="00125196">
        <w:rPr>
          <w:rFonts w:asciiTheme="minorHAnsi" w:hAnsiTheme="minorHAnsi" w:cs="Times New Roman"/>
          <w:szCs w:val="16"/>
          <w:u w:val="single"/>
        </w:rPr>
        <w:t xml:space="preserve">. Thus the </w:t>
      </w:r>
      <w:r w:rsidRPr="00E12ADD">
        <w:rPr>
          <w:rStyle w:val="StyleBoldUnderline"/>
          <w:rFonts w:asciiTheme="minorHAnsi" w:hAnsiTheme="minorHAnsi" w:cs="Times New Roman"/>
          <w:highlight w:val="cyan"/>
        </w:rPr>
        <w:t>lack of restraint in cyber weapons might</w:t>
      </w:r>
      <w:r w:rsidRPr="00125196">
        <w:rPr>
          <w:rFonts w:asciiTheme="minorHAnsi" w:hAnsiTheme="minorHAnsi" w:cs="Times New Roman"/>
          <w:szCs w:val="16"/>
          <w:u w:val="single"/>
        </w:rPr>
        <w:t xml:space="preserve"> arguably affect (</w:t>
      </w:r>
      <w:r w:rsidRPr="00E12ADD">
        <w:rPr>
          <w:rStyle w:val="StyleBoldUnderline"/>
          <w:rFonts w:asciiTheme="minorHAnsi" w:hAnsiTheme="minorHAnsi" w:cs="Times New Roman"/>
          <w:highlight w:val="cyan"/>
        </w:rPr>
        <w:t>destabilize</w:t>
      </w:r>
      <w:r w:rsidRPr="00125196">
        <w:rPr>
          <w:rFonts w:asciiTheme="minorHAnsi" w:hAnsiTheme="minorHAnsi" w:cs="Times New Roman"/>
          <w:szCs w:val="16"/>
          <w:u w:val="single"/>
        </w:rPr>
        <w:t xml:space="preserve">) pre-existing </w:t>
      </w:r>
      <w:r w:rsidRPr="00E12ADD">
        <w:rPr>
          <w:rStyle w:val="StyleBoldUnderline"/>
          <w:rFonts w:asciiTheme="minorHAnsi" w:hAnsiTheme="minorHAnsi" w:cs="Times New Roman"/>
          <w:highlight w:val="cyan"/>
        </w:rPr>
        <w:t>agreements that constrain nuclear weapons deployment and</w:t>
      </w:r>
      <w:r w:rsidRPr="00125196">
        <w:rPr>
          <w:rFonts w:asciiTheme="minorHAnsi" w:hAnsiTheme="minorHAnsi" w:cs="Times New Roman"/>
          <w:sz w:val="16"/>
          <w:szCs w:val="16"/>
        </w:rPr>
        <w:t xml:space="preserve"> possible </w:t>
      </w:r>
      <w:r w:rsidRPr="00E12ADD">
        <w:rPr>
          <w:rStyle w:val="StyleBoldUnderline"/>
          <w:rFonts w:asciiTheme="minorHAnsi" w:hAnsiTheme="minorHAnsi" w:cs="Times New Roman"/>
          <w:highlight w:val="cyan"/>
        </w:rPr>
        <w:t>use</w:t>
      </w:r>
      <w:r w:rsidRPr="00125196">
        <w:rPr>
          <w:rFonts w:asciiTheme="minorHAnsi" w:hAnsiTheme="minorHAnsi" w:cs="Times New Roman"/>
          <w:sz w:val="16"/>
          <w:szCs w:val="16"/>
        </w:rPr>
        <w:t xml:space="preserve">. The </w:t>
      </w:r>
      <w:r w:rsidRPr="00E12ADD">
        <w:rPr>
          <w:rStyle w:val="StyleBoldUnderline"/>
          <w:rFonts w:asciiTheme="minorHAnsi" w:hAnsiTheme="minorHAnsi" w:cs="Times New Roman"/>
          <w:highlight w:val="cyan"/>
        </w:rPr>
        <w:t>cyber superiority of the U</w:t>
      </w:r>
      <w:r w:rsidRPr="00125196">
        <w:rPr>
          <w:rFonts w:asciiTheme="minorHAnsi" w:hAnsiTheme="minorHAnsi" w:cs="Times New Roman"/>
          <w:sz w:val="16"/>
          <w:szCs w:val="16"/>
        </w:rPr>
        <w:t xml:space="preserve">nited </w:t>
      </w:r>
      <w:r w:rsidRPr="00E12ADD">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while legal and understandable, </w:t>
      </w:r>
      <w:r w:rsidRPr="00E12ADD">
        <w:rPr>
          <w:rStyle w:val="StyleBoldUnderline"/>
          <w:rFonts w:asciiTheme="minorHAnsi" w:hAnsiTheme="minorHAnsi" w:cs="Times New Roman"/>
          <w:highlight w:val="cyan"/>
        </w:rPr>
        <w:t>is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now </w:t>
      </w:r>
      <w:r w:rsidRPr="00E12ADD">
        <w:rPr>
          <w:rStyle w:val="StyleBoldUnderline"/>
          <w:rFonts w:asciiTheme="minorHAnsi" w:hAnsiTheme="minorHAnsi" w:cs="Times New Roman"/>
          <w:highlight w:val="cyan"/>
        </w:rPr>
        <w:t>a cause of strategic instability between nuclear</w:t>
      </w:r>
      <w:r w:rsidRPr="00125196">
        <w:rPr>
          <w:rFonts w:asciiTheme="minorHAnsi" w:hAnsiTheme="minorHAnsi" w:cs="Times New Roman"/>
          <w:szCs w:val="16"/>
          <w:u w:val="single"/>
        </w:rPr>
        <w:t xml:space="preserve"> armed </w:t>
      </w:r>
      <w:r w:rsidRPr="00E12ADD">
        <w:rPr>
          <w:rStyle w:val="StyleBoldUnderline"/>
          <w:rFonts w:asciiTheme="minorHAnsi" w:hAnsiTheme="minorHAnsi" w:cs="Times New Roman"/>
          <w:highlight w:val="cyan"/>
        </w:rPr>
        <w:t>powers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This is </w:t>
      </w:r>
      <w:r w:rsidRPr="00125196">
        <w:rPr>
          <w:rStyle w:val="StyleBoldUnderline"/>
          <w:rFonts w:asciiTheme="minorHAnsi" w:hAnsiTheme="minorHAnsi" w:cs="Times New Roman"/>
        </w:rPr>
        <w:t>similar to the situation that persisted with nuc</w:t>
      </w:r>
      <w:r w:rsidRPr="00125196">
        <w:rPr>
          <w:rFonts w:asciiTheme="minorHAnsi" w:hAnsiTheme="minorHAnsi" w:cs="Times New Roman"/>
          <w:szCs w:val="16"/>
          <w:u w:val="single"/>
        </w:rPr>
        <w:t>lear weapon</w:t>
      </w:r>
      <w:r w:rsidRPr="00125196">
        <w:rPr>
          <w:rStyle w:val="StyleBoldUnderline"/>
          <w:rFonts w:asciiTheme="minorHAnsi" w:hAnsiTheme="minorHAnsi" w:cs="Times New Roman"/>
        </w:rPr>
        <w:t>s</w:t>
      </w:r>
      <w:r w:rsidRPr="00125196">
        <w:rPr>
          <w:rFonts w:asciiTheme="minorHAnsi" w:hAnsiTheme="minorHAnsi" w:cs="Times New Roman"/>
          <w:szCs w:val="16"/>
          <w:u w:val="single"/>
        </w:rPr>
        <w:t xml:space="preserve"> themselves </w:t>
      </w:r>
      <w:r w:rsidRPr="00125196">
        <w:rPr>
          <w:rStyle w:val="StyleBoldUnderline"/>
          <w:rFonts w:asciiTheme="minorHAnsi" w:hAnsiTheme="minorHAnsi" w:cs="Times New Roman"/>
        </w:rPr>
        <w:t>until</w:t>
      </w:r>
      <w:r w:rsidRPr="00125196">
        <w:rPr>
          <w:rFonts w:asciiTheme="minorHAnsi" w:hAnsiTheme="minorHAnsi" w:cs="Times New Roman"/>
          <w:szCs w:val="16"/>
          <w:u w:val="single"/>
        </w:rPr>
        <w:t xml:space="preserve"> 19</w:t>
      </w:r>
      <w:r w:rsidRPr="00125196">
        <w:rPr>
          <w:rStyle w:val="StyleBoldUnderline"/>
          <w:rFonts w:asciiTheme="minorHAnsi" w:hAnsiTheme="minorHAnsi" w:cs="Times New Roman"/>
        </w:rPr>
        <w:t>69 when the USSR</w:t>
      </w:r>
      <w:r w:rsidRPr="00125196">
        <w:rPr>
          <w:rFonts w:asciiTheme="minorHAnsi" w:hAnsiTheme="minorHAnsi" w:cs="Times New Roman"/>
          <w:szCs w:val="16"/>
          <w:u w:val="single"/>
        </w:rPr>
        <w:t xml:space="preserve"> first </w:t>
      </w:r>
      <w:r w:rsidRPr="00125196">
        <w:rPr>
          <w:rStyle w:val="StyleBoldUnderline"/>
          <w:rFonts w:asciiTheme="minorHAnsi" w:hAnsiTheme="minorHAnsi" w:cs="Times New Roman"/>
        </w:rPr>
        <w:t>proposed an end of the race for</w:t>
      </w:r>
      <w:r w:rsidRPr="00125196">
        <w:rPr>
          <w:rFonts w:asciiTheme="minorHAnsi" w:hAnsiTheme="minorHAnsi" w:cs="Times New Roman"/>
          <w:szCs w:val="16"/>
          <w:u w:val="single"/>
        </w:rPr>
        <w:t xml:space="preserve"> the technological frontier of potential </w:t>
      </w:r>
      <w:r w:rsidRPr="00125196">
        <w:rPr>
          <w:rStyle w:val="StyleBoldUnderline"/>
          <w:rFonts w:asciiTheme="minorHAnsi" w:hAnsiTheme="minorHAnsi" w:cs="Times New Roman"/>
        </w:rPr>
        <w:t>planetary devastation. After achieving initial capability, the U.S.</w:t>
      </w:r>
      <w:r w:rsidRPr="00125196">
        <w:rPr>
          <w:rFonts w:asciiTheme="minorHAnsi" w:hAnsiTheme="minorHAnsi" w:cs="Times New Roman"/>
          <w:szCs w:val="16"/>
          <w:u w:val="single"/>
        </w:rPr>
        <w:t xml:space="preserve"> nuclear missile </w:t>
      </w:r>
      <w:r w:rsidRPr="00125196">
        <w:rPr>
          <w:rStyle w:val="StyleBoldUnderline"/>
          <w:rFonts w:asciiTheme="minorHAnsi" w:hAnsiTheme="minorHAnsi" w:cs="Times New Roman"/>
        </w:rPr>
        <w:t>build up was not a rational</w:t>
      </w:r>
      <w:r w:rsidRPr="00125196">
        <w:rPr>
          <w:rFonts w:asciiTheme="minorHAnsi" w:hAnsiTheme="minorHAnsi" w:cs="Times New Roman"/>
          <w:szCs w:val="16"/>
          <w:u w:val="single"/>
        </w:rPr>
        <w:t xml:space="preserve"> military </w:t>
      </w:r>
      <w:r w:rsidRPr="00125196">
        <w:rPr>
          <w:rStyle w:val="StyleBoldUnderline"/>
          <w:rFonts w:asciiTheme="minorHAnsi" w:hAnsiTheme="minorHAnsi" w:cs="Times New Roman"/>
        </w:rPr>
        <w:t>response</w:t>
      </w:r>
      <w:r w:rsidRPr="00125196">
        <w:rPr>
          <w:rFonts w:asciiTheme="minorHAnsi" w:hAnsiTheme="minorHAnsi" w:cs="Times New Roman"/>
          <w:szCs w:val="16"/>
          <w:u w:val="single"/>
        </w:rPr>
        <w:t xml:space="preserve"> to each step increase in Soviet military capability</w:t>
      </w:r>
      <w:r w:rsidRPr="00125196">
        <w:rPr>
          <w:rFonts w:asciiTheme="minorHAnsi" w:hAnsiTheme="minorHAnsi" w:cs="Times New Roman"/>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w:t>
      </w:r>
      <w:r w:rsidRPr="00125196">
        <w:rPr>
          <w:rFonts w:asciiTheme="minorHAnsi" w:hAnsiTheme="minorHAnsi" w:cs="Times New Roman"/>
          <w:sz w:val="16"/>
          <w:szCs w:val="16"/>
        </w:rPr>
        <w:lastRenderedPageBreak/>
        <w:t xml:space="preserve">there was political sentiment in the United States and in its Allied countries that supported limitations on the unbridled nuclear fetish. </w:t>
      </w:r>
      <w:r w:rsidRPr="00125196">
        <w:rPr>
          <w:rStyle w:val="StyleBoldUnderline"/>
          <w:rFonts w:asciiTheme="minorHAnsi" w:hAnsiTheme="minorHAnsi" w:cs="Times New Roman"/>
        </w:rPr>
        <w:t xml:space="preserve">As we ponder the </w:t>
      </w:r>
      <w:r w:rsidRPr="00125196">
        <w:rPr>
          <w:rFonts w:asciiTheme="minorHAnsi" w:hAnsiTheme="minorHAnsi" w:cs="Times New Roman"/>
          <w:szCs w:val="16"/>
          <w:u w:val="single"/>
        </w:rPr>
        <w:t xml:space="preserve">American </w:t>
      </w:r>
      <w:r w:rsidRPr="00125196">
        <w:rPr>
          <w:rStyle w:val="StyleBoldUnderline"/>
          <w:rFonts w:asciiTheme="minorHAnsi" w:hAnsiTheme="minorHAnsi" w:cs="Times New Roman"/>
        </w:rPr>
        <w:t>cyber industrial complex</w:t>
      </w:r>
      <w:r w:rsidRPr="00125196">
        <w:rPr>
          <w:rFonts w:asciiTheme="minorHAnsi" w:hAnsiTheme="minorHAnsi" w:cs="Times New Roman"/>
          <w:sz w:val="16"/>
          <w:szCs w:val="16"/>
        </w:rPr>
        <w:t xml:space="preserve"> of today, </w:t>
      </w:r>
      <w:r w:rsidRPr="00125196">
        <w:rPr>
          <w:rStyle w:val="StyleBoldUnderline"/>
          <w:rFonts w:asciiTheme="minorHAnsi" w:hAnsiTheme="minorHAnsi" w:cs="Times New Roman"/>
        </w:rPr>
        <w:t xml:space="preserve">we see a </w:t>
      </w:r>
      <w:r w:rsidRPr="00125196">
        <w:rPr>
          <w:rFonts w:asciiTheme="minorHAnsi" w:hAnsiTheme="minorHAnsi" w:cs="Times New Roman"/>
          <w:szCs w:val="16"/>
          <w:u w:val="single"/>
        </w:rPr>
        <w:t xml:space="preserve">similar </w:t>
      </w:r>
      <w:r w:rsidRPr="00125196">
        <w:rPr>
          <w:rStyle w:val="StyleBoldUnderline"/>
          <w:rFonts w:asciiTheme="minorHAnsi" w:hAnsiTheme="minorHAnsi" w:cs="Times New Roman"/>
        </w:rPr>
        <w:t>constellation of opposition</w:t>
      </w:r>
      <w:r w:rsidRPr="00125196">
        <w:rPr>
          <w:rFonts w:asciiTheme="minorHAnsi" w:hAnsiTheme="minorHAnsi" w:cs="Times New Roman"/>
          <w:szCs w:val="16"/>
          <w:u w:val="single"/>
        </w:rPr>
        <w:t xml:space="preserve"> to its power </w:t>
      </w:r>
      <w:r w:rsidRPr="00125196">
        <w:rPr>
          <w:rStyle w:val="StyleBoldUnderline"/>
          <w:rFonts w:asciiTheme="minorHAnsi" w:hAnsiTheme="minorHAnsi" w:cs="Times New Roman"/>
        </w:rPr>
        <w:t>emerging</w:t>
      </w:r>
      <w:r w:rsidRPr="00E12ADD">
        <w:rPr>
          <w:rStyle w:val="StyleBoldUnderline"/>
          <w:rFonts w:asciiTheme="minorHAnsi" w:hAnsiTheme="minorHAnsi" w:cs="Times New Roman"/>
          <w:highlight w:val="cyan"/>
        </w:rPr>
        <w:t>. This</w:t>
      </w:r>
      <w:r w:rsidRPr="00125196">
        <w:rPr>
          <w:rFonts w:asciiTheme="minorHAnsi" w:hAnsiTheme="minorHAnsi" w:cs="Times New Roman"/>
          <w:szCs w:val="16"/>
          <w:u w:val="single"/>
        </w:rPr>
        <w:t xml:space="preserve"> constellation </w:t>
      </w:r>
      <w:r w:rsidRPr="00E12ADD">
        <w:rPr>
          <w:rStyle w:val="StyleBoldUnderline"/>
          <w:rFonts w:asciiTheme="minorHAnsi" w:hAnsiTheme="minorHAnsi" w:cs="Times New Roman"/>
          <w:highlight w:val="cyan"/>
        </w:rPr>
        <w:t>includes not just</w:t>
      </w:r>
      <w:r w:rsidRPr="00125196">
        <w:rPr>
          <w:rFonts w:asciiTheme="minorHAnsi" w:hAnsiTheme="minorHAnsi" w:cs="Times New Roman"/>
          <w:szCs w:val="16"/>
          <w:u w:val="single"/>
        </w:rPr>
        <w:t xml:space="preserve"> the political </w:t>
      </w:r>
      <w:r w:rsidRPr="00E12ADD">
        <w:rPr>
          <w:rStyle w:val="StyleBoldUnderline"/>
          <w:rFonts w:asciiTheme="minorHAnsi" w:hAnsiTheme="minorHAnsi" w:cs="Times New Roman"/>
          <w:highlight w:val="cyan"/>
        </w:rPr>
        <w:t>rivals</w:t>
      </w:r>
      <w:r w:rsidRPr="00125196">
        <w:rPr>
          <w:rFonts w:asciiTheme="minorHAnsi" w:hAnsiTheme="minorHAnsi" w:cs="Times New Roman"/>
          <w:szCs w:val="16"/>
          <w:u w:val="single"/>
        </w:rPr>
        <w:t xml:space="preserve"> who see they are </w:t>
      </w:r>
      <w:r w:rsidRPr="00E12ADD">
        <w:rPr>
          <w:rStyle w:val="StyleBoldUnderline"/>
          <w:rFonts w:asciiTheme="minorHAnsi" w:hAnsiTheme="minorHAnsi" w:cs="Times New Roman"/>
          <w:highlight w:val="cyan"/>
        </w:rPr>
        <w:t>losing</w:t>
      </w:r>
      <w:r w:rsidRPr="00125196">
        <w:rPr>
          <w:rFonts w:asciiTheme="minorHAnsi" w:hAnsiTheme="minorHAnsi" w:cs="Times New Roman"/>
          <w:szCs w:val="16"/>
          <w:u w:val="single"/>
        </w:rPr>
        <w:t xml:space="preserve"> in </w:t>
      </w:r>
      <w:r w:rsidRPr="00E12ADD">
        <w:rPr>
          <w:rStyle w:val="StyleBoldUnderline"/>
          <w:rFonts w:asciiTheme="minorHAnsi" w:hAnsiTheme="minorHAnsi" w:cs="Times New Roman"/>
          <w:highlight w:val="cyan"/>
        </w:rPr>
        <w:t>cyber space (China and Russia), but nervous allies who see themselves as the likely biggest victims of the American race for cyber superiority</w:t>
      </w:r>
      <w:r w:rsidRPr="00125196">
        <w:rPr>
          <w:rFonts w:asciiTheme="minorHAnsi" w:hAnsiTheme="minorHAnsi" w:cs="Times New Roman"/>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125196">
        <w:rPr>
          <w:rFonts w:asciiTheme="minorHAnsi" w:hAnsiTheme="minorHAnsi" w:cs="Times New Roman"/>
          <w:szCs w:val="16"/>
          <w:u w:val="single"/>
        </w:rPr>
        <w:t xml:space="preserve">run, </w:t>
      </w:r>
      <w:r w:rsidRPr="00E12ADD">
        <w:rPr>
          <w:rStyle w:val="StyleBoldUnderline"/>
          <w:rFonts w:asciiTheme="minorHAnsi" w:hAnsiTheme="minorHAnsi" w:cs="Times New Roman"/>
          <w:highlight w:val="cyan"/>
        </w:rPr>
        <w:t>the most influential voice to end the</w:t>
      </w:r>
      <w:r w:rsidRPr="00125196">
        <w:rPr>
          <w:rFonts w:asciiTheme="minorHAnsi" w:hAnsiTheme="minorHAnsi" w:cs="Times New Roman"/>
          <w:szCs w:val="16"/>
          <w:u w:val="single"/>
        </w:rPr>
        <w:t xml:space="preserve"> American </w:t>
      </w:r>
      <w:r w:rsidRPr="00E12ADD">
        <w:rPr>
          <w:rStyle w:val="StyleBoldUnderline"/>
          <w:rFonts w:asciiTheme="minorHAnsi" w:hAnsiTheme="minorHAnsi" w:cs="Times New Roman"/>
          <w:highlight w:val="cyan"/>
        </w:rPr>
        <w:t>quest for cyber military superiority may come from</w:t>
      </w:r>
      <w:r w:rsidRPr="00125196">
        <w:rPr>
          <w:rFonts w:asciiTheme="minorHAnsi" w:hAnsiTheme="minorHAnsi" w:cs="Times New Roman"/>
          <w:szCs w:val="16"/>
          <w:u w:val="single"/>
        </w:rPr>
        <w:t xml:space="preserve"> its own </w:t>
      </w:r>
      <w:r w:rsidRPr="00125196">
        <w:rPr>
          <w:rStyle w:val="StyleBoldUnderline"/>
          <w:rFonts w:asciiTheme="minorHAnsi" w:hAnsiTheme="minorHAnsi" w:cs="Times New Roman"/>
        </w:rPr>
        <w:t>armed forces</w:t>
      </w:r>
      <w:r w:rsidRPr="00125196">
        <w:rPr>
          <w:rFonts w:asciiTheme="minorHAnsi" w:hAnsiTheme="minorHAnsi" w:cs="Times New Roman"/>
          <w:szCs w:val="16"/>
          <w:u w:val="single"/>
        </w:rPr>
        <w:t xml:space="preserve">. There are </w:t>
      </w:r>
      <w:r w:rsidRPr="00E12ADD">
        <w:rPr>
          <w:rStyle w:val="StyleBoldUnderline"/>
          <w:rFonts w:asciiTheme="minorHAnsi" w:hAnsiTheme="minorHAnsi" w:cs="Times New Roman"/>
          <w:highlight w:val="cyan"/>
        </w:rPr>
        <w:t>military figures</w:t>
      </w:r>
      <w:r w:rsidRPr="00125196">
        <w:rPr>
          <w:rFonts w:asciiTheme="minorHAnsi" w:hAnsiTheme="minorHAnsi" w:cs="Times New Roman"/>
          <w:sz w:val="16"/>
          <w:szCs w:val="16"/>
        </w:rPr>
        <w:t xml:space="preserve"> in the United States </w:t>
      </w:r>
      <w:r w:rsidRPr="00E12ADD">
        <w:rPr>
          <w:rStyle w:val="StyleBoldUnderline"/>
          <w:rFonts w:asciiTheme="minorHAnsi" w:hAnsiTheme="minorHAnsi" w:cs="Times New Roman"/>
          <w:highlight w:val="cyan"/>
        </w:rPr>
        <w:t>who</w:t>
      </w:r>
      <w:r w:rsidRPr="00125196">
        <w:rPr>
          <w:rFonts w:asciiTheme="minorHAnsi" w:hAnsiTheme="minorHAnsi" w:cs="Times New Roman"/>
          <w:sz w:val="16"/>
          <w:szCs w:val="16"/>
        </w:rPr>
        <w:t xml:space="preserve"> have </w:t>
      </w:r>
      <w:r w:rsidRPr="00E12ADD">
        <w:rPr>
          <w:rStyle w:val="StyleBoldUnderline"/>
          <w:rFonts w:asciiTheme="minorHAnsi" w:hAnsiTheme="minorHAnsi" w:cs="Times New Roman"/>
          <w:highlight w:val="cyan"/>
        </w:rPr>
        <w:t>had responsibility for nuclear</w:t>
      </w:r>
      <w:r w:rsidRPr="00125196">
        <w:rPr>
          <w:rFonts w:asciiTheme="minorHAnsi" w:hAnsiTheme="minorHAnsi" w:cs="Times New Roman"/>
          <w:szCs w:val="16"/>
          <w:u w:val="single"/>
        </w:rPr>
        <w:t xml:space="preserve"> weapons </w:t>
      </w:r>
      <w:r w:rsidRPr="00E12ADD">
        <w:rPr>
          <w:rStyle w:val="StyleBoldUnderline"/>
          <w:rFonts w:asciiTheme="minorHAnsi" w:hAnsiTheme="minorHAnsi" w:cs="Times New Roman"/>
          <w:highlight w:val="cyan"/>
        </w:rPr>
        <w:t>command and control</w:t>
      </w:r>
      <w:r w:rsidRPr="00125196">
        <w:rPr>
          <w:rFonts w:asciiTheme="minorHAnsi" w:hAnsiTheme="minorHAnsi" w:cs="Times New Roman"/>
          <w:szCs w:val="16"/>
          <w:u w:val="single"/>
        </w:rPr>
        <w:t xml:space="preserve"> systems </w:t>
      </w:r>
      <w:r w:rsidRPr="00E12ADD">
        <w:rPr>
          <w:rStyle w:val="StyleBoldUnderline"/>
          <w:rFonts w:asciiTheme="minorHAnsi" w:hAnsiTheme="minorHAnsi" w:cs="Times New Roman"/>
          <w:highlight w:val="cyan"/>
        </w:rPr>
        <w:t>and</w:t>
      </w:r>
      <w:r w:rsidRPr="00125196">
        <w:rPr>
          <w:rFonts w:asciiTheme="minorHAnsi" w:hAnsiTheme="minorHAnsi" w:cs="Times New Roman"/>
          <w:sz w:val="16"/>
          <w:szCs w:val="16"/>
        </w:rPr>
        <w:t xml:space="preserve"> who, </w:t>
      </w:r>
      <w:r w:rsidRPr="00125196">
        <w:rPr>
          <w:rStyle w:val="StyleBoldUnderline"/>
          <w:rFonts w:asciiTheme="minorHAnsi" w:hAnsiTheme="minorHAnsi" w:cs="Times New Roman"/>
        </w:rPr>
        <w:t xml:space="preserve">in private, </w:t>
      </w:r>
      <w:r w:rsidRPr="00E12ADD">
        <w:rPr>
          <w:rStyle w:val="StyleBoldUnderline"/>
          <w:rFonts w:asciiTheme="minorHAnsi" w:hAnsiTheme="minorHAnsi" w:cs="Times New Roman"/>
          <w:highlight w:val="cyan"/>
        </w:rPr>
        <w:t>counsel caution</w:t>
      </w:r>
      <w:r w:rsidRPr="00125196">
        <w:rPr>
          <w:rFonts w:asciiTheme="minorHAnsi" w:hAnsiTheme="minorHAnsi" w:cs="Times New Roman"/>
          <w:szCs w:val="16"/>
          <w:u w:val="single"/>
        </w:rPr>
        <w:t>. They advocate the need to abandon the quest for cyber dominance and pursue a strategy of “mutual security” in cyber space</w:t>
      </w:r>
      <w:r w:rsidRPr="00125196">
        <w:rPr>
          <w:rFonts w:asciiTheme="minorHAnsi" w:hAnsiTheme="minorHAnsi" w:cs="Times New Roman"/>
          <w:sz w:val="16"/>
          <w:szCs w:val="16"/>
        </w:rPr>
        <w:t xml:space="preserve"> – though that has yet to be defined. </w:t>
      </w:r>
      <w:r w:rsidRPr="00125196">
        <w:rPr>
          <w:rStyle w:val="StyleBoldUnderline"/>
          <w:rFonts w:asciiTheme="minorHAnsi" w:hAnsiTheme="minorHAnsi" w:cs="Times New Roman"/>
        </w:rPr>
        <w:t>They cite military exercises where</w:t>
      </w:r>
      <w:r w:rsidRPr="00125196">
        <w:rPr>
          <w:rFonts w:asciiTheme="minorHAnsi" w:hAnsiTheme="minorHAnsi" w:cs="Times New Roman"/>
          <w:szCs w:val="16"/>
          <w:u w:val="single"/>
        </w:rPr>
        <w:t xml:space="preserve"> the </w:t>
      </w:r>
      <w:r w:rsidRPr="00125196">
        <w:rPr>
          <w:rStyle w:val="StyleBoldUnderline"/>
          <w:rFonts w:asciiTheme="minorHAnsi" w:hAnsiTheme="minorHAnsi" w:cs="Times New Roman"/>
        </w:rPr>
        <w:t>Blue team gets little or no warning of Red team disruptive cyber attack on systems that</w:t>
      </w:r>
      <w:r w:rsidRPr="00125196">
        <w:rPr>
          <w:rFonts w:asciiTheme="minorHAnsi" w:hAnsiTheme="minorHAnsi" w:cs="Times New Roman"/>
          <w:szCs w:val="16"/>
          <w:u w:val="single"/>
        </w:rPr>
        <w:t xml:space="preserve"> might </w:t>
      </w:r>
      <w:r w:rsidRPr="00125196">
        <w:rPr>
          <w:rStyle w:val="StyleBoldUnderline"/>
          <w:rFonts w:asciiTheme="minorHAnsi" w:hAnsiTheme="minorHAnsi" w:cs="Times New Roman"/>
        </w:rPr>
        <w:t>affect</w:t>
      </w:r>
      <w:r w:rsidRPr="00125196">
        <w:rPr>
          <w:rFonts w:asciiTheme="minorHAnsi" w:hAnsiTheme="minorHAnsi" w:cs="Times New Roman"/>
          <w:szCs w:val="16"/>
          <w:u w:val="single"/>
        </w:rPr>
        <w:t xml:space="preserve"> critical </w:t>
      </w:r>
      <w:r w:rsidRPr="00125196">
        <w:rPr>
          <w:rStyle w:val="StyleBoldUnderline"/>
          <w:rFonts w:asciiTheme="minorHAnsi" w:hAnsiTheme="minorHAnsi" w:cs="Times New Roman"/>
        </w:rPr>
        <w:t>nuclear command and control</w:t>
      </w:r>
      <w:r w:rsidRPr="00125196">
        <w:rPr>
          <w:rFonts w:asciiTheme="minorHAnsi" w:hAnsiTheme="minorHAnsi" w:cs="Times New Roman"/>
          <w:szCs w:val="16"/>
          <w:u w:val="single"/>
        </w:rPr>
        <w:t xml:space="preserve"> or wider war mobilization functions. </w:t>
      </w:r>
      <w:r w:rsidRPr="00125196">
        <w:rPr>
          <w:rStyle w:val="StyleBoldUnderline"/>
          <w:rFonts w:asciiTheme="minorHAnsi" w:hAnsiTheme="minorHAnsi" w:cs="Times New Roman"/>
        </w:rPr>
        <w:t xml:space="preserve">Strategic </w:t>
      </w:r>
      <w:r w:rsidRPr="00E12ADD">
        <w:rPr>
          <w:rStyle w:val="StyleBoldUnderline"/>
          <w:rFonts w:asciiTheme="minorHAnsi" w:hAnsiTheme="minorHAnsi" w:cs="Times New Roman"/>
          <w:highlight w:val="cyan"/>
        </w:rPr>
        <w:t xml:space="preserve">nuclear stability may be at risk because of </w:t>
      </w:r>
      <w:r w:rsidRPr="00125196">
        <w:rPr>
          <w:rStyle w:val="StyleBoldUnderline"/>
          <w:rFonts w:asciiTheme="minorHAnsi" w:hAnsiTheme="minorHAnsi" w:cs="Times New Roman"/>
        </w:rPr>
        <w:t xml:space="preserve">uncertainty about innovations in </w:t>
      </w:r>
      <w:r w:rsidRPr="00E12ADD">
        <w:rPr>
          <w:rStyle w:val="StyleBoldUnderline"/>
          <w:rFonts w:asciiTheme="minorHAnsi" w:hAnsiTheme="minorHAnsi" w:cs="Times New Roman"/>
          <w:highlight w:val="cyan"/>
        </w:rPr>
        <w:t>cyber attack capability</w:t>
      </w:r>
      <w:r w:rsidRPr="00125196">
        <w:rPr>
          <w:rFonts w:asciiTheme="minorHAnsi" w:hAnsiTheme="minorHAnsi" w:cs="Times New Roman"/>
          <w:szCs w:val="16"/>
          <w:u w:val="single"/>
        </w:rPr>
        <w:t>. This question is worth much more attention</w:t>
      </w:r>
      <w:r w:rsidRPr="00125196">
        <w:rPr>
          <w:rFonts w:asciiTheme="minorHAnsi" w:hAnsiTheme="minorHAnsi" w:cs="Times New Roman"/>
          <w:sz w:val="16"/>
          <w:szCs w:val="16"/>
        </w:rPr>
        <w:t xml:space="preserve">. U.S. national </w:t>
      </w:r>
      <w:r w:rsidRPr="00125196">
        <w:rPr>
          <w:rFonts w:asciiTheme="minorHAnsi" w:hAnsiTheme="minorHAnsi" w:cs="Times New Roman"/>
          <w:szCs w:val="16"/>
          <w:u w:val="single"/>
        </w:rPr>
        <w:t xml:space="preserve">security </w:t>
      </w:r>
      <w:r w:rsidRPr="00E12ADD">
        <w:rPr>
          <w:rStyle w:val="StyleBoldUnderline"/>
          <w:rFonts w:asciiTheme="minorHAnsi" w:hAnsiTheme="minorHAnsi" w:cs="Times New Roman"/>
          <w:highlight w:val="cyan"/>
        </w:rPr>
        <w:t>strategy in cyber space needs to be brought under stronger civilian oversight and subject to</w:t>
      </w:r>
      <w:r w:rsidRPr="00125196">
        <w:rPr>
          <w:rFonts w:asciiTheme="minorHAnsi" w:hAnsiTheme="minorHAnsi" w:cs="Times New Roman"/>
          <w:b/>
          <w:u w:val="single"/>
        </w:rPr>
        <w:t xml:space="preserve"> more</w:t>
      </w:r>
      <w:r w:rsidRPr="00125196">
        <w:rPr>
          <w:rFonts w:asciiTheme="minorHAnsi" w:hAnsiTheme="minorHAnsi" w:cs="Times New Roman"/>
          <w:szCs w:val="16"/>
          <w:u w:val="single"/>
        </w:rPr>
        <w:t xml:space="preserve"> </w:t>
      </w:r>
      <w:r w:rsidRPr="00E12ADD">
        <w:rPr>
          <w:rStyle w:val="StyleBoldUnderline"/>
          <w:rFonts w:asciiTheme="minorHAnsi" w:hAnsiTheme="minorHAnsi" w:cs="Times New Roman"/>
          <w:highlight w:val="cyan"/>
        </w:rPr>
        <w:t>rigorous public scrutiny</w:t>
      </w:r>
      <w:r w:rsidRPr="00125196">
        <w:rPr>
          <w:rFonts w:asciiTheme="minorHAnsi" w:hAnsiTheme="minorHAnsi" w:cs="Times New Roman"/>
          <w:szCs w:val="16"/>
          <w:u w:val="single"/>
        </w:rPr>
        <w:t>. The focus on Chinese cyber espionage has totally preempted proper debate about American cyber military power</w:t>
      </w:r>
      <w:r w:rsidRPr="00125196">
        <w:rPr>
          <w:rFonts w:asciiTheme="minorHAnsi" w:hAnsiTheme="minorHAnsi" w:cs="Times New Roman"/>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rsidR="00C34317" w:rsidRPr="00125196" w:rsidRDefault="00C34317" w:rsidP="00C34317">
      <w:pPr>
        <w:pStyle w:val="Heading4"/>
        <w:rPr>
          <w:rFonts w:asciiTheme="minorHAnsi" w:hAnsiTheme="minorHAnsi" w:cs="Times New Roman"/>
        </w:rPr>
      </w:pPr>
      <w:r w:rsidRPr="00125196">
        <w:rPr>
          <w:rFonts w:asciiTheme="minorHAnsi" w:hAnsiTheme="minorHAnsi" w:cs="Times New Roman"/>
        </w:rPr>
        <w:t>Cyber war escalates - Speed, scope, and spoofing</w:t>
      </w:r>
    </w:p>
    <w:p w:rsidR="00C34317" w:rsidRPr="00125196" w:rsidRDefault="00C34317" w:rsidP="00C34317">
      <w:pPr>
        <w:rPr>
          <w:rStyle w:val="StyleStyleBold12pt"/>
          <w:rFonts w:asciiTheme="minorHAnsi" w:hAnsiTheme="minorHAnsi" w:cs="Times New Roman"/>
        </w:rPr>
      </w:pPr>
      <w:r w:rsidRPr="00125196">
        <w:rPr>
          <w:rStyle w:val="StyleStyleBold12pt"/>
          <w:rFonts w:asciiTheme="minorHAnsi" w:hAnsiTheme="minorHAnsi" w:cs="Times New Roman"/>
        </w:rPr>
        <w:t xml:space="preserve">Clarke and Knake ‘12 </w:t>
      </w: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C34317" w:rsidRPr="00125196" w:rsidRDefault="00C34317" w:rsidP="00C34317">
      <w:pPr>
        <w:rPr>
          <w:rFonts w:asciiTheme="minorHAnsi" w:hAnsiTheme="minorHAnsi" w:cs="Times New Roman"/>
        </w:rPr>
      </w:pPr>
    </w:p>
    <w:p w:rsidR="00C34317" w:rsidRPr="00125196" w:rsidRDefault="00C34317" w:rsidP="00C34317">
      <w:pPr>
        <w:rPr>
          <w:rFonts w:asciiTheme="minorHAnsi" w:hAnsiTheme="minorHAnsi" w:cs="Times New Roman"/>
          <w:sz w:val="16"/>
        </w:rPr>
      </w:pPr>
      <w:r w:rsidRPr="00125196">
        <w:rPr>
          <w:rFonts w:asciiTheme="minorHAnsi" w:hAnsiTheme="minorHAnsi" w:cs="Times New Roman"/>
          <w:b/>
          <w:u w:val="single"/>
        </w:rPr>
        <w:t>In our hypothetical exercise, the Chinese response aimed at four U.S. navy facilities</w:t>
      </w:r>
      <w:r w:rsidRPr="00125196">
        <w:rPr>
          <w:rFonts w:asciiTheme="minorHAnsi" w:hAnsiTheme="minorHAnsi" w:cs="Times New Roman"/>
          <w:sz w:val="16"/>
        </w:rPr>
        <w:t xml:space="preserve"> but </w:t>
      </w:r>
      <w:r w:rsidRPr="00125196">
        <w:rPr>
          <w:rFonts w:asciiTheme="minorHAnsi" w:hAnsiTheme="minorHAnsi" w:cs="Times New Roman"/>
          <w:b/>
          <w:u w:val="single"/>
        </w:rPr>
        <w:t>spilled</w:t>
      </w:r>
      <w:r w:rsidRPr="00125196">
        <w:rPr>
          <w:rFonts w:asciiTheme="minorHAnsi" w:hAnsiTheme="minorHAnsi" w:cs="Times New Roman"/>
          <w:sz w:val="12"/>
        </w:rPr>
        <w:t>¶</w:t>
      </w:r>
      <w:r w:rsidRPr="00125196">
        <w:rPr>
          <w:rFonts w:asciiTheme="minorHAnsi" w:hAnsiTheme="minorHAnsi" w:cs="Times New Roman"/>
          <w:b/>
          <w:u w:val="single"/>
        </w:rPr>
        <w:t xml:space="preserve"> over into several major cities in four countries</w:t>
      </w:r>
      <w:r w:rsidRPr="00125196">
        <w:rPr>
          <w:rFonts w:asciiTheme="minorHAnsi" w:hAnsiTheme="minorHAnsi" w:cs="Times New Roman"/>
          <w:sz w:val="16"/>
        </w:rPr>
        <w:t>. (The North American Interconnects link electric</w:t>
      </w:r>
      <w:r w:rsidRPr="00125196">
        <w:rPr>
          <w:rFonts w:asciiTheme="minorHAnsi" w:hAnsiTheme="minorHAnsi" w:cs="Times New Roman"/>
          <w:sz w:val="12"/>
        </w:rPr>
        <w:t>¶</w:t>
      </w:r>
      <w:r w:rsidRPr="00125196">
        <w:rPr>
          <w:rFonts w:asciiTheme="minorHAnsi" w:hAnsiTheme="minorHAnsi" w:cs="Times New Roman"/>
          <w:sz w:val="16"/>
        </w:rPr>
        <w:t xml:space="preserve"> power systems in the U.S., Canada, and parts of Mexico.)</w:t>
      </w:r>
      <w:r w:rsidRPr="00125196">
        <w:rPr>
          <w:rFonts w:asciiTheme="minorHAnsi" w:hAnsiTheme="minorHAnsi" w:cs="Times New Roman"/>
          <w:sz w:val="12"/>
        </w:rPr>
        <w:t>¶</w:t>
      </w:r>
      <w:r w:rsidRPr="00125196">
        <w:rPr>
          <w:rFonts w:asciiTheme="minorHAnsi" w:hAnsiTheme="minorHAnsi" w:cs="Times New Roman"/>
          <w:sz w:val="16"/>
        </w:rPr>
        <w:t xml:space="preserve"> </w:t>
      </w:r>
      <w:r w:rsidRPr="00125196">
        <w:rPr>
          <w:rFonts w:asciiTheme="minorHAnsi" w:hAnsiTheme="minorHAnsi" w:cs="Times New Roman"/>
          <w:b/>
          <w:u w:val="single"/>
        </w:rPr>
        <w:t>To hide its tracks, the U.S</w:t>
      </w:r>
      <w:r w:rsidRPr="00125196">
        <w:rPr>
          <w:rFonts w:asciiTheme="minorHAnsi" w:hAnsiTheme="minorHAnsi" w:cs="Times New Roman"/>
          <w:sz w:val="16"/>
        </w:rPr>
        <w:t xml:space="preserve">., in this scenario, </w:t>
      </w:r>
      <w:r w:rsidRPr="00125196">
        <w:rPr>
          <w:rFonts w:asciiTheme="minorHAnsi" w:hAnsiTheme="minorHAnsi" w:cs="Times New Roman"/>
          <w:b/>
          <w:u w:val="single"/>
        </w:rPr>
        <w:t>attacked the Chinese power grid from a computer</w:t>
      </w:r>
      <w:r w:rsidRPr="00125196">
        <w:rPr>
          <w:rFonts w:asciiTheme="minorHAnsi" w:hAnsiTheme="minorHAnsi" w:cs="Times New Roman"/>
          <w:sz w:val="12"/>
        </w:rPr>
        <w:t>¶</w:t>
      </w:r>
      <w:r w:rsidRPr="00125196">
        <w:rPr>
          <w:rFonts w:asciiTheme="minorHAnsi" w:hAnsiTheme="minorHAnsi" w:cs="Times New Roman"/>
          <w:b/>
          <w:u w:val="single"/>
        </w:rPr>
        <w:t xml:space="preserve"> in Estonia</w:t>
      </w:r>
      <w:r w:rsidRPr="00125196">
        <w:rPr>
          <w:rFonts w:asciiTheme="minorHAnsi" w:hAnsiTheme="minorHAnsi" w:cs="Times New Roman"/>
          <w:sz w:val="16"/>
        </w:rPr>
        <w:t>. To get to China from Estonia, the U.S. attack packets would have had to traverse</w:t>
      </w:r>
      <w:r w:rsidRPr="00125196">
        <w:rPr>
          <w:rFonts w:asciiTheme="minorHAnsi" w:hAnsiTheme="minorHAnsi" w:cs="Times New Roman"/>
          <w:sz w:val="12"/>
        </w:rPr>
        <w:t>¶</w:t>
      </w:r>
      <w:r w:rsidRPr="00125196">
        <w:rPr>
          <w:rFonts w:asciiTheme="minorHAnsi" w:hAnsiTheme="minorHAnsi" w:cs="Times New Roman"/>
          <w:sz w:val="16"/>
        </w:rPr>
        <w:t xml:space="preserve"> several countries, including Russia. To discover the source of the attacks on them, the Chinese</w:t>
      </w:r>
      <w:r w:rsidRPr="00125196">
        <w:rPr>
          <w:rFonts w:asciiTheme="minorHAnsi" w:hAnsiTheme="minorHAnsi" w:cs="Times New Roman"/>
          <w:sz w:val="12"/>
        </w:rPr>
        <w:t>¶</w:t>
      </w:r>
      <w:r w:rsidRPr="00125196">
        <w:rPr>
          <w:rFonts w:asciiTheme="minorHAnsi" w:hAnsiTheme="minorHAnsi" w:cs="Times New Roman"/>
          <w:sz w:val="16"/>
        </w:rPr>
        <w:t xml:space="preserve"> would probably have hacked into the Russian routers </w:t>
      </w:r>
      <w:r>
        <w:rPr>
          <w:rFonts w:asciiTheme="minorHAnsi" w:hAnsiTheme="minorHAnsi" w:cs="Times New Roman"/>
          <w:sz w:val="16"/>
        </w:rPr>
        <w:t>s</w:t>
      </w:r>
      <w:r w:rsidRPr="00125196">
        <w:rPr>
          <w:rFonts w:asciiTheme="minorHAnsi" w:hAnsiTheme="minorHAnsi" w:cs="Times New Roman"/>
          <w:sz w:val="16"/>
        </w:rPr>
        <w:t xml:space="preserve">from which the last packets came. </w:t>
      </w:r>
      <w:r w:rsidRPr="00125196">
        <w:rPr>
          <w:rFonts w:asciiTheme="minorHAnsi" w:hAnsiTheme="minorHAnsi" w:cs="Times New Roman"/>
          <w:b/>
          <w:u w:val="single"/>
        </w:rPr>
        <w:t>In</w:t>
      </w:r>
      <w:r w:rsidRPr="00125196">
        <w:rPr>
          <w:rFonts w:asciiTheme="minorHAnsi" w:hAnsiTheme="minorHAnsi" w:cs="Times New Roman"/>
          <w:sz w:val="12"/>
        </w:rPr>
        <w:t>¶</w:t>
      </w:r>
      <w:r w:rsidRPr="00125196">
        <w:rPr>
          <w:rFonts w:asciiTheme="minorHAnsi" w:hAnsiTheme="minorHAnsi" w:cs="Times New Roman"/>
          <w:b/>
          <w:u w:val="single"/>
        </w:rPr>
        <w:t xml:space="preserve"> response, China hit back at Estonia to make the point that nations that allow cyber attacks to</w:t>
      </w:r>
      <w:r w:rsidRPr="00125196">
        <w:rPr>
          <w:rFonts w:asciiTheme="minorHAnsi" w:hAnsiTheme="minorHAnsi" w:cs="Times New Roman"/>
          <w:sz w:val="12"/>
        </w:rPr>
        <w:t>¶</w:t>
      </w:r>
      <w:r w:rsidRPr="00125196">
        <w:rPr>
          <w:rFonts w:asciiTheme="minorHAnsi" w:hAnsiTheme="minorHAnsi" w:cs="Times New Roman"/>
          <w:b/>
          <w:u w:val="single"/>
        </w:rPr>
        <w:t xml:space="preserve"> originate from their networks may end up getting punished even though they had not intentionally</w:t>
      </w:r>
      <w:r w:rsidRPr="00125196">
        <w:rPr>
          <w:rFonts w:asciiTheme="minorHAnsi" w:hAnsiTheme="minorHAnsi" w:cs="Times New Roman"/>
          <w:sz w:val="12"/>
        </w:rPr>
        <w:t>¶</w:t>
      </w:r>
      <w:r w:rsidRPr="00125196">
        <w:rPr>
          <w:rFonts w:asciiTheme="minorHAnsi" w:hAnsiTheme="minorHAnsi" w:cs="Times New Roman"/>
          <w:b/>
          <w:u w:val="single"/>
        </w:rPr>
        <w:t xml:space="preserve"> originated the attack</w:t>
      </w:r>
      <w:r w:rsidRPr="00125196">
        <w:rPr>
          <w:rFonts w:asciiTheme="minorHAnsi" w:hAnsiTheme="minorHAnsi" w:cs="Times New Roman"/>
          <w:sz w:val="16"/>
        </w:rPr>
        <w:t>.</w:t>
      </w:r>
      <w:r w:rsidRPr="00125196">
        <w:rPr>
          <w:rFonts w:asciiTheme="minorHAnsi" w:hAnsiTheme="minorHAnsi" w:cs="Times New Roman"/>
          <w:sz w:val="12"/>
        </w:rPr>
        <w:t>¶</w:t>
      </w:r>
      <w:r w:rsidRPr="00125196">
        <w:rPr>
          <w:rFonts w:asciiTheme="minorHAnsi" w:hAnsiTheme="minorHAnsi" w:cs="Times New Roman"/>
          <w:sz w:val="16"/>
        </w:rPr>
        <w:t xml:space="preserve"> </w:t>
      </w:r>
      <w:r w:rsidRPr="00125196">
        <w:rPr>
          <w:rFonts w:asciiTheme="minorHAnsi" w:hAnsiTheme="minorHAnsi" w:cs="Times New Roman"/>
          <w:b/>
          <w:u w:val="single"/>
          <w:bdr w:val="single" w:sz="18" w:space="0" w:color="auto"/>
        </w:rPr>
        <w:t xml:space="preserve">Even in an age of intercontinental missiles and aircraft, </w:t>
      </w:r>
      <w:r w:rsidRPr="00E12ADD">
        <w:rPr>
          <w:rFonts w:asciiTheme="minorHAnsi" w:hAnsiTheme="minorHAnsi" w:cs="Times New Roman"/>
          <w:b/>
          <w:highlight w:val="cyan"/>
          <w:u w:val="single"/>
          <w:bdr w:val="single" w:sz="18" w:space="0" w:color="auto"/>
        </w:rPr>
        <w:t>cyber war moves faster and crosses</w:t>
      </w:r>
      <w:r w:rsidRPr="00E12ADD">
        <w:rPr>
          <w:rFonts w:asciiTheme="minorHAnsi" w:hAnsiTheme="minorHAnsi" w:cs="Times New Roman"/>
          <w:sz w:val="12"/>
          <w:highlight w:val="cyan"/>
          <w:bdr w:val="single" w:sz="18" w:space="0" w:color="auto"/>
        </w:rPr>
        <w:t>¶</w:t>
      </w:r>
      <w:r w:rsidRPr="00E12ADD">
        <w:rPr>
          <w:rFonts w:asciiTheme="minorHAnsi" w:hAnsiTheme="minorHAnsi" w:cs="Times New Roman"/>
          <w:b/>
          <w:highlight w:val="cyan"/>
          <w:u w:val="single"/>
          <w:bdr w:val="single" w:sz="18" w:space="0" w:color="auto"/>
        </w:rPr>
        <w:t xml:space="preserve"> borders more easily than any form of hostilities in history</w:t>
      </w:r>
      <w:r w:rsidRPr="00E12ADD">
        <w:rPr>
          <w:rFonts w:asciiTheme="minorHAnsi" w:hAnsiTheme="minorHAnsi" w:cs="Times New Roman"/>
          <w:sz w:val="16"/>
          <w:highlight w:val="cyan"/>
        </w:rPr>
        <w:t>.</w:t>
      </w:r>
      <w:r w:rsidRPr="00125196">
        <w:rPr>
          <w:rFonts w:asciiTheme="minorHAnsi" w:hAnsiTheme="minorHAnsi" w:cs="Times New Roman"/>
          <w:sz w:val="16"/>
        </w:rPr>
        <w:t xml:space="preserve"> Once a nation-state has initiated cyber</w:t>
      </w:r>
      <w:r w:rsidRPr="00125196">
        <w:rPr>
          <w:rFonts w:asciiTheme="minorHAnsi" w:hAnsiTheme="minorHAnsi" w:cs="Times New Roman"/>
          <w:sz w:val="12"/>
        </w:rPr>
        <w:t>¶</w:t>
      </w:r>
      <w:r w:rsidRPr="00125196">
        <w:rPr>
          <w:rFonts w:asciiTheme="minorHAnsi" w:hAnsiTheme="minorHAnsi" w:cs="Times New Roman"/>
          <w:sz w:val="16"/>
        </w:rPr>
        <w:t xml:space="preserve"> war, </w:t>
      </w:r>
      <w:r w:rsidRPr="00125196">
        <w:rPr>
          <w:rFonts w:asciiTheme="minorHAnsi" w:hAnsiTheme="minorHAnsi" w:cs="Times New Roman"/>
          <w:b/>
          <w:u w:val="single"/>
        </w:rPr>
        <w:t xml:space="preserve">there is a high potential that </w:t>
      </w:r>
      <w:r w:rsidRPr="00E12ADD">
        <w:rPr>
          <w:rFonts w:asciiTheme="minorHAnsi" w:hAnsiTheme="minorHAnsi" w:cs="Times New Roman"/>
          <w:b/>
          <w:highlight w:val="cyan"/>
          <w:u w:val="single"/>
        </w:rPr>
        <w:t>other nations will be drawn in, as</w:t>
      </w:r>
      <w:r w:rsidRPr="00125196">
        <w:rPr>
          <w:rFonts w:asciiTheme="minorHAnsi" w:hAnsiTheme="minorHAnsi" w:cs="Times New Roman"/>
          <w:b/>
          <w:u w:val="single"/>
        </w:rPr>
        <w:t xml:space="preserve"> the </w:t>
      </w:r>
      <w:r w:rsidRPr="00E12ADD">
        <w:rPr>
          <w:rFonts w:asciiTheme="minorHAnsi" w:hAnsiTheme="minorHAnsi" w:cs="Times New Roman"/>
          <w:b/>
          <w:highlight w:val="cyan"/>
          <w:u w:val="single"/>
        </w:rPr>
        <w:t xml:space="preserve">attackers </w:t>
      </w:r>
      <w:r w:rsidRPr="00125196">
        <w:rPr>
          <w:rFonts w:asciiTheme="minorHAnsi" w:hAnsiTheme="minorHAnsi" w:cs="Times New Roman"/>
          <w:b/>
          <w:u w:val="single"/>
        </w:rPr>
        <w:t xml:space="preserve">try to </w:t>
      </w:r>
      <w:r w:rsidRPr="00E12ADD">
        <w:rPr>
          <w:rFonts w:asciiTheme="minorHAnsi" w:hAnsiTheme="minorHAnsi" w:cs="Times New Roman"/>
          <w:b/>
          <w:highlight w:val="cyan"/>
          <w:u w:val="single"/>
        </w:rPr>
        <w:t xml:space="preserve">hide </w:t>
      </w:r>
      <w:r w:rsidRPr="00125196">
        <w:rPr>
          <w:rFonts w:asciiTheme="minorHAnsi" w:hAnsiTheme="minorHAnsi" w:cs="Times New Roman"/>
          <w:b/>
          <w:u w:val="single"/>
        </w:rPr>
        <w:t>both</w:t>
      </w:r>
      <w:r w:rsidRPr="00125196">
        <w:rPr>
          <w:rFonts w:asciiTheme="minorHAnsi" w:hAnsiTheme="minorHAnsi" w:cs="Times New Roman"/>
          <w:sz w:val="12"/>
        </w:rPr>
        <w:t>¶</w:t>
      </w:r>
      <w:r w:rsidRPr="00125196">
        <w:rPr>
          <w:rFonts w:asciiTheme="minorHAnsi" w:hAnsiTheme="minorHAnsi" w:cs="Times New Roman"/>
          <w:b/>
          <w:u w:val="single"/>
        </w:rPr>
        <w:t xml:space="preserve"> their </w:t>
      </w:r>
      <w:r w:rsidRPr="00E12ADD">
        <w:rPr>
          <w:rFonts w:asciiTheme="minorHAnsi" w:hAnsiTheme="minorHAnsi" w:cs="Times New Roman"/>
          <w:b/>
          <w:highlight w:val="cyan"/>
          <w:u w:val="single"/>
        </w:rPr>
        <w:t>identities and the routes taken by their attacks</w:t>
      </w:r>
      <w:r w:rsidRPr="00125196">
        <w:rPr>
          <w:rFonts w:asciiTheme="minorHAnsi" w:hAnsiTheme="minorHAnsi" w:cs="Times New Roman"/>
          <w:sz w:val="16"/>
        </w:rPr>
        <w:t>. Launching an attack from Estonian sites</w:t>
      </w:r>
      <w:r w:rsidRPr="00125196">
        <w:rPr>
          <w:rFonts w:asciiTheme="minorHAnsi" w:hAnsiTheme="minorHAnsi" w:cs="Times New Roman"/>
          <w:sz w:val="12"/>
        </w:rPr>
        <w:t>¶</w:t>
      </w:r>
      <w:r w:rsidRPr="00125196">
        <w:rPr>
          <w:rFonts w:asciiTheme="minorHAnsi" w:hAnsiTheme="minorHAnsi" w:cs="Times New Roman"/>
          <w:sz w:val="16"/>
        </w:rPr>
        <w:t xml:space="preserve"> would be like the U.S. landing attack aircraft in Mongolia without asking for permission, and</w:t>
      </w:r>
      <w:r w:rsidRPr="00125196">
        <w:rPr>
          <w:rFonts w:asciiTheme="minorHAnsi" w:hAnsiTheme="minorHAnsi" w:cs="Times New Roman"/>
          <w:sz w:val="12"/>
        </w:rPr>
        <w:t>¶</w:t>
      </w:r>
      <w:r w:rsidRPr="00125196">
        <w:rPr>
          <w:rFonts w:asciiTheme="minorHAnsi" w:hAnsiTheme="minorHAnsi" w:cs="Times New Roman"/>
          <w:sz w:val="16"/>
        </w:rPr>
        <w:t xml:space="preserve"> then, having refueled, taking off and bombing China. </w:t>
      </w:r>
      <w:r w:rsidRPr="00E12ADD">
        <w:rPr>
          <w:rFonts w:asciiTheme="minorHAnsi" w:hAnsiTheme="minorHAnsi" w:cs="Times New Roman"/>
          <w:b/>
          <w:highlight w:val="cyan"/>
          <w:u w:val="single"/>
        </w:rPr>
        <w:t xml:space="preserve">Because </w:t>
      </w:r>
      <w:r w:rsidRPr="00125196">
        <w:rPr>
          <w:rFonts w:asciiTheme="minorHAnsi" w:hAnsiTheme="minorHAnsi" w:cs="Times New Roman"/>
          <w:b/>
          <w:u w:val="single"/>
        </w:rPr>
        <w:t xml:space="preserve">some </w:t>
      </w:r>
      <w:r w:rsidRPr="00E12ADD">
        <w:rPr>
          <w:rFonts w:asciiTheme="minorHAnsi" w:hAnsiTheme="minorHAnsi" w:cs="Times New Roman"/>
          <w:b/>
          <w:highlight w:val="cyan"/>
          <w:u w:val="single"/>
        </w:rPr>
        <w:t>attack tools</w:t>
      </w:r>
      <w:r w:rsidRPr="00E12ADD">
        <w:rPr>
          <w:rFonts w:asciiTheme="minorHAnsi" w:hAnsiTheme="minorHAnsi" w:cs="Times New Roman"/>
          <w:sz w:val="16"/>
          <w:highlight w:val="cyan"/>
        </w:rPr>
        <w:t xml:space="preserve">, </w:t>
      </w:r>
      <w:r w:rsidRPr="00125196">
        <w:rPr>
          <w:rFonts w:asciiTheme="minorHAnsi" w:hAnsiTheme="minorHAnsi" w:cs="Times New Roman"/>
          <w:sz w:val="16"/>
        </w:rPr>
        <w:t>such as worms,</w:t>
      </w:r>
      <w:r w:rsidRPr="00125196">
        <w:rPr>
          <w:rFonts w:asciiTheme="minorHAnsi" w:hAnsiTheme="minorHAnsi" w:cs="Times New Roman"/>
          <w:sz w:val="12"/>
        </w:rPr>
        <w:t>¶</w:t>
      </w:r>
      <w:r w:rsidRPr="00125196">
        <w:rPr>
          <w:rFonts w:asciiTheme="minorHAnsi" w:hAnsiTheme="minorHAnsi" w:cs="Times New Roman"/>
          <w:sz w:val="16"/>
        </w:rPr>
        <w:t xml:space="preserve"> once launched into cyberspace </w:t>
      </w:r>
      <w:r w:rsidRPr="00E12ADD">
        <w:rPr>
          <w:rFonts w:asciiTheme="minorHAnsi" w:hAnsiTheme="minorHAnsi" w:cs="Times New Roman"/>
          <w:b/>
          <w:highlight w:val="cyan"/>
          <w:u w:val="single"/>
        </w:rPr>
        <w:t>can spread globally in minutes,</w:t>
      </w:r>
      <w:r w:rsidRPr="00125196">
        <w:rPr>
          <w:rFonts w:asciiTheme="minorHAnsi" w:hAnsiTheme="minorHAnsi" w:cs="Times New Roman"/>
          <w:b/>
          <w:u w:val="single"/>
        </w:rPr>
        <w:t xml:space="preserve"> </w:t>
      </w:r>
      <w:r w:rsidRPr="00E12ADD">
        <w:rPr>
          <w:rFonts w:asciiTheme="minorHAnsi" w:hAnsiTheme="minorHAnsi" w:cs="Times New Roman"/>
          <w:b/>
          <w:highlight w:val="cyan"/>
          <w:u w:val="single"/>
        </w:rPr>
        <w:t xml:space="preserve">there is </w:t>
      </w:r>
      <w:r w:rsidRPr="00125196">
        <w:rPr>
          <w:rFonts w:asciiTheme="minorHAnsi" w:hAnsiTheme="minorHAnsi" w:cs="Times New Roman"/>
          <w:b/>
          <w:u w:val="single"/>
        </w:rPr>
        <w:t xml:space="preserve">the possibility of </w:t>
      </w:r>
      <w:r w:rsidRPr="00E12ADD">
        <w:rPr>
          <w:rFonts w:asciiTheme="minorHAnsi" w:hAnsiTheme="minorHAnsi" w:cs="Times New Roman"/>
          <w:b/>
          <w:highlight w:val="cyan"/>
          <w:u w:val="single"/>
        </w:rPr>
        <w:t>collateral</w:t>
      </w:r>
      <w:r w:rsidRPr="00E12ADD">
        <w:rPr>
          <w:rFonts w:asciiTheme="minorHAnsi" w:hAnsiTheme="minorHAnsi" w:cs="Times New Roman"/>
          <w:sz w:val="12"/>
          <w:highlight w:val="cyan"/>
        </w:rPr>
        <w:t>¶</w:t>
      </w:r>
      <w:r w:rsidRPr="00E12ADD">
        <w:rPr>
          <w:rFonts w:asciiTheme="minorHAnsi" w:hAnsiTheme="minorHAnsi" w:cs="Times New Roman"/>
          <w:b/>
          <w:highlight w:val="cyan"/>
          <w:u w:val="single"/>
        </w:rPr>
        <w:t xml:space="preserve"> damage </w:t>
      </w:r>
      <w:r w:rsidRPr="00125196">
        <w:rPr>
          <w:rFonts w:asciiTheme="minorHAnsi" w:hAnsiTheme="minorHAnsi" w:cs="Times New Roman"/>
          <w:b/>
          <w:u w:val="single"/>
        </w:rPr>
        <w:t>as these malicious programs jump international boundaries and affect unintended targets</w:t>
      </w:r>
      <w:r w:rsidRPr="00125196">
        <w:rPr>
          <w:rFonts w:asciiTheme="minorHAnsi" w:hAnsiTheme="minorHAnsi" w:cs="Times New Roman"/>
          <w:sz w:val="16"/>
        </w:rPr>
        <w:t>.</w:t>
      </w:r>
      <w:r w:rsidRPr="00125196">
        <w:rPr>
          <w:rFonts w:asciiTheme="minorHAnsi" w:hAnsiTheme="minorHAnsi" w:cs="Times New Roman"/>
          <w:sz w:val="12"/>
        </w:rPr>
        <w:t>¶</w:t>
      </w:r>
      <w:r w:rsidRPr="00125196">
        <w:rPr>
          <w:rFonts w:asciiTheme="minorHAnsi" w:hAnsiTheme="minorHAnsi" w:cs="Times New Roman"/>
          <w:sz w:val="16"/>
        </w:rPr>
        <w:t xml:space="preserve"> But what about collateral damage in the country that is being targeted?</w:t>
      </w:r>
    </w:p>
    <w:p w:rsidR="00C34317" w:rsidRPr="00125196" w:rsidRDefault="00C34317" w:rsidP="00C34317">
      <w:pPr>
        <w:pStyle w:val="Heading3"/>
        <w:rPr>
          <w:rFonts w:asciiTheme="minorHAnsi" w:hAnsiTheme="minorHAnsi" w:cs="Times New Roman"/>
        </w:rPr>
      </w:pPr>
      <w:r w:rsidRPr="00125196">
        <w:rPr>
          <w:rFonts w:asciiTheme="minorHAnsi" w:hAnsiTheme="minorHAnsi" w:cs="Times New Roman"/>
        </w:rPr>
        <w:lastRenderedPageBreak/>
        <w:t>Adv 2: Alliances</w:t>
      </w:r>
    </w:p>
    <w:p w:rsidR="00C34317" w:rsidRDefault="00C34317" w:rsidP="00C34317">
      <w:pPr>
        <w:pStyle w:val="Heading4"/>
        <w:rPr>
          <w:rFonts w:asciiTheme="minorHAnsi" w:hAnsiTheme="minorHAnsi" w:cs="Times New Roman"/>
        </w:rPr>
      </w:pPr>
      <w:r w:rsidRPr="00125196">
        <w:rPr>
          <w:rFonts w:asciiTheme="minorHAnsi" w:hAnsiTheme="minorHAnsi" w:cs="Times New Roman"/>
        </w:rPr>
        <w:t>Congressional restrictions necessary for allied cooperation</w:t>
      </w:r>
    </w:p>
    <w:p w:rsidR="00C34317" w:rsidRPr="00125196" w:rsidRDefault="00C34317" w:rsidP="00C34317">
      <w:pPr>
        <w:rPr>
          <w:rFonts w:asciiTheme="minorHAnsi" w:hAnsiTheme="minorHAnsi" w:cs="Times New Roman"/>
          <w:sz w:val="26"/>
          <w:szCs w:val="26"/>
        </w:rPr>
      </w:pPr>
      <w:r w:rsidRPr="00125196">
        <w:rPr>
          <w:rStyle w:val="StyleStyleBold12pt"/>
          <w:rFonts w:asciiTheme="minorHAnsi" w:hAnsiTheme="minorHAnsi" w:cs="Times New Roman"/>
          <w:szCs w:val="26"/>
        </w:rPr>
        <w:t>Dunlap 12</w:t>
      </w: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t xml:space="preserve">Major General and Former Deputy Judge Advocate General (Lawless Cyberwar? Not If You Want to Win, </w:t>
      </w:r>
      <w:hyperlink r:id="rId21" w:history="1">
        <w:r w:rsidRPr="00125196">
          <w:rPr>
            <w:rStyle w:val="Hyperlink"/>
            <w:rFonts w:asciiTheme="minorHAnsi" w:hAnsiTheme="minorHAnsi" w:cs="Times New Roman"/>
            <w:szCs w:val="16"/>
          </w:rPr>
          <w:t>www.americanbar.org/groups/public_services/law_national_security/patriot_debates2/the_book_online/ch9/ch9_ess2.html</w:t>
        </w:r>
      </w:hyperlink>
      <w:r w:rsidRPr="00125196">
        <w:rPr>
          <w:rFonts w:asciiTheme="minorHAnsi" w:hAnsiTheme="minorHAnsi" w:cs="Times New Roman"/>
          <w:szCs w:val="16"/>
        </w:rPr>
        <w:t>)</w:t>
      </w:r>
    </w:p>
    <w:p w:rsidR="00C34317" w:rsidRPr="00125196" w:rsidRDefault="00C34317" w:rsidP="00C34317">
      <w:pPr>
        <w:rPr>
          <w:rFonts w:asciiTheme="minorHAnsi" w:hAnsiTheme="minorHAnsi" w:cs="Times New Roman"/>
          <w:szCs w:val="16"/>
        </w:rPr>
      </w:pPr>
    </w:p>
    <w:p w:rsidR="00C34317" w:rsidRDefault="00C34317" w:rsidP="00C34317">
      <w:pPr>
        <w:rPr>
          <w:rStyle w:val="StyleBoldUnderline"/>
          <w:rFonts w:asciiTheme="minorHAnsi" w:hAnsiTheme="minorHAnsi" w:cs="Times New Roman"/>
        </w:rPr>
      </w:pPr>
      <w:r w:rsidRPr="00125196">
        <w:rPr>
          <w:rStyle w:val="StyleBoldUnderline"/>
          <w:rFonts w:asciiTheme="minorHAnsi" w:hAnsiTheme="minorHAnsi" w:cs="Times New Roman"/>
        </w:rPr>
        <w:t>Military commanders have seen the no-legal-limits movie before and</w:t>
      </w:r>
      <w:r w:rsidRPr="00125196">
        <w:rPr>
          <w:rFonts w:asciiTheme="minorHAnsi" w:hAnsiTheme="minorHAnsi" w:cs="Times New Roman"/>
          <w:szCs w:val="16"/>
          <w:u w:val="single"/>
        </w:rPr>
        <w:t xml:space="preserve"> they </w:t>
      </w:r>
      <w:r w:rsidRPr="00125196">
        <w:rPr>
          <w:rStyle w:val="StyleBoldUnderline"/>
          <w:rFonts w:asciiTheme="minorHAnsi" w:hAnsiTheme="minorHAnsi" w:cs="Times New Roman"/>
        </w:rPr>
        <w:t>do not like it</w:t>
      </w:r>
      <w:r w:rsidRPr="00125196">
        <w:rPr>
          <w:rFonts w:asciiTheme="minorHAnsi" w:hAnsiTheme="minorHAnsi" w:cs="Times New Roman"/>
          <w:szCs w:val="16"/>
        </w:rPr>
        <w:t xml:space="preserve">. In the aftermath of 9/11, civilian lawyers moved in exactly that direction. Former Attorney General Alberto </w:t>
      </w:r>
      <w:r w:rsidRPr="00E12ADD">
        <w:rPr>
          <w:rStyle w:val="StyleBoldUnderline"/>
          <w:rFonts w:asciiTheme="minorHAnsi" w:hAnsiTheme="minorHAnsi" w:cs="Times New Roman"/>
          <w:highlight w:val="cyan"/>
        </w:rPr>
        <w:t>Gonzales</w:t>
      </w:r>
      <w:r w:rsidRPr="00125196">
        <w:rPr>
          <w:rFonts w:asciiTheme="minorHAnsi" w:hAnsiTheme="minorHAnsi" w:cs="Times New Roman"/>
          <w:szCs w:val="16"/>
        </w:rPr>
        <w:t xml:space="preserve">, for example, rejected parts of the Geneva Conventions as “quaint.” He then </w:t>
      </w:r>
      <w:r w:rsidRPr="00125196">
        <w:rPr>
          <w:rFonts w:asciiTheme="minorHAnsi" w:hAnsiTheme="minorHAnsi" w:cs="Times New Roman"/>
          <w:szCs w:val="16"/>
          <w:u w:val="single"/>
        </w:rPr>
        <w:t xml:space="preserve">aligned himself with other civilian government lawyers who </w:t>
      </w:r>
      <w:r w:rsidRPr="00E12ADD">
        <w:rPr>
          <w:rStyle w:val="StyleBoldUnderline"/>
          <w:rFonts w:asciiTheme="minorHAnsi" w:hAnsiTheme="minorHAnsi" w:cs="Times New Roman"/>
          <w:highlight w:val="cyan"/>
        </w:rPr>
        <w:t>seemed to believe</w:t>
      </w:r>
      <w:r w:rsidRPr="00125196">
        <w:rPr>
          <w:rFonts w:asciiTheme="minorHAnsi" w:hAnsiTheme="minorHAnsi" w:cs="Times New Roman"/>
          <w:szCs w:val="16"/>
          <w:u w:val="single"/>
        </w:rPr>
        <w:t xml:space="preserve"> that </w:t>
      </w:r>
      <w:r w:rsidRPr="00E12ADD">
        <w:rPr>
          <w:rStyle w:val="StyleBoldUnderline"/>
          <w:rFonts w:asciiTheme="minorHAnsi" w:hAnsiTheme="minorHAnsi" w:cs="Times New Roman"/>
          <w:highlight w:val="cyan"/>
        </w:rPr>
        <w:t>the President’s war</w:t>
      </w:r>
      <w:r w:rsidRPr="00125196">
        <w:rPr>
          <w:rFonts w:asciiTheme="minorHAnsi" w:hAnsiTheme="minorHAnsi" w:cs="Times New Roman"/>
          <w:szCs w:val="16"/>
          <w:u w:val="single"/>
        </w:rPr>
        <w:t xml:space="preserve">-making </w:t>
      </w:r>
      <w:r w:rsidRPr="00E12ADD">
        <w:rPr>
          <w:rStyle w:val="StyleBoldUnderline"/>
          <w:rFonts w:asciiTheme="minorHAnsi" w:hAnsiTheme="minorHAnsi" w:cs="Times New Roman"/>
          <w:highlight w:val="cyan"/>
        </w:rPr>
        <w:t>power knew</w:t>
      </w:r>
      <w:r w:rsidRPr="00125196">
        <w:rPr>
          <w:rFonts w:asciiTheme="minorHAnsi" w:hAnsiTheme="minorHAnsi" w:cs="Times New Roman"/>
          <w:szCs w:val="16"/>
          <w:u w:val="single"/>
        </w:rPr>
        <w:t xml:space="preserve"> virtually </w:t>
      </w:r>
      <w:r w:rsidRPr="00E12ADD">
        <w:rPr>
          <w:rStyle w:val="StyleBoldUnderline"/>
          <w:rFonts w:asciiTheme="minorHAnsi" w:hAnsiTheme="minorHAnsi" w:cs="Times New Roman"/>
          <w:highlight w:val="cyan"/>
        </w:rPr>
        <w:t>no limits</w:t>
      </w:r>
      <w:r w:rsidRPr="00125196">
        <w:rPr>
          <w:rFonts w:asciiTheme="minorHAnsi" w:hAnsiTheme="minorHAnsi" w:cs="Times New Roman"/>
          <w:szCs w:val="16"/>
        </w:rPr>
        <w:t xml:space="preserve">. The most egregious example of this mindset was their endorsement of interrogation tecshniques now widely labeled as torture.25   </w:t>
      </w:r>
      <w:r w:rsidRPr="00E12ADD">
        <w:rPr>
          <w:rStyle w:val="StyleBoldUnderline"/>
          <w:rFonts w:asciiTheme="minorHAnsi" w:hAnsiTheme="minorHAnsi" w:cs="Times New Roman"/>
          <w:highlight w:val="cyan"/>
        </w:rPr>
        <w:t>The results</w:t>
      </w:r>
      <w:r w:rsidRPr="00125196">
        <w:rPr>
          <w:rFonts w:asciiTheme="minorHAnsi" w:hAnsiTheme="minorHAnsi" w:cs="Times New Roman"/>
          <w:szCs w:val="16"/>
          <w:u w:val="single"/>
        </w:rPr>
        <w:t xml:space="preserve"> of the no-legal-limits approach </w:t>
      </w:r>
      <w:r w:rsidRPr="00125196">
        <w:rPr>
          <w:rStyle w:val="StyleBoldUnderline"/>
          <w:rFonts w:asciiTheme="minorHAnsi" w:hAnsiTheme="minorHAnsi" w:cs="Times New Roman"/>
        </w:rPr>
        <w:t>were disastrous</w:t>
      </w:r>
      <w:r w:rsidRPr="00125196">
        <w:rPr>
          <w:rFonts w:asciiTheme="minorHAnsi" w:hAnsiTheme="minorHAnsi" w:cs="Times New Roman"/>
          <w:szCs w:val="16"/>
        </w:rPr>
        <w:t xml:space="preserve">. The ill-conceived civilian-sourced interrogation, detention, and military tribunal </w:t>
      </w:r>
      <w:r w:rsidRPr="00125196">
        <w:rPr>
          <w:rStyle w:val="StyleBoldUnderline"/>
          <w:rFonts w:asciiTheme="minorHAnsi" w:hAnsiTheme="minorHAnsi" w:cs="Times New Roman"/>
        </w:rPr>
        <w:t>policies</w:t>
      </w:r>
      <w:r w:rsidRPr="00125196">
        <w:rPr>
          <w:rFonts w:asciiTheme="minorHAnsi" w:hAnsiTheme="minorHAnsi" w:cs="Times New Roman"/>
          <w:szCs w:val="16"/>
          <w:u w:val="single"/>
        </w:rPr>
        <w:t xml:space="preserve">, implemented over the persistent objections of America’s military lawyers, </w:t>
      </w:r>
      <w:r w:rsidRPr="00E12ADD">
        <w:rPr>
          <w:rStyle w:val="StyleBoldUnderline"/>
          <w:rFonts w:asciiTheme="minorHAnsi" w:hAnsiTheme="minorHAnsi" w:cs="Times New Roman"/>
          <w:highlight w:val="cyan"/>
        </w:rPr>
        <w:t>caused</w:t>
      </w:r>
      <w:r w:rsidRPr="00125196">
        <w:rPr>
          <w:rFonts w:asciiTheme="minorHAnsi" w:hAnsiTheme="minorHAnsi" w:cs="Times New Roman"/>
          <w:szCs w:val="16"/>
          <w:u w:val="single"/>
        </w:rPr>
        <w:t xml:space="preserve"> an </w:t>
      </w:r>
      <w:r w:rsidRPr="00E12ADD">
        <w:rPr>
          <w:rStyle w:val="StyleBoldUnderline"/>
          <w:rFonts w:asciiTheme="minorHAnsi" w:hAnsiTheme="minorHAnsi" w:cs="Times New Roman"/>
          <w:highlight w:val="cyan"/>
        </w:rPr>
        <w:t xml:space="preserve">international uproar that </w:t>
      </w:r>
      <w:r w:rsidRPr="00125196">
        <w:rPr>
          <w:rStyle w:val="StyleBoldUnderline"/>
          <w:rFonts w:asciiTheme="minorHAnsi" w:hAnsiTheme="minorHAnsi" w:cs="Times New Roman"/>
        </w:rPr>
        <w:t>profoundly</w:t>
      </w:r>
      <w:r w:rsidRPr="00E12ADD">
        <w:rPr>
          <w:rStyle w:val="StyleBoldUnderline"/>
          <w:rFonts w:asciiTheme="minorHAnsi" w:hAnsiTheme="minorHAnsi" w:cs="Times New Roman"/>
          <w:highlight w:val="cyan"/>
        </w:rPr>
        <w:t xml:space="preserve"> injured critical relations with indispensable allies.</w:t>
      </w:r>
      <w:r w:rsidRPr="00125196">
        <w:rPr>
          <w:rFonts w:asciiTheme="minorHAnsi" w:hAnsiTheme="minorHAnsi" w:cs="Times New Roman"/>
          <w:szCs w:val="16"/>
          <w:u w:val="single"/>
        </w:rPr>
        <w:t xml:space="preserve">26 Even more damaging, </w:t>
      </w:r>
      <w:r w:rsidRPr="00E12ADD">
        <w:rPr>
          <w:rStyle w:val="StyleBoldUnderline"/>
          <w:rFonts w:asciiTheme="minorHAnsi" w:hAnsiTheme="minorHAnsi" w:cs="Times New Roman"/>
          <w:highlight w:val="cyan"/>
        </w:rPr>
        <w:t>they put the armed forces on the road to Abu Ghraib, a catastrophic explosion of criminality that produced</w:t>
      </w:r>
      <w:r w:rsidRPr="00125196">
        <w:rPr>
          <w:rFonts w:asciiTheme="minorHAnsi" w:hAnsiTheme="minorHAnsi" w:cs="Times New Roman"/>
          <w:szCs w:val="16"/>
          <w:u w:val="single"/>
        </w:rPr>
        <w:t xml:space="preserve"> what military leaders like then U.S. commander in Iraq Lieutenant General Ricardo Sanchez labeled as </w:t>
      </w:r>
      <w:r w:rsidRPr="00E12ADD">
        <w:rPr>
          <w:rStyle w:val="StyleBoldUnderline"/>
          <w:rFonts w:asciiTheme="minorHAnsi" w:hAnsiTheme="minorHAnsi" w:cs="Times New Roman"/>
          <w:highlight w:val="cyan"/>
        </w:rPr>
        <w:t>a “clear defeat</w:t>
      </w:r>
      <w:r w:rsidRPr="00125196">
        <w:rPr>
          <w:rFonts w:asciiTheme="minorHAnsi" w:hAnsiTheme="minorHAnsi" w:cs="Times New Roman"/>
          <w:szCs w:val="16"/>
        </w:rPr>
        <w:t>.”</w:t>
      </w:r>
      <w:r w:rsidRPr="00125196">
        <w:rPr>
          <w:rFonts w:asciiTheme="minorHAnsi" w:hAnsiTheme="minorHAnsi" w:cs="Times New Roman"/>
          <w:sz w:val="12"/>
          <w:szCs w:val="12"/>
        </w:rPr>
        <w:t>27   Infused with illegalities, Abu Ghraib became the greatest reversal America has suffered since 9/11. In fact, in purely military terms, it continues to hobble counterterrorism efforts. General David Petraeus observed that “Abu Ghraib and other situations like that are non-biodegradable. They don’t go away.” “The enemy,” Petraeus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cyberwar challenges. To those with intimate knowledge of the intricacies of cyber war, it is not the “law,” per se, that represents the most daunting issue; to them, it ispolicy.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This gets to the “act of war” question Baker complains about. The law does provide a framework;31 it is up to decision makers to discern the facts to apply to that framework. Hard to do?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ofleadership.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wasnot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operations, that is altogether different from the legal problems of Baker’s imaginings.   The threat of cyberwar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conduct as Baker seems to think. In reporting the rejection of cyber weaponry as a means of dismantling ibyan air defenses, The New York Times noted that:</w:t>
      </w:r>
      <w:r w:rsidRPr="00125196">
        <w:rPr>
          <w:rFonts w:asciiTheme="minorHAnsi" w:hAnsiTheme="minorHAnsi" w:cs="Times New Roman"/>
          <w:szCs w:val="16"/>
        </w:rPr>
        <w:t xml:space="preserve"> </w:t>
      </w:r>
      <w:r w:rsidRPr="00125196">
        <w:rPr>
          <w:rStyle w:val="StyleBoldUnderline"/>
          <w:rFonts w:asciiTheme="minorHAnsi" w:hAnsiTheme="minorHAnsi" w:cs="Times New Roman"/>
        </w:rPr>
        <w:t xml:space="preserve">While </w:t>
      </w:r>
      <w:r w:rsidRPr="00125196">
        <w:rPr>
          <w:rFonts w:asciiTheme="minorHAnsi" w:hAnsiTheme="minorHAnsi" w:cs="Times New Roman"/>
          <w:szCs w:val="16"/>
        </w:rPr>
        <w:t xml:space="preserve">popular fiction and </w:t>
      </w:r>
      <w:r w:rsidRPr="00125196">
        <w:rPr>
          <w:rStyle w:val="StyleBoldUnderline"/>
          <w:rFonts w:asciiTheme="minorHAnsi" w:hAnsiTheme="minorHAnsi" w:cs="Times New Roman"/>
        </w:rPr>
        <w:t>films depict cyberattacks as easy to mount</w:t>
      </w:r>
      <w:r w:rsidRPr="00125196">
        <w:rPr>
          <w:rFonts w:asciiTheme="minorHAnsi" w:hAnsiTheme="minorHAnsi" w:cs="Times New Roman"/>
          <w:szCs w:val="16"/>
        </w:rPr>
        <w:t>—only a few computer keystrokes needed—</w:t>
      </w:r>
      <w:r w:rsidRPr="00125196">
        <w:rPr>
          <w:rStyle w:val="StyleBoldUnderline"/>
          <w:rFonts w:asciiTheme="minorHAnsi" w:hAnsiTheme="minorHAnsi" w:cs="Times New Roman"/>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125196">
        <w:rPr>
          <w:rFonts w:asciiTheme="minorHAnsi" w:hAnsiTheme="minorHAnsi" w:cs="Times New Roman"/>
          <w:szCs w:val="16"/>
        </w:rPr>
        <w:t xml:space="preserve">. Obviously, </w:t>
      </w:r>
      <w:r w:rsidRPr="00125196">
        <w:rPr>
          <w:rStyle w:val="StyleBoldUnderline"/>
          <w:rFonts w:asciiTheme="minorHAnsi" w:hAnsiTheme="minorHAnsi" w:cs="Times New Roman"/>
        </w:rPr>
        <w:t>if cyber weaponry is technically difficult for the world’s foremost military to use even against a third-world power such as Libya, one may reasonably infer that it is markedly more difficult to use against a sophisticated first-world power</w:t>
      </w:r>
      <w:r w:rsidRPr="00125196">
        <w:rPr>
          <w:rFonts w:asciiTheme="minorHAnsi" w:hAnsiTheme="minorHAnsi" w:cs="Times New Roman"/>
          <w:szCs w:val="16"/>
        </w:rPr>
        <w:t xml:space="preserve">, even for a peer or near peer </w:t>
      </w:r>
      <w:r w:rsidRPr="00125196">
        <w:rPr>
          <w:rFonts w:asciiTheme="minorHAnsi" w:hAnsiTheme="minorHAnsi" w:cs="Times New Roman"/>
          <w:szCs w:val="16"/>
        </w:rPr>
        <w:lastRenderedPageBreak/>
        <w:t xml:space="preserve">of that power. </w:t>
      </w:r>
      <w:r w:rsidRPr="00125196">
        <w:rPr>
          <w:rStyle w:val="StyleBoldUnderline"/>
          <w:rFonts w:asciiTheme="minorHAnsi" w:hAnsiTheme="minorHAnsi" w:cs="Times New Roman"/>
        </w:rPr>
        <w:t>Rejection of legal limits carries</w:t>
      </w:r>
      <w:r w:rsidRPr="00125196">
        <w:rPr>
          <w:rFonts w:asciiTheme="minorHAnsi" w:hAnsiTheme="minorHAnsi" w:cs="Times New Roman"/>
          <w:szCs w:val="16"/>
        </w:rPr>
        <w:t xml:space="preserve"> other, </w:t>
      </w:r>
      <w:r w:rsidRPr="00125196">
        <w:rPr>
          <w:rStyle w:val="StyleBoldUnderline"/>
          <w:rFonts w:asciiTheme="minorHAnsi" w:hAnsiTheme="minorHAnsi" w:cs="Times New Roman"/>
        </w:rPr>
        <w:t xml:space="preserve">real-world consequences that are not in the United States’ cyber interests. </w:t>
      </w:r>
      <w:r w:rsidRPr="00E12ADD">
        <w:rPr>
          <w:rStyle w:val="StyleBoldUnderline"/>
          <w:rFonts w:asciiTheme="minorHAnsi" w:hAnsiTheme="minorHAnsi" w:cs="Times New Roman"/>
          <w:highlight w:val="cyan"/>
        </w:rPr>
        <w:t xml:space="preserve">An effective response to cyber threats </w:t>
      </w:r>
      <w:r w:rsidRPr="00125196">
        <w:rPr>
          <w:rStyle w:val="StyleBoldUnderline"/>
          <w:rFonts w:asciiTheme="minorHAnsi" w:hAnsiTheme="minorHAnsi" w:cs="Times New Roman"/>
        </w:rPr>
        <w:t xml:space="preserve">is not an autarchic enterprise; it </w:t>
      </w:r>
      <w:r w:rsidRPr="00E12ADD">
        <w:rPr>
          <w:rStyle w:val="StyleBoldUnderline"/>
          <w:rFonts w:asciiTheme="minorHAnsi" w:hAnsiTheme="minorHAnsi" w:cs="Times New Roman"/>
          <w:highlight w:val="cyan"/>
        </w:rPr>
        <w:t>requires</w:t>
      </w:r>
      <w:r w:rsidRPr="00125196">
        <w:rPr>
          <w:rStyle w:val="StyleBoldUnderline"/>
          <w:rFonts w:asciiTheme="minorHAnsi" w:hAnsiTheme="minorHAnsi" w:cs="Times New Roman"/>
        </w:rPr>
        <w:t xml:space="preserve"> the </w:t>
      </w:r>
      <w:r w:rsidRPr="00E12ADD">
        <w:rPr>
          <w:rStyle w:val="StyleBoldUnderline"/>
          <w:rFonts w:asciiTheme="minorHAnsi" w:hAnsiTheme="minorHAnsi" w:cs="Times New Roman"/>
          <w:highlight w:val="cyan"/>
        </w:rPr>
        <w:t>cooperation</w:t>
      </w:r>
      <w:r w:rsidRPr="00125196">
        <w:rPr>
          <w:rStyle w:val="StyleBoldUnderline"/>
          <w:rFonts w:asciiTheme="minorHAnsi" w:hAnsiTheme="minorHAnsi" w:cs="Times New Roman"/>
        </w:rPr>
        <w:t xml:space="preserve"> of international allies</w:t>
      </w:r>
      <w:r w:rsidRPr="00125196">
        <w:rPr>
          <w:rFonts w:asciiTheme="minorHAnsi" w:hAnsiTheme="minorHAnsi" w:cs="Times New Roman"/>
          <w:szCs w:val="16"/>
        </w:rPr>
        <w:t>. Baker’s “</w:t>
      </w:r>
      <w:r w:rsidRPr="00E12ADD">
        <w:rPr>
          <w:rStyle w:val="StyleBoldUnderline"/>
          <w:rFonts w:asciiTheme="minorHAnsi" w:hAnsiTheme="minorHAnsi" w:cs="Times New Roman"/>
          <w:highlight w:val="cyan"/>
        </w:rPr>
        <w:t>damn the law</w:t>
      </w:r>
      <w:r w:rsidRPr="00125196">
        <w:rPr>
          <w:rFonts w:asciiTheme="minorHAnsi" w:hAnsiTheme="minorHAnsi" w:cs="Times New Roman"/>
          <w:szCs w:val="16"/>
        </w:rPr>
        <w:t xml:space="preserve"> and lawyers” </w:t>
      </w:r>
      <w:r w:rsidRPr="00E12ADD">
        <w:rPr>
          <w:rStyle w:val="StyleBoldUnderline"/>
          <w:rFonts w:asciiTheme="minorHAnsi" w:hAnsiTheme="minorHAnsi" w:cs="Times New Roman"/>
          <w:highlight w:val="cyan"/>
        </w:rPr>
        <w:t xml:space="preserve">approach would </w:t>
      </w:r>
      <w:r w:rsidRPr="00125196">
        <w:rPr>
          <w:rStyle w:val="StyleBoldUnderline"/>
          <w:rFonts w:asciiTheme="minorHAnsi" w:hAnsiTheme="minorHAnsi" w:cs="Times New Roman"/>
        </w:rPr>
        <w:t>[</w:t>
      </w:r>
      <w:r w:rsidRPr="00E12ADD">
        <w:rPr>
          <w:rStyle w:val="StyleBoldUnderline"/>
          <w:rFonts w:asciiTheme="minorHAnsi" w:hAnsiTheme="minorHAnsi" w:cs="Times New Roman"/>
          <w:highlight w:val="cyan"/>
        </w:rPr>
        <w:t>harm</w:t>
      </w:r>
      <w:r w:rsidRPr="00125196">
        <w:rPr>
          <w:rStyle w:val="StyleBoldUnderline"/>
          <w:rFonts w:asciiTheme="minorHAnsi" w:hAnsiTheme="minorHAnsi" w:cs="Times New Roman"/>
        </w:rPr>
        <w:t>]</w:t>
      </w:r>
      <w:r w:rsidRPr="00125196">
        <w:rPr>
          <w:rFonts w:asciiTheme="minorHAnsi" w:hAnsiTheme="minorHAnsi" w:cs="Times New Roman"/>
          <w:strike/>
        </w:rPr>
        <w:t>cripple</w:t>
      </w:r>
      <w:r w:rsidRPr="00125196">
        <w:rPr>
          <w:rFonts w:asciiTheme="minorHAnsi" w:hAnsiTheme="minorHAnsi" w:cs="Times New Roman"/>
        </w:rPr>
        <w:t xml:space="preserve"> </w:t>
      </w:r>
      <w:r w:rsidRPr="00125196">
        <w:rPr>
          <w:rStyle w:val="StyleBoldUnderline"/>
          <w:rFonts w:asciiTheme="minorHAnsi" w:hAnsiTheme="minorHAnsi" w:cs="Times New Roman"/>
        </w:rPr>
        <w:t xml:space="preserve">our </w:t>
      </w:r>
      <w:r w:rsidRPr="00E12ADD">
        <w:rPr>
          <w:rStyle w:val="StyleBoldUnderline"/>
          <w:rFonts w:asciiTheme="minorHAnsi" w:hAnsiTheme="minorHAnsi" w:cs="Times New Roman"/>
          <w:highlight w:val="cyan"/>
        </w:rPr>
        <w:t>relations with</w:t>
      </w:r>
      <w:r w:rsidRPr="00125196">
        <w:rPr>
          <w:rStyle w:val="StyleBoldUnderline"/>
          <w:rFonts w:asciiTheme="minorHAnsi" w:hAnsiTheme="minorHAnsi" w:cs="Times New Roman"/>
        </w:rPr>
        <w:t xml:space="preserve"> the law-abiding </w:t>
      </w:r>
      <w:r w:rsidRPr="00E12ADD">
        <w:rPr>
          <w:rStyle w:val="StyleBoldUnderline"/>
          <w:rFonts w:asciiTheme="minorHAnsi" w:hAnsiTheme="minorHAnsi" w:cs="Times New Roman"/>
          <w:highlight w:val="cyan"/>
        </w:rPr>
        <w:t>nations whose cooperation we must have to address cyber threats.</w:t>
      </w:r>
      <w:r w:rsidRPr="00125196">
        <w:rPr>
          <w:rStyle w:val="StyleBoldUnderline"/>
          <w:rFonts w:asciiTheme="minorHAnsi" w:hAnsiTheme="minorHAnsi" w:cs="Times New Roman"/>
        </w:rPr>
        <w:t xml:space="preserve"> </w:t>
      </w:r>
      <w:r w:rsidRPr="00125196">
        <w:rPr>
          <w:rFonts w:asciiTheme="minorHAnsi" w:hAnsiTheme="minorHAnsi" w:cs="Times New Roman"/>
          <w:szCs w:val="16"/>
        </w:rP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sidRPr="00125196">
        <w:rPr>
          <w:rStyle w:val="StyleBoldUnderline"/>
          <w:rFonts w:asciiTheme="minorHAnsi" w:hAnsiTheme="minorHAnsi" w:cs="Times New Roman"/>
        </w:rPr>
        <w:t xml:space="preserve">The </w:t>
      </w:r>
      <w:r w:rsidRPr="00E12ADD">
        <w:rPr>
          <w:rStyle w:val="StyleBoldUnderline"/>
          <w:rFonts w:asciiTheme="minorHAnsi" w:hAnsiTheme="minorHAnsi" w:cs="Times New Roman"/>
          <w:highlight w:val="cyan"/>
        </w:rPr>
        <w:t>importance of legal legitimacy cannot be overstated</w:t>
      </w:r>
      <w:r w:rsidRPr="00125196">
        <w:rPr>
          <w:rFonts w:asciiTheme="minorHAnsi" w:hAnsiTheme="minorHAnsi" w:cs="Times New Roman"/>
          <w:szCs w:val="16"/>
        </w:rPr>
        <w:t xml:space="preserve">. As outlined above, </w:t>
      </w:r>
      <w:r w:rsidRPr="00E12ADD">
        <w:rPr>
          <w:rStyle w:val="StyleBoldUnderline"/>
          <w:rFonts w:asciiTheme="minorHAnsi" w:hAnsiTheme="minorHAnsi" w:cs="Times New Roman"/>
          <w:highlight w:val="cyan"/>
        </w:rPr>
        <w:t xml:space="preserve">few </w:t>
      </w:r>
      <w:r w:rsidRPr="00125196">
        <w:rPr>
          <w:rStyle w:val="StyleBoldUnderline"/>
          <w:rFonts w:asciiTheme="minorHAnsi" w:hAnsiTheme="minorHAnsi" w:cs="Times New Roman"/>
        </w:rPr>
        <w:t xml:space="preserve">in uniform who have experienced the vicissitudes of war since 9/11 </w:t>
      </w:r>
      <w:r w:rsidRPr="00E12ADD">
        <w:rPr>
          <w:rStyle w:val="StyleBoldUnderline"/>
          <w:rFonts w:asciiTheme="minorHAnsi" w:hAnsiTheme="minorHAnsi" w:cs="Times New Roman"/>
          <w:highlight w:val="cyan"/>
        </w:rPr>
        <w:t>would underestimate</w:t>
      </w:r>
      <w:r w:rsidRPr="00125196">
        <w:rPr>
          <w:rStyle w:val="StyleBoldUnderline"/>
          <w:rFonts w:asciiTheme="minorHAnsi" w:hAnsiTheme="minorHAnsi" w:cs="Times New Roman"/>
        </w:rPr>
        <w:t xml:space="preserve"> the </w:t>
      </w:r>
      <w:r w:rsidRPr="00E12ADD">
        <w:rPr>
          <w:rStyle w:val="StyleBoldUnderline"/>
          <w:rFonts w:asciiTheme="minorHAnsi" w:hAnsiTheme="minorHAnsi" w:cs="Times New Roman"/>
          <w:highlight w:val="cyan"/>
        </w:rPr>
        <w:t>deleterious impact on coalition support</w:t>
      </w:r>
      <w:r w:rsidRPr="00125196">
        <w:rPr>
          <w:rStyle w:val="StyleBoldUnderline"/>
          <w:rFonts w:asciiTheme="minorHAnsi" w:hAnsiTheme="minorHAnsi" w:cs="Times New Roman"/>
        </w:rPr>
        <w:t xml:space="preserve"> that </w:t>
      </w:r>
      <w:r w:rsidRPr="00E12ADD">
        <w:rPr>
          <w:rStyle w:val="StyleBoldUnderline"/>
          <w:rFonts w:asciiTheme="minorHAnsi" w:hAnsiTheme="minorHAnsi" w:cs="Times New Roman"/>
          <w:highlight w:val="cyan"/>
        </w:rPr>
        <w:t>the mere perception of American lawlessness can have.</w:t>
      </w:r>
    </w:p>
    <w:p w:rsidR="00C34317" w:rsidRDefault="00C34317" w:rsidP="00C34317">
      <w:pPr>
        <w:rPr>
          <w:rStyle w:val="StyleBoldUnderline"/>
          <w:rFonts w:asciiTheme="minorHAnsi" w:hAnsiTheme="minorHAnsi" w:cs="Times New Roman"/>
        </w:rPr>
      </w:pPr>
    </w:p>
    <w:p w:rsidR="00C34317" w:rsidRDefault="00C34317" w:rsidP="00C34317">
      <w:pPr>
        <w:pStyle w:val="Heading4"/>
      </w:pPr>
      <w:r>
        <w:t>U.S. must take the lead to create international norms for a cyber world</w:t>
      </w:r>
    </w:p>
    <w:p w:rsidR="00C34317" w:rsidRPr="00A14113" w:rsidRDefault="00C34317" w:rsidP="00C34317">
      <w:pPr>
        <w:rPr>
          <w:sz w:val="16"/>
        </w:rPr>
      </w:pPr>
      <w:r w:rsidRPr="0029584C">
        <w:rPr>
          <w:rStyle w:val="StyleStyleBold12pt"/>
        </w:rPr>
        <w:t>Negroponte and Palmisano 13</w:t>
      </w:r>
      <w:r w:rsidRPr="0029584C">
        <w:rPr>
          <w:sz w:val="16"/>
        </w:rPr>
        <w:t xml:space="preserve"> &lt;Chairs of the Independent Task Force #70, Council on Foreign Relations, Defending an Open,</w:t>
      </w:r>
      <w:r w:rsidRPr="0029584C">
        <w:rPr>
          <w:sz w:val="12"/>
        </w:rPr>
        <w:t>¶</w:t>
      </w:r>
      <w:r w:rsidRPr="0029584C">
        <w:rPr>
          <w:sz w:val="16"/>
        </w:rPr>
        <w:t xml:space="preserve"> Global, Secure, and</w:t>
      </w:r>
      <w:r w:rsidRPr="0029584C">
        <w:rPr>
          <w:sz w:val="12"/>
        </w:rPr>
        <w:t>¶</w:t>
      </w:r>
      <w:r w:rsidRPr="0029584C">
        <w:rPr>
          <w:sz w:val="16"/>
        </w:rPr>
        <w:t xml:space="preserve"> Resilient Internet, 2013, </w:t>
      </w:r>
      <w:hyperlink r:id="rId22" w:history="1">
        <w:r w:rsidRPr="0029584C">
          <w:rPr>
            <w:rStyle w:val="Hyperlink"/>
            <w:sz w:val="16"/>
          </w:rPr>
          <w:t>http://www.cfr.org/cybersecurity/defending-open-global-secure-resilient-internet/p30836</w:t>
        </w:r>
      </w:hyperlink>
      <w:r w:rsidRPr="0029584C">
        <w:rPr>
          <w:sz w:val="16"/>
        </w:rPr>
        <w:t>&gt;#</w:t>
      </w:r>
      <w:r w:rsidRPr="0029584C">
        <w:t>SPS</w:t>
      </w:r>
    </w:p>
    <w:p w:rsidR="00C34317" w:rsidRPr="00400BC5" w:rsidRDefault="00C34317" w:rsidP="00C34317">
      <w:pPr>
        <w:rPr>
          <w:rStyle w:val="StyleBoldUnderline"/>
          <w:b w:val="0"/>
          <w:bCs w:val="0"/>
          <w:sz w:val="16"/>
        </w:rPr>
      </w:pPr>
      <w:r w:rsidRPr="00E941D2">
        <w:rPr>
          <w:sz w:val="16"/>
        </w:rPr>
        <w:t>However, as more people are connected in cyberspace and more critical</w:t>
      </w:r>
      <w:r w:rsidRPr="00E941D2">
        <w:rPr>
          <w:sz w:val="12"/>
        </w:rPr>
        <w:t>¶</w:t>
      </w:r>
      <w:r w:rsidRPr="00E941D2">
        <w:rPr>
          <w:sz w:val="16"/>
        </w:rPr>
        <w:t xml:space="preserve"> services such as telecommunications, power, and transportation are</w:t>
      </w:r>
      <w:r w:rsidRPr="00E941D2">
        <w:rPr>
          <w:sz w:val="12"/>
        </w:rPr>
        <w:t>¶</w:t>
      </w:r>
      <w:r w:rsidRPr="00E941D2">
        <w:rPr>
          <w:sz w:val="16"/>
        </w:rPr>
        <w:t xml:space="preserve"> interconnected, </w:t>
      </w:r>
      <w:r w:rsidRPr="00F8666F">
        <w:rPr>
          <w:rStyle w:val="StyleBoldUnderline"/>
        </w:rPr>
        <w:t>societies are becoming more dependent and more vulnerable</w:t>
      </w:r>
      <w:r w:rsidRPr="00E941D2">
        <w:rPr>
          <w:rStyle w:val="StyleBoldUnderline"/>
          <w:b w:val="0"/>
          <w:sz w:val="12"/>
        </w:rPr>
        <w:t>¶</w:t>
      </w:r>
      <w:r w:rsidRPr="00F8666F">
        <w:rPr>
          <w:rStyle w:val="StyleBoldUnderline"/>
        </w:rPr>
        <w:t xml:space="preserve"> to disruption.</w:t>
      </w:r>
      <w:r w:rsidRPr="00E941D2">
        <w:rPr>
          <w:sz w:val="16"/>
        </w:rPr>
        <w:t xml:space="preserve"> </w:t>
      </w:r>
      <w:r w:rsidRPr="00F8666F">
        <w:rPr>
          <w:rStyle w:val="StyleBoldUnderline"/>
        </w:rPr>
        <w:t>Escalating attacks on countries</w:t>
      </w:r>
      <w:r w:rsidRPr="00E941D2">
        <w:rPr>
          <w:sz w:val="16"/>
        </w:rPr>
        <w:t>, companies, and</w:t>
      </w:r>
      <w:r w:rsidRPr="00E941D2">
        <w:rPr>
          <w:sz w:val="12"/>
        </w:rPr>
        <w:t>¶</w:t>
      </w:r>
      <w:r w:rsidRPr="00E941D2">
        <w:rPr>
          <w:sz w:val="16"/>
        </w:rPr>
        <w:t xml:space="preserve"> individuals, as well as pervasive criminal activity, </w:t>
      </w:r>
      <w:r w:rsidRPr="00F8666F">
        <w:rPr>
          <w:rStyle w:val="StyleBoldUnderline"/>
        </w:rPr>
        <w:t>threaten the security</w:t>
      </w:r>
      <w:r w:rsidRPr="00E941D2">
        <w:rPr>
          <w:rStyle w:val="StyleBoldUnderline"/>
          <w:b w:val="0"/>
          <w:sz w:val="12"/>
        </w:rPr>
        <w:t>¶</w:t>
      </w:r>
      <w:r w:rsidRPr="00F8666F">
        <w:rPr>
          <w:rStyle w:val="StyleBoldUnderline"/>
        </w:rPr>
        <w:t xml:space="preserve"> and safety of the Internet.</w:t>
      </w:r>
      <w:r w:rsidRPr="00E941D2">
        <w:rPr>
          <w:sz w:val="16"/>
        </w:rPr>
        <w:t xml:space="preserve"> </w:t>
      </w:r>
      <w:r w:rsidRPr="00F8666F">
        <w:rPr>
          <w:rStyle w:val="StyleBoldUnderline"/>
        </w:rPr>
        <w:t>The number of high-profile, ostensibly statebacked</w:t>
      </w:r>
      <w:r w:rsidRPr="00E941D2">
        <w:rPr>
          <w:rStyle w:val="StyleBoldUnderline"/>
          <w:b w:val="0"/>
          <w:sz w:val="12"/>
        </w:rPr>
        <w:t>¶</w:t>
      </w:r>
      <w:r w:rsidRPr="00F8666F">
        <w:rPr>
          <w:rStyle w:val="StyleBoldUnderline"/>
        </w:rPr>
        <w:t xml:space="preserve"> operations continues to rise, and </w:t>
      </w:r>
      <w:r w:rsidRPr="00866141">
        <w:rPr>
          <w:rStyle w:val="StyleBoldUnderline"/>
          <w:highlight w:val="green"/>
        </w:rPr>
        <w:t>future attacks will become</w:t>
      </w:r>
      <w:r w:rsidRPr="00866141">
        <w:rPr>
          <w:rStyle w:val="StyleBoldUnderline"/>
          <w:b w:val="0"/>
          <w:sz w:val="12"/>
          <w:highlight w:val="green"/>
        </w:rPr>
        <w:t>¶</w:t>
      </w:r>
      <w:r w:rsidRPr="00866141">
        <w:rPr>
          <w:rStyle w:val="StyleBoldUnderline"/>
          <w:highlight w:val="green"/>
        </w:rPr>
        <w:t xml:space="preserve"> more sophisticated and disruptive</w:t>
      </w:r>
      <w:r w:rsidRPr="00F8666F">
        <w:rPr>
          <w:rStyle w:val="StyleBoldUnderline"/>
        </w:rPr>
        <w:t>.</w:t>
      </w:r>
      <w:r w:rsidRPr="00E941D2">
        <w:rPr>
          <w:sz w:val="16"/>
        </w:rPr>
        <w:t xml:space="preserve"> A global digital arms trade has now</w:t>
      </w:r>
      <w:r w:rsidRPr="00E941D2">
        <w:rPr>
          <w:sz w:val="12"/>
        </w:rPr>
        <w:t>¶</w:t>
      </w:r>
      <w:r w:rsidRPr="00E941D2">
        <w:rPr>
          <w:sz w:val="16"/>
        </w:rPr>
        <w:t xml:space="preserve"> emerged that sells sophisticated malicious software to the highest bidders,</w:t>
      </w:r>
      <w:r w:rsidRPr="00E941D2">
        <w:rPr>
          <w:sz w:val="12"/>
        </w:rPr>
        <w:t>¶</w:t>
      </w:r>
      <w:r w:rsidRPr="00E941D2">
        <w:rPr>
          <w:sz w:val="16"/>
        </w:rPr>
        <w:t xml:space="preserve"> including hacker tools and “zero-day exploits”—attacks that take</w:t>
      </w:r>
      <w:r w:rsidRPr="00E941D2">
        <w:rPr>
          <w:sz w:val="12"/>
        </w:rPr>
        <w:t>¶</w:t>
      </w:r>
      <w:r w:rsidRPr="00E941D2">
        <w:rPr>
          <w:sz w:val="16"/>
        </w:rPr>
        <w:t xml:space="preserve"> advantage of previously unknown vulnerabilities.</w:t>
      </w:r>
      <w:r w:rsidRPr="00E941D2">
        <w:rPr>
          <w:sz w:val="12"/>
        </w:rPr>
        <w:t>¶</w:t>
      </w:r>
      <w:r w:rsidRPr="00E941D2">
        <w:rPr>
          <w:sz w:val="16"/>
        </w:rPr>
        <w:t xml:space="preserve"> U</w:t>
      </w:r>
      <w:r w:rsidRPr="00E941D2">
        <w:rPr>
          <w:rStyle w:val="StyleBoldUnderline"/>
        </w:rPr>
        <w:t>.S. government officials have increasingly warned of the danger of</w:t>
      </w:r>
      <w:r w:rsidRPr="00E941D2">
        <w:rPr>
          <w:rStyle w:val="StyleBoldUnderline"/>
          <w:b w:val="0"/>
          <w:sz w:val="12"/>
        </w:rPr>
        <w:t>¶</w:t>
      </w:r>
      <w:r w:rsidRPr="00E941D2">
        <w:rPr>
          <w:rStyle w:val="StyleBoldUnderline"/>
        </w:rPr>
        <w:t xml:space="preserve"> a massive, destructive attack, and the government and private sector are</w:t>
      </w:r>
      <w:r w:rsidRPr="00E941D2">
        <w:rPr>
          <w:rStyle w:val="StyleBoldUnderline"/>
          <w:b w:val="0"/>
          <w:sz w:val="12"/>
        </w:rPr>
        <w:t>¶</w:t>
      </w:r>
      <w:r w:rsidRPr="00E941D2">
        <w:rPr>
          <w:rStyle w:val="StyleBoldUnderline"/>
        </w:rPr>
        <w:t xml:space="preserve"> scrambling to prevent and prepare for future cyberattacks.</w:t>
      </w:r>
      <w:r w:rsidRPr="00E941D2">
        <w:rPr>
          <w:sz w:val="16"/>
        </w:rPr>
        <w:t xml:space="preserve"> U.S. government</w:t>
      </w:r>
      <w:r w:rsidRPr="00E941D2">
        <w:rPr>
          <w:sz w:val="12"/>
        </w:rPr>
        <w:t>¶</w:t>
      </w:r>
      <w:r w:rsidRPr="00E941D2">
        <w:rPr>
          <w:sz w:val="16"/>
        </w:rPr>
        <w:t xml:space="preserve"> warnings and efforts are important, but </w:t>
      </w:r>
      <w:r w:rsidRPr="00866141">
        <w:rPr>
          <w:rStyle w:val="StyleBoldUnderline"/>
          <w:highlight w:val="green"/>
        </w:rPr>
        <w:t xml:space="preserve">the United States </w:t>
      </w:r>
      <w:r w:rsidRPr="00866141">
        <w:rPr>
          <w:rStyle w:val="StyleBoldUnderline"/>
        </w:rPr>
        <w:t>should do</w:t>
      </w:r>
      <w:r w:rsidRPr="00866141">
        <w:rPr>
          <w:rStyle w:val="StyleBoldUnderline"/>
          <w:b w:val="0"/>
          <w:sz w:val="12"/>
        </w:rPr>
        <w:t>¶</w:t>
      </w:r>
      <w:r w:rsidRPr="00866141">
        <w:rPr>
          <w:rStyle w:val="StyleBoldUnderline"/>
        </w:rPr>
        <w:t xml:space="preserve"> more to prevent a potential catastrophic cyberattack. It also,</w:t>
      </w:r>
      <w:r w:rsidRPr="00E941D2">
        <w:rPr>
          <w:rStyle w:val="StyleBoldUnderline"/>
        </w:rPr>
        <w:t xml:space="preserve"> </w:t>
      </w:r>
      <w:r w:rsidRPr="00866141">
        <w:rPr>
          <w:rStyle w:val="StyleBoldUnderline"/>
          <w:highlight w:val="green"/>
        </w:rPr>
        <w:t>in partnership</w:t>
      </w:r>
      <w:r w:rsidRPr="00866141">
        <w:rPr>
          <w:rStyle w:val="StyleBoldUnderline"/>
          <w:b w:val="0"/>
          <w:sz w:val="12"/>
          <w:highlight w:val="green"/>
        </w:rPr>
        <w:t>¶</w:t>
      </w:r>
      <w:r w:rsidRPr="00866141">
        <w:rPr>
          <w:rStyle w:val="StyleBoldUnderline"/>
          <w:highlight w:val="green"/>
        </w:rPr>
        <w:t xml:space="preserve"> with its friends and allies, must work to define the norms of cyberconflict</w:t>
      </w:r>
      <w:r w:rsidRPr="00E941D2">
        <w:rPr>
          <w:rStyle w:val="StyleBoldUnderline"/>
        </w:rPr>
        <w:t>.</w:t>
      </w:r>
      <w:r w:rsidRPr="00A15912">
        <w:rPr>
          <w:sz w:val="16"/>
        </w:rPr>
        <w:t>From its beginning, the Internet has been open and decentralized;</w:t>
      </w:r>
      <w:r w:rsidRPr="00A15912">
        <w:rPr>
          <w:sz w:val="12"/>
        </w:rPr>
        <w:t>¶</w:t>
      </w:r>
      <w:r w:rsidRPr="00A15912">
        <w:rPr>
          <w:sz w:val="16"/>
        </w:rPr>
        <w:t xml:space="preserve"> its development and growth have been managed by a self-organizing,</w:t>
      </w:r>
      <w:r w:rsidRPr="00A15912">
        <w:rPr>
          <w:sz w:val="12"/>
        </w:rPr>
        <w:t>¶</w:t>
      </w:r>
      <w:r w:rsidRPr="00A15912">
        <w:rPr>
          <w:sz w:val="16"/>
        </w:rPr>
        <w:t xml:space="preserve"> self-policing, and self-balancing collection of private and public actors.</w:t>
      </w:r>
      <w:r w:rsidRPr="00A15912">
        <w:rPr>
          <w:sz w:val="12"/>
        </w:rPr>
        <w:t>¶</w:t>
      </w:r>
      <w:r w:rsidRPr="00A15912">
        <w:rPr>
          <w:sz w:val="16"/>
        </w:rPr>
        <w:t xml:space="preserve"> Today, as many countries seek increased security and control over the</w:t>
      </w:r>
      <w:r w:rsidRPr="00A15912">
        <w:rPr>
          <w:sz w:val="12"/>
        </w:rPr>
        <w:t>¶</w:t>
      </w:r>
      <w:r w:rsidRPr="00A15912">
        <w:rPr>
          <w:sz w:val="16"/>
        </w:rPr>
        <w:t xml:space="preserve"> type of information and knowledge that flows across the Internet, that</w:t>
      </w:r>
      <w:r w:rsidRPr="00A15912">
        <w:rPr>
          <w:sz w:val="12"/>
        </w:rPr>
        <w:t>¶</w:t>
      </w:r>
      <w:r w:rsidRPr="00A15912">
        <w:rPr>
          <w:sz w:val="16"/>
        </w:rPr>
        <w:t xml:space="preserve"> original vision is under attack. </w:t>
      </w:r>
      <w:r w:rsidRPr="00C60C08">
        <w:rPr>
          <w:rStyle w:val="StyleBoldUnderline"/>
        </w:rPr>
        <w:t>Some nation-states are seeking to fragment</w:t>
      </w:r>
      <w:r w:rsidRPr="00A15912">
        <w:rPr>
          <w:rStyle w:val="StyleBoldUnderline"/>
          <w:b w:val="0"/>
          <w:sz w:val="12"/>
        </w:rPr>
        <w:t>¶</w:t>
      </w:r>
      <w:r w:rsidRPr="00C60C08">
        <w:rPr>
          <w:rStyle w:val="StyleBoldUnderline"/>
        </w:rPr>
        <w:t xml:space="preserve"> and divide the Internet and assert sovereignty over it;</w:t>
      </w:r>
      <w:r w:rsidRPr="00A15912">
        <w:rPr>
          <w:sz w:val="16"/>
        </w:rPr>
        <w:t xml:space="preserve"> they are</w:t>
      </w:r>
      <w:r w:rsidRPr="00A15912">
        <w:rPr>
          <w:sz w:val="12"/>
        </w:rPr>
        <w:t>¶</w:t>
      </w:r>
      <w:r w:rsidRPr="00A15912">
        <w:rPr>
          <w:sz w:val="16"/>
        </w:rPr>
        <w:t xml:space="preserve"> increasing their efforts to tightly regulate social, political, and economic</w:t>
      </w:r>
      <w:r w:rsidRPr="00A15912">
        <w:rPr>
          <w:sz w:val="12"/>
        </w:rPr>
        <w:t>¶</w:t>
      </w:r>
      <w:r w:rsidRPr="00A15912">
        <w:rPr>
          <w:sz w:val="16"/>
        </w:rPr>
        <w:t xml:space="preserve"> activity and content in cyberspace and, in many cases, to suppress</w:t>
      </w:r>
      <w:r w:rsidRPr="00A15912">
        <w:rPr>
          <w:sz w:val="12"/>
        </w:rPr>
        <w:t>¶</w:t>
      </w:r>
      <w:r w:rsidRPr="00A15912">
        <w:rPr>
          <w:sz w:val="16"/>
        </w:rPr>
        <w:t xml:space="preserve"> expression they view as threatening. At the December 2012 World Conference</w:t>
      </w:r>
      <w:r w:rsidRPr="00A15912">
        <w:rPr>
          <w:sz w:val="12"/>
        </w:rPr>
        <w:t>¶</w:t>
      </w:r>
      <w:r w:rsidRPr="00A15912">
        <w:rPr>
          <w:sz w:val="16"/>
        </w:rPr>
        <w:t xml:space="preserve"> on International Telecommunications (WCIT), some countries</w:t>
      </w:r>
      <w:r w:rsidRPr="00A15912">
        <w:rPr>
          <w:sz w:val="12"/>
        </w:rPr>
        <w:t>¶</w:t>
      </w:r>
      <w:r w:rsidRPr="00A15912">
        <w:rPr>
          <w:sz w:val="16"/>
        </w:rPr>
        <w:t xml:space="preserve"> moved to rewrite a 1988 treaty so that it sanctions government control</w:t>
      </w:r>
      <w:r w:rsidRPr="00A15912">
        <w:rPr>
          <w:sz w:val="12"/>
        </w:rPr>
        <w:t>¶</w:t>
      </w:r>
      <w:r w:rsidRPr="00A15912">
        <w:rPr>
          <w:sz w:val="16"/>
        </w:rPr>
        <w:t xml:space="preserve"> of Internet technology and content. </w:t>
      </w:r>
      <w:r w:rsidRPr="00C60C08">
        <w:rPr>
          <w:rStyle w:val="StyleBoldUnderline"/>
        </w:rPr>
        <w:t>A truly global platform is being</w:t>
      </w:r>
      <w:r w:rsidRPr="00A15912">
        <w:rPr>
          <w:rStyle w:val="StyleBoldUnderline"/>
          <w:b w:val="0"/>
          <w:sz w:val="12"/>
        </w:rPr>
        <w:t>¶</w:t>
      </w:r>
      <w:r w:rsidRPr="00C60C08">
        <w:rPr>
          <w:rStyle w:val="StyleBoldUnderline"/>
        </w:rPr>
        <w:t xml:space="preserve"> undermined by a collection of narrow national Internets.</w:t>
      </w:r>
      <w:r w:rsidRPr="00A15912">
        <w:rPr>
          <w:rStyle w:val="StyleBoldUnderline"/>
          <w:b w:val="0"/>
          <w:sz w:val="12"/>
        </w:rPr>
        <w:t>¶</w:t>
      </w:r>
      <w:r w:rsidRPr="00A15912">
        <w:rPr>
          <w:sz w:val="16"/>
        </w:rPr>
        <w:t xml:space="preserve"> </w:t>
      </w:r>
      <w:r w:rsidRPr="00E12C69">
        <w:rPr>
          <w:rStyle w:val="StyleBoldUnderline"/>
          <w:highlight w:val="green"/>
        </w:rPr>
        <w:t>For</w:t>
      </w:r>
      <w:r w:rsidRPr="00C60C08">
        <w:rPr>
          <w:rStyle w:val="StyleBoldUnderline"/>
        </w:rPr>
        <w:t xml:space="preserve"> the past </w:t>
      </w:r>
      <w:r w:rsidRPr="00E12C69">
        <w:rPr>
          <w:rStyle w:val="StyleBoldUnderline"/>
          <w:highlight w:val="green"/>
        </w:rPr>
        <w:t>four decades</w:t>
      </w:r>
      <w:r w:rsidRPr="00C60C08">
        <w:rPr>
          <w:rStyle w:val="StyleBoldUnderline"/>
        </w:rPr>
        <w:t xml:space="preserve">, </w:t>
      </w:r>
      <w:r w:rsidRPr="00E12C69">
        <w:rPr>
          <w:rStyle w:val="StyleBoldUnderline"/>
          <w:highlight w:val="green"/>
        </w:rPr>
        <w:t>the United States was</w:t>
      </w:r>
      <w:r w:rsidRPr="00C60C08">
        <w:rPr>
          <w:rStyle w:val="StyleBoldUnderline"/>
        </w:rPr>
        <w:t xml:space="preserve"> </w:t>
      </w:r>
      <w:r w:rsidRPr="00E12C69">
        <w:rPr>
          <w:rStyle w:val="StyleBoldUnderline"/>
          <w:highlight w:val="green"/>
        </w:rPr>
        <w:t>the predominant</w:t>
      </w:r>
      <w:r w:rsidRPr="00E12C69">
        <w:rPr>
          <w:rStyle w:val="StyleBoldUnderline"/>
          <w:b w:val="0"/>
          <w:sz w:val="12"/>
          <w:highlight w:val="green"/>
        </w:rPr>
        <w:t>¶</w:t>
      </w:r>
      <w:r w:rsidRPr="00E12C69">
        <w:rPr>
          <w:rStyle w:val="StyleBoldUnderline"/>
          <w:highlight w:val="green"/>
        </w:rPr>
        <w:t xml:space="preserve"> innovator, promoter, and shaper of cyberspace, but the window for</w:t>
      </w:r>
      <w:r w:rsidRPr="00E12C69">
        <w:rPr>
          <w:rStyle w:val="StyleBoldUnderline"/>
          <w:b w:val="0"/>
          <w:sz w:val="12"/>
          <w:highlight w:val="green"/>
        </w:rPr>
        <w:t>¶</w:t>
      </w:r>
      <w:r w:rsidRPr="00E12C69">
        <w:rPr>
          <w:rStyle w:val="StyleBoldUnderline"/>
          <w:highlight w:val="green"/>
        </w:rPr>
        <w:t xml:space="preserve"> U.S. leadership is now closing.</w:t>
      </w:r>
      <w:r w:rsidRPr="00A15912">
        <w:rPr>
          <w:sz w:val="16"/>
        </w:rPr>
        <w:t xml:space="preserve"> In Asia, Latin America, and Africa, the</w:t>
      </w:r>
      <w:r w:rsidRPr="00A15912">
        <w:rPr>
          <w:sz w:val="12"/>
        </w:rPr>
        <w:t>¶</w:t>
      </w:r>
      <w:r w:rsidRPr="00A15912">
        <w:rPr>
          <w:sz w:val="16"/>
        </w:rPr>
        <w:t xml:space="preserve"> number of networked users is rapidly increasing. Cyberspace is now</w:t>
      </w:r>
      <w:r w:rsidRPr="00A15912">
        <w:rPr>
          <w:sz w:val="12"/>
        </w:rPr>
        <w:t>¶</w:t>
      </w:r>
      <w:r w:rsidRPr="00A15912">
        <w:rPr>
          <w:sz w:val="16"/>
        </w:rPr>
        <w:t xml:space="preserve"> becoming reflective of the world’s Internet users. </w:t>
      </w:r>
      <w:r w:rsidRPr="001B0764">
        <w:rPr>
          <w:rStyle w:val="StyleBoldUnderline"/>
          <w:highlight w:val="green"/>
        </w:rPr>
        <w:t>The United States, with</w:t>
      </w:r>
      <w:r w:rsidRPr="001B0764">
        <w:rPr>
          <w:rStyle w:val="StyleBoldUnderline"/>
          <w:b w:val="0"/>
          <w:sz w:val="12"/>
          <w:highlight w:val="green"/>
        </w:rPr>
        <w:t>¶</w:t>
      </w:r>
      <w:r w:rsidRPr="001B0764">
        <w:rPr>
          <w:rStyle w:val="StyleBoldUnderline"/>
          <w:highlight w:val="green"/>
        </w:rPr>
        <w:t xml:space="preserve"> its friends and allies, needs to act quickly</w:t>
      </w:r>
      <w:r w:rsidRPr="00C60C08">
        <w:rPr>
          <w:rStyle w:val="StyleBoldUnderline"/>
        </w:rPr>
        <w:t xml:space="preserve"> to encourage a global cyberspace</w:t>
      </w:r>
      <w:r w:rsidRPr="00A15912">
        <w:rPr>
          <w:rStyle w:val="StyleBoldUnderline"/>
          <w:b w:val="0"/>
          <w:sz w:val="12"/>
        </w:rPr>
        <w:t>¶</w:t>
      </w:r>
      <w:r w:rsidRPr="00C60C08">
        <w:rPr>
          <w:rStyle w:val="StyleBoldUnderline"/>
        </w:rPr>
        <w:t xml:space="preserve"> that reflects shared values of free expression and free markets.</w:t>
      </w:r>
      <w:r w:rsidRPr="00A15912">
        <w:rPr>
          <w:rStyle w:val="StyleBoldUnderline"/>
          <w:b w:val="0"/>
          <w:sz w:val="12"/>
        </w:rPr>
        <w:t>¶</w:t>
      </w:r>
      <w:r w:rsidRPr="00C60C08">
        <w:rPr>
          <w:rStyle w:val="StyleBoldUnderline"/>
        </w:rPr>
        <w:t xml:space="preserve"> </w:t>
      </w:r>
      <w:r w:rsidRPr="001B0764">
        <w:rPr>
          <w:rStyle w:val="StyleBoldUnderline"/>
          <w:highlight w:val="green"/>
        </w:rPr>
        <w:t>Successfully meeting the challenges of the digital age requires a rethinking</w:t>
      </w:r>
      <w:r w:rsidRPr="001B0764">
        <w:rPr>
          <w:rStyle w:val="StyleBoldUnderline"/>
          <w:b w:val="0"/>
          <w:sz w:val="12"/>
          <w:highlight w:val="green"/>
        </w:rPr>
        <w:t>¶</w:t>
      </w:r>
      <w:r w:rsidRPr="001B0764">
        <w:rPr>
          <w:rStyle w:val="StyleBoldUnderline"/>
          <w:highlight w:val="green"/>
        </w:rPr>
        <w:t xml:space="preserve"> of domestic institutions and processes that were designed for the twentieth</w:t>
      </w:r>
      <w:r w:rsidRPr="001B0764">
        <w:rPr>
          <w:rStyle w:val="StyleBoldUnderline"/>
          <w:b w:val="0"/>
          <w:sz w:val="12"/>
          <w:highlight w:val="green"/>
        </w:rPr>
        <w:t>¶</w:t>
      </w:r>
      <w:r w:rsidRPr="001B0764">
        <w:rPr>
          <w:rStyle w:val="StyleBoldUnderline"/>
          <w:highlight w:val="green"/>
        </w:rPr>
        <w:t xml:space="preserve"> century</w:t>
      </w:r>
      <w:r w:rsidRPr="00C60C08">
        <w:rPr>
          <w:rStyle w:val="StyleBoldUnderline"/>
        </w:rPr>
        <w:t>.</w:t>
      </w:r>
      <w:r w:rsidRPr="00A15912">
        <w:rPr>
          <w:sz w:val="16"/>
        </w:rPr>
        <w:t xml:space="preserve"> The rapid rate of technological change cannot help but outpace</w:t>
      </w:r>
      <w:r w:rsidRPr="00A15912">
        <w:rPr>
          <w:sz w:val="12"/>
        </w:rPr>
        <w:t>¶</w:t>
      </w:r>
      <w:r w:rsidRPr="00A15912">
        <w:rPr>
          <w:sz w:val="16"/>
        </w:rPr>
        <w:t xml:space="preserve"> traditional legislative approaches and decision-making processes. The</w:t>
      </w:r>
      <w:r w:rsidRPr="00A15912">
        <w:rPr>
          <w:sz w:val="12"/>
        </w:rPr>
        <w:t>¶</w:t>
      </w:r>
      <w:r w:rsidRPr="00A15912">
        <w:rPr>
          <w:sz w:val="16"/>
        </w:rPr>
        <w:t xml:space="preserve"> threats of the past were relatively slow developing and geographically</w:t>
      </w:r>
      <w:r w:rsidRPr="00A15912">
        <w:rPr>
          <w:sz w:val="12"/>
        </w:rPr>
        <w:t>¶</w:t>
      </w:r>
      <w:r w:rsidRPr="00A15912">
        <w:rPr>
          <w:sz w:val="16"/>
        </w:rPr>
        <w:t xml:space="preserve"> rooted, so there was an appropriate distribution of authorities among</w:t>
      </w:r>
      <w:r w:rsidRPr="00A15912">
        <w:rPr>
          <w:sz w:val="12"/>
        </w:rPr>
        <w:t>¶</w:t>
      </w:r>
      <w:r w:rsidRPr="00A15912">
        <w:rPr>
          <w:sz w:val="16"/>
        </w:rPr>
        <w:t xml:space="preserve"> defense, intelligence, law enforcement, and foreign policy agencies.</w:t>
      </w:r>
      <w:r w:rsidRPr="00A15912">
        <w:rPr>
          <w:sz w:val="12"/>
        </w:rPr>
        <w:t>¶</w:t>
      </w:r>
      <w:r w:rsidRPr="00A15912">
        <w:rPr>
          <w:sz w:val="16"/>
        </w:rPr>
        <w:t xml:space="preserve"> </w:t>
      </w:r>
      <w:r w:rsidRPr="00C60C08">
        <w:rPr>
          <w:rStyle w:val="StyleBoldUnderline"/>
        </w:rPr>
        <w:t>Cyberattacks</w:t>
      </w:r>
      <w:r w:rsidRPr="00A15912">
        <w:rPr>
          <w:sz w:val="16"/>
        </w:rPr>
        <w:t xml:space="preserve">, however, </w:t>
      </w:r>
      <w:r w:rsidRPr="00C60C08">
        <w:rPr>
          <w:rStyle w:val="StyleBoldUnderline"/>
        </w:rPr>
        <w:t>can be launched from anywhere in the world,</w:t>
      </w:r>
      <w:r w:rsidRPr="00A15912">
        <w:rPr>
          <w:rStyle w:val="StyleBoldUnderline"/>
          <w:b w:val="0"/>
          <w:sz w:val="12"/>
        </w:rPr>
        <w:t>¶</w:t>
      </w:r>
      <w:r w:rsidRPr="00A15912">
        <w:rPr>
          <w:sz w:val="16"/>
        </w:rPr>
        <w:t xml:space="preserve"> </w:t>
      </w:r>
      <w:r w:rsidRPr="00C60C08">
        <w:rPr>
          <w:rStyle w:val="StyleBoldUnderline"/>
        </w:rPr>
        <w:t>including from networks inside the United States, and their effects can</w:t>
      </w:r>
      <w:r w:rsidRPr="00A15912">
        <w:rPr>
          <w:rStyle w:val="StyleBoldUnderline"/>
          <w:b w:val="0"/>
          <w:sz w:val="12"/>
        </w:rPr>
        <w:t>¶</w:t>
      </w:r>
      <w:r w:rsidRPr="00C60C08">
        <w:rPr>
          <w:rStyle w:val="StyleBoldUnderline"/>
        </w:rPr>
        <w:t xml:space="preserve"> be felt in minutes.</w:t>
      </w:r>
      <w:r w:rsidRPr="00A15912">
        <w:rPr>
          <w:sz w:val="16"/>
        </w:rPr>
        <w:t xml:space="preserve"> Moreover, they do not always look like attacks. Many</w:t>
      </w:r>
      <w:r w:rsidRPr="00A15912">
        <w:rPr>
          <w:sz w:val="12"/>
        </w:rPr>
        <w:t>¶</w:t>
      </w:r>
      <w:r w:rsidRPr="00A15912">
        <w:rPr>
          <w:sz w:val="16"/>
        </w:rPr>
        <w:t xml:space="preserve"> threats and actual compromises appear as little inconsistencies. Stolen</w:t>
      </w:r>
      <w:r w:rsidRPr="00A15912">
        <w:rPr>
          <w:sz w:val="12"/>
        </w:rPr>
        <w:t>¶</w:t>
      </w:r>
      <w:r w:rsidRPr="00A15912">
        <w:rPr>
          <w:sz w:val="16"/>
        </w:rPr>
        <w:t xml:space="preserve"> data is not taken away, so the losses may never be noticed, but suddenly</w:t>
      </w:r>
      <w:r w:rsidRPr="00A15912">
        <w:rPr>
          <w:sz w:val="12"/>
        </w:rPr>
        <w:t>¶</w:t>
      </w:r>
      <w:r w:rsidRPr="00A15912">
        <w:rPr>
          <w:sz w:val="16"/>
        </w:rPr>
        <w:t xml:space="preserve"> companies have new competitors or foreign actors have an uncanny</w:t>
      </w:r>
      <w:r w:rsidRPr="00A15912">
        <w:rPr>
          <w:sz w:val="12"/>
        </w:rPr>
        <w:t>¶</w:t>
      </w:r>
      <w:r w:rsidRPr="00A15912">
        <w:rPr>
          <w:sz w:val="16"/>
        </w:rPr>
        <w:t xml:space="preserve"> insight into their enemies’ activities.</w:t>
      </w:r>
      <w:r w:rsidRPr="00A15912">
        <w:rPr>
          <w:sz w:val="12"/>
        </w:rPr>
        <w:t>¶</w:t>
      </w:r>
      <w:r w:rsidRPr="00A15912">
        <w:rPr>
          <w:sz w:val="16"/>
        </w:rPr>
        <w:t xml:space="preserve"> In the United States, a lack of a coherent vision, the absence of</w:t>
      </w:r>
      <w:r w:rsidRPr="00A15912">
        <w:rPr>
          <w:sz w:val="12"/>
        </w:rPr>
        <w:t>¶</w:t>
      </w:r>
      <w:r w:rsidRPr="00A15912">
        <w:rPr>
          <w:sz w:val="16"/>
        </w:rPr>
        <w:t xml:space="preserve"> appropriate authority to implement policy, and legislative gridlock are</w:t>
      </w:r>
      <w:r w:rsidRPr="00A15912">
        <w:rPr>
          <w:sz w:val="12"/>
        </w:rPr>
        <w:t>¶</w:t>
      </w:r>
      <w:r w:rsidRPr="00A15912">
        <w:rPr>
          <w:sz w:val="16"/>
        </w:rPr>
        <w:t xml:space="preserve"> significant obstacles to global leadership. </w:t>
      </w:r>
      <w:r w:rsidRPr="001B0764">
        <w:rPr>
          <w:rStyle w:val="StyleBoldUnderline"/>
          <w:highlight w:val="green"/>
        </w:rPr>
        <w:t>The United States should act</w:t>
      </w:r>
      <w:r w:rsidRPr="001B0764">
        <w:rPr>
          <w:rStyle w:val="StyleBoldUnderline"/>
          <w:b w:val="0"/>
          <w:sz w:val="12"/>
          <w:highlight w:val="green"/>
        </w:rPr>
        <w:t>¶</w:t>
      </w:r>
      <w:r w:rsidRPr="001B0764">
        <w:rPr>
          <w:sz w:val="16"/>
          <w:highlight w:val="green"/>
        </w:rPr>
        <w:t xml:space="preserve"> </w:t>
      </w:r>
      <w:r w:rsidRPr="001B0764">
        <w:rPr>
          <w:rStyle w:val="StyleBoldUnderline"/>
          <w:highlight w:val="green"/>
        </w:rPr>
        <w:t>affirmatively to articulate norms of behavior</w:t>
      </w:r>
      <w:r w:rsidRPr="00C60C08">
        <w:rPr>
          <w:rStyle w:val="StyleBoldUnderline"/>
        </w:rPr>
        <w:t>, regulation, and partnership,</w:t>
      </w:r>
      <w:r w:rsidRPr="00A15912">
        <w:rPr>
          <w:rStyle w:val="StyleBoldUnderline"/>
          <w:b w:val="0"/>
          <w:sz w:val="12"/>
        </w:rPr>
        <w:t>¶</w:t>
      </w:r>
      <w:r w:rsidRPr="00C60C08">
        <w:rPr>
          <w:rStyle w:val="StyleBoldUnderline"/>
        </w:rPr>
        <w:t xml:space="preserve"> </w:t>
      </w:r>
      <w:r w:rsidRPr="001B0764">
        <w:rPr>
          <w:rStyle w:val="StyleBoldUnderline"/>
          <w:highlight w:val="green"/>
        </w:rPr>
        <w:t>or others will do so.</w:t>
      </w:r>
      <w:r w:rsidRPr="00A15912">
        <w:rPr>
          <w:sz w:val="16"/>
        </w:rPr>
        <w:t xml:space="preserve"> </w:t>
      </w:r>
      <w:r w:rsidRPr="00A15912">
        <w:rPr>
          <w:rStyle w:val="StyleBoldUnderline"/>
        </w:rPr>
        <w:t>In addition, the effects of domestic decisions spread</w:t>
      </w:r>
      <w:r w:rsidRPr="00A15912">
        <w:rPr>
          <w:rStyle w:val="StyleBoldUnderline"/>
          <w:b w:val="0"/>
          <w:sz w:val="12"/>
        </w:rPr>
        <w:t>¶</w:t>
      </w:r>
      <w:r w:rsidRPr="00A15912">
        <w:rPr>
          <w:rStyle w:val="StyleBoldUnderline"/>
        </w:rPr>
        <w:t xml:space="preserve"> far beyond national borders and will affect not only users, companies,</w:t>
      </w:r>
      <w:r w:rsidRPr="00A15912">
        <w:rPr>
          <w:rStyle w:val="StyleBoldUnderline"/>
          <w:b w:val="0"/>
          <w:sz w:val="12"/>
        </w:rPr>
        <w:t>¶</w:t>
      </w:r>
      <w:r w:rsidRPr="00A15912">
        <w:rPr>
          <w:rStyle w:val="StyleBoldUnderline"/>
        </w:rPr>
        <w:t xml:space="preserve"> nongovernmental organizations (NGOs), and policymakers in other</w:t>
      </w:r>
      <w:r w:rsidRPr="00A15912">
        <w:rPr>
          <w:rStyle w:val="StyleBoldUnderline"/>
          <w:b w:val="0"/>
          <w:sz w:val="12"/>
        </w:rPr>
        <w:t>¶</w:t>
      </w:r>
      <w:r w:rsidRPr="00A15912">
        <w:rPr>
          <w:rStyle w:val="StyleBoldUnderline"/>
        </w:rPr>
        <w:t xml:space="preserve"> countries but also the health, </w:t>
      </w:r>
      <w:r w:rsidRPr="00A15912">
        <w:rPr>
          <w:rStyle w:val="StyleBoldUnderline"/>
        </w:rPr>
        <w:lastRenderedPageBreak/>
        <w:t>stability, resilience, and integrity of the</w:t>
      </w:r>
      <w:r w:rsidRPr="00A15912">
        <w:rPr>
          <w:rStyle w:val="StyleBoldUnderline"/>
          <w:b w:val="0"/>
          <w:sz w:val="12"/>
        </w:rPr>
        <w:t>¶</w:t>
      </w:r>
      <w:r w:rsidRPr="00A15912">
        <w:rPr>
          <w:rStyle w:val="StyleBoldUnderline"/>
        </w:rPr>
        <w:t xml:space="preserve"> global Internet.</w:t>
      </w:r>
      <w:r w:rsidRPr="00A15912">
        <w:rPr>
          <w:sz w:val="16"/>
        </w:rPr>
        <w:t xml:space="preserve"> </w:t>
      </w:r>
      <w:r w:rsidRPr="001B0764">
        <w:rPr>
          <w:rStyle w:val="Emphasis"/>
          <w:highlight w:val="green"/>
        </w:rPr>
        <w:t>The bottom line is clear: digital foreign policy must begin</w:t>
      </w:r>
      <w:r w:rsidRPr="001B0764">
        <w:rPr>
          <w:rStyle w:val="Emphasis"/>
          <w:b w:val="0"/>
          <w:sz w:val="12"/>
          <w:highlight w:val="green"/>
          <w:u w:val="none"/>
        </w:rPr>
        <w:t>¶</w:t>
      </w:r>
      <w:r w:rsidRPr="001B0764">
        <w:rPr>
          <w:rStyle w:val="Emphasis"/>
          <w:highlight w:val="green"/>
        </w:rPr>
        <w:t xml:space="preserve"> with domestic policy.</w:t>
      </w:r>
      <w:r w:rsidRPr="001B0764">
        <w:rPr>
          <w:rStyle w:val="Emphasis"/>
          <w:b w:val="0"/>
          <w:sz w:val="12"/>
          <w:highlight w:val="green"/>
          <w:u w:val="none"/>
        </w:rPr>
        <w:t>¶</w:t>
      </w:r>
      <w:r w:rsidRPr="00A15912">
        <w:rPr>
          <w:sz w:val="16"/>
        </w:rPr>
        <w:t xml:space="preserve"> </w:t>
      </w:r>
      <w:r w:rsidRPr="001B0764">
        <w:rPr>
          <w:rStyle w:val="StyleBoldUnderline"/>
          <w:highlight w:val="green"/>
        </w:rPr>
        <w:t>The opportunities for the United States in cyberspace are great, but</w:t>
      </w:r>
      <w:r w:rsidRPr="001B0764">
        <w:rPr>
          <w:rStyle w:val="StyleBoldUnderline"/>
          <w:b w:val="0"/>
          <w:sz w:val="12"/>
          <w:highlight w:val="green"/>
        </w:rPr>
        <w:t>¶</w:t>
      </w:r>
      <w:r w:rsidRPr="001B0764">
        <w:rPr>
          <w:rStyle w:val="StyleBoldUnderline"/>
          <w:highlight w:val="green"/>
        </w:rPr>
        <w:t xml:space="preserve"> a path needs to be found</w:t>
      </w:r>
      <w:r w:rsidRPr="00A15912">
        <w:rPr>
          <w:rStyle w:val="StyleBoldUnderline"/>
        </w:rPr>
        <w:t xml:space="preserve"> between a cyberspace that has no rules and</w:t>
      </w:r>
      <w:r w:rsidRPr="00A15912">
        <w:rPr>
          <w:rStyle w:val="StyleBoldUnderline"/>
          <w:b w:val="0"/>
          <w:sz w:val="12"/>
        </w:rPr>
        <w:t>¶</w:t>
      </w:r>
      <w:r w:rsidRPr="00A15912">
        <w:rPr>
          <w:rStyle w:val="StyleBoldUnderline"/>
        </w:rPr>
        <w:t xml:space="preserve"> one that permits governments to abuse their sovereignty.</w:t>
      </w:r>
      <w:r w:rsidRPr="00A15912">
        <w:rPr>
          <w:sz w:val="16"/>
        </w:rPr>
        <w:t xml:space="preserve"> At the same</w:t>
      </w:r>
      <w:r w:rsidRPr="00A15912">
        <w:rPr>
          <w:sz w:val="12"/>
        </w:rPr>
        <w:t>¶</w:t>
      </w:r>
      <w:r w:rsidRPr="00A15912">
        <w:rPr>
          <w:sz w:val="16"/>
        </w:rPr>
        <w:t xml:space="preserve"> time, policymakers have to realize that even the most successful digital</w:t>
      </w:r>
      <w:r w:rsidRPr="00A15912">
        <w:rPr>
          <w:sz w:val="12"/>
        </w:rPr>
        <w:t>¶</w:t>
      </w:r>
      <w:r w:rsidRPr="00A15912">
        <w:rPr>
          <w:sz w:val="16"/>
        </w:rPr>
        <w:t xml:space="preserve"> policy will have limits to what it can accomplish. The United States’</w:t>
      </w:r>
      <w:r w:rsidRPr="00A15912">
        <w:rPr>
          <w:sz w:val="12"/>
        </w:rPr>
        <w:t>¶</w:t>
      </w:r>
      <w:r w:rsidRPr="00A15912">
        <w:rPr>
          <w:sz w:val="16"/>
        </w:rPr>
        <w:t xml:space="preserve"> commitment to free speech, for example, is rooted in its history and</w:t>
      </w:r>
      <w:r w:rsidRPr="00A15912">
        <w:rPr>
          <w:sz w:val="12"/>
        </w:rPr>
        <w:t>¶</w:t>
      </w:r>
      <w:r w:rsidRPr="00A15912">
        <w:rPr>
          <w:sz w:val="16"/>
        </w:rPr>
        <w:t xml:space="preserve"> culture, just as French and German attitudes are toward appropriate</w:t>
      </w:r>
      <w:r w:rsidRPr="00A15912">
        <w:rPr>
          <w:sz w:val="12"/>
        </w:rPr>
        <w:t>¶</w:t>
      </w:r>
      <w:r w:rsidRPr="00A15912">
        <w:rPr>
          <w:sz w:val="16"/>
        </w:rPr>
        <w:t xml:space="preserve"> limits on online hate speech or the sale of Nazi paraphernalia. These</w:t>
      </w:r>
      <w:r w:rsidRPr="00A15912">
        <w:rPr>
          <w:sz w:val="12"/>
        </w:rPr>
        <w:t>¶</w:t>
      </w:r>
      <w:r w:rsidRPr="00A15912">
        <w:rPr>
          <w:sz w:val="16"/>
        </w:rPr>
        <w:t xml:space="preserve"> differences are unlikely to completely disappear no matter how well</w:t>
      </w:r>
      <w:r w:rsidRPr="00A15912">
        <w:rPr>
          <w:sz w:val="12"/>
        </w:rPr>
        <w:t>¶</w:t>
      </w:r>
      <w:r w:rsidRPr="00A15912">
        <w:rPr>
          <w:sz w:val="16"/>
        </w:rPr>
        <w:t xml:space="preserve"> policy is crafted.</w:t>
      </w:r>
    </w:p>
    <w:p w:rsidR="00C34317" w:rsidRPr="00125196" w:rsidRDefault="00C34317" w:rsidP="00C34317">
      <w:pPr>
        <w:pStyle w:val="Heading4"/>
        <w:rPr>
          <w:rFonts w:asciiTheme="minorHAnsi" w:hAnsiTheme="minorHAnsi" w:cs="Times New Roman"/>
        </w:rPr>
      </w:pPr>
      <w:r w:rsidRPr="00125196">
        <w:rPr>
          <w:rFonts w:asciiTheme="minorHAnsi" w:hAnsiTheme="minorHAnsi" w:cs="Times New Roman"/>
        </w:rPr>
        <w:t xml:space="preserve">Squo offensive cyber </w:t>
      </w:r>
      <w:r>
        <w:rPr>
          <w:rFonts w:asciiTheme="minorHAnsi" w:hAnsiTheme="minorHAnsi" w:cs="Times New Roman"/>
        </w:rPr>
        <w:t>policy</w:t>
      </w:r>
      <w:r w:rsidRPr="00125196">
        <w:rPr>
          <w:rFonts w:asciiTheme="minorHAnsi" w:hAnsiTheme="minorHAnsi" w:cs="Times New Roman"/>
        </w:rPr>
        <w:t xml:space="preserve"> creates </w:t>
      </w:r>
      <w:r>
        <w:rPr>
          <w:rFonts w:asciiTheme="minorHAnsi" w:hAnsiTheme="minorHAnsi" w:cs="Times New Roman"/>
        </w:rPr>
        <w:t>perception of US weakness</w:t>
      </w:r>
    </w:p>
    <w:p w:rsidR="00C34317" w:rsidRPr="00125196" w:rsidRDefault="00C34317" w:rsidP="00C34317">
      <w:pPr>
        <w:rPr>
          <w:rStyle w:val="StyleStyleBold12pt"/>
          <w:rFonts w:asciiTheme="minorHAnsi" w:hAnsiTheme="minorHAnsi" w:cs="Times New Roman"/>
        </w:rPr>
      </w:pPr>
      <w:r w:rsidRPr="00125196">
        <w:rPr>
          <w:rStyle w:val="StyleStyleBold12pt"/>
          <w:rFonts w:asciiTheme="minorHAnsi" w:hAnsiTheme="minorHAnsi" w:cs="Times New Roman"/>
        </w:rPr>
        <w:t>Lawson ‘10</w:t>
      </w:r>
    </w:p>
    <w:p w:rsidR="00C34317" w:rsidRPr="00125196" w:rsidRDefault="00C34317" w:rsidP="00C34317">
      <w:pPr>
        <w:rPr>
          <w:rFonts w:asciiTheme="minorHAnsi" w:hAnsiTheme="minorHAnsi" w:cs="Times New Roman"/>
          <w:sz w:val="16"/>
          <w:szCs w:val="16"/>
        </w:rPr>
      </w:pPr>
      <w:r w:rsidRPr="00125196">
        <w:rPr>
          <w:rFonts w:asciiTheme="minorHAnsi" w:hAnsiTheme="minorHAnsi" w:cs="Times New Roman"/>
          <w:sz w:val="16"/>
          <w:szCs w:val="16"/>
        </w:rPr>
        <w:t>[Sean Lawson is an assistant professor in the Department of Communication at the University of Utah. His research focuses on the relationships among science, technology, and the development of military theory and discourse, in particular the intersections of national security and military thought with new media, information, and communication technologies.</w:t>
      </w:r>
      <w:r w:rsidRPr="00125196">
        <w:rPr>
          <w:rFonts w:asciiTheme="minorHAnsi" w:hAnsiTheme="minorHAnsi" w:cs="Times New Roman"/>
          <w:sz w:val="12"/>
          <w:szCs w:val="16"/>
        </w:rPr>
        <w:t>¶</w:t>
      </w:r>
      <w:r w:rsidRPr="00125196">
        <w:rPr>
          <w:rFonts w:asciiTheme="minorHAnsi" w:hAnsiTheme="minorHAnsi" w:cs="Times New Roman"/>
          <w:sz w:val="16"/>
          <w:szCs w:val="16"/>
        </w:rPr>
        <w:t xml:space="preserve"> </w:t>
      </w:r>
      <w:hyperlink r:id="rId23" w:history="1">
        <w:r w:rsidRPr="00125196">
          <w:rPr>
            <w:rStyle w:val="Hyperlink"/>
            <w:rFonts w:asciiTheme="minorHAnsi" w:hAnsiTheme="minorHAnsi" w:cs="Times New Roman"/>
            <w:sz w:val="16"/>
            <w:szCs w:val="16"/>
          </w:rPr>
          <w:t>http://www.forbes.com/sites/firewall/2010/05/13/offensive-cyberwar-operations-as-communication/</w:t>
        </w:r>
      </w:hyperlink>
      <w:r w:rsidRPr="00125196">
        <w:rPr>
          <w:rFonts w:asciiTheme="minorHAnsi" w:hAnsiTheme="minorHAnsi" w:cs="Times New Roman"/>
          <w:sz w:val="16"/>
          <w:szCs w:val="16"/>
        </w:rPr>
        <w:t xml:space="preserve"> </w:t>
      </w:r>
      <w:r w:rsidRPr="00125196">
        <w:rPr>
          <w:rStyle w:val="StyleBoldUnderline"/>
          <w:rFonts w:asciiTheme="minorHAnsi" w:hAnsiTheme="minorHAnsi"/>
        </w:rPr>
        <w:t>ETB</w:t>
      </w:r>
      <w:r w:rsidRPr="00125196">
        <w:rPr>
          <w:rFonts w:asciiTheme="minorHAnsi" w:hAnsiTheme="minorHAnsi" w:cs="Times New Roman"/>
          <w:sz w:val="16"/>
          <w:szCs w:val="16"/>
        </w:rPr>
        <w:t>]</w:t>
      </w:r>
    </w:p>
    <w:p w:rsidR="00C34317" w:rsidRPr="00125196" w:rsidRDefault="00C34317" w:rsidP="00C34317">
      <w:pPr>
        <w:rPr>
          <w:rFonts w:asciiTheme="minorHAnsi" w:hAnsiTheme="minorHAnsi" w:cs="Times New Roman"/>
        </w:rPr>
      </w:pPr>
    </w:p>
    <w:p w:rsidR="00C34317" w:rsidRPr="00125196" w:rsidRDefault="00C34317" w:rsidP="00C34317">
      <w:pPr>
        <w:rPr>
          <w:rStyle w:val="StyleBoldUnderline"/>
          <w:rFonts w:asciiTheme="minorHAnsi" w:hAnsiTheme="minorHAnsi" w:cs="Times New Roman"/>
          <w:sz w:val="14"/>
        </w:rPr>
      </w:pPr>
      <w:r w:rsidRPr="00125196">
        <w:rPr>
          <w:rFonts w:asciiTheme="minorHAnsi" w:hAnsiTheme="minorHAnsi" w:cs="Times New Roman"/>
          <w:sz w:val="14"/>
        </w:rPr>
        <w:t xml:space="preserve">What’s more, John Arquilla has advocated taking offensive action against terrorist websites, and a recent operation by the U.S. military that took down a forum allegedly being used by jihadists in Iraq indicates that at least a few folks in the U.S. military are acting in accord with his recommendations. In addition to the concern that some have raised over whether taking down jihadist websites deprives the U.S. of valuable sources of intelligence, </w:t>
      </w:r>
      <w:r w:rsidRPr="00E12ADD">
        <w:rPr>
          <w:rStyle w:val="StyleBoldUnderline"/>
          <w:rFonts w:asciiTheme="minorHAnsi" w:hAnsiTheme="minorHAnsi" w:cs="Times New Roman"/>
          <w:highlight w:val="cyan"/>
        </w:rPr>
        <w:t>we should</w:t>
      </w:r>
      <w:r w:rsidRPr="00E12ADD">
        <w:rPr>
          <w:rFonts w:asciiTheme="minorHAnsi" w:hAnsiTheme="minorHAnsi" w:cs="Times New Roman"/>
          <w:sz w:val="14"/>
          <w:highlight w:val="cyan"/>
        </w:rPr>
        <w:t xml:space="preserve"> </w:t>
      </w:r>
      <w:r w:rsidRPr="00125196">
        <w:rPr>
          <w:rFonts w:asciiTheme="minorHAnsi" w:hAnsiTheme="minorHAnsi" w:cs="Times New Roman"/>
          <w:sz w:val="14"/>
        </w:rPr>
        <w:t xml:space="preserve">also </w:t>
      </w:r>
      <w:r w:rsidRPr="00E12ADD">
        <w:rPr>
          <w:rStyle w:val="StyleBoldUnderline"/>
          <w:rFonts w:asciiTheme="minorHAnsi" w:hAnsiTheme="minorHAnsi" w:cs="Times New Roman"/>
          <w:highlight w:val="cyan"/>
        </w:rPr>
        <w:t>be asking what</w:t>
      </w:r>
      <w:r w:rsidRPr="00E12ADD">
        <w:rPr>
          <w:rFonts w:asciiTheme="minorHAnsi" w:hAnsiTheme="minorHAnsi" w:cs="Times New Roman"/>
          <w:sz w:val="14"/>
          <w:highlight w:val="cyan"/>
        </w:rPr>
        <w:t xml:space="preserve"> </w:t>
      </w:r>
      <w:r w:rsidRPr="00125196">
        <w:rPr>
          <w:rFonts w:asciiTheme="minorHAnsi" w:hAnsiTheme="minorHAnsi" w:cs="Times New Roman"/>
          <w:sz w:val="14"/>
        </w:rPr>
        <w:t xml:space="preserve">these types of </w:t>
      </w:r>
      <w:r w:rsidRPr="00E12ADD">
        <w:rPr>
          <w:rStyle w:val="StyleBoldUnderline"/>
          <w:rFonts w:asciiTheme="minorHAnsi" w:hAnsiTheme="minorHAnsi" w:cs="Times New Roman"/>
          <w:highlight w:val="cyan"/>
        </w:rPr>
        <w:t>offensive cyber actions communicate</w:t>
      </w:r>
      <w:r w:rsidRPr="00125196">
        <w:rPr>
          <w:rStyle w:val="StyleBoldUnderline"/>
          <w:rFonts w:asciiTheme="minorHAnsi" w:hAnsiTheme="minorHAnsi" w:cs="Times New Roman"/>
        </w:rPr>
        <w:t xml:space="preserve"> to adversaries and allies alike.</w:t>
      </w:r>
      <w:r w:rsidRPr="00125196">
        <w:rPr>
          <w:rStyle w:val="StyleBoldUnderline"/>
          <w:rFonts w:asciiTheme="minorHAnsi" w:hAnsiTheme="minorHAnsi" w:cs="Times New Roman"/>
          <w:sz w:val="12"/>
        </w:rPr>
        <w:t>¶</w:t>
      </w:r>
      <w:r w:rsidRPr="00125196">
        <w:rPr>
          <w:rFonts w:asciiTheme="minorHAnsi" w:hAnsiTheme="minorHAnsi" w:cs="Times New Roman"/>
          <w:sz w:val="14"/>
        </w:rPr>
        <w:t xml:space="preserve"> ADM </w:t>
      </w:r>
      <w:r w:rsidRPr="00125196">
        <w:rPr>
          <w:rStyle w:val="StyleBoldUnderline"/>
          <w:rFonts w:asciiTheme="minorHAnsi" w:hAnsiTheme="minorHAnsi" w:cs="Times New Roman"/>
        </w:rPr>
        <w:t xml:space="preserve">Mullen has written about U.S. adversaries’ talent for detecting </w:t>
      </w:r>
      <w:r w:rsidRPr="00E12ADD">
        <w:rPr>
          <w:rStyle w:val="StyleBoldUnderline"/>
          <w:rFonts w:asciiTheme="minorHAnsi" w:hAnsiTheme="minorHAnsi" w:cs="Times New Roman"/>
          <w:highlight w:val="cyan"/>
        </w:rPr>
        <w:t xml:space="preserve">U.S. “say-do gaps” </w:t>
      </w:r>
      <w:r w:rsidRPr="00125196">
        <w:rPr>
          <w:rStyle w:val="StyleBoldUnderline"/>
          <w:rFonts w:asciiTheme="minorHAnsi" w:hAnsiTheme="minorHAnsi" w:cs="Times New Roman"/>
        </w:rPr>
        <w:t xml:space="preserve">and then driving trucks through those </w:t>
      </w:r>
      <w:r w:rsidRPr="00E12ADD">
        <w:rPr>
          <w:rStyle w:val="StyleBoldUnderline"/>
          <w:rFonts w:asciiTheme="minorHAnsi" w:hAnsiTheme="minorHAnsi" w:cs="Times New Roman"/>
          <w:highlight w:val="cyan"/>
        </w:rPr>
        <w:t xml:space="preserve">gaps </w:t>
      </w:r>
      <w:r w:rsidRPr="00125196">
        <w:rPr>
          <w:rStyle w:val="StyleBoldUnderline"/>
          <w:rFonts w:asciiTheme="minorHAnsi" w:hAnsiTheme="minorHAnsi" w:cs="Times New Roman"/>
        </w:rPr>
        <w:t xml:space="preserve">that </w:t>
      </w:r>
      <w:r w:rsidRPr="00E12ADD">
        <w:rPr>
          <w:rStyle w:val="StyleBoldUnderline"/>
          <w:rFonts w:asciiTheme="minorHAnsi" w:hAnsiTheme="minorHAnsi" w:cs="Times New Roman"/>
          <w:highlight w:val="cyan"/>
        </w:rPr>
        <w:t>end up damaging U.S. credibility</w:t>
      </w:r>
      <w:r w:rsidRPr="00E12ADD">
        <w:rPr>
          <w:rFonts w:asciiTheme="minorHAnsi" w:hAnsiTheme="minorHAnsi" w:cs="Times New Roman"/>
          <w:sz w:val="14"/>
          <w:highlight w:val="cyan"/>
        </w:rPr>
        <w:t xml:space="preserve"> </w:t>
      </w:r>
      <w:r w:rsidRPr="00125196">
        <w:rPr>
          <w:rFonts w:asciiTheme="minorHAnsi" w:hAnsiTheme="minorHAnsi" w:cs="Times New Roman"/>
          <w:sz w:val="14"/>
        </w:rPr>
        <w:t xml:space="preserve">(p. 4). He uses Abu Ghraib as an example, where what was done there was in sharp contrast to the things that U.S. leadership said about human rights, dignity, etc. Similarly, </w:t>
      </w:r>
      <w:r w:rsidRPr="00E12ADD">
        <w:rPr>
          <w:rStyle w:val="StyleBoldUnderline"/>
          <w:rFonts w:asciiTheme="minorHAnsi" w:hAnsiTheme="minorHAnsi" w:cs="Times New Roman"/>
          <w:highlight w:val="cyan"/>
        </w:rPr>
        <w:t>what kinds of “say-do gaps” might be created by o</w:t>
      </w:r>
      <w:r w:rsidRPr="00125196">
        <w:rPr>
          <w:rStyle w:val="StyleBoldUnderline"/>
          <w:rFonts w:asciiTheme="minorHAnsi" w:hAnsiTheme="minorHAnsi" w:cs="Times New Roman"/>
        </w:rPr>
        <w:t xml:space="preserve">ffensive </w:t>
      </w:r>
      <w:r w:rsidRPr="00E12ADD">
        <w:rPr>
          <w:rStyle w:val="StyleBoldUnderline"/>
          <w:rFonts w:asciiTheme="minorHAnsi" w:hAnsiTheme="minorHAnsi" w:cs="Times New Roman"/>
          <w:highlight w:val="cyan"/>
        </w:rPr>
        <w:t>c</w:t>
      </w:r>
      <w:r w:rsidRPr="00125196">
        <w:rPr>
          <w:rStyle w:val="StyleBoldUnderline"/>
          <w:rFonts w:asciiTheme="minorHAnsi" w:hAnsiTheme="minorHAnsi" w:cs="Times New Roman"/>
        </w:rPr>
        <w:t xml:space="preserve">yber </w:t>
      </w:r>
      <w:r w:rsidRPr="00E12ADD">
        <w:rPr>
          <w:rStyle w:val="StyleBoldUnderline"/>
          <w:rFonts w:asciiTheme="minorHAnsi" w:hAnsiTheme="minorHAnsi" w:cs="Times New Roman"/>
          <w:highlight w:val="cyan"/>
        </w:rPr>
        <w:t>o</w:t>
      </w:r>
      <w:r w:rsidRPr="00125196">
        <w:rPr>
          <w:rStyle w:val="StyleBoldUnderline"/>
          <w:rFonts w:asciiTheme="minorHAnsi" w:hAnsiTheme="minorHAnsi" w:cs="Times New Roman"/>
        </w:rPr>
        <w:t>peration</w:t>
      </w:r>
      <w:r w:rsidRPr="00E12ADD">
        <w:rPr>
          <w:rStyle w:val="StyleBoldUnderline"/>
          <w:rFonts w:asciiTheme="minorHAnsi" w:hAnsiTheme="minorHAnsi" w:cs="Times New Roman"/>
          <w:highlight w:val="cyan"/>
        </w:rPr>
        <w:t>s</w:t>
      </w:r>
      <w:r w:rsidRPr="00125196">
        <w:rPr>
          <w:rStyle w:val="StyleBoldUnderline"/>
          <w:rFonts w:asciiTheme="minorHAnsi" w:hAnsiTheme="minorHAnsi" w:cs="Times New Roman"/>
        </w:rPr>
        <w:t xml:space="preserve"> </w:t>
      </w:r>
      <w:r w:rsidRPr="00125196">
        <w:rPr>
          <w:rFonts w:asciiTheme="minorHAnsi" w:hAnsiTheme="minorHAnsi" w:cs="Times New Roman"/>
          <w:sz w:val="14"/>
        </w:rPr>
        <w:t xml:space="preserve">meant to silence or disrupt adversary communications online? </w:t>
      </w:r>
      <w:r w:rsidRPr="00E12ADD">
        <w:rPr>
          <w:rStyle w:val="StyleBoldUnderline"/>
          <w:rFonts w:asciiTheme="minorHAnsi" w:hAnsiTheme="minorHAnsi" w:cs="Times New Roman"/>
          <w:highlight w:val="cyan"/>
        </w:rPr>
        <w:t xml:space="preserve">It might not be difficult for an </w:t>
      </w:r>
      <w:r w:rsidRPr="00125196">
        <w:rPr>
          <w:rStyle w:val="StyleBoldUnderline"/>
          <w:rFonts w:asciiTheme="minorHAnsi" w:hAnsiTheme="minorHAnsi" w:cs="Times New Roman"/>
        </w:rPr>
        <w:t xml:space="preserve">even moderately observant </w:t>
      </w:r>
      <w:r w:rsidRPr="00E12ADD">
        <w:rPr>
          <w:rStyle w:val="StyleBoldUnderline"/>
          <w:rFonts w:asciiTheme="minorHAnsi" w:hAnsiTheme="minorHAnsi" w:cs="Times New Roman"/>
          <w:highlight w:val="cyan"/>
        </w:rPr>
        <w:t>adversary to point to a contradiction</w:t>
      </w:r>
      <w:r w:rsidRPr="00125196">
        <w:rPr>
          <w:rFonts w:asciiTheme="minorHAnsi" w:hAnsiTheme="minorHAnsi" w:cs="Times New Roman"/>
          <w:sz w:val="14"/>
        </w:rPr>
        <w:t xml:space="preserve"> (real or not) </w:t>
      </w:r>
      <w:r w:rsidRPr="00E12ADD">
        <w:rPr>
          <w:rStyle w:val="StyleBoldUnderline"/>
          <w:rFonts w:asciiTheme="minorHAnsi" w:hAnsiTheme="minorHAnsi" w:cs="Times New Roman"/>
          <w:highlight w:val="cyan"/>
        </w:rPr>
        <w:t xml:space="preserve">between U.S. rhetoric </w:t>
      </w:r>
      <w:r w:rsidRPr="00125196">
        <w:rPr>
          <w:rStyle w:val="StyleBoldUnderline"/>
          <w:rFonts w:asciiTheme="minorHAnsi" w:hAnsiTheme="minorHAnsi" w:cs="Times New Roman"/>
        </w:rPr>
        <w:t>about “Internet freedom</w:t>
      </w:r>
      <w:r w:rsidRPr="00125196">
        <w:rPr>
          <w:rFonts w:asciiTheme="minorHAnsi" w:hAnsiTheme="minorHAnsi" w:cs="Times New Roman"/>
          <w:sz w:val="14"/>
        </w:rPr>
        <w:t xml:space="preserve">” and freedom of speech and expression on the one hand </w:t>
      </w:r>
      <w:r w:rsidRPr="00E12ADD">
        <w:rPr>
          <w:rStyle w:val="StyleBoldUnderline"/>
          <w:rFonts w:asciiTheme="minorHAnsi" w:hAnsiTheme="minorHAnsi" w:cs="Times New Roman"/>
          <w:highlight w:val="cyan"/>
        </w:rPr>
        <w:t xml:space="preserve">and U.S. actions taken to silence </w:t>
      </w:r>
      <w:r w:rsidRPr="00125196">
        <w:rPr>
          <w:rStyle w:val="StyleBoldUnderline"/>
          <w:rFonts w:asciiTheme="minorHAnsi" w:hAnsiTheme="minorHAnsi" w:cs="Times New Roman"/>
        </w:rPr>
        <w:t xml:space="preserve">its </w:t>
      </w:r>
      <w:r w:rsidRPr="00E12ADD">
        <w:rPr>
          <w:rStyle w:val="StyleBoldUnderline"/>
          <w:rFonts w:asciiTheme="minorHAnsi" w:hAnsiTheme="minorHAnsi" w:cs="Times New Roman"/>
          <w:highlight w:val="cyan"/>
        </w:rPr>
        <w:t>opponents</w:t>
      </w:r>
      <w:r w:rsidRPr="00E12ADD">
        <w:rPr>
          <w:rFonts w:asciiTheme="minorHAnsi" w:hAnsiTheme="minorHAnsi" w:cs="Times New Roman"/>
          <w:sz w:val="14"/>
          <w:highlight w:val="cyan"/>
        </w:rPr>
        <w:t xml:space="preserve"> </w:t>
      </w:r>
      <w:r w:rsidRPr="00125196">
        <w:rPr>
          <w:rFonts w:asciiTheme="minorHAnsi" w:hAnsiTheme="minorHAnsi" w:cs="Times New Roman"/>
          <w:sz w:val="14"/>
        </w:rPr>
        <w:t>on the other hand.</w:t>
      </w:r>
      <w:r w:rsidRPr="00125196">
        <w:rPr>
          <w:rFonts w:asciiTheme="minorHAnsi" w:hAnsiTheme="minorHAnsi" w:cs="Times New Roman"/>
          <w:sz w:val="12"/>
        </w:rPr>
        <w:t>¶</w:t>
      </w:r>
      <w:r w:rsidRPr="00125196">
        <w:rPr>
          <w:rFonts w:asciiTheme="minorHAnsi" w:hAnsiTheme="minorHAnsi" w:cs="Times New Roman"/>
          <w:sz w:val="14"/>
        </w:rPr>
        <w:t xml:space="preserve"> Keeping Dunlap’s classic essays in mind, might </w:t>
      </w:r>
      <w:r w:rsidRPr="00E12ADD">
        <w:rPr>
          <w:rStyle w:val="StyleBoldUnderline"/>
          <w:rFonts w:asciiTheme="minorHAnsi" w:hAnsiTheme="minorHAnsi" w:cs="Times New Roman"/>
          <w:highlight w:val="cyan"/>
        </w:rPr>
        <w:t>offensive actions</w:t>
      </w:r>
      <w:r w:rsidRPr="00E12ADD">
        <w:rPr>
          <w:rFonts w:asciiTheme="minorHAnsi" w:hAnsiTheme="minorHAnsi" w:cs="Times New Roman"/>
          <w:sz w:val="14"/>
          <w:highlight w:val="cyan"/>
        </w:rPr>
        <w:t xml:space="preserve"> </w:t>
      </w:r>
      <w:r w:rsidRPr="00125196">
        <w:rPr>
          <w:rFonts w:asciiTheme="minorHAnsi" w:hAnsiTheme="minorHAnsi" w:cs="Times New Roman"/>
          <w:sz w:val="14"/>
        </w:rPr>
        <w:t xml:space="preserve">like those recommended by Arquilla and potentially witnessed in the jihadist forum takedown case </w:t>
      </w:r>
      <w:r w:rsidRPr="00E12ADD">
        <w:rPr>
          <w:rStyle w:val="StyleBoldUnderline"/>
          <w:rFonts w:asciiTheme="minorHAnsi" w:hAnsiTheme="minorHAnsi" w:cs="Times New Roman"/>
          <w:highlight w:val="cyan"/>
        </w:rPr>
        <w:t xml:space="preserve">contribute to </w:t>
      </w:r>
      <w:r w:rsidRPr="00125196">
        <w:rPr>
          <w:rStyle w:val="StyleBoldUnderline"/>
          <w:rFonts w:asciiTheme="minorHAnsi" w:hAnsiTheme="minorHAnsi" w:cs="Times New Roman"/>
        </w:rPr>
        <w:t xml:space="preserve">creating </w:t>
      </w:r>
      <w:r w:rsidRPr="00E12ADD">
        <w:rPr>
          <w:rStyle w:val="StyleBoldUnderline"/>
          <w:rFonts w:asciiTheme="minorHAnsi" w:hAnsiTheme="minorHAnsi" w:cs="Times New Roman"/>
          <w:highlight w:val="cyan"/>
        </w:rPr>
        <w:t>a perception of U.S. weakness</w:t>
      </w:r>
      <w:r w:rsidRPr="00125196">
        <w:rPr>
          <w:rStyle w:val="StyleBoldUnderline"/>
          <w:rFonts w:asciiTheme="minorHAnsi" w:hAnsiTheme="minorHAnsi" w:cs="Times New Roman"/>
        </w:rPr>
        <w:t>, both in the information battle and the kinetic battle?</w:t>
      </w:r>
      <w:r w:rsidRPr="00125196">
        <w:rPr>
          <w:rFonts w:asciiTheme="minorHAnsi" w:hAnsiTheme="minorHAnsi" w:cs="Times New Roman"/>
          <w:sz w:val="14"/>
        </w:rPr>
        <w:t xml:space="preserve"> </w:t>
      </w:r>
      <w:r w:rsidRPr="00125196">
        <w:rPr>
          <w:rStyle w:val="StyleBoldUnderline"/>
          <w:rFonts w:asciiTheme="minorHAnsi" w:hAnsiTheme="minorHAnsi" w:cs="Times New Roman"/>
        </w:rPr>
        <w:t>Might U.S. attempts to silence opponents look like weakness in the proverbial “battle for hearts and minds</w:t>
      </w:r>
      <w:r w:rsidRPr="00125196">
        <w:rPr>
          <w:rFonts w:asciiTheme="minorHAnsi" w:hAnsiTheme="minorHAnsi" w:cs="Times New Roman"/>
          <w:sz w:val="14"/>
        </w:rPr>
        <w:t xml:space="preserve">?” </w:t>
      </w:r>
      <w:r w:rsidRPr="00E12ADD">
        <w:rPr>
          <w:rStyle w:val="StyleBoldUnderline"/>
          <w:rFonts w:asciiTheme="minorHAnsi" w:hAnsiTheme="minorHAnsi" w:cs="Times New Roman"/>
          <w:highlight w:val="cyan"/>
        </w:rPr>
        <w:t>A resort to silencing as a result of an inability to effectively engage</w:t>
      </w:r>
      <w:r w:rsidRPr="00125196">
        <w:rPr>
          <w:rFonts w:asciiTheme="minorHAnsi" w:hAnsiTheme="minorHAnsi" w:cs="Times New Roman"/>
          <w:sz w:val="14"/>
        </w:rPr>
        <w:t>? Despite all the talk of markets and freedom of expression, the market that the U.S. fears the most is the marketplace of ideas?  Etc., etc., etc.</w:t>
      </w:r>
    </w:p>
    <w:p w:rsidR="00C34317" w:rsidRPr="00125196" w:rsidRDefault="00C34317" w:rsidP="00C34317">
      <w:pPr>
        <w:pStyle w:val="Heading4"/>
        <w:rPr>
          <w:rFonts w:asciiTheme="minorHAnsi" w:hAnsiTheme="minorHAnsi" w:cs="Times New Roman"/>
        </w:rPr>
      </w:pPr>
      <w:r w:rsidRPr="00125196">
        <w:rPr>
          <w:rFonts w:asciiTheme="minorHAnsi" w:hAnsiTheme="minorHAnsi" w:cs="Times New Roman"/>
        </w:rPr>
        <w:t>Coalition building key to solve extinction – disease, climate change, terrorism, and great power war</w:t>
      </w:r>
    </w:p>
    <w:p w:rsidR="00C34317" w:rsidRPr="00125196" w:rsidRDefault="00C34317" w:rsidP="00C34317">
      <w:pPr>
        <w:rPr>
          <w:rFonts w:asciiTheme="minorHAnsi" w:hAnsiTheme="minorHAnsi" w:cs="Times New Roman"/>
        </w:rPr>
      </w:pPr>
      <w:r w:rsidRPr="00125196">
        <w:rPr>
          <w:rFonts w:asciiTheme="minorHAnsi" w:hAnsiTheme="minorHAnsi" w:cs="Times New Roman"/>
        </w:rPr>
        <w:t xml:space="preserve">Joseph </w:t>
      </w:r>
      <w:r w:rsidRPr="00125196">
        <w:rPr>
          <w:rStyle w:val="StyleStyleBold12pt"/>
          <w:rFonts w:asciiTheme="minorHAnsi" w:hAnsiTheme="minorHAnsi" w:cs="Times New Roman"/>
        </w:rPr>
        <w:t>Nye 8</w:t>
      </w:r>
      <w:r w:rsidRPr="00125196">
        <w:rPr>
          <w:rFonts w:asciiTheme="minorHAnsi" w:hAnsiTheme="minorHAnsi" w:cs="Times New Roman"/>
          <w:b/>
          <w:sz w:val="26"/>
        </w:rPr>
        <w:t xml:space="preserve"> </w:t>
      </w:r>
      <w:r w:rsidRPr="00125196">
        <w:rPr>
          <w:rFonts w:asciiTheme="minorHAnsi" w:hAnsiTheme="minorHAnsi" w:cs="Times New Roman"/>
        </w:rPr>
        <w:t xml:space="preserve">is professor of international relations at Harvard University, “American Power After the Financial Crises,” </w:t>
      </w:r>
      <w:hyperlink r:id="rId24" w:history="1">
        <w:r w:rsidRPr="00125196">
          <w:rPr>
            <w:rFonts w:asciiTheme="minorHAnsi" w:hAnsiTheme="minorHAnsi" w:cs="Times New Roman"/>
          </w:rPr>
          <w:t>http://www.foresightproject.net/publications/articles/article.asp?p=3533</w:t>
        </w:r>
      </w:hyperlink>
      <w:r w:rsidRPr="00125196">
        <w:rPr>
          <w:rFonts w:asciiTheme="minorHAnsi" w:hAnsiTheme="minorHAnsi" w:cs="Times New Roman"/>
        </w:rPr>
        <w:t>, DOA: 7-23-13, y2k</w:t>
      </w:r>
    </w:p>
    <w:p w:rsidR="00C34317" w:rsidRPr="00125196" w:rsidRDefault="00C34317" w:rsidP="00C34317">
      <w:pPr>
        <w:ind w:right="288"/>
        <w:rPr>
          <w:rFonts w:asciiTheme="minorHAnsi" w:hAnsiTheme="minorHAnsi" w:cs="Times New Roman"/>
          <w:sz w:val="12"/>
        </w:rPr>
      </w:pPr>
      <w:r w:rsidRPr="00125196">
        <w:rPr>
          <w:rFonts w:asciiTheme="minorHAnsi" w:hAnsiTheme="minorHAnsi" w:cs="Times New Roman"/>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125196">
        <w:rPr>
          <w:rFonts w:asciiTheme="minorHAnsi" w:hAnsiTheme="minorHAnsi" w:cs="Times New Roman"/>
          <w:b/>
          <w:u w:val="single"/>
        </w:rPr>
        <w:t xml:space="preserve">The bottom chessboard is the realm of transnational relations that cross borders </w:t>
      </w:r>
      <w:r w:rsidRPr="00125196">
        <w:rPr>
          <w:rFonts w:asciiTheme="minorHAnsi" w:hAnsiTheme="minorHAnsi" w:cs="Times New Roman"/>
          <w:b/>
          <w:u w:val="single"/>
          <w:bdr w:val="single" w:sz="18" w:space="0" w:color="auto"/>
        </w:rPr>
        <w:t>outside of government control,</w:t>
      </w:r>
      <w:r w:rsidRPr="00125196">
        <w:rPr>
          <w:rFonts w:asciiTheme="minorHAnsi" w:hAnsiTheme="minorHAnsi" w:cs="Times New Roman"/>
          <w:sz w:val="12"/>
        </w:rPr>
        <w:t xml:space="preserve"> and </w:t>
      </w:r>
      <w:r w:rsidRPr="00125196">
        <w:rPr>
          <w:rFonts w:asciiTheme="minorHAnsi" w:hAnsiTheme="minorHAnsi" w:cs="Times New Roman"/>
          <w:b/>
          <w:u w:val="single"/>
        </w:rPr>
        <w:t>it includes actors as</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diverse as </w:t>
      </w:r>
      <w:r w:rsidRPr="00125196">
        <w:rPr>
          <w:rFonts w:asciiTheme="minorHAnsi" w:hAnsiTheme="minorHAnsi" w:cs="Times New Roman"/>
          <w:b/>
          <w:u w:val="single"/>
          <w:bdr w:val="single" w:sz="18" w:space="0" w:color="auto"/>
        </w:rPr>
        <w:t>bankers</w:t>
      </w:r>
      <w:r w:rsidRPr="00125196">
        <w:rPr>
          <w:rFonts w:asciiTheme="minorHAnsi" w:hAnsiTheme="minorHAnsi" w:cs="Times New Roman"/>
          <w:sz w:val="12"/>
        </w:rPr>
        <w:t xml:space="preserve"> electronically </w:t>
      </w:r>
      <w:r w:rsidRPr="00125196">
        <w:rPr>
          <w:rFonts w:asciiTheme="minorHAnsi" w:hAnsiTheme="minorHAnsi" w:cs="Times New Roman"/>
          <w:b/>
          <w:u w:val="single"/>
        </w:rPr>
        <w:t>transferring sums larger than most national budgets</w:t>
      </w:r>
      <w:r w:rsidRPr="00125196">
        <w:rPr>
          <w:rFonts w:asciiTheme="minorHAnsi" w:hAnsiTheme="minorHAnsi" w:cs="Times New Roman"/>
          <w:sz w:val="12"/>
        </w:rPr>
        <w:t xml:space="preserve"> at one extreme, </w:t>
      </w:r>
      <w:r w:rsidRPr="00125196">
        <w:rPr>
          <w:rFonts w:asciiTheme="minorHAnsi" w:hAnsiTheme="minorHAnsi" w:cs="Times New Roman"/>
          <w:b/>
          <w:u w:val="single"/>
        </w:rPr>
        <w:t xml:space="preserve">and </w:t>
      </w:r>
      <w:r w:rsidRPr="00125196">
        <w:rPr>
          <w:rFonts w:asciiTheme="minorHAnsi" w:hAnsiTheme="minorHAnsi" w:cs="Times New Roman"/>
          <w:b/>
          <w:u w:val="single"/>
          <w:bdr w:val="single" w:sz="18" w:space="0" w:color="auto"/>
        </w:rPr>
        <w:t>terrorists</w:t>
      </w:r>
      <w:r w:rsidRPr="00125196">
        <w:rPr>
          <w:rFonts w:asciiTheme="minorHAnsi" w:hAnsiTheme="minorHAnsi" w:cs="Times New Roman"/>
          <w:b/>
          <w:u w:val="single"/>
        </w:rPr>
        <w:t xml:space="preserve"> transferring weapons</w:t>
      </w:r>
      <w:r w:rsidRPr="00125196">
        <w:rPr>
          <w:rFonts w:asciiTheme="minorHAnsi" w:hAnsiTheme="minorHAnsi" w:cs="Times New Roman"/>
          <w:sz w:val="12"/>
        </w:rPr>
        <w:t xml:space="preserve"> </w:t>
      </w:r>
      <w:r w:rsidRPr="00125196">
        <w:rPr>
          <w:rFonts w:asciiTheme="minorHAnsi" w:hAnsiTheme="minorHAnsi" w:cs="Times New Roman"/>
          <w:b/>
          <w:u w:val="single"/>
        </w:rPr>
        <w:t>or hackers disrupting Internet operations</w:t>
      </w:r>
      <w:r w:rsidRPr="00125196">
        <w:rPr>
          <w:rFonts w:asciiTheme="minorHAnsi" w:hAnsiTheme="minorHAnsi" w:cs="Times New Roman"/>
          <w:sz w:val="12"/>
        </w:rPr>
        <w:t xml:space="preserve"> at the other. </w:t>
      </w:r>
      <w:r w:rsidRPr="00125196">
        <w:rPr>
          <w:rFonts w:asciiTheme="minorHAnsi" w:hAnsiTheme="minorHAnsi" w:cs="Times New Roman"/>
          <w:b/>
          <w:u w:val="single"/>
        </w:rPr>
        <w:t>It</w:t>
      </w:r>
      <w:r w:rsidRPr="00125196">
        <w:rPr>
          <w:rFonts w:asciiTheme="minorHAnsi" w:hAnsiTheme="minorHAnsi" w:cs="Times New Roman"/>
          <w:sz w:val="12"/>
        </w:rPr>
        <w:t xml:space="preserve"> also </w:t>
      </w:r>
      <w:r w:rsidRPr="00125196">
        <w:rPr>
          <w:rFonts w:asciiTheme="minorHAnsi" w:hAnsiTheme="minorHAnsi" w:cs="Times New Roman"/>
          <w:b/>
          <w:u w:val="single"/>
        </w:rPr>
        <w:t xml:space="preserve">includes new challenges like </w:t>
      </w:r>
      <w:r w:rsidRPr="00125196">
        <w:rPr>
          <w:rFonts w:asciiTheme="minorHAnsi" w:hAnsiTheme="minorHAnsi" w:cs="Times New Roman"/>
          <w:b/>
          <w:u w:val="single"/>
          <w:bdr w:val="single" w:sz="18" w:space="0" w:color="auto"/>
        </w:rPr>
        <w:t>pandemics and climate change</w:t>
      </w:r>
      <w:r w:rsidRPr="00125196">
        <w:rPr>
          <w:rFonts w:asciiTheme="minorHAnsi" w:hAnsiTheme="minorHAnsi" w:cs="Times New Roman"/>
          <w:sz w:val="12"/>
        </w:rPr>
        <w:t xml:space="preserve">. On this bottom board, power is widely dispersed, and it makes no sense to speak of unipolarity, multi-polarity or hegemony. </w:t>
      </w:r>
      <w:r w:rsidRPr="00125196">
        <w:rPr>
          <w:rFonts w:asciiTheme="minorHAnsi" w:hAnsiTheme="minorHAnsi" w:cs="Times New Roman"/>
          <w:b/>
          <w:u w:val="single"/>
        </w:rPr>
        <w:t>Even in the aftermath of the financial crisis, the giddy pace of technological change is likely to continue to drive globalisation, but the political effects will be quite different for the world of nation states and the world of non-state actors</w:t>
      </w:r>
      <w:r w:rsidRPr="00125196">
        <w:rPr>
          <w:rFonts w:asciiTheme="minorHAnsi" w:hAnsiTheme="minorHAnsi" w:cs="Times New Roman"/>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E12ADD">
        <w:rPr>
          <w:rFonts w:asciiTheme="minorHAnsi" w:hAnsiTheme="minorHAnsi" w:cs="Times New Roman"/>
          <w:b/>
          <w:highlight w:val="cyan"/>
          <w:u w:val="single"/>
          <w:bdr w:val="single" w:sz="18" w:space="0" w:color="auto"/>
        </w:rPr>
        <w:t>The "rise" in the power of China and India may create instability</w:t>
      </w:r>
      <w:r w:rsidRPr="00125196">
        <w:rPr>
          <w:rFonts w:asciiTheme="minorHAnsi" w:hAnsiTheme="minorHAnsi" w:cs="Times New Roman"/>
          <w:sz w:val="12"/>
        </w:rPr>
        <w:t xml:space="preserve">, but it is a </w:t>
      </w:r>
      <w:r w:rsidRPr="00125196">
        <w:rPr>
          <w:rFonts w:asciiTheme="minorHAnsi" w:hAnsiTheme="minorHAnsi" w:cs="Times New Roman"/>
          <w:sz w:val="12"/>
        </w:rPr>
        <w:lastRenderedPageBreak/>
        <w:t xml:space="preserve">problem with precedents, and we can learn from history about how our policies can affect the outcome. </w:t>
      </w:r>
      <w:r w:rsidRPr="00125196">
        <w:rPr>
          <w:rFonts w:asciiTheme="minorHAnsi" w:hAnsiTheme="minorHAnsi" w:cs="Times New Roman"/>
          <w:b/>
          <w:u w:val="single"/>
        </w:rPr>
        <w:t xml:space="preserve">A century ago, Britain managed the rise of American power without conflict, </w:t>
      </w:r>
      <w:r w:rsidRPr="00125196">
        <w:rPr>
          <w:rFonts w:asciiTheme="minorHAnsi" w:hAnsiTheme="minorHAnsi" w:cs="Times New Roman"/>
          <w:b/>
          <w:u w:val="single"/>
          <w:bdr w:val="single" w:sz="18" w:space="0" w:color="auto"/>
        </w:rPr>
        <w:t xml:space="preserve">but </w:t>
      </w:r>
      <w:r w:rsidRPr="00E12ADD">
        <w:rPr>
          <w:rFonts w:asciiTheme="minorHAnsi" w:hAnsiTheme="minorHAnsi" w:cs="Times New Roman"/>
          <w:b/>
          <w:highlight w:val="cyan"/>
          <w:u w:val="single"/>
          <w:bdr w:val="single" w:sz="18" w:space="0" w:color="auto"/>
        </w:rPr>
        <w:t>the world's failure to manage the rise of German power led to two devastating world wars.</w:t>
      </w:r>
      <w:r w:rsidRPr="00125196">
        <w:rPr>
          <w:rFonts w:asciiTheme="minorHAnsi" w:hAnsiTheme="minorHAnsi" w:cs="Times New Roman"/>
          <w:sz w:val="12"/>
        </w:rPr>
        <w:t xml:space="preserve"> In transnational politics, </w:t>
      </w:r>
      <w:r w:rsidRPr="00125196">
        <w:rPr>
          <w:rFonts w:asciiTheme="minorHAnsi" w:hAnsiTheme="minorHAnsi" w:cs="Times New Roman"/>
          <w:b/>
          <w:u w:val="single"/>
        </w:rPr>
        <w:t>the information revolution is dramatically reducing the costs of computing and communication. Forty years ago, instantaneous global communication was possible but costly, and restricted to governments and corporations</w:t>
      </w:r>
      <w:r w:rsidRPr="00125196">
        <w:rPr>
          <w:rFonts w:asciiTheme="minorHAnsi" w:hAnsiTheme="minorHAnsi" w:cs="Times New Roman"/>
          <w:sz w:val="12"/>
        </w:rPr>
        <w:t xml:space="preserve">. Today it is virtually free to anyone with the means to enter an internet café. </w:t>
      </w:r>
      <w:r w:rsidRPr="00E12ADD">
        <w:rPr>
          <w:rFonts w:asciiTheme="minorHAnsi" w:hAnsiTheme="minorHAnsi" w:cs="Times New Roman"/>
          <w:b/>
          <w:highlight w:val="cyan"/>
          <w:u w:val="single"/>
          <w:bdr w:val="single" w:sz="18" w:space="0" w:color="auto"/>
        </w:rPr>
        <w:t xml:space="preserve">The barriers to entry </w:t>
      </w:r>
      <w:r w:rsidRPr="00125196">
        <w:rPr>
          <w:rFonts w:asciiTheme="minorHAnsi" w:hAnsiTheme="minorHAnsi" w:cs="Times New Roman"/>
          <w:b/>
          <w:u w:val="single"/>
          <w:bdr w:val="single" w:sz="18" w:space="0" w:color="auto"/>
        </w:rPr>
        <w:t xml:space="preserve">into world politics </w:t>
      </w:r>
      <w:r w:rsidRPr="00E12ADD">
        <w:rPr>
          <w:rFonts w:asciiTheme="minorHAnsi" w:hAnsiTheme="minorHAnsi" w:cs="Times New Roman"/>
          <w:b/>
          <w:highlight w:val="cyan"/>
          <w:u w:val="single"/>
          <w:bdr w:val="single" w:sz="18" w:space="0" w:color="auto"/>
        </w:rPr>
        <w:t>have been lowered</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and non-state actors now crowd the stag</w:t>
      </w:r>
      <w:r w:rsidRPr="00E12ADD">
        <w:rPr>
          <w:rFonts w:asciiTheme="minorHAnsi" w:hAnsiTheme="minorHAnsi" w:cs="Times New Roman"/>
          <w:sz w:val="12"/>
          <w:highlight w:val="cyan"/>
        </w:rPr>
        <w:t>e</w:t>
      </w:r>
      <w:r w:rsidRPr="00125196">
        <w:rPr>
          <w:rFonts w:asciiTheme="minorHAnsi" w:hAnsiTheme="minorHAnsi" w:cs="Times New Roman"/>
          <w:sz w:val="12"/>
        </w:rPr>
        <w:t xml:space="preserve">. In 2001, </w:t>
      </w:r>
      <w:r w:rsidRPr="00125196">
        <w:rPr>
          <w:rFonts w:asciiTheme="minorHAnsi" w:hAnsiTheme="minorHAnsi" w:cs="Times New Roman"/>
          <w:b/>
          <w:u w:val="single"/>
          <w:bdr w:val="single" w:sz="18" w:space="0" w:color="auto"/>
        </w:rPr>
        <w:t>a non-state group killed more Americans than the government of Japan killed at Pearl Harbor</w:t>
      </w:r>
      <w:r w:rsidRPr="00125196">
        <w:rPr>
          <w:rFonts w:asciiTheme="minorHAnsi" w:hAnsiTheme="minorHAnsi" w:cs="Times New Roman"/>
          <w:sz w:val="12"/>
        </w:rPr>
        <w:t xml:space="preserve">. </w:t>
      </w:r>
      <w:r w:rsidRPr="00E12ADD">
        <w:rPr>
          <w:rFonts w:asciiTheme="minorHAnsi" w:hAnsiTheme="minorHAnsi" w:cs="Times New Roman"/>
          <w:b/>
          <w:highlight w:val="cyan"/>
          <w:u w:val="single"/>
          <w:bdr w:val="single" w:sz="18" w:space="0" w:color="auto"/>
        </w:rPr>
        <w:t>A pandemic</w:t>
      </w:r>
      <w:r w:rsidRPr="00E12ADD">
        <w:rPr>
          <w:rFonts w:asciiTheme="minorHAnsi" w:hAnsiTheme="minorHAnsi" w:cs="Times New Roman"/>
          <w:sz w:val="12"/>
          <w:highlight w:val="cyan"/>
        </w:rPr>
        <w:t xml:space="preserve"> </w:t>
      </w:r>
      <w:r w:rsidRPr="00125196">
        <w:rPr>
          <w:rFonts w:asciiTheme="minorHAnsi" w:hAnsiTheme="minorHAnsi" w:cs="Times New Roman"/>
          <w:sz w:val="12"/>
        </w:rPr>
        <w:t xml:space="preserve">spread by birds or travelers on jet aircraft </w:t>
      </w:r>
      <w:r w:rsidRPr="00E12ADD">
        <w:rPr>
          <w:rFonts w:asciiTheme="minorHAnsi" w:hAnsiTheme="minorHAnsi" w:cs="Times New Roman"/>
          <w:b/>
          <w:highlight w:val="cyan"/>
          <w:u w:val="single"/>
          <w:bdr w:val="single" w:sz="18" w:space="0" w:color="auto"/>
        </w:rPr>
        <w:t xml:space="preserve">could kill more </w:t>
      </w:r>
      <w:r w:rsidRPr="00125196">
        <w:rPr>
          <w:rFonts w:asciiTheme="minorHAnsi" w:hAnsiTheme="minorHAnsi" w:cs="Times New Roman"/>
          <w:b/>
          <w:u w:val="single"/>
          <w:bdr w:val="single" w:sz="18" w:space="0" w:color="auto"/>
        </w:rPr>
        <w:t xml:space="preserve">people </w:t>
      </w:r>
      <w:r w:rsidRPr="00E12ADD">
        <w:rPr>
          <w:rFonts w:asciiTheme="minorHAnsi" w:hAnsiTheme="minorHAnsi" w:cs="Times New Roman"/>
          <w:b/>
          <w:highlight w:val="cyan"/>
          <w:u w:val="single"/>
          <w:bdr w:val="single" w:sz="18" w:space="0" w:color="auto"/>
        </w:rPr>
        <w:t xml:space="preserve">than </w:t>
      </w:r>
      <w:r w:rsidRPr="00125196">
        <w:rPr>
          <w:rFonts w:asciiTheme="minorHAnsi" w:hAnsiTheme="minorHAnsi" w:cs="Times New Roman"/>
          <w:b/>
          <w:u w:val="single"/>
          <w:bdr w:val="single" w:sz="18" w:space="0" w:color="auto"/>
        </w:rPr>
        <w:t xml:space="preserve">perished in the first or second </w:t>
      </w:r>
      <w:r w:rsidRPr="00E12ADD">
        <w:rPr>
          <w:rFonts w:asciiTheme="minorHAnsi" w:hAnsiTheme="minorHAnsi" w:cs="Times New Roman"/>
          <w:b/>
          <w:highlight w:val="cyan"/>
          <w:u w:val="single"/>
          <w:bdr w:val="single" w:sz="18" w:space="0" w:color="auto"/>
        </w:rPr>
        <w:t>world wars</w:t>
      </w:r>
      <w:r w:rsidRPr="00125196">
        <w:rPr>
          <w:rFonts w:asciiTheme="minorHAnsi" w:hAnsiTheme="minorHAnsi" w:cs="Times New Roman"/>
          <w:sz w:val="12"/>
        </w:rPr>
        <w:t xml:space="preserve">. This is a new world politics with which we have less experience. The problems of power diffusion (away from states) may turn out to be more difficult than power transition among states. </w:t>
      </w:r>
      <w:r w:rsidRPr="00E12ADD">
        <w:rPr>
          <w:rFonts w:asciiTheme="minorHAnsi" w:hAnsiTheme="minorHAnsi" w:cs="Times New Roman"/>
          <w:b/>
          <w:highlight w:val="cyan"/>
          <w:u w:val="single"/>
        </w:rPr>
        <w:t xml:space="preserve">The problem </w:t>
      </w:r>
      <w:r w:rsidRPr="00125196">
        <w:rPr>
          <w:rFonts w:asciiTheme="minorHAnsi" w:hAnsiTheme="minorHAnsi" w:cs="Times New Roman"/>
          <w:b/>
          <w:u w:val="single"/>
        </w:rPr>
        <w:t xml:space="preserve">for American power in the 21st century </w:t>
      </w:r>
      <w:r w:rsidRPr="00E12ADD">
        <w:rPr>
          <w:rFonts w:asciiTheme="minorHAnsi" w:hAnsiTheme="minorHAnsi" w:cs="Times New Roman"/>
          <w:b/>
          <w:highlight w:val="cyan"/>
          <w:u w:val="single"/>
        </w:rPr>
        <w:t xml:space="preserve">is that there are more </w:t>
      </w:r>
      <w:r w:rsidRPr="00125196">
        <w:rPr>
          <w:rFonts w:asciiTheme="minorHAnsi" w:hAnsiTheme="minorHAnsi" w:cs="Times New Roman"/>
          <w:b/>
          <w:u w:val="single"/>
        </w:rPr>
        <w:t xml:space="preserve">and more </w:t>
      </w:r>
      <w:r w:rsidRPr="00E12ADD">
        <w:rPr>
          <w:rFonts w:asciiTheme="minorHAnsi" w:hAnsiTheme="minorHAnsi" w:cs="Times New Roman"/>
          <w:b/>
          <w:highlight w:val="cyan"/>
          <w:u w:val="single"/>
        </w:rPr>
        <w:t>things outside the control of even the most powerful state</w:t>
      </w:r>
      <w:r w:rsidRPr="00125196">
        <w:rPr>
          <w:rFonts w:asciiTheme="minorHAnsi" w:hAnsiTheme="minorHAnsi" w:cs="Times New Roman"/>
          <w:sz w:val="12"/>
        </w:rPr>
        <w:t xml:space="preserve">. Although the United States does well on the traditional measures, there is increasingly more going on in the world that those measures fail to capture. </w:t>
      </w:r>
      <w:r w:rsidRPr="00E12ADD">
        <w:rPr>
          <w:rFonts w:asciiTheme="minorHAnsi" w:hAnsiTheme="minorHAnsi" w:cs="Times New Roman"/>
          <w:b/>
          <w:highlight w:val="cyan"/>
          <w:u w:val="single"/>
        </w:rPr>
        <w:t xml:space="preserve">Under </w:t>
      </w:r>
      <w:r w:rsidRPr="00125196">
        <w:rPr>
          <w:rFonts w:asciiTheme="minorHAnsi" w:hAnsiTheme="minorHAnsi" w:cs="Times New Roman"/>
          <w:b/>
          <w:u w:val="single"/>
        </w:rPr>
        <w:t xml:space="preserve">the influence of </w:t>
      </w:r>
      <w:r w:rsidRPr="00E12ADD">
        <w:rPr>
          <w:rFonts w:asciiTheme="minorHAnsi" w:hAnsiTheme="minorHAnsi" w:cs="Times New Roman"/>
          <w:b/>
          <w:highlight w:val="cyan"/>
          <w:u w:val="single"/>
        </w:rPr>
        <w:t>the information revolution and globalisation</w:t>
      </w:r>
      <w:r w:rsidRPr="00125196">
        <w:rPr>
          <w:rFonts w:asciiTheme="minorHAnsi" w:hAnsiTheme="minorHAnsi" w:cs="Times New Roman"/>
          <w:b/>
          <w:u w:val="single"/>
        </w:rPr>
        <w:t xml:space="preserve">, world </w:t>
      </w:r>
      <w:r w:rsidRPr="00E12ADD">
        <w:rPr>
          <w:rFonts w:asciiTheme="minorHAnsi" w:hAnsiTheme="minorHAnsi" w:cs="Times New Roman"/>
          <w:b/>
          <w:highlight w:val="cyan"/>
          <w:u w:val="single"/>
        </w:rPr>
        <w:t xml:space="preserve">politics is changing in a way that means Americans cannot achieve </w:t>
      </w:r>
      <w:r w:rsidRPr="00125196">
        <w:rPr>
          <w:rFonts w:asciiTheme="minorHAnsi" w:hAnsiTheme="minorHAnsi" w:cs="Times New Roman"/>
          <w:b/>
          <w:u w:val="single"/>
        </w:rPr>
        <w:t xml:space="preserve">all </w:t>
      </w:r>
      <w:r w:rsidRPr="00E12ADD">
        <w:rPr>
          <w:rFonts w:asciiTheme="minorHAnsi" w:hAnsiTheme="minorHAnsi" w:cs="Times New Roman"/>
          <w:b/>
          <w:highlight w:val="cyan"/>
          <w:u w:val="single"/>
        </w:rPr>
        <w:t xml:space="preserve">their </w:t>
      </w:r>
      <w:r w:rsidRPr="00125196">
        <w:rPr>
          <w:rFonts w:asciiTheme="minorHAnsi" w:hAnsiTheme="minorHAnsi" w:cs="Times New Roman"/>
          <w:b/>
          <w:u w:val="single"/>
        </w:rPr>
        <w:t xml:space="preserve">international </w:t>
      </w:r>
      <w:r w:rsidRPr="00E12ADD">
        <w:rPr>
          <w:rFonts w:asciiTheme="minorHAnsi" w:hAnsiTheme="minorHAnsi" w:cs="Times New Roman"/>
          <w:b/>
          <w:highlight w:val="cyan"/>
          <w:u w:val="single"/>
        </w:rPr>
        <w:t xml:space="preserve">goals </w:t>
      </w:r>
      <w:r w:rsidRPr="00125196">
        <w:rPr>
          <w:rFonts w:asciiTheme="minorHAnsi" w:hAnsiTheme="minorHAnsi" w:cs="Times New Roman"/>
          <w:b/>
          <w:u w:val="single"/>
        </w:rPr>
        <w:t xml:space="preserve">acting </w:t>
      </w:r>
      <w:r w:rsidRPr="00E12ADD">
        <w:rPr>
          <w:rFonts w:asciiTheme="minorHAnsi" w:hAnsiTheme="minorHAnsi" w:cs="Times New Roman"/>
          <w:b/>
          <w:highlight w:val="cyan"/>
          <w:u w:val="single"/>
        </w:rPr>
        <w:t>alone</w:t>
      </w:r>
      <w:r w:rsidRPr="00125196">
        <w:rPr>
          <w:rFonts w:asciiTheme="minorHAnsi" w:hAnsiTheme="minorHAnsi" w:cs="Times New Roman"/>
          <w:sz w:val="12"/>
        </w:rPr>
        <w:t xml:space="preserve">. For example, </w:t>
      </w:r>
      <w:r w:rsidRPr="00E12ADD">
        <w:rPr>
          <w:rFonts w:asciiTheme="minorHAnsi" w:hAnsiTheme="minorHAnsi" w:cs="Times New Roman"/>
          <w:b/>
          <w:highlight w:val="cyan"/>
          <w:u w:val="single"/>
          <w:bdr w:val="single" w:sz="18" w:space="0" w:color="auto"/>
        </w:rPr>
        <w:t>international financial stability</w:t>
      </w:r>
      <w:r w:rsidRPr="00E12ADD">
        <w:rPr>
          <w:rFonts w:asciiTheme="minorHAnsi" w:hAnsiTheme="minorHAnsi" w:cs="Times New Roman"/>
          <w:sz w:val="12"/>
          <w:highlight w:val="cyan"/>
        </w:rPr>
        <w:t xml:space="preserve"> </w:t>
      </w:r>
      <w:r w:rsidRPr="00E12ADD">
        <w:rPr>
          <w:rFonts w:asciiTheme="minorHAnsi" w:hAnsiTheme="minorHAnsi" w:cs="Times New Roman"/>
          <w:b/>
          <w:highlight w:val="cyan"/>
          <w:u w:val="single"/>
        </w:rPr>
        <w:t xml:space="preserve">is vital </w:t>
      </w:r>
      <w:r w:rsidRPr="00125196">
        <w:rPr>
          <w:rFonts w:asciiTheme="minorHAnsi" w:hAnsiTheme="minorHAnsi" w:cs="Times New Roman"/>
          <w:b/>
          <w:u w:val="single"/>
        </w:rPr>
        <w:t xml:space="preserve">to the prosperity of Americans, </w:t>
      </w:r>
      <w:r w:rsidRPr="00E12ADD">
        <w:rPr>
          <w:rFonts w:asciiTheme="minorHAnsi" w:hAnsiTheme="minorHAnsi" w:cs="Times New Roman"/>
          <w:b/>
          <w:highlight w:val="cyan"/>
          <w:u w:val="single"/>
        </w:rPr>
        <w:t>but the U</w:t>
      </w:r>
      <w:r w:rsidRPr="00125196">
        <w:rPr>
          <w:rFonts w:asciiTheme="minorHAnsi" w:hAnsiTheme="minorHAnsi" w:cs="Times New Roman"/>
          <w:b/>
          <w:u w:val="single"/>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E12ADD">
        <w:rPr>
          <w:rFonts w:asciiTheme="minorHAnsi" w:hAnsiTheme="minorHAnsi" w:cs="Times New Roman"/>
          <w:b/>
          <w:highlight w:val="cyan"/>
          <w:u w:val="single"/>
        </w:rPr>
        <w:t xml:space="preserve">needs </w:t>
      </w:r>
      <w:r w:rsidRPr="00125196">
        <w:rPr>
          <w:rFonts w:asciiTheme="minorHAnsi" w:hAnsiTheme="minorHAnsi" w:cs="Times New Roman"/>
          <w:b/>
          <w:u w:val="single"/>
        </w:rPr>
        <w:t xml:space="preserve">the </w:t>
      </w:r>
      <w:r w:rsidRPr="00E12ADD">
        <w:rPr>
          <w:rFonts w:asciiTheme="minorHAnsi" w:hAnsiTheme="minorHAnsi" w:cs="Times New Roman"/>
          <w:b/>
          <w:highlight w:val="cyan"/>
          <w:u w:val="single"/>
        </w:rPr>
        <w:t xml:space="preserve">cooperation </w:t>
      </w:r>
      <w:r w:rsidRPr="00125196">
        <w:rPr>
          <w:rFonts w:asciiTheme="minorHAnsi" w:hAnsiTheme="minorHAnsi" w:cs="Times New Roman"/>
          <w:b/>
          <w:u w:val="single"/>
        </w:rPr>
        <w:t xml:space="preserve">of others </w:t>
      </w:r>
      <w:r w:rsidRPr="00E12ADD">
        <w:rPr>
          <w:rFonts w:asciiTheme="minorHAnsi" w:hAnsiTheme="minorHAnsi" w:cs="Times New Roman"/>
          <w:b/>
          <w:highlight w:val="cyan"/>
          <w:u w:val="single"/>
        </w:rPr>
        <w:t>to ensure it</w:t>
      </w:r>
      <w:r w:rsidRPr="00125196">
        <w:rPr>
          <w:rFonts w:asciiTheme="minorHAnsi" w:hAnsiTheme="minorHAnsi" w:cs="Times New Roman"/>
          <w:sz w:val="12"/>
        </w:rPr>
        <w:t xml:space="preserve">. </w:t>
      </w:r>
      <w:r w:rsidRPr="00125196">
        <w:rPr>
          <w:rFonts w:asciiTheme="minorHAnsi" w:hAnsiTheme="minorHAnsi" w:cs="Times New Roman"/>
          <w:b/>
          <w:u w:val="single"/>
          <w:bdr w:val="single" w:sz="18" w:space="0" w:color="auto"/>
        </w:rPr>
        <w:t xml:space="preserve">Global </w:t>
      </w:r>
      <w:r w:rsidRPr="00E12ADD">
        <w:rPr>
          <w:rFonts w:asciiTheme="minorHAnsi" w:hAnsiTheme="minorHAnsi" w:cs="Times New Roman"/>
          <w:b/>
          <w:highlight w:val="cyan"/>
          <w:u w:val="single"/>
          <w:bdr w:val="single" w:sz="18" w:space="0" w:color="auto"/>
        </w:rPr>
        <w:t>climate change</w:t>
      </w:r>
      <w:r w:rsidRPr="00E12ADD">
        <w:rPr>
          <w:rFonts w:asciiTheme="minorHAnsi" w:hAnsiTheme="minorHAnsi" w:cs="Times New Roman"/>
          <w:b/>
          <w:highlight w:val="cyan"/>
          <w:u w:val="single"/>
        </w:rPr>
        <w:t xml:space="preserve"> too </w:t>
      </w:r>
      <w:r w:rsidRPr="00125196">
        <w:rPr>
          <w:rFonts w:asciiTheme="minorHAnsi" w:hAnsiTheme="minorHAnsi" w:cs="Times New Roman"/>
          <w:b/>
          <w:u w:val="single"/>
        </w:rPr>
        <w:t>will affect the quality of life, but the United States cannot manage the problem alone</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And </w:t>
      </w:r>
      <w:r w:rsidRPr="00E12ADD">
        <w:rPr>
          <w:rFonts w:asciiTheme="minorHAnsi" w:hAnsiTheme="minorHAnsi" w:cs="Times New Roman"/>
          <w:b/>
          <w:highlight w:val="cyan"/>
          <w:u w:val="single"/>
        </w:rPr>
        <w:t xml:space="preserve">in a world where borders are becoming more porous </w:t>
      </w:r>
      <w:r w:rsidRPr="00125196">
        <w:rPr>
          <w:rFonts w:asciiTheme="minorHAnsi" w:hAnsiTheme="minorHAnsi" w:cs="Times New Roman"/>
          <w:b/>
          <w:u w:val="single"/>
        </w:rPr>
        <w:t xml:space="preserve">than ever </w:t>
      </w:r>
      <w:r w:rsidRPr="00E12ADD">
        <w:rPr>
          <w:rFonts w:asciiTheme="minorHAnsi" w:hAnsiTheme="minorHAnsi" w:cs="Times New Roman"/>
          <w:b/>
          <w:highlight w:val="cyan"/>
          <w:u w:val="single"/>
        </w:rPr>
        <w:t xml:space="preserve">to everything from </w:t>
      </w:r>
      <w:r w:rsidRPr="00125196">
        <w:rPr>
          <w:rFonts w:asciiTheme="minorHAnsi" w:hAnsiTheme="minorHAnsi" w:cs="Times New Roman"/>
          <w:b/>
          <w:u w:val="single"/>
        </w:rPr>
        <w:t xml:space="preserve">drugs to infectious </w:t>
      </w:r>
      <w:r w:rsidRPr="00E12ADD">
        <w:rPr>
          <w:rFonts w:asciiTheme="minorHAnsi" w:hAnsiTheme="minorHAnsi" w:cs="Times New Roman"/>
          <w:b/>
          <w:highlight w:val="cyan"/>
          <w:u w:val="single"/>
        </w:rPr>
        <w:t xml:space="preserve">diseases to terrorism, America must </w:t>
      </w:r>
      <w:r w:rsidRPr="00E12ADD">
        <w:rPr>
          <w:rFonts w:asciiTheme="minorHAnsi" w:hAnsiTheme="minorHAnsi" w:cs="Times New Roman"/>
          <w:b/>
          <w:highlight w:val="cyan"/>
          <w:u w:val="single"/>
          <w:bdr w:val="single" w:sz="18" w:space="0" w:color="auto"/>
        </w:rPr>
        <w:t>mobilise international coalitions to address shared</w:t>
      </w:r>
      <w:r w:rsidRPr="00125196">
        <w:rPr>
          <w:rFonts w:asciiTheme="minorHAnsi" w:hAnsiTheme="minorHAnsi" w:cs="Times New Roman"/>
          <w:b/>
          <w:u w:val="single"/>
          <w:bdr w:val="single" w:sz="18" w:space="0" w:color="auto"/>
        </w:rPr>
        <w:t xml:space="preserve"> threats and </w:t>
      </w:r>
      <w:r w:rsidRPr="00E12ADD">
        <w:rPr>
          <w:rFonts w:asciiTheme="minorHAnsi" w:hAnsiTheme="minorHAnsi" w:cs="Times New Roman"/>
          <w:b/>
          <w:highlight w:val="cyan"/>
          <w:u w:val="single"/>
          <w:bdr w:val="single" w:sz="18" w:space="0" w:color="auto"/>
        </w:rPr>
        <w:t>challenges</w:t>
      </w:r>
      <w:r w:rsidRPr="00125196">
        <w:rPr>
          <w:rFonts w:asciiTheme="minorHAnsi" w:hAnsiTheme="minorHAnsi" w:cs="Times New Roman"/>
          <w:b/>
          <w:u w:val="single"/>
          <w:bdr w:val="single" w:sz="18" w:space="0" w:color="auto"/>
        </w:rPr>
        <w:t>.</w:t>
      </w:r>
      <w:r w:rsidRPr="00125196">
        <w:rPr>
          <w:rFonts w:asciiTheme="minorHAnsi" w:hAnsiTheme="minorHAnsi" w:cs="Times New Roman"/>
          <w:sz w:val="12"/>
        </w:rPr>
        <w:t xml:space="preserve"> As the largest country, American leadership will remain crucial. The problem of American power after this crisis is not one of decline, but realisation that </w:t>
      </w:r>
      <w:r w:rsidRPr="00125196">
        <w:rPr>
          <w:rFonts w:asciiTheme="minorHAnsi" w:hAnsiTheme="minorHAnsi" w:cs="Times New Roman"/>
          <w:b/>
          <w:u w:val="single"/>
          <w:bdr w:val="single" w:sz="18" w:space="0" w:color="auto"/>
        </w:rPr>
        <w:t>even the largest country cannot achieve its aims without the help of others.</w:t>
      </w:r>
    </w:p>
    <w:p w:rsidR="00C34317" w:rsidRPr="00125196" w:rsidRDefault="00C34317" w:rsidP="00C34317">
      <w:pPr>
        <w:pStyle w:val="Heading4"/>
        <w:rPr>
          <w:rFonts w:asciiTheme="minorHAnsi" w:hAnsiTheme="minorHAnsi" w:cs="Times New Roman"/>
        </w:rPr>
      </w:pPr>
      <w:r w:rsidRPr="00125196">
        <w:rPr>
          <w:rFonts w:asciiTheme="minorHAnsi" w:hAnsiTheme="minorHAnsi" w:cs="Times New Roman"/>
        </w:rPr>
        <w:t>Legitimacy is key to band-wagon</w:t>
      </w:r>
    </w:p>
    <w:p w:rsidR="00C34317" w:rsidRPr="00125196" w:rsidRDefault="00C34317" w:rsidP="00C34317">
      <w:pPr>
        <w:rPr>
          <w:rFonts w:asciiTheme="minorHAnsi" w:hAnsiTheme="minorHAnsi" w:cs="Times New Roman"/>
        </w:rPr>
      </w:pPr>
      <w:r w:rsidRPr="00125196">
        <w:rPr>
          <w:rFonts w:asciiTheme="minorHAnsi" w:hAnsiTheme="minorHAnsi" w:cs="Times New Roman"/>
        </w:rPr>
        <w:t xml:space="preserve">Lavina Rajendram </w:t>
      </w:r>
      <w:r w:rsidRPr="00125196">
        <w:rPr>
          <w:rStyle w:val="StyleStyleBold12pt"/>
          <w:rFonts w:asciiTheme="minorHAnsi" w:hAnsiTheme="minorHAnsi" w:cs="Times New Roman"/>
        </w:rPr>
        <w:t>Lee 10</w:t>
      </w:r>
      <w:r w:rsidRPr="00125196">
        <w:rPr>
          <w:rFonts w:asciiTheme="minorHAnsi" w:hAnsiTheme="minorHAnsi" w:cs="Times New Roman"/>
        </w:rPr>
        <w:t xml:space="preserve"> is a lecturer in the Department of Modern History, Politics and International Relations at Macquarie University, Australia, and has a PhD in International Relations from the University of Sydney. “US Hegemony and International Legitimacy,” 1-25-10, </w:t>
      </w:r>
      <w:hyperlink r:id="rId25" w:history="1">
        <w:r w:rsidRPr="00125196">
          <w:rPr>
            <w:rFonts w:asciiTheme="minorHAnsi" w:hAnsiTheme="minorHAnsi" w:cs="Times New Roman"/>
          </w:rPr>
          <w:t>http://www.routledge.com/books/details/9780415552363/</w:t>
        </w:r>
      </w:hyperlink>
      <w:r w:rsidRPr="00125196">
        <w:rPr>
          <w:rFonts w:asciiTheme="minorHAnsi" w:hAnsiTheme="minorHAnsi" w:cs="Times New Roman"/>
        </w:rPr>
        <w:t>, Accessed date: 11-7-12 y2k</w:t>
      </w:r>
    </w:p>
    <w:p w:rsidR="00C34317" w:rsidRPr="00125196" w:rsidRDefault="00C34317" w:rsidP="00C34317">
      <w:pPr>
        <w:ind w:right="288"/>
        <w:rPr>
          <w:rFonts w:asciiTheme="minorHAnsi" w:hAnsiTheme="minorHAnsi" w:cs="Times New Roman"/>
          <w:sz w:val="10"/>
        </w:rPr>
      </w:pPr>
      <w:r w:rsidRPr="00125196">
        <w:rPr>
          <w:rFonts w:asciiTheme="minorHAnsi" w:hAnsiTheme="minorHAnsi" w:cs="Times New Roman"/>
          <w:sz w:val="10"/>
        </w:rPr>
        <w:t xml:space="preserve">This book examines US hegemony and international legitimacy in the post-Cold War era, focusing on its leadership in the two wars on Iraq. </w:t>
      </w:r>
      <w:r w:rsidRPr="00125196">
        <w:rPr>
          <w:rFonts w:asciiTheme="minorHAnsi" w:hAnsiTheme="minorHAnsi" w:cs="Times New Roman"/>
          <w:b/>
          <w:u w:val="single"/>
        </w:rPr>
        <w:t xml:space="preserve">The </w:t>
      </w:r>
      <w:r w:rsidRPr="00E12ADD">
        <w:rPr>
          <w:rStyle w:val="StyleBoldUnderline"/>
          <w:rFonts w:asciiTheme="minorHAnsi" w:hAnsiTheme="minorHAnsi" w:cs="Times New Roman"/>
          <w:highlight w:val="cyan"/>
        </w:rPr>
        <w:t>preference for</w:t>
      </w:r>
      <w:r w:rsidRPr="00E12ADD">
        <w:rPr>
          <w:rFonts w:asciiTheme="minorHAnsi" w:hAnsiTheme="minorHAnsi" w:cs="Times New Roman"/>
          <w:b/>
          <w:highlight w:val="cyan"/>
          <w:u w:val="single"/>
        </w:rPr>
        <w:t xml:space="preserve"> </w:t>
      </w:r>
      <w:r w:rsidRPr="00E12ADD">
        <w:rPr>
          <w:rStyle w:val="StyleBoldUnderline"/>
          <w:rFonts w:asciiTheme="minorHAnsi" w:hAnsiTheme="minorHAnsi" w:cs="Times New Roman"/>
          <w:highlight w:val="cyan"/>
        </w:rPr>
        <w:t>unilateral action</w:t>
      </w:r>
      <w:r w:rsidRPr="00E12ADD">
        <w:rPr>
          <w:rFonts w:asciiTheme="minorHAnsi" w:hAnsiTheme="minorHAnsi" w:cs="Times New Roman"/>
          <w:sz w:val="10"/>
          <w:highlight w:val="cyan"/>
        </w:rPr>
        <w:t xml:space="preserve"> </w:t>
      </w:r>
      <w:r w:rsidRPr="00125196">
        <w:rPr>
          <w:rFonts w:asciiTheme="minorHAnsi" w:hAnsiTheme="minorHAnsi" w:cs="Times New Roman"/>
          <w:sz w:val="10"/>
        </w:rPr>
        <w:t xml:space="preserve">in foreign policy under the Bush Administration, culminating in the use of force against Iraq in 2003, </w:t>
      </w:r>
      <w:r w:rsidRPr="00E12ADD">
        <w:rPr>
          <w:rStyle w:val="StyleBoldUnderline"/>
          <w:rFonts w:asciiTheme="minorHAnsi" w:hAnsiTheme="minorHAnsi" w:cs="Times New Roman"/>
          <w:highlight w:val="cyan"/>
        </w:rPr>
        <w:t>has</w:t>
      </w:r>
      <w:r w:rsidRPr="00E12ADD">
        <w:rPr>
          <w:rFonts w:asciiTheme="minorHAnsi" w:hAnsiTheme="minorHAnsi" w:cs="Times New Roman"/>
          <w:b/>
          <w:highlight w:val="cyan"/>
          <w:u w:val="single"/>
        </w:rPr>
        <w:t xml:space="preserve"> </w:t>
      </w:r>
      <w:r w:rsidRPr="00125196">
        <w:rPr>
          <w:rFonts w:asciiTheme="minorHAnsi" w:hAnsiTheme="minorHAnsi" w:cs="Times New Roman"/>
          <w:b/>
          <w:u w:val="single"/>
        </w:rPr>
        <w:t xml:space="preserve">unquestionably </w:t>
      </w:r>
      <w:r w:rsidRPr="00E12ADD">
        <w:rPr>
          <w:rStyle w:val="StyleBoldUnderline"/>
          <w:rFonts w:asciiTheme="minorHAnsi" w:hAnsiTheme="minorHAnsi" w:cs="Times New Roman"/>
          <w:highlight w:val="cyan"/>
        </w:rPr>
        <w:t>created a crisis in the legitimacy of US</w:t>
      </w:r>
      <w:r w:rsidRPr="00E12ADD">
        <w:rPr>
          <w:rFonts w:asciiTheme="minorHAnsi" w:hAnsiTheme="minorHAnsi" w:cs="Times New Roman"/>
          <w:sz w:val="10"/>
          <w:highlight w:val="cyan"/>
        </w:rPr>
        <w:t xml:space="preserve"> </w:t>
      </w:r>
      <w:r w:rsidRPr="00125196">
        <w:rPr>
          <w:rFonts w:asciiTheme="minorHAnsi" w:hAnsiTheme="minorHAnsi" w:cs="Times New Roman"/>
          <w:sz w:val="10"/>
        </w:rPr>
        <w:t xml:space="preserve">global </w:t>
      </w:r>
      <w:r w:rsidRPr="00E12ADD">
        <w:rPr>
          <w:rStyle w:val="StyleBoldUnderline"/>
          <w:rFonts w:asciiTheme="minorHAnsi" w:hAnsiTheme="minorHAnsi" w:cs="Times New Roman"/>
          <w:highlight w:val="cyan"/>
        </w:rPr>
        <w:t>leadership</w:t>
      </w:r>
      <w:r w:rsidRPr="00125196">
        <w:rPr>
          <w:rFonts w:asciiTheme="minorHAnsi" w:hAnsiTheme="minorHAnsi" w:cs="Times New Roman"/>
          <w:sz w:val="10"/>
        </w:rPr>
        <w:t xml:space="preserve">. </w:t>
      </w:r>
      <w:r w:rsidRPr="00E12ADD">
        <w:rPr>
          <w:rStyle w:val="StyleBoldUnderline"/>
          <w:rFonts w:asciiTheme="minorHAnsi" w:hAnsiTheme="minorHAnsi" w:cs="Times New Roman"/>
          <w:highlight w:val="cyan"/>
        </w:rPr>
        <w:t>Of central concern is the ability of the</w:t>
      </w:r>
      <w:r w:rsidRPr="00E12ADD">
        <w:rPr>
          <w:rFonts w:asciiTheme="minorHAnsi" w:hAnsiTheme="minorHAnsi" w:cs="Times New Roman"/>
          <w:sz w:val="10"/>
          <w:highlight w:val="cyan"/>
        </w:rPr>
        <w:t xml:space="preserve"> </w:t>
      </w:r>
      <w:r w:rsidRPr="00E12ADD">
        <w:rPr>
          <w:rStyle w:val="StyleBoldUnderline"/>
          <w:rFonts w:asciiTheme="minorHAnsi" w:hAnsiTheme="minorHAnsi" w:cs="Times New Roman"/>
          <w:highlight w:val="cyan"/>
        </w:rPr>
        <w:t>U</w:t>
      </w:r>
      <w:r w:rsidRPr="00125196">
        <w:rPr>
          <w:rFonts w:asciiTheme="minorHAnsi" w:hAnsiTheme="minorHAnsi" w:cs="Times New Roman"/>
          <w:sz w:val="10"/>
        </w:rPr>
        <w:t xml:space="preserve">nited </w:t>
      </w:r>
      <w:r w:rsidRPr="00E12ADD">
        <w:rPr>
          <w:rStyle w:val="StyleBoldUnderline"/>
          <w:rFonts w:asciiTheme="minorHAnsi" w:hAnsiTheme="minorHAnsi" w:cs="Times New Roman"/>
          <w:highlight w:val="cyan"/>
        </w:rPr>
        <w:t>S</w:t>
      </w:r>
      <w:r w:rsidRPr="00125196">
        <w:rPr>
          <w:rFonts w:asciiTheme="minorHAnsi" w:hAnsiTheme="minorHAnsi" w:cs="Times New Roman"/>
          <w:sz w:val="10"/>
        </w:rPr>
        <w:t xml:space="preserve">tates </w:t>
      </w:r>
      <w:r w:rsidRPr="00E12ADD">
        <w:rPr>
          <w:rStyle w:val="StyleBoldUnderline"/>
          <w:rFonts w:asciiTheme="minorHAnsi" w:hAnsiTheme="minorHAnsi" w:cs="Times New Roman"/>
          <w:highlight w:val="cyan"/>
        </w:rPr>
        <w:t>to act without regard for the</w:t>
      </w:r>
      <w:r w:rsidRPr="00125196">
        <w:rPr>
          <w:rFonts w:asciiTheme="minorHAnsi" w:hAnsiTheme="minorHAnsi" w:cs="Times New Roman"/>
          <w:sz w:val="10"/>
        </w:rPr>
        <w:t xml:space="preserve"> values and </w:t>
      </w:r>
      <w:r w:rsidRPr="00E12ADD">
        <w:rPr>
          <w:rStyle w:val="StyleBoldUnderline"/>
          <w:rFonts w:asciiTheme="minorHAnsi" w:hAnsiTheme="minorHAnsi" w:cs="Times New Roman"/>
          <w:highlight w:val="cyan"/>
        </w:rPr>
        <w:t>interests of</w:t>
      </w:r>
      <w:r w:rsidRPr="00E12ADD">
        <w:rPr>
          <w:rFonts w:asciiTheme="minorHAnsi" w:hAnsiTheme="minorHAnsi" w:cs="Times New Roman"/>
          <w:sz w:val="10"/>
          <w:highlight w:val="cyan"/>
        </w:rPr>
        <w:t xml:space="preserve"> </w:t>
      </w:r>
      <w:r w:rsidRPr="00125196">
        <w:rPr>
          <w:rFonts w:asciiTheme="minorHAnsi" w:hAnsiTheme="minorHAnsi" w:cs="Times New Roman"/>
          <w:sz w:val="10"/>
        </w:rPr>
        <w:t xml:space="preserve">its </w:t>
      </w:r>
      <w:r w:rsidRPr="00E12ADD">
        <w:rPr>
          <w:rStyle w:val="StyleBoldUnderline"/>
          <w:rFonts w:asciiTheme="minorHAnsi" w:hAnsiTheme="minorHAnsi" w:cs="Times New Roman"/>
          <w:highlight w:val="cyan"/>
        </w:rPr>
        <w:t>allies or for international law</w:t>
      </w:r>
      <w:r w:rsidRPr="00E12ADD">
        <w:rPr>
          <w:rFonts w:asciiTheme="minorHAnsi" w:hAnsiTheme="minorHAnsi" w:cs="Times New Roman"/>
          <w:b/>
          <w:highlight w:val="cyan"/>
          <w:u w:val="single"/>
          <w:bdr w:val="single" w:sz="18" w:space="0" w:color="auto"/>
        </w:rPr>
        <w:t xml:space="preserve"> </w:t>
      </w:r>
      <w:r w:rsidRPr="00E12ADD">
        <w:rPr>
          <w:rStyle w:val="StyleBoldUnderline"/>
          <w:rFonts w:asciiTheme="minorHAnsi" w:hAnsiTheme="minorHAnsi" w:cs="Times New Roman"/>
          <w:highlight w:val="cyan"/>
        </w:rPr>
        <w:t>on the use of force</w:t>
      </w:r>
      <w:r w:rsidRPr="00125196">
        <w:rPr>
          <w:rFonts w:asciiTheme="minorHAnsi" w:hAnsiTheme="minorHAnsi" w:cs="Times New Roman"/>
          <w:sz w:val="10"/>
        </w:rPr>
        <w:t xml:space="preserve">, raising the question: does international legitimacy truly matter in an international system dominated by a lone superpower? 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E12ADD">
        <w:rPr>
          <w:rStyle w:val="StyleBoldUnderline"/>
          <w:rFonts w:asciiTheme="minorHAnsi" w:hAnsiTheme="minorHAnsi" w:cs="Times New Roman"/>
          <w:highlight w:val="cyan"/>
        </w:rPr>
        <w:t>normative beliefs about legitimate behaviour influenced the decisions of states to follow or reject US leadership</w:t>
      </w:r>
      <w:r w:rsidRPr="00125196">
        <w:rPr>
          <w:rFonts w:asciiTheme="minorHAnsi" w:hAnsiTheme="minorHAnsi" w:cs="Times New Roman"/>
          <w:sz w:val="10"/>
        </w:rPr>
        <w:t xml:space="preserve">. The findings of the book demonstrate that </w:t>
      </w:r>
      <w:r w:rsidRPr="00E12ADD">
        <w:rPr>
          <w:rFonts w:asciiTheme="minorHAnsi" w:hAnsiTheme="minorHAnsi" w:cs="Times New Roman"/>
          <w:b/>
          <w:highlight w:val="cyan"/>
          <w:u w:val="single"/>
        </w:rPr>
        <w:t xml:space="preserve">subordinate states play a crucial role in </w:t>
      </w:r>
      <w:r w:rsidRPr="00E12ADD">
        <w:rPr>
          <w:rFonts w:asciiTheme="minorHAnsi" w:hAnsiTheme="minorHAnsi" w:cs="Times New Roman"/>
          <w:b/>
          <w:highlight w:val="cyan"/>
          <w:u w:val="single"/>
          <w:bdr w:val="single" w:sz="18" w:space="0" w:color="auto"/>
        </w:rPr>
        <w:t>consenting</w:t>
      </w:r>
      <w:r w:rsidRPr="00E12ADD">
        <w:rPr>
          <w:rFonts w:asciiTheme="minorHAnsi" w:hAnsiTheme="minorHAnsi" w:cs="Times New Roman"/>
          <w:b/>
          <w:highlight w:val="cyan"/>
          <w:u w:val="single"/>
        </w:rPr>
        <w:t xml:space="preserve"> to US leadership and endorsing it as legitimate and have a significant impact on the ability of</w:t>
      </w:r>
      <w:r w:rsidRPr="00125196">
        <w:rPr>
          <w:rFonts w:asciiTheme="minorHAnsi" w:hAnsiTheme="minorHAnsi" w:cs="Times New Roman"/>
          <w:b/>
          <w:u w:val="single"/>
        </w:rPr>
        <w:t xml:space="preserve"> a hegemonic state </w:t>
      </w:r>
      <w:r w:rsidRPr="00E12ADD">
        <w:rPr>
          <w:rFonts w:asciiTheme="minorHAnsi" w:hAnsiTheme="minorHAnsi" w:cs="Times New Roman"/>
          <w:b/>
          <w:highlight w:val="cyan"/>
          <w:u w:val="single"/>
        </w:rPr>
        <w:t xml:space="preserve">to maintain order </w:t>
      </w:r>
      <w:r w:rsidRPr="00125196">
        <w:rPr>
          <w:rFonts w:asciiTheme="minorHAnsi" w:hAnsiTheme="minorHAnsi" w:cs="Times New Roman"/>
          <w:b/>
          <w:u w:val="single"/>
        </w:rPr>
        <w:t>with least cost</w:t>
      </w:r>
      <w:r w:rsidRPr="00125196">
        <w:rPr>
          <w:rFonts w:asciiTheme="minorHAnsi" w:hAnsiTheme="minorHAnsi" w:cs="Times New Roman"/>
          <w:sz w:val="10"/>
        </w:rPr>
        <w:t xml:space="preserve">. </w:t>
      </w:r>
      <w:r w:rsidRPr="00E12ADD">
        <w:rPr>
          <w:rFonts w:asciiTheme="minorHAnsi" w:hAnsiTheme="minorHAnsi" w:cs="Times New Roman"/>
          <w:b/>
          <w:highlight w:val="cyan"/>
          <w:u w:val="single"/>
        </w:rPr>
        <w:t>Understanding of the importance of legitimacy</w:t>
      </w:r>
      <w:r w:rsidRPr="00E12ADD">
        <w:rPr>
          <w:rFonts w:asciiTheme="minorHAnsi" w:hAnsiTheme="minorHAnsi" w:cs="Times New Roman"/>
          <w:sz w:val="10"/>
          <w:highlight w:val="cyan"/>
        </w:rPr>
        <w:t xml:space="preserve"> </w:t>
      </w:r>
      <w:r w:rsidRPr="00E12ADD">
        <w:rPr>
          <w:rFonts w:asciiTheme="minorHAnsi" w:hAnsiTheme="minorHAnsi" w:cs="Times New Roman"/>
          <w:b/>
          <w:highlight w:val="cyan"/>
          <w:u w:val="single"/>
        </w:rPr>
        <w:t>will be vital to</w:t>
      </w:r>
      <w:r w:rsidRPr="00E12ADD">
        <w:rPr>
          <w:rFonts w:asciiTheme="minorHAnsi" w:hAnsiTheme="minorHAnsi" w:cs="Times New Roman"/>
          <w:sz w:val="10"/>
          <w:highlight w:val="cyan"/>
        </w:rPr>
        <w:t xml:space="preserve"> </w:t>
      </w:r>
      <w:r w:rsidRPr="00125196">
        <w:rPr>
          <w:rFonts w:asciiTheme="minorHAnsi" w:hAnsiTheme="minorHAnsi" w:cs="Times New Roman"/>
          <w:sz w:val="10"/>
        </w:rPr>
        <w:t xml:space="preserve">any attempt to </w:t>
      </w:r>
      <w:r w:rsidRPr="00E12ADD">
        <w:rPr>
          <w:rFonts w:asciiTheme="minorHAnsi" w:hAnsiTheme="minorHAnsi" w:cs="Times New Roman"/>
          <w:b/>
          <w:highlight w:val="cyan"/>
          <w:u w:val="single"/>
        </w:rPr>
        <w:t xml:space="preserve">rehabilitate </w:t>
      </w:r>
      <w:r w:rsidRPr="00125196">
        <w:rPr>
          <w:rFonts w:asciiTheme="minorHAnsi" w:hAnsiTheme="minorHAnsi" w:cs="Times New Roman"/>
          <w:b/>
          <w:u w:val="single"/>
        </w:rPr>
        <w:t xml:space="preserve">the </w:t>
      </w:r>
      <w:r w:rsidRPr="00E12ADD">
        <w:rPr>
          <w:rFonts w:asciiTheme="minorHAnsi" w:hAnsiTheme="minorHAnsi" w:cs="Times New Roman"/>
          <w:b/>
          <w:highlight w:val="cyan"/>
          <w:u w:val="single"/>
          <w:bdr w:val="single" w:sz="18" w:space="0" w:color="auto"/>
        </w:rPr>
        <w:t xml:space="preserve">global leadership </w:t>
      </w:r>
      <w:r w:rsidRPr="00125196">
        <w:rPr>
          <w:rFonts w:asciiTheme="minorHAnsi" w:hAnsiTheme="minorHAnsi" w:cs="Times New Roman"/>
          <w:b/>
          <w:u w:val="single"/>
          <w:bdr w:val="single" w:sz="18" w:space="0" w:color="auto"/>
        </w:rPr>
        <w:t>credentials</w:t>
      </w:r>
      <w:r w:rsidRPr="00125196">
        <w:rPr>
          <w:rFonts w:asciiTheme="minorHAnsi" w:hAnsiTheme="minorHAnsi" w:cs="Times New Roman"/>
          <w:sz w:val="10"/>
        </w:rPr>
        <w:t xml:space="preserve"> of the United States under the Obama Administration. </w:t>
      </w:r>
    </w:p>
    <w:p w:rsidR="00C34317" w:rsidRPr="00125196" w:rsidRDefault="00C34317" w:rsidP="00C34317">
      <w:pPr>
        <w:pStyle w:val="Heading4"/>
        <w:rPr>
          <w:rFonts w:asciiTheme="minorHAnsi" w:hAnsiTheme="minorHAnsi" w:cs="Times New Roman"/>
        </w:rPr>
      </w:pPr>
      <w:r w:rsidRPr="00125196">
        <w:rPr>
          <w:rFonts w:asciiTheme="minorHAnsi" w:hAnsiTheme="minorHAnsi" w:cs="Times New Roman"/>
        </w:rPr>
        <w:t>Chinese anti-access capabilities critically depend on cyber — allied cooperation is key to counter them</w:t>
      </w:r>
    </w:p>
    <w:p w:rsidR="00C34317" w:rsidRPr="00125196" w:rsidRDefault="00C34317" w:rsidP="00C34317">
      <w:pPr>
        <w:rPr>
          <w:rStyle w:val="StyleStyleBold12pt"/>
          <w:rFonts w:asciiTheme="minorHAnsi" w:hAnsiTheme="minorHAnsi" w:cs="Times New Roman"/>
        </w:rPr>
      </w:pPr>
      <w:r w:rsidRPr="00125196">
        <w:rPr>
          <w:rStyle w:val="StyleStyleBold12pt"/>
          <w:rFonts w:asciiTheme="minorHAnsi" w:hAnsiTheme="minorHAnsi" w:cs="Times New Roman"/>
        </w:rPr>
        <w:t xml:space="preserve">Kazianis 12 </w:t>
      </w:r>
    </w:p>
    <w:p w:rsidR="00C34317" w:rsidRPr="00125196" w:rsidRDefault="00C34317" w:rsidP="00C34317">
      <w:pPr>
        <w:rPr>
          <w:rFonts w:asciiTheme="minorHAnsi" w:hAnsiTheme="minorHAnsi" w:cs="Times New Roman"/>
          <w:b/>
          <w:sz w:val="26"/>
        </w:rPr>
      </w:pPr>
      <w:r w:rsidRPr="00125196">
        <w:rPr>
          <w:rFonts w:asciiTheme="minorHAnsi" w:hAnsiTheme="minorHAnsi" w:cs="Times New Roman"/>
          <w:szCs w:val="16"/>
        </w:rPr>
        <w:t>Assistant Editor for The Diplomat and a non-resident fellow at the Pacific Forum</w:t>
      </w: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lastRenderedPageBreak/>
        <w:t xml:space="preserve">(Harry, “A Plea for an Alliance-Based ‘AirSeaCyber’ Joint Operational Concept” July 17, 2012, </w:t>
      </w:r>
      <w:hyperlink r:id="rId26" w:history="1">
        <w:r w:rsidRPr="00125196">
          <w:rPr>
            <w:rFonts w:asciiTheme="minorHAnsi" w:hAnsiTheme="minorHAnsi" w:cs="Times New Roman"/>
            <w:szCs w:val="16"/>
          </w:rPr>
          <w:t>http://rpdefense.over-blog.com/article-a-plea-for-an-alliance-based-airseacyber-joint-operational-concept-108240342.html</w:t>
        </w:r>
      </w:hyperlink>
      <w:r w:rsidRPr="00125196">
        <w:rPr>
          <w:rFonts w:asciiTheme="minorHAnsi" w:hAnsiTheme="minorHAnsi" w:cs="Times New Roman"/>
          <w:szCs w:val="16"/>
        </w:rPr>
        <w:t>)</w:t>
      </w:r>
    </w:p>
    <w:p w:rsidR="00C34317" w:rsidRPr="00125196" w:rsidRDefault="00C34317" w:rsidP="00C34317">
      <w:pPr>
        <w:rPr>
          <w:rFonts w:asciiTheme="minorHAnsi" w:hAnsiTheme="minorHAnsi" w:cs="Times New Roman"/>
          <w:szCs w:val="16"/>
        </w:rPr>
      </w:pPr>
    </w:p>
    <w:p w:rsidR="00C34317" w:rsidRPr="00125196" w:rsidRDefault="00C34317" w:rsidP="00C34317">
      <w:pPr>
        <w:rPr>
          <w:rFonts w:asciiTheme="minorHAnsi" w:hAnsiTheme="minorHAnsi" w:cs="Times New Roman"/>
          <w:sz w:val="16"/>
          <w:szCs w:val="16"/>
        </w:rPr>
      </w:pPr>
      <w:r w:rsidRPr="00125196">
        <w:rPr>
          <w:rFonts w:asciiTheme="minorHAnsi" w:hAnsiTheme="minorHAnsi" w:cs="Times New Roman"/>
          <w:sz w:val="16"/>
          <w:szCs w:val="16"/>
        </w:rPr>
        <w:t xml:space="preserve">In Pacific Forum’s PacNet #41 issue, Mihoko Matsubara correctly asserts that “countering cyber threats demands cooperation among nations, in particular public-private partnerships.” Cyber war has finally made its way onto the radar, and rightly so. Now </w:t>
      </w:r>
      <w:r w:rsidRPr="00E12ADD">
        <w:rPr>
          <w:rFonts w:asciiTheme="minorHAnsi" w:hAnsiTheme="minorHAnsi" w:cs="Times New Roman"/>
          <w:b/>
          <w:highlight w:val="cyan"/>
          <w:u w:val="single"/>
        </w:rPr>
        <w:t>the U</w:t>
      </w:r>
      <w:r w:rsidRPr="00125196">
        <w:rPr>
          <w:rFonts w:asciiTheme="minorHAnsi" w:hAnsiTheme="minorHAnsi" w:cs="Times New Roman"/>
          <w:sz w:val="16"/>
          <w:szCs w:val="16"/>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sz w:val="16"/>
          <w:szCs w:val="16"/>
        </w:rPr>
        <w:t xml:space="preserve">tates </w:t>
      </w:r>
      <w:r w:rsidRPr="00E12ADD">
        <w:rPr>
          <w:rFonts w:asciiTheme="minorHAnsi" w:hAnsiTheme="minorHAnsi" w:cs="Times New Roman"/>
          <w:b/>
          <w:highlight w:val="cyan"/>
          <w:u w:val="single"/>
        </w:rPr>
        <w:t>military must integrate cyber</w:t>
      </w:r>
      <w:r w:rsidRPr="00125196">
        <w:rPr>
          <w:rFonts w:asciiTheme="minorHAnsi" w:hAnsiTheme="minorHAnsi" w:cs="Times New Roman"/>
          <w:sz w:val="16"/>
          <w:szCs w:val="16"/>
        </w:rPr>
        <w:t xml:space="preserve"> considerations </w:t>
      </w:r>
      <w:r w:rsidRPr="00E12ADD">
        <w:rPr>
          <w:rFonts w:asciiTheme="minorHAnsi" w:hAnsiTheme="minorHAnsi" w:cs="Times New Roman"/>
          <w:b/>
          <w:highlight w:val="cyan"/>
          <w:u w:val="single"/>
        </w:rPr>
        <w:t>into</w:t>
      </w:r>
      <w:r w:rsidRPr="00125196">
        <w:rPr>
          <w:rFonts w:asciiTheme="minorHAnsi" w:hAnsiTheme="minorHAnsi" w:cs="Times New Roman"/>
          <w:sz w:val="16"/>
          <w:szCs w:val="16"/>
        </w:rPr>
        <w:t xml:space="preserve"> its new </w:t>
      </w:r>
      <w:r w:rsidRPr="00E12ADD">
        <w:rPr>
          <w:rFonts w:asciiTheme="minorHAnsi" w:hAnsiTheme="minorHAnsi" w:cs="Times New Roman"/>
          <w:b/>
          <w:highlight w:val="cyan"/>
          <w:u w:val="single"/>
        </w:rPr>
        <w:t>AirSea Battle</w:t>
      </w:r>
      <w:r w:rsidRPr="00125196">
        <w:rPr>
          <w:rFonts w:asciiTheme="minorHAnsi" w:hAnsiTheme="minorHAnsi" w:cs="Times New Roman"/>
          <w:sz w:val="16"/>
          <w:szCs w:val="16"/>
        </w:rPr>
        <w:t xml:space="preserve"> concept. US Secretary of Defense Leon Panetta warned that the “</w:t>
      </w:r>
      <w:r w:rsidRPr="00125196">
        <w:rPr>
          <w:rFonts w:asciiTheme="minorHAnsi" w:hAnsiTheme="minorHAnsi" w:cs="Times New Roman"/>
          <w:strike/>
          <w:sz w:val="16"/>
          <w:szCs w:val="16"/>
        </w:rPr>
        <w:t>next Pearl Harbor</w:t>
      </w:r>
      <w:r w:rsidRPr="00125196">
        <w:rPr>
          <w:rFonts w:asciiTheme="minorHAnsi" w:hAnsiTheme="minorHAnsi" w:cs="Times New Roman"/>
          <w:sz w:val="16"/>
          <w:szCs w:val="16"/>
        </w:rPr>
        <w:t xml:space="preserve"> we confront could very well be a cyber-attack that </w:t>
      </w:r>
      <w:r w:rsidRPr="00125196">
        <w:rPr>
          <w:rFonts w:asciiTheme="minorHAnsi" w:hAnsiTheme="minorHAnsi" w:cs="Times New Roman"/>
          <w:strike/>
          <w:sz w:val="16"/>
          <w:szCs w:val="16"/>
        </w:rPr>
        <w:t>cripples</w:t>
      </w:r>
      <w:r w:rsidRPr="00125196">
        <w:rPr>
          <w:rFonts w:asciiTheme="minorHAnsi" w:hAnsiTheme="minorHAnsi" w:cs="Times New Roman"/>
          <w:sz w:val="16"/>
          <w:szCs w:val="16"/>
        </w:rPr>
        <w:t xml:space="preserve"> our power systems, our grid, our security systems, our financial systems.” If true, </w:t>
      </w:r>
      <w:r w:rsidRPr="00125196">
        <w:rPr>
          <w:rFonts w:asciiTheme="minorHAnsi" w:hAnsiTheme="minorHAnsi" w:cs="Times New Roman"/>
          <w:b/>
          <w:u w:val="single"/>
        </w:rPr>
        <w:t>cyber must be front and center in</w:t>
      </w:r>
      <w:r w:rsidRPr="00125196">
        <w:rPr>
          <w:rFonts w:asciiTheme="minorHAnsi" w:hAnsiTheme="minorHAnsi" w:cs="Times New Roman"/>
          <w:sz w:val="16"/>
          <w:szCs w:val="16"/>
        </w:rPr>
        <w:t xml:space="preserve"> any military refocusing to </w:t>
      </w:r>
      <w:r w:rsidRPr="00125196">
        <w:rPr>
          <w:rFonts w:asciiTheme="minorHAnsi" w:hAnsiTheme="minorHAnsi" w:cs="Times New Roman"/>
          <w:b/>
          <w:u w:val="single"/>
        </w:rPr>
        <w:t>the Asia-Pacific</w:t>
      </w:r>
      <w:r w:rsidRPr="00125196">
        <w:rPr>
          <w:rFonts w:asciiTheme="minorHAnsi" w:hAnsiTheme="minorHAnsi" w:cs="Times New Roman"/>
          <w:sz w:val="16"/>
          <w:szCs w:val="16"/>
        </w:rPr>
        <w:t xml:space="preserve">. Any </w:t>
      </w:r>
      <w:r w:rsidRPr="00E12ADD">
        <w:rPr>
          <w:rFonts w:asciiTheme="minorHAnsi" w:hAnsiTheme="minorHAnsi" w:cs="Times New Roman"/>
          <w:b/>
          <w:highlight w:val="cyan"/>
          <w:u w:val="single"/>
        </w:rPr>
        <w:t>failure to</w:t>
      </w:r>
      <w:r w:rsidRPr="00125196">
        <w:rPr>
          <w:rFonts w:asciiTheme="minorHAnsi" w:hAnsiTheme="minorHAnsi" w:cs="Times New Roman"/>
          <w:sz w:val="16"/>
          <w:szCs w:val="16"/>
        </w:rPr>
        <w:t xml:space="preserve"> not correctly </w:t>
      </w:r>
      <w:r w:rsidRPr="00E12ADD">
        <w:rPr>
          <w:rFonts w:asciiTheme="minorHAnsi" w:hAnsiTheme="minorHAnsi" w:cs="Times New Roman"/>
          <w:b/>
          <w:highlight w:val="cyan"/>
          <w:u w:val="single"/>
        </w:rPr>
        <w:t>plan</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against this</w:t>
      </w:r>
      <w:r w:rsidRPr="00125196">
        <w:rPr>
          <w:rFonts w:asciiTheme="minorHAnsi" w:hAnsiTheme="minorHAnsi" w:cs="Times New Roman"/>
          <w:sz w:val="16"/>
          <w:szCs w:val="16"/>
        </w:rPr>
        <w:t xml:space="preserve"> lethal form of asymmetric warfare </w:t>
      </w:r>
      <w:r w:rsidRPr="00E12ADD">
        <w:rPr>
          <w:rFonts w:asciiTheme="minorHAnsi" w:hAnsiTheme="minorHAnsi" w:cs="Times New Roman"/>
          <w:b/>
          <w:highlight w:val="cyan"/>
          <w:u w:val="single"/>
        </w:rPr>
        <w:t>could</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be a catastrophic</w:t>
      </w:r>
      <w:r w:rsidRPr="00125196">
        <w:rPr>
          <w:rFonts w:asciiTheme="minorHAnsi" w:hAnsiTheme="minorHAnsi" w:cs="Times New Roman"/>
          <w:b/>
          <w:sz w:val="16"/>
          <w:szCs w:val="16"/>
        </w:rPr>
        <w:t xml:space="preserve"> </w:t>
      </w:r>
      <w:r w:rsidRPr="00E12ADD">
        <w:rPr>
          <w:rFonts w:asciiTheme="minorHAnsi" w:hAnsiTheme="minorHAnsi" w:cs="Times New Roman"/>
          <w:b/>
          <w:highlight w:val="cyan"/>
          <w:u w:val="single"/>
        </w:rPr>
        <w:t>mistake</w:t>
      </w:r>
      <w:r w:rsidRPr="00125196">
        <w:rPr>
          <w:rFonts w:asciiTheme="minorHAnsi" w:hAnsiTheme="minorHAnsi" w:cs="Times New Roman"/>
          <w:sz w:val="16"/>
          <w:szCs w:val="16"/>
        </w:rPr>
        <w:t xml:space="preserve">. The US seems to be focusing the military component of its widely discussed ‘pivot’ to Asia on China’s growing military capabilities. While neither side seeks confrontation and one hopes none will occur, </w:t>
      </w:r>
      <w:r w:rsidRPr="00E12ADD">
        <w:rPr>
          <w:rFonts w:asciiTheme="minorHAnsi" w:hAnsiTheme="minorHAnsi" w:cs="Times New Roman"/>
          <w:b/>
          <w:highlight w:val="cyan"/>
          <w:u w:val="single"/>
        </w:rPr>
        <w:t>China’s development</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of</w:t>
      </w:r>
      <w:r w:rsidRPr="00125196">
        <w:rPr>
          <w:rFonts w:asciiTheme="minorHAnsi" w:hAnsiTheme="minorHAnsi" w:cs="Times New Roman"/>
          <w:sz w:val="16"/>
          <w:szCs w:val="16"/>
        </w:rPr>
        <w:t xml:space="preserve"> a highly capable Anti-Access/Area Denial (</w:t>
      </w:r>
      <w:r w:rsidRPr="00E12ADD">
        <w:rPr>
          <w:rFonts w:asciiTheme="minorHAnsi" w:hAnsiTheme="minorHAnsi" w:cs="Times New Roman"/>
          <w:b/>
          <w:highlight w:val="cyan"/>
          <w:u w:val="single"/>
        </w:rPr>
        <w:t>A2/AD</w:t>
      </w:r>
      <w:r w:rsidRPr="00125196">
        <w:rPr>
          <w:rFonts w:asciiTheme="minorHAnsi" w:hAnsiTheme="minorHAnsi" w:cs="Times New Roman"/>
          <w:sz w:val="16"/>
          <w:szCs w:val="16"/>
        </w:rPr>
        <w:t xml:space="preserve">) battle </w:t>
      </w:r>
      <w:r w:rsidRPr="00125196">
        <w:rPr>
          <w:rFonts w:asciiTheme="minorHAnsi" w:hAnsiTheme="minorHAnsi" w:cs="Times New Roman"/>
          <w:b/>
          <w:u w:val="single"/>
        </w:rPr>
        <w:t>plan to deter,</w:t>
      </w:r>
      <w:r w:rsidRPr="00125196">
        <w:rPr>
          <w:rFonts w:asciiTheme="minorHAnsi" w:hAnsiTheme="minorHAnsi" w:cs="Times New Roman"/>
          <w:sz w:val="16"/>
          <w:szCs w:val="16"/>
        </w:rPr>
        <w:t xml:space="preserve"> </w:t>
      </w:r>
      <w:r w:rsidRPr="00125196">
        <w:rPr>
          <w:rFonts w:asciiTheme="minorHAnsi" w:hAnsiTheme="minorHAnsi" w:cs="Times New Roman"/>
          <w:b/>
          <w:u w:val="single"/>
        </w:rPr>
        <w:t>slow, or deny</w:t>
      </w:r>
      <w:r w:rsidRPr="00125196">
        <w:rPr>
          <w:rFonts w:asciiTheme="minorHAnsi" w:hAnsiTheme="minorHAnsi" w:cs="Times New Roman"/>
          <w:sz w:val="16"/>
          <w:szCs w:val="16"/>
        </w:rPr>
        <w:t xml:space="preserve"> </w:t>
      </w:r>
      <w:r w:rsidRPr="00125196">
        <w:rPr>
          <w:rFonts w:asciiTheme="minorHAnsi" w:hAnsiTheme="minorHAnsi" w:cs="Times New Roman"/>
          <w:b/>
          <w:u w:val="single"/>
        </w:rPr>
        <w:t>entry</w:t>
      </w:r>
      <w:r w:rsidRPr="00125196">
        <w:rPr>
          <w:rFonts w:asciiTheme="minorHAnsi" w:hAnsiTheme="minorHAnsi" w:cs="Times New Roman"/>
          <w:sz w:val="16"/>
          <w:szCs w:val="16"/>
        </w:rPr>
        <w:t xml:space="preserve"> into a contested geographic area or combat zone </w:t>
      </w:r>
      <w:r w:rsidRPr="00E12ADD">
        <w:rPr>
          <w:rFonts w:asciiTheme="minorHAnsi" w:hAnsiTheme="minorHAnsi" w:cs="Times New Roman"/>
          <w:b/>
          <w:highlight w:val="cyan"/>
          <w:u w:val="single"/>
        </w:rPr>
        <w:t>has been detailed</w:t>
      </w:r>
      <w:r w:rsidRPr="00125196">
        <w:rPr>
          <w:rFonts w:asciiTheme="minorHAnsi" w:hAnsiTheme="minorHAnsi" w:cs="Times New Roman"/>
          <w:sz w:val="16"/>
          <w:szCs w:val="16"/>
        </w:rPr>
        <w:t xml:space="preserve"> extensively. </w:t>
      </w:r>
      <w:r w:rsidRPr="00E12ADD">
        <w:rPr>
          <w:rFonts w:asciiTheme="minorHAnsi" w:hAnsiTheme="minorHAnsi" w:cs="Times New Roman"/>
          <w:b/>
          <w:highlight w:val="cyan"/>
          <w:u w:val="single"/>
        </w:rPr>
        <w:t>Cyber war is clearly</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part of this</w:t>
      </w:r>
      <w:r w:rsidRPr="00125196">
        <w:rPr>
          <w:rFonts w:asciiTheme="minorHAnsi" w:hAnsiTheme="minorHAnsi" w:cs="Times New Roman"/>
          <w:sz w:val="16"/>
          <w:szCs w:val="16"/>
        </w:rPr>
        <w:t xml:space="preserve"> strategy, </w:t>
      </w:r>
      <w:r w:rsidRPr="00E12ADD">
        <w:rPr>
          <w:rFonts w:asciiTheme="minorHAnsi" w:hAnsiTheme="minorHAnsi" w:cs="Times New Roman"/>
          <w:b/>
          <w:highlight w:val="cyan"/>
          <w:u w:val="single"/>
        </w:rPr>
        <w:t>with</w:t>
      </w:r>
      <w:r w:rsidRPr="00125196">
        <w:rPr>
          <w:rFonts w:asciiTheme="minorHAnsi" w:hAnsiTheme="minorHAnsi" w:cs="Times New Roman"/>
          <w:sz w:val="16"/>
          <w:szCs w:val="16"/>
        </w:rPr>
        <w:t xml:space="preserve"> Chinese </w:t>
      </w:r>
      <w:r w:rsidRPr="00E12ADD">
        <w:rPr>
          <w:rFonts w:asciiTheme="minorHAnsi" w:hAnsiTheme="minorHAnsi" w:cs="Times New Roman"/>
          <w:b/>
          <w:highlight w:val="cyan"/>
          <w:u w:val="single"/>
        </w:rPr>
        <w:t>planners prepared to wage</w:t>
      </w:r>
      <w:r w:rsidRPr="00125196">
        <w:rPr>
          <w:rFonts w:asciiTheme="minorHAnsi" w:hAnsiTheme="minorHAnsi" w:cs="Times New Roman"/>
          <w:sz w:val="16"/>
          <w:szCs w:val="16"/>
        </w:rPr>
        <w:t xml:space="preserve"> ‘local </w:t>
      </w:r>
      <w:r w:rsidRPr="00E12ADD">
        <w:rPr>
          <w:rFonts w:asciiTheme="minorHAnsi" w:hAnsiTheme="minorHAnsi" w:cs="Times New Roman"/>
          <w:b/>
          <w:highlight w:val="cyan"/>
          <w:u w:val="single"/>
        </w:rPr>
        <w:t>wars under conditions of informatization</w:t>
      </w:r>
      <w:r w:rsidRPr="00125196">
        <w:rPr>
          <w:rFonts w:asciiTheme="minorHAnsi" w:hAnsiTheme="minorHAnsi" w:cs="Times New Roman"/>
          <w:sz w:val="16"/>
          <w:szCs w:val="16"/>
        </w:rPr>
        <w:t xml:space="preserve">,’ or high-intensity, information-centric regional military operations of short duration. Prudent military planners must be prepared to meet this potential threat. Other nations such as </w:t>
      </w:r>
      <w:r w:rsidRPr="00E12ADD">
        <w:rPr>
          <w:rFonts w:asciiTheme="minorHAnsi" w:hAnsiTheme="minorHAnsi" w:cs="Times New Roman"/>
          <w:b/>
          <w:highlight w:val="cyan"/>
          <w:u w:val="single"/>
        </w:rPr>
        <w:t xml:space="preserve">North Korea and Iran are also developing A2/AD </w:t>
      </w:r>
      <w:r w:rsidRPr="00125196">
        <w:rPr>
          <w:rFonts w:asciiTheme="minorHAnsi" w:hAnsiTheme="minorHAnsi" w:cs="Times New Roman"/>
          <w:sz w:val="16"/>
          <w:szCs w:val="16"/>
        </w:rPr>
        <w:t xml:space="preserve">capabilities with cyber based components that could challenge US or allied interests. In this type of threat environment, the </w:t>
      </w:r>
      <w:r w:rsidRPr="00E12ADD">
        <w:rPr>
          <w:rFonts w:asciiTheme="minorHAnsi" w:hAnsiTheme="minorHAnsi" w:cs="Times New Roman"/>
          <w:b/>
          <w:highlight w:val="cyan"/>
          <w:u w:val="single"/>
        </w:rPr>
        <w:t>US</w:t>
      </w:r>
      <w:r w:rsidRPr="00125196">
        <w:rPr>
          <w:rFonts w:asciiTheme="minorHAnsi" w:hAnsiTheme="minorHAnsi" w:cs="Times New Roman"/>
          <w:sz w:val="16"/>
          <w:szCs w:val="16"/>
        </w:rPr>
        <w:t xml:space="preserve">, along </w:t>
      </w:r>
      <w:r w:rsidRPr="00E12ADD">
        <w:rPr>
          <w:rFonts w:asciiTheme="minorHAnsi" w:hAnsiTheme="minorHAnsi" w:cs="Times New Roman"/>
          <w:b/>
          <w:highlight w:val="cyan"/>
          <w:u w:val="single"/>
        </w:rPr>
        <w:t>with</w:t>
      </w:r>
      <w:r w:rsidRPr="00125196">
        <w:rPr>
          <w:rFonts w:asciiTheme="minorHAnsi" w:hAnsiTheme="minorHAnsi" w:cs="Times New Roman"/>
          <w:sz w:val="16"/>
          <w:szCs w:val="16"/>
        </w:rPr>
        <w:t xml:space="preserve"> its </w:t>
      </w:r>
      <w:r w:rsidRPr="00E12ADD">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should develop</w:t>
      </w:r>
      <w:r w:rsidRPr="00125196">
        <w:rPr>
          <w:rFonts w:asciiTheme="minorHAnsi" w:hAnsiTheme="minorHAnsi" w:cs="Times New Roman"/>
          <w:sz w:val="16"/>
          <w:szCs w:val="16"/>
        </w:rPr>
        <w:t xml:space="preserve"> its own symmetric and asymmetric counter-strategies. </w:t>
      </w:r>
      <w:r w:rsidRPr="00E12ADD">
        <w:rPr>
          <w:rFonts w:asciiTheme="minorHAnsi" w:hAnsiTheme="minorHAnsi" w:cs="Times New Roman"/>
          <w:b/>
          <w:highlight w:val="cyan"/>
          <w:u w:val="single"/>
        </w:rPr>
        <w:t>A joint operational concept</w:t>
      </w:r>
      <w:r w:rsidRPr="00125196">
        <w:rPr>
          <w:rFonts w:asciiTheme="minorHAnsi" w:hAnsiTheme="minorHAnsi" w:cs="Times New Roman"/>
          <w:sz w:val="16"/>
          <w:szCs w:val="16"/>
        </w:rPr>
        <w:t xml:space="preserve"> of AirSea Battle </w:t>
      </w:r>
      <w:r w:rsidRPr="00E12ADD">
        <w:rPr>
          <w:rFonts w:asciiTheme="minorHAnsi" w:hAnsiTheme="minorHAnsi" w:cs="Times New Roman"/>
          <w:b/>
          <w:highlight w:val="cyan"/>
          <w:u w:val="single"/>
        </w:rPr>
        <w:t>that</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includes</w:t>
      </w:r>
      <w:r w:rsidRPr="00125196">
        <w:rPr>
          <w:rFonts w:asciiTheme="minorHAnsi" w:hAnsiTheme="minorHAnsi" w:cs="Times New Roman"/>
          <w:sz w:val="16"/>
          <w:szCs w:val="16"/>
        </w:rPr>
        <w:t xml:space="preserve"> a strong </w:t>
      </w:r>
      <w:r w:rsidRPr="00E12ADD">
        <w:rPr>
          <w:rFonts w:asciiTheme="minorHAnsi" w:hAnsiTheme="minorHAnsi" w:cs="Times New Roman"/>
          <w:b/>
          <w:highlight w:val="cyan"/>
          <w:u w:val="single"/>
        </w:rPr>
        <w:t xml:space="preserve">cyber </w:t>
      </w:r>
      <w:r w:rsidRPr="00125196">
        <w:rPr>
          <w:rFonts w:asciiTheme="minorHAnsi" w:hAnsiTheme="minorHAnsi" w:cs="Times New Roman"/>
          <w:sz w:val="16"/>
          <w:szCs w:val="16"/>
        </w:rPr>
        <w:t xml:space="preserve">component </w:t>
      </w:r>
      <w:r w:rsidRPr="00E12ADD">
        <w:rPr>
          <w:rFonts w:asciiTheme="minorHAnsi" w:hAnsiTheme="minorHAnsi" w:cs="Times New Roman"/>
          <w:b/>
          <w:highlight w:val="cyan"/>
          <w:u w:val="single"/>
        </w:rPr>
        <w:t>would give US forces and their allies the best chance to defeat adversary A2/AD</w:t>
      </w:r>
      <w:r w:rsidRPr="00125196">
        <w:rPr>
          <w:rFonts w:asciiTheme="minorHAnsi" w:hAnsiTheme="minorHAnsi" w:cs="Times New Roman"/>
          <w:sz w:val="16"/>
          <w:szCs w:val="16"/>
        </w:rPr>
        <w:t xml:space="preserve"> forces. Of course, the current Joint Operational Access Concept does make strong mention of cyber operations. However, </w:t>
      </w:r>
      <w:r w:rsidRPr="00125196">
        <w:rPr>
          <w:rFonts w:asciiTheme="minorHAnsi" w:hAnsiTheme="minorHAnsi" w:cs="Times New Roman"/>
          <w:b/>
          <w:u w:val="single"/>
        </w:rPr>
        <w:t xml:space="preserve">an even </w:t>
      </w:r>
      <w:r w:rsidRPr="00E12ADD">
        <w:rPr>
          <w:rFonts w:asciiTheme="minorHAnsi" w:hAnsiTheme="minorHAnsi" w:cs="Times New Roman"/>
          <w:b/>
          <w:highlight w:val="cyan"/>
          <w:u w:val="single"/>
        </w:rPr>
        <w:t>stronger emphasis on cyber warfare is needed</w:t>
      </w:r>
      <w:r w:rsidRPr="00125196">
        <w:rPr>
          <w:rFonts w:asciiTheme="minorHAnsi" w:hAnsiTheme="minorHAnsi" w:cs="Times New Roman"/>
          <w:sz w:val="16"/>
          <w:szCs w:val="16"/>
        </w:rPr>
        <w:t xml:space="preserve">. In short, AirSea Battle as an operational concept might already be obsolete and </w:t>
      </w:r>
      <w:r w:rsidRPr="00125196">
        <w:rPr>
          <w:rFonts w:asciiTheme="minorHAnsi" w:hAnsiTheme="minorHAnsi" w:cs="Times New Roman"/>
          <w:b/>
          <w:u w:val="single"/>
        </w:rPr>
        <w:t>it should be reconstituted as</w:t>
      </w:r>
      <w:r w:rsidRPr="00125196">
        <w:rPr>
          <w:rFonts w:asciiTheme="minorHAnsi" w:hAnsiTheme="minorHAnsi" w:cs="Times New Roman"/>
          <w:sz w:val="16"/>
          <w:szCs w:val="16"/>
        </w:rPr>
        <w:t xml:space="preserve"> an “</w:t>
      </w:r>
      <w:r w:rsidRPr="00125196">
        <w:rPr>
          <w:rFonts w:asciiTheme="minorHAnsi" w:hAnsiTheme="minorHAnsi" w:cs="Times New Roman"/>
          <w:b/>
          <w:u w:val="single"/>
        </w:rPr>
        <w:t>AirSeaCyber</w:t>
      </w:r>
      <w:r w:rsidRPr="00125196">
        <w:rPr>
          <w:rFonts w:asciiTheme="minorHAnsi" w:hAnsiTheme="minorHAnsi" w:cs="Times New Roman"/>
          <w:sz w:val="16"/>
          <w:szCs w:val="16"/>
        </w:rPr>
        <w:t>” concept. If cyber is to become a full-fledged component of AirSea Battle, its conceptualization and integration are crucial. A simple first step must be the recognition that cyberspace is now one of the most important battlefield domains in which the US and allied militaries operate. It is not enough to exercise battlefield dominance in a physical sense with technologically advanced equipment. With vital but vulnerable computer networks, software, and operating systems a potential adversary may choose an asymmetric cyber ‘first-strike’ to damage its opponent’s networked combat capabilities. Enemy forces could attempt to ‘</w:t>
      </w:r>
      <w:r w:rsidRPr="00125196">
        <w:rPr>
          <w:rFonts w:asciiTheme="minorHAnsi" w:hAnsiTheme="minorHAnsi" w:cs="Times New Roman"/>
          <w:strike/>
          <w:sz w:val="16"/>
          <w:szCs w:val="16"/>
        </w:rPr>
        <w:t>blind’</w:t>
      </w:r>
      <w:r w:rsidRPr="00125196">
        <w:rPr>
          <w:rFonts w:asciiTheme="minorHAnsi" w:hAnsiTheme="minorHAnsi" w:cs="Times New Roman"/>
          <w:sz w:val="16"/>
          <w:szCs w:val="16"/>
        </w:rPr>
        <w:t xml:space="preserve"> their opponent by </w:t>
      </w:r>
      <w:r w:rsidRPr="00125196">
        <w:rPr>
          <w:rFonts w:asciiTheme="minorHAnsi" w:hAnsiTheme="minorHAnsi" w:cs="Times New Roman"/>
          <w:strike/>
          <w:sz w:val="16"/>
          <w:szCs w:val="16"/>
        </w:rPr>
        <w:t>crippling</w:t>
      </w:r>
      <w:r w:rsidRPr="00125196">
        <w:rPr>
          <w:rFonts w:asciiTheme="minorHAnsi" w:hAnsiTheme="minorHAnsi" w:cs="Times New Roman"/>
          <w:sz w:val="16"/>
          <w:szCs w:val="16"/>
        </w:rPr>
        <w:t xml:space="preserve"> computer and network-centric command and control (C2), battlefield intelligence gathering, and combat capabilities by conducting advanced cyber operations. Simply put: </w:t>
      </w:r>
      <w:r w:rsidRPr="00E12ADD">
        <w:rPr>
          <w:rFonts w:asciiTheme="minorHAnsi" w:hAnsiTheme="minorHAnsi" w:cs="Times New Roman"/>
          <w:b/>
          <w:highlight w:val="cyan"/>
          <w:u w:val="single"/>
        </w:rPr>
        <w:t>US and allied forces</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must</w:t>
      </w:r>
      <w:r w:rsidRPr="00125196">
        <w:rPr>
          <w:rFonts w:asciiTheme="minorHAnsi" w:hAnsiTheme="minorHAnsi" w:cs="Times New Roman"/>
          <w:sz w:val="16"/>
          <w:szCs w:val="16"/>
        </w:rPr>
        <w:t xml:space="preserve"> fully understand and </w:t>
      </w:r>
      <w:r w:rsidRPr="00E12ADD">
        <w:rPr>
          <w:rFonts w:asciiTheme="minorHAnsi" w:hAnsiTheme="minorHAnsi" w:cs="Times New Roman"/>
          <w:b/>
          <w:highlight w:val="cyan"/>
          <w:u w:val="single"/>
        </w:rPr>
        <w:t>articulate the severity of the threat they face</w:t>
      </w:r>
      <w:r w:rsidRPr="00125196">
        <w:rPr>
          <w:rFonts w:asciiTheme="minorHAnsi" w:hAnsiTheme="minorHAnsi" w:cs="Times New Roman"/>
          <w:sz w:val="16"/>
          <w:szCs w:val="16"/>
        </w:rPr>
        <w:t xml:space="preserve"> before they can map out any national or multinational strategies. </w:t>
      </w:r>
      <w:r w:rsidRPr="00E12ADD">
        <w:rPr>
          <w:rFonts w:asciiTheme="minorHAnsi" w:hAnsiTheme="minorHAnsi" w:cs="Times New Roman"/>
          <w:b/>
          <w:highlight w:val="cyan"/>
          <w:u w:val="single"/>
        </w:rPr>
        <w:t>Working</w:t>
      </w:r>
      <w:r w:rsidRPr="00125196">
        <w:rPr>
          <w:rFonts w:asciiTheme="minorHAnsi" w:hAnsiTheme="minorHAnsi" w:cs="Times New Roman"/>
          <w:sz w:val="16"/>
          <w:szCs w:val="16"/>
        </w:rPr>
        <w:t xml:space="preserve"> with potential cyber allies </w:t>
      </w:r>
      <w:r w:rsidRPr="00E12ADD">
        <w:rPr>
          <w:rFonts w:asciiTheme="minorHAnsi" w:hAnsiTheme="minorHAnsi" w:cs="Times New Roman"/>
          <w:b/>
          <w:highlight w:val="cyan"/>
          <w:u w:val="single"/>
        </w:rPr>
        <w:t>to identify</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 xml:space="preserve">common threats and </w:t>
      </w:r>
      <w:r w:rsidRPr="00125196">
        <w:rPr>
          <w:rFonts w:asciiTheme="minorHAnsi" w:hAnsiTheme="minorHAnsi" w:cs="Times New Roman"/>
          <w:sz w:val="16"/>
          <w:szCs w:val="16"/>
        </w:rPr>
        <w:t xml:space="preserve">working </w:t>
      </w:r>
      <w:r w:rsidRPr="00E12ADD">
        <w:rPr>
          <w:rFonts w:asciiTheme="minorHAnsi" w:hAnsiTheme="minorHAnsi" w:cs="Times New Roman"/>
          <w:b/>
          <w:highlight w:val="cyan"/>
          <w:u w:val="single"/>
        </w:rPr>
        <w:t>to mitigate</w:t>
      </w:r>
      <w:r w:rsidRPr="00125196">
        <w:rPr>
          <w:rFonts w:asciiTheme="minorHAnsi" w:hAnsiTheme="minorHAnsi" w:cs="Times New Roman"/>
          <w:sz w:val="16"/>
          <w:szCs w:val="16"/>
        </w:rPr>
        <w:t xml:space="preserve"> possible </w:t>
      </w:r>
      <w:r w:rsidRPr="00E12ADD">
        <w:rPr>
          <w:rFonts w:asciiTheme="minorHAnsi" w:hAnsiTheme="minorHAnsi" w:cs="Times New Roman"/>
          <w:b/>
          <w:highlight w:val="cyan"/>
          <w:u w:val="single"/>
        </w:rPr>
        <w:t>challenges is crucial.</w:t>
      </w:r>
      <w:r w:rsidRPr="00125196">
        <w:rPr>
          <w:rFonts w:asciiTheme="minorHAnsi" w:hAnsiTheme="minorHAnsi" w:cs="Times New Roman"/>
          <w:sz w:val="16"/>
          <w:szCs w:val="16"/>
        </w:rPr>
        <w:t xml:space="preserve"> </w:t>
      </w:r>
      <w:r w:rsidRPr="00125196">
        <w:rPr>
          <w:rFonts w:asciiTheme="minorHAnsi" w:hAnsiTheme="minorHAnsi" w:cs="Times New Roman"/>
          <w:b/>
          <w:u w:val="single"/>
        </w:rPr>
        <w:t>One viable partner</w:t>
      </w:r>
      <w:r w:rsidRPr="00125196">
        <w:rPr>
          <w:rFonts w:asciiTheme="minorHAnsi" w:hAnsiTheme="minorHAnsi" w:cs="Times New Roman"/>
          <w:sz w:val="16"/>
          <w:szCs w:val="16"/>
        </w:rPr>
        <w:t xml:space="preserve"> in creating effective cyber capabilities </w:t>
      </w:r>
      <w:r w:rsidRPr="00125196">
        <w:rPr>
          <w:rFonts w:asciiTheme="minorHAnsi" w:hAnsiTheme="minorHAnsi" w:cs="Times New Roman"/>
          <w:b/>
          <w:u w:val="single"/>
        </w:rPr>
        <w:t>is South Korea</w:t>
      </w:r>
      <w:r w:rsidRPr="00125196">
        <w:rPr>
          <w:rFonts w:asciiTheme="minorHAnsi" w:hAnsiTheme="minorHAnsi" w:cs="Times New Roman"/>
          <w:sz w:val="16"/>
          <w:szCs w:val="16"/>
        </w:rPr>
        <w:t xml:space="preserve">. Seoul faces a number of problems from a growing North Korean asymmetric threat in a physical sense, as well as multiple challenges in cyberspace. General James Thurman, US Forces Korea Commander, recently noted that “North Korea employs sophisticated computer hackers trained to launch cyber infiltration and cyber-attacks.” Pyongyang utilizes cyber capabilities “against a variety of targets including military, governmental, educational and commercial institutions.” </w:t>
      </w:r>
      <w:r w:rsidRPr="00E12ADD">
        <w:rPr>
          <w:rFonts w:asciiTheme="minorHAnsi" w:hAnsiTheme="minorHAnsi" w:cs="Times New Roman"/>
          <w:b/>
          <w:highlight w:val="cyan"/>
          <w:u w:val="single"/>
        </w:rPr>
        <w:t>With the US committed</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to</w:t>
      </w:r>
      <w:r w:rsidRPr="00125196">
        <w:rPr>
          <w:rFonts w:asciiTheme="minorHAnsi" w:hAnsiTheme="minorHAnsi" w:cs="Times New Roman"/>
          <w:sz w:val="16"/>
          <w:szCs w:val="16"/>
        </w:rPr>
        <w:t xml:space="preserve"> South </w:t>
      </w:r>
      <w:r w:rsidRPr="00E12ADD">
        <w:rPr>
          <w:rFonts w:asciiTheme="minorHAnsi" w:hAnsiTheme="minorHAnsi" w:cs="Times New Roman"/>
          <w:b/>
          <w:highlight w:val="cyan"/>
          <w:u w:val="single"/>
        </w:rPr>
        <w:t>Korea’s defense</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creating partnerships</w:t>
      </w:r>
      <w:r w:rsidRPr="00125196">
        <w:rPr>
          <w:rFonts w:asciiTheme="minorHAnsi" w:hAnsiTheme="minorHAnsi" w:cs="Times New Roman"/>
          <w:sz w:val="16"/>
          <w:szCs w:val="16"/>
        </w:rPr>
        <w:t xml:space="preserve"> in cyberspace </w:t>
      </w:r>
      <w:r w:rsidRPr="00E12ADD">
        <w:rPr>
          <w:rFonts w:asciiTheme="minorHAnsi" w:hAnsiTheme="minorHAnsi" w:cs="Times New Roman"/>
          <w:b/>
          <w:highlight w:val="cyan"/>
          <w:u w:val="single"/>
        </w:rPr>
        <w:t>can only enhance such a relationship.</w:t>
      </w:r>
      <w:r w:rsidRPr="00125196">
        <w:rPr>
          <w:rFonts w:asciiTheme="minorHAnsi" w:hAnsiTheme="minorHAnsi" w:cs="Times New Roman"/>
          <w:sz w:val="16"/>
          <w:szCs w:val="16"/>
        </w:rPr>
        <w:t xml:space="preserve"> Both sides must look past physical threats and expand their partnership across this new domain of possible conflict. </w:t>
      </w:r>
      <w:r w:rsidRPr="00E12ADD">
        <w:rPr>
          <w:rFonts w:asciiTheme="minorHAnsi" w:hAnsiTheme="minorHAnsi" w:cs="Times New Roman"/>
          <w:b/>
          <w:highlight w:val="cyan"/>
          <w:u w:val="single"/>
        </w:rPr>
        <w:t>Japan is another possible cyberspace partner.</w:t>
      </w:r>
      <w:r w:rsidRPr="00125196">
        <w:rPr>
          <w:rFonts w:asciiTheme="minorHAnsi" w:hAnsiTheme="minorHAnsi" w:cs="Times New Roman"/>
          <w:sz w:val="16"/>
          <w:szCs w:val="16"/>
        </w:rPr>
        <w:t xml:space="preserve"> As Matsubara accurately points out, “</w:t>
      </w:r>
      <w:r w:rsidRPr="00125196">
        <w:rPr>
          <w:rFonts w:asciiTheme="minorHAnsi" w:hAnsiTheme="minorHAnsi" w:cs="Times New Roman"/>
          <w:b/>
          <w:u w:val="single"/>
        </w:rPr>
        <w:t xml:space="preserve">They </w:t>
      </w:r>
      <w:r w:rsidRPr="00E12ADD">
        <w:rPr>
          <w:rFonts w:asciiTheme="minorHAnsi" w:hAnsiTheme="minorHAnsi" w:cs="Times New Roman"/>
          <w:b/>
          <w:highlight w:val="cyan"/>
          <w:u w:val="single"/>
        </w:rPr>
        <w:t>[US and Japan] have more to lose</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If</w:t>
      </w:r>
      <w:r w:rsidRPr="00125196">
        <w:rPr>
          <w:rFonts w:asciiTheme="minorHAnsi" w:hAnsiTheme="minorHAnsi" w:cs="Times New Roman"/>
          <w:sz w:val="16"/>
          <w:szCs w:val="16"/>
        </w:rPr>
        <w:t xml:space="preserve"> cyber-</w:t>
      </w:r>
      <w:r w:rsidRPr="00E12ADD">
        <w:rPr>
          <w:rFonts w:asciiTheme="minorHAnsi" w:hAnsiTheme="minorHAnsi" w:cs="Times New Roman"/>
          <w:b/>
          <w:highlight w:val="cyan"/>
          <w:u w:val="single"/>
        </w:rPr>
        <w:t>attacks</w:t>
      </w:r>
      <w:r w:rsidRPr="00125196">
        <w:rPr>
          <w:rFonts w:asciiTheme="minorHAnsi" w:hAnsiTheme="minorHAnsi" w:cs="Times New Roman"/>
          <w:sz w:val="16"/>
          <w:szCs w:val="16"/>
        </w:rPr>
        <w:t xml:space="preserve"> and espionage </w:t>
      </w:r>
      <w:r w:rsidRPr="00E12ADD">
        <w:rPr>
          <w:rFonts w:asciiTheme="minorHAnsi" w:hAnsiTheme="minorHAnsi" w:cs="Times New Roman"/>
          <w:b/>
          <w:highlight w:val="cyan"/>
          <w:u w:val="single"/>
        </w:rPr>
        <w:t>undermine</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their</w:t>
      </w:r>
      <w:r w:rsidRPr="00125196">
        <w:rPr>
          <w:rFonts w:asciiTheme="minorHAnsi" w:hAnsiTheme="minorHAnsi" w:cs="Times New Roman"/>
          <w:sz w:val="16"/>
          <w:szCs w:val="16"/>
        </w:rPr>
        <w:t xml:space="preserve"> economies or military </w:t>
      </w:r>
      <w:r w:rsidRPr="00E12ADD">
        <w:rPr>
          <w:rFonts w:asciiTheme="minorHAnsi" w:hAnsiTheme="minorHAnsi" w:cs="Times New Roman"/>
          <w:b/>
          <w:highlight w:val="cyan"/>
          <w:u w:val="single"/>
        </w:rPr>
        <w:t>capability</w:t>
      </w:r>
      <w:r w:rsidRPr="00125196">
        <w:rPr>
          <w:rFonts w:asciiTheme="minorHAnsi" w:hAnsiTheme="minorHAnsi" w:cs="Times New Roman"/>
          <w:sz w:val="16"/>
          <w:szCs w:val="16"/>
        </w:rPr>
        <w:t xml:space="preserve">, larger geostrategic balances may be affected and </w:t>
      </w:r>
      <w:r w:rsidRPr="00E12ADD">
        <w:rPr>
          <w:rFonts w:asciiTheme="minorHAnsi" w:hAnsiTheme="minorHAnsi" w:cs="Times New Roman"/>
          <w:b/>
          <w:highlight w:val="cyan"/>
          <w:u w:val="single"/>
        </w:rPr>
        <w:t>the</w:t>
      </w:r>
      <w:r w:rsidRPr="00125196">
        <w:rPr>
          <w:rFonts w:asciiTheme="minorHAnsi" w:hAnsiTheme="minorHAnsi" w:cs="Times New Roman"/>
          <w:sz w:val="16"/>
          <w:szCs w:val="16"/>
        </w:rPr>
        <w:t xml:space="preserve"> negative </w:t>
      </w:r>
      <w:r w:rsidRPr="00E12ADD">
        <w:rPr>
          <w:rFonts w:asciiTheme="minorHAnsi" w:hAnsiTheme="minorHAnsi" w:cs="Times New Roman"/>
          <w:b/>
          <w:highlight w:val="cyan"/>
          <w:u w:val="single"/>
        </w:rPr>
        <w:t>consequences may spill over</w:t>
      </w:r>
      <w:r w:rsidRPr="00125196">
        <w:rPr>
          <w:rFonts w:asciiTheme="minorHAnsi" w:hAnsiTheme="minorHAnsi" w:cs="Times New Roman"/>
          <w:sz w:val="16"/>
          <w:szCs w:val="16"/>
        </w:rPr>
        <w:t xml:space="preserve"> to other countries.” Both nations have reported hacking incidents from Chinese-based hackers that have targeted defense-related industries and programs. With Japan and the US partnering on joint projects such as missile defense and F-35 fighter jet, the protection of classified information associated with these programs must be a top priority. As military allies, both must plan for possible regional conflict where cyber warfare could be utilized against them.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With all three nations facing a common challenge from North Korea, such an agreement would have been highly beneficial to all parties. If other nations’ military planners rely heavily on asymmetric warfare strategies, </w:t>
      </w:r>
      <w:r w:rsidRPr="00125196">
        <w:rPr>
          <w:rFonts w:asciiTheme="minorHAnsi" w:hAnsiTheme="minorHAnsi" w:cs="Times New Roman"/>
          <w:b/>
          <w:u w:val="single"/>
        </w:rPr>
        <w:t>US planners</w:t>
      </w:r>
      <w:r w:rsidRPr="00125196">
        <w:rPr>
          <w:rFonts w:asciiTheme="minorHAnsi" w:hAnsiTheme="minorHAnsi" w:cs="Times New Roman"/>
          <w:sz w:val="16"/>
          <w:szCs w:val="16"/>
        </w:rPr>
        <w:t xml:space="preserve"> and their allies </w:t>
      </w:r>
      <w:r w:rsidRPr="00125196">
        <w:rPr>
          <w:rFonts w:asciiTheme="minorHAnsi" w:hAnsiTheme="minorHAnsi" w:cs="Times New Roman"/>
          <w:b/>
          <w:u w:val="single"/>
        </w:rPr>
        <w:t>must</w:t>
      </w:r>
      <w:r w:rsidRPr="00125196">
        <w:rPr>
          <w:rFonts w:asciiTheme="minorHAnsi" w:hAnsiTheme="minorHAnsi" w:cs="Times New Roman"/>
          <w:sz w:val="16"/>
          <w:szCs w:val="16"/>
        </w:rPr>
        <w:t xml:space="preserve"> also </w:t>
      </w:r>
      <w:r w:rsidRPr="00125196">
        <w:rPr>
          <w:rFonts w:asciiTheme="minorHAnsi" w:hAnsiTheme="minorHAnsi" w:cs="Times New Roman"/>
          <w:b/>
          <w:u w:val="single"/>
        </w:rPr>
        <w:t>utilize</w:t>
      </w:r>
      <w:r w:rsidRPr="00125196">
        <w:rPr>
          <w:rFonts w:asciiTheme="minorHAnsi" w:hAnsiTheme="minorHAnsi" w:cs="Times New Roman"/>
          <w:sz w:val="16"/>
          <w:szCs w:val="16"/>
        </w:rPr>
        <w:t xml:space="preserve"> such </w:t>
      </w:r>
      <w:r w:rsidRPr="00125196">
        <w:rPr>
          <w:rFonts w:asciiTheme="minorHAnsi" w:hAnsiTheme="minorHAnsi" w:cs="Times New Roman"/>
          <w:b/>
          <w:u w:val="single"/>
        </w:rPr>
        <w:t>capabilities</w:t>
      </w:r>
      <w:r w:rsidRPr="00125196">
        <w:rPr>
          <w:rFonts w:asciiTheme="minorHAnsi" w:hAnsiTheme="minorHAnsi" w:cs="Times New Roman"/>
          <w:sz w:val="16"/>
          <w:szCs w:val="16"/>
        </w:rPr>
        <w:t xml:space="preserve"> in developing their response. </w:t>
      </w:r>
      <w:r w:rsidRPr="00E12ADD">
        <w:rPr>
          <w:rFonts w:asciiTheme="minorHAnsi" w:hAnsiTheme="minorHAnsi" w:cs="Times New Roman"/>
          <w:b/>
          <w:highlight w:val="cyan"/>
          <w:u w:val="single"/>
        </w:rPr>
        <w:t>Cyber warfare offers</w:t>
      </w:r>
      <w:r w:rsidRPr="00125196">
        <w:rPr>
          <w:rFonts w:asciiTheme="minorHAnsi" w:hAnsiTheme="minorHAnsi" w:cs="Times New Roman"/>
          <w:sz w:val="16"/>
          <w:szCs w:val="16"/>
        </w:rPr>
        <w:t xml:space="preserve"> proportionally the </w:t>
      </w:r>
      <w:r w:rsidRPr="00E12ADD">
        <w:rPr>
          <w:rFonts w:asciiTheme="minorHAnsi" w:hAnsiTheme="minorHAnsi" w:cs="Times New Roman"/>
          <w:b/>
          <w:highlight w:val="cyan"/>
          <w:u w:val="single"/>
        </w:rPr>
        <w:t>strongest asymmetric capabilities at the lowest possible cost</w:t>
      </w:r>
      <w:r w:rsidRPr="00125196">
        <w:rPr>
          <w:rFonts w:asciiTheme="minorHAnsi" w:hAnsiTheme="minorHAnsi" w:cs="Times New Roman"/>
          <w:sz w:val="16"/>
          <w:szCs w:val="16"/>
        </w:rPr>
        <w:t xml:space="preserve">. Almost </w:t>
      </w:r>
      <w:r w:rsidRPr="00E12ADD">
        <w:rPr>
          <w:rFonts w:asciiTheme="minorHAnsi" w:hAnsiTheme="minorHAnsi" w:cs="Times New Roman"/>
          <w:b/>
          <w:highlight w:val="cyan"/>
          <w:u w:val="single"/>
        </w:rPr>
        <w:t>all</w:t>
      </w:r>
      <w:r w:rsidRPr="00125196">
        <w:rPr>
          <w:rFonts w:asciiTheme="minorHAnsi" w:hAnsiTheme="minorHAnsi" w:cs="Times New Roman"/>
          <w:sz w:val="16"/>
          <w:szCs w:val="16"/>
        </w:rPr>
        <w:t xml:space="preserve"> military C2 and deployed </w:t>
      </w:r>
      <w:r w:rsidRPr="00E12ADD">
        <w:rPr>
          <w:rFonts w:asciiTheme="minorHAnsi" w:hAnsiTheme="minorHAnsi" w:cs="Times New Roman"/>
          <w:b/>
          <w:highlight w:val="cyan"/>
          <w:u w:val="single"/>
        </w:rPr>
        <w:t>weapons systems rely on</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computer</w:t>
      </w:r>
      <w:r w:rsidRPr="00125196">
        <w:rPr>
          <w:rFonts w:asciiTheme="minorHAnsi" w:hAnsiTheme="minorHAnsi" w:cs="Times New Roman"/>
          <w:sz w:val="16"/>
          <w:szCs w:val="16"/>
        </w:rPr>
        <w:t xml:space="preserve"> hardware and </w:t>
      </w:r>
      <w:r w:rsidRPr="00E12ADD">
        <w:rPr>
          <w:rFonts w:asciiTheme="minorHAnsi" w:hAnsiTheme="minorHAnsi" w:cs="Times New Roman"/>
          <w:b/>
          <w:highlight w:val="cyan"/>
          <w:u w:val="single"/>
        </w:rPr>
        <w:t>software.</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As other nations’</w:t>
      </w:r>
      <w:r w:rsidRPr="00125196">
        <w:rPr>
          <w:rFonts w:asciiTheme="minorHAnsi" w:hAnsiTheme="minorHAnsi" w:cs="Times New Roman"/>
          <w:sz w:val="16"/>
          <w:szCs w:val="16"/>
        </w:rPr>
        <w:t xml:space="preserve"> military planners </w:t>
      </w:r>
      <w:r w:rsidRPr="00E12ADD">
        <w:rPr>
          <w:rFonts w:asciiTheme="minorHAnsi" w:hAnsiTheme="minorHAnsi" w:cs="Times New Roman"/>
          <w:b/>
          <w:highlight w:val="cyan"/>
          <w:u w:val="single"/>
        </w:rPr>
        <w:t>develop</w:t>
      </w:r>
      <w:r w:rsidRPr="00125196">
        <w:rPr>
          <w:rFonts w:asciiTheme="minorHAnsi" w:hAnsiTheme="minorHAnsi" w:cs="Times New Roman"/>
          <w:sz w:val="16"/>
          <w:szCs w:val="16"/>
        </w:rPr>
        <w:t xml:space="preserve"> networked </w:t>
      </w:r>
      <w:r w:rsidRPr="00E12ADD">
        <w:rPr>
          <w:rFonts w:asciiTheme="minorHAnsi" w:hAnsiTheme="minorHAnsi" w:cs="Times New Roman"/>
          <w:b/>
          <w:highlight w:val="cyan"/>
          <w:u w:val="single"/>
        </w:rPr>
        <w:t>joint operations</w:t>
      </w:r>
      <w:r w:rsidRPr="00125196">
        <w:rPr>
          <w:rFonts w:asciiTheme="minorHAnsi" w:hAnsiTheme="minorHAnsi" w:cs="Times New Roman"/>
          <w:sz w:val="16"/>
          <w:szCs w:val="16"/>
        </w:rPr>
        <w:t xml:space="preserve"> to multi-domain warfare, </w:t>
      </w:r>
      <w:r w:rsidRPr="00E12ADD">
        <w:rPr>
          <w:rFonts w:asciiTheme="minorHAnsi" w:hAnsiTheme="minorHAnsi" w:cs="Times New Roman"/>
          <w:b/>
          <w:highlight w:val="cyan"/>
          <w:u w:val="single"/>
        </w:rPr>
        <w:t>they</w:t>
      </w:r>
      <w:r w:rsidRPr="00125196">
        <w:rPr>
          <w:rFonts w:asciiTheme="minorHAnsi" w:hAnsiTheme="minorHAnsi" w:cs="Times New Roman"/>
          <w:sz w:val="16"/>
          <w:szCs w:val="16"/>
        </w:rPr>
        <w:t xml:space="preserve"> also </w:t>
      </w:r>
      <w:r w:rsidRPr="00E12ADD">
        <w:rPr>
          <w:rFonts w:asciiTheme="minorHAnsi" w:hAnsiTheme="minorHAnsi" w:cs="Times New Roman"/>
          <w:b/>
          <w:highlight w:val="cyan"/>
          <w:u w:val="single"/>
        </w:rPr>
        <w:t>open their systems for exploitation</w:t>
      </w:r>
      <w:r w:rsidRPr="00125196">
        <w:rPr>
          <w:rFonts w:asciiTheme="minorHAnsi" w:hAnsiTheme="minorHAnsi" w:cs="Times New Roman"/>
          <w:sz w:val="16"/>
          <w:szCs w:val="16"/>
        </w:rPr>
        <w:t xml:space="preserve"> by cyber-attack. US and allied technology experts must begin or accelerate long-range studies of possible adversaries’ hardware, software, computer networks, and fiber optic communications. </w:t>
      </w:r>
      <w:r w:rsidRPr="00E12ADD">
        <w:rPr>
          <w:rFonts w:asciiTheme="minorHAnsi" w:hAnsiTheme="minorHAnsi" w:cs="Times New Roman"/>
          <w:b/>
          <w:highlight w:val="cyan"/>
          <w:u w:val="single"/>
        </w:rPr>
        <w:t>This will allow</w:t>
      </w:r>
      <w:r w:rsidRPr="00125196">
        <w:rPr>
          <w:rFonts w:asciiTheme="minorHAnsi" w:hAnsiTheme="minorHAnsi" w:cs="Times New Roman"/>
          <w:sz w:val="16"/>
          <w:szCs w:val="16"/>
        </w:rPr>
        <w:t xml:space="preserve"> US and </w:t>
      </w:r>
      <w:r w:rsidRPr="00E12ADD">
        <w:rPr>
          <w:rFonts w:asciiTheme="minorHAnsi" w:hAnsiTheme="minorHAnsi" w:cs="Times New Roman"/>
          <w:b/>
          <w:highlight w:val="cyan"/>
          <w:u w:val="single"/>
        </w:rPr>
        <w:t xml:space="preserve">allied cyber commands to </w:t>
      </w:r>
      <w:r w:rsidRPr="00E12ADD">
        <w:rPr>
          <w:rFonts w:asciiTheme="minorHAnsi" w:hAnsiTheme="minorHAnsi" w:cs="Times New Roman"/>
          <w:b/>
          <w:highlight w:val="cyan"/>
          <w:u w:val="single"/>
        </w:rPr>
        <w:lastRenderedPageBreak/>
        <w:t>deploy malware,</w:t>
      </w:r>
      <w:r w:rsidRPr="00125196">
        <w:rPr>
          <w:rFonts w:asciiTheme="minorHAnsi" w:hAnsiTheme="minorHAnsi" w:cs="Times New Roman"/>
          <w:sz w:val="16"/>
          <w:szCs w:val="16"/>
        </w:rPr>
        <w:t xml:space="preserve"> viruses, and coordinated strikes on fiber-based communications networks that would launch any enemy offensive or defensive operations. </w:t>
      </w:r>
      <w:r w:rsidRPr="00E12ADD">
        <w:rPr>
          <w:rFonts w:asciiTheme="minorHAnsi" w:hAnsiTheme="minorHAnsi" w:cs="Times New Roman"/>
          <w:b/>
          <w:highlight w:val="cyan"/>
          <w:u w:val="single"/>
        </w:rPr>
        <w:t>Cyber warfare,</w:t>
      </w:r>
      <w:r w:rsidRPr="00125196">
        <w:rPr>
          <w:rFonts w:asciiTheme="minorHAnsi" w:hAnsiTheme="minorHAnsi" w:cs="Times New Roman"/>
          <w:sz w:val="16"/>
          <w:szCs w:val="16"/>
        </w:rPr>
        <w:t xml:space="preserve"> if conducted in coordination with standard tactical operations, </w:t>
      </w:r>
      <w:r w:rsidRPr="00E12ADD">
        <w:rPr>
          <w:rFonts w:asciiTheme="minorHAnsi" w:hAnsiTheme="minorHAnsi" w:cs="Times New Roman"/>
          <w:b/>
          <w:highlight w:val="cyan"/>
          <w:u w:val="single"/>
        </w:rPr>
        <w:t>could be the ultimate cross-domain</w:t>
      </w:r>
      <w:r w:rsidRPr="00125196">
        <w:rPr>
          <w:rFonts w:asciiTheme="minorHAnsi" w:hAnsiTheme="minorHAnsi" w:cs="Times New Roman"/>
          <w:sz w:val="16"/>
          <w:szCs w:val="16"/>
        </w:rPr>
        <w:t xml:space="preserve"> asymmetric </w:t>
      </w:r>
      <w:r w:rsidRPr="00E12ADD">
        <w:rPr>
          <w:rFonts w:asciiTheme="minorHAnsi" w:hAnsiTheme="minorHAnsi" w:cs="Times New Roman"/>
          <w:b/>
          <w:highlight w:val="cyan"/>
          <w:u w:val="single"/>
        </w:rPr>
        <w:t>weapon</w:t>
      </w:r>
      <w:r w:rsidRPr="00125196">
        <w:rPr>
          <w:rFonts w:asciiTheme="minorHAnsi" w:hAnsiTheme="minorHAnsi" w:cs="Times New Roman"/>
          <w:sz w:val="16"/>
          <w:szCs w:val="16"/>
        </w:rPr>
        <w:t xml:space="preserve"> in modern 21st century warfare against any nation that utilizes networked military technologies. Any good operational concept must always attempt to minimize any negative consequences of its implementation. AirSeaCyber presents US policymakers and their allies with a toolkit to deal with the diverse global military challenges of the 21st Century. </w:t>
      </w:r>
      <w:r w:rsidRPr="00125196">
        <w:rPr>
          <w:rFonts w:asciiTheme="minorHAnsi" w:hAnsiTheme="minorHAnsi" w:cs="Times New Roman"/>
          <w:b/>
          <w:u w:val="single"/>
        </w:rPr>
        <w:t>The inclusion of cyber</w:t>
      </w:r>
      <w:r w:rsidRPr="00125196">
        <w:rPr>
          <w:rFonts w:asciiTheme="minorHAnsi" w:hAnsiTheme="minorHAnsi" w:cs="Times New Roman"/>
          <w:sz w:val="16"/>
          <w:szCs w:val="16"/>
        </w:rPr>
        <w:t xml:space="preserve"> obviously </w:t>
      </w:r>
      <w:r w:rsidRPr="00125196">
        <w:rPr>
          <w:rFonts w:asciiTheme="minorHAnsi" w:hAnsiTheme="minorHAnsi" w:cs="Times New Roman"/>
          <w:b/>
          <w:u w:val="single"/>
        </w:rPr>
        <w:t>declares</w:t>
      </w:r>
      <w:r w:rsidRPr="00125196">
        <w:rPr>
          <w:rFonts w:asciiTheme="minorHAnsi" w:hAnsiTheme="minorHAnsi" w:cs="Times New Roman"/>
          <w:sz w:val="16"/>
          <w:szCs w:val="16"/>
        </w:rPr>
        <w:t xml:space="preserve"> </w:t>
      </w:r>
      <w:r w:rsidRPr="00125196">
        <w:rPr>
          <w:rFonts w:asciiTheme="minorHAnsi" w:hAnsiTheme="minorHAnsi" w:cs="Times New Roman"/>
          <w:b/>
          <w:u w:val="single"/>
        </w:rPr>
        <w:t xml:space="preserve">that </w:t>
      </w:r>
      <w:r w:rsidRPr="00E12ADD">
        <w:rPr>
          <w:rFonts w:asciiTheme="minorHAnsi" w:hAnsiTheme="minorHAnsi" w:cs="Times New Roman"/>
          <w:b/>
          <w:highlight w:val="cyan"/>
          <w:u w:val="single"/>
        </w:rPr>
        <w:t>the US</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and</w:t>
      </w:r>
      <w:r w:rsidRPr="00125196">
        <w:rPr>
          <w:rFonts w:asciiTheme="minorHAnsi" w:hAnsiTheme="minorHAnsi" w:cs="Times New Roman"/>
          <w:sz w:val="16"/>
          <w:szCs w:val="16"/>
        </w:rPr>
        <w:t xml:space="preserve"> its </w:t>
      </w:r>
      <w:r w:rsidRPr="00E12ADD">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are prepared to enter a new domain</w:t>
      </w:r>
      <w:r w:rsidRPr="00125196">
        <w:rPr>
          <w:rFonts w:asciiTheme="minorHAnsi" w:hAnsiTheme="minorHAnsi" w:cs="Times New Roman"/>
          <w:sz w:val="16"/>
          <w:szCs w:val="16"/>
        </w:rPr>
        <w:t xml:space="preserve"> of combat operations. This focus could unnecessarily draw attention to a domain that should be left to ‘fight in the shadows’ to avoid engendering a new battleground with deadly consequences. Some argue that with the use of cyber weapons against Iran to degrade its ability to develop uranium enrichment technology, a dangerous new international norm – operational use of cyber weapons – is upon us. While these arguments have some validity, cyber war, whether against corporations, nation-states, or even individuals, is now part of daily life. To not prepare fully for this eventuality means facing battlefield obsolescence. Any student of history knows the results of preparing for the wars of years past-likely defeat. These are only a sample of capabilities that could be utilized to create a joint operational concept that transition from present AirSea Battle ideas into a more focused AirSeaCyber operational concept. Such notions are compliant with current fiscal realities, utilize modern military technologies, and can leverage existing alliance networks. Any operational concept that will guide US armed forces in the future is obsolete without intense conceptualizations of cyber warfare. </w:t>
      </w:r>
      <w:r w:rsidRPr="00E12ADD">
        <w:rPr>
          <w:rFonts w:asciiTheme="minorHAnsi" w:hAnsiTheme="minorHAnsi" w:cs="Times New Roman"/>
          <w:b/>
          <w:highlight w:val="cyan"/>
          <w:u w:val="single"/>
        </w:rPr>
        <w:t>Working with allies to develop ties</w:t>
      </w:r>
      <w:r w:rsidRPr="00125196">
        <w:rPr>
          <w:rFonts w:asciiTheme="minorHAnsi" w:hAnsiTheme="minorHAnsi" w:cs="Times New Roman"/>
          <w:sz w:val="16"/>
          <w:szCs w:val="16"/>
        </w:rPr>
        <w:t xml:space="preserve"> in cyberspace in the Asia-Pacific </w:t>
      </w:r>
      <w:r w:rsidRPr="00125196">
        <w:rPr>
          <w:rFonts w:asciiTheme="minorHAnsi" w:hAnsiTheme="minorHAnsi" w:cs="Times New Roman"/>
          <w:b/>
          <w:u w:val="single"/>
        </w:rPr>
        <w:t xml:space="preserve">can only </w:t>
      </w:r>
      <w:r w:rsidRPr="00E12ADD">
        <w:rPr>
          <w:rFonts w:asciiTheme="minorHAnsi" w:hAnsiTheme="minorHAnsi" w:cs="Times New Roman"/>
          <w:b/>
          <w:highlight w:val="cyan"/>
          <w:u w:val="single"/>
        </w:rPr>
        <w:t>create a strong force multiplier effect</w:t>
      </w:r>
      <w:r w:rsidRPr="00125196">
        <w:rPr>
          <w:rFonts w:asciiTheme="minorHAnsi" w:hAnsiTheme="minorHAnsi" w:cs="Times New Roman"/>
          <w:sz w:val="16"/>
          <w:szCs w:val="16"/>
        </w:rPr>
        <w:t xml:space="preserve"> and should be considered a top priority.</w:t>
      </w:r>
    </w:p>
    <w:p w:rsidR="00C34317" w:rsidRPr="00125196" w:rsidRDefault="00C34317" w:rsidP="00C34317">
      <w:pPr>
        <w:pStyle w:val="Heading4"/>
        <w:rPr>
          <w:rFonts w:asciiTheme="minorHAnsi" w:hAnsiTheme="minorHAnsi" w:cs="Times New Roman"/>
        </w:rPr>
      </w:pPr>
      <w:r w:rsidRPr="00125196">
        <w:rPr>
          <w:rFonts w:asciiTheme="minorHAnsi" w:hAnsiTheme="minorHAnsi" w:cs="Times New Roman"/>
        </w:rPr>
        <w:t>China’s rapidly modernizing its military for an A2AD strategy — that fuels territorial disputes</w:t>
      </w:r>
    </w:p>
    <w:p w:rsidR="00C34317" w:rsidRPr="00125196" w:rsidRDefault="00C34317" w:rsidP="00C34317">
      <w:pPr>
        <w:rPr>
          <w:rStyle w:val="StyleStyleBold12pt"/>
          <w:rFonts w:asciiTheme="minorHAnsi" w:hAnsiTheme="minorHAnsi" w:cs="Times New Roman"/>
        </w:rPr>
      </w:pPr>
      <w:r w:rsidRPr="00125196">
        <w:rPr>
          <w:rStyle w:val="StyleStyleBold12pt"/>
          <w:rFonts w:asciiTheme="minorHAnsi" w:hAnsiTheme="minorHAnsi" w:cs="Times New Roman"/>
        </w:rPr>
        <w:t xml:space="preserve">RTT 13 </w:t>
      </w: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t xml:space="preserve">China’s Anti-access And Area-denial Capabilities Bolstered: Pentagon Report, </w:t>
      </w:r>
      <w:hyperlink r:id="rId27" w:history="1">
        <w:r w:rsidRPr="00125196">
          <w:rPr>
            <w:rFonts w:asciiTheme="minorHAnsi" w:hAnsiTheme="minorHAnsi" w:cs="Times New Roman"/>
            <w:szCs w:val="16"/>
          </w:rPr>
          <w:t>http://www.rttnews.com/2111200/china-s-anti-access-and-area-denial-capabilities-bolstered-pentagon-report.aspx</w:t>
        </w:r>
      </w:hyperlink>
    </w:p>
    <w:p w:rsidR="00C34317" w:rsidRPr="00125196" w:rsidRDefault="00C34317" w:rsidP="00C34317">
      <w:pPr>
        <w:rPr>
          <w:rFonts w:asciiTheme="minorHAnsi" w:hAnsiTheme="minorHAnsi" w:cs="Times New Roman"/>
          <w:b/>
          <w:u w:val="single"/>
        </w:rPr>
      </w:pPr>
    </w:p>
    <w:p w:rsidR="00C34317" w:rsidRPr="00125196" w:rsidRDefault="00C34317" w:rsidP="00C34317">
      <w:pPr>
        <w:rPr>
          <w:rFonts w:asciiTheme="minorHAnsi" w:hAnsiTheme="minorHAnsi" w:cs="Times New Roman"/>
          <w:b/>
          <w:u w:val="single"/>
          <w:bdr w:val="single" w:sz="18" w:space="0" w:color="auto"/>
        </w:rPr>
      </w:pPr>
      <w:r w:rsidRPr="00125196">
        <w:rPr>
          <w:rFonts w:asciiTheme="minorHAnsi" w:hAnsiTheme="minorHAnsi" w:cs="Times New Roman"/>
          <w:b/>
          <w:u w:val="single"/>
        </w:rPr>
        <w:t>A new report of the</w:t>
      </w:r>
      <w:r w:rsidRPr="00125196">
        <w:rPr>
          <w:rFonts w:asciiTheme="minorHAnsi" w:hAnsiTheme="minorHAnsi" w:cs="Times New Roman"/>
          <w:sz w:val="16"/>
        </w:rPr>
        <w:t xml:space="preserve"> U.S. </w:t>
      </w:r>
      <w:r w:rsidRPr="00125196">
        <w:rPr>
          <w:rFonts w:asciiTheme="minorHAnsi" w:hAnsiTheme="minorHAnsi" w:cs="Times New Roman"/>
          <w:b/>
          <w:u w:val="single"/>
        </w:rPr>
        <w:t>Defense Department</w:t>
      </w:r>
      <w:r w:rsidRPr="00125196">
        <w:rPr>
          <w:rFonts w:asciiTheme="minorHAnsi" w:hAnsiTheme="minorHAnsi" w:cs="Times New Roman"/>
          <w:u w:val="single"/>
        </w:rPr>
        <w:t xml:space="preserve"> </w:t>
      </w:r>
      <w:r w:rsidRPr="00125196">
        <w:rPr>
          <w:rFonts w:asciiTheme="minorHAnsi" w:hAnsiTheme="minorHAnsi" w:cs="Times New Roman"/>
          <w:b/>
          <w:u w:val="single"/>
        </w:rPr>
        <w:t>says</w:t>
      </w:r>
      <w:r w:rsidRPr="00125196">
        <w:rPr>
          <w:rFonts w:asciiTheme="minorHAnsi" w:hAnsiTheme="minorHAnsi" w:cs="Times New Roman"/>
          <w:sz w:val="16"/>
        </w:rPr>
        <w:t xml:space="preserve"> that </w:t>
      </w:r>
      <w:r w:rsidRPr="00E12ADD">
        <w:rPr>
          <w:rFonts w:asciiTheme="minorHAnsi" w:hAnsiTheme="minorHAnsi" w:cs="Times New Roman"/>
          <w:b/>
          <w:highlight w:val="cyan"/>
          <w:u w:val="single"/>
        </w:rPr>
        <w:t>China is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increasing its</w:t>
      </w:r>
      <w:r w:rsidRPr="00125196">
        <w:rPr>
          <w:rFonts w:asciiTheme="minorHAnsi" w:hAnsiTheme="minorHAnsi" w:cs="Times New Roman"/>
          <w:u w:val="single"/>
        </w:rPr>
        <w:t xml:space="preserve"> rapid </w:t>
      </w:r>
      <w:r w:rsidRPr="00E12ADD">
        <w:rPr>
          <w:rFonts w:asciiTheme="minorHAnsi" w:hAnsiTheme="minorHAnsi" w:cs="Times New Roman"/>
          <w:b/>
          <w:highlight w:val="cyan"/>
          <w:u w:val="single"/>
        </w:rPr>
        <w:t>military modernization program</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and</w:t>
      </w:r>
      <w:r w:rsidRPr="00125196">
        <w:rPr>
          <w:rFonts w:asciiTheme="minorHAnsi" w:hAnsiTheme="minorHAnsi" w:cs="Times New Roman"/>
          <w:u w:val="single"/>
        </w:rPr>
        <w:t xml:space="preserve"> that </w:t>
      </w:r>
      <w:r w:rsidRPr="00E12ADD">
        <w:rPr>
          <w:rFonts w:asciiTheme="minorHAnsi" w:hAnsiTheme="minorHAnsi" w:cs="Times New Roman"/>
          <w:b/>
          <w:highlight w:val="cyan"/>
          <w:u w:val="single"/>
        </w:rPr>
        <w:t>the</w:t>
      </w:r>
      <w:r w:rsidRPr="00125196">
        <w:rPr>
          <w:rFonts w:asciiTheme="minorHAnsi" w:hAnsiTheme="minorHAnsi" w:cs="Times New Roman"/>
          <w:u w:val="single"/>
        </w:rPr>
        <w:t xml:space="preserve"> advanced </w:t>
      </w:r>
      <w:r w:rsidRPr="00E12ADD">
        <w:rPr>
          <w:rFonts w:asciiTheme="minorHAnsi" w:hAnsiTheme="minorHAnsi" w:cs="Times New Roman"/>
          <w:b/>
          <w:highlight w:val="cyan"/>
          <w:u w:val="single"/>
        </w:rPr>
        <w:t>technologies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bolster</w:t>
      </w:r>
      <w:r w:rsidRPr="00125196">
        <w:rPr>
          <w:rFonts w:asciiTheme="minorHAnsi" w:hAnsiTheme="minorHAnsi" w:cs="Times New Roman"/>
          <w:u w:val="single"/>
        </w:rPr>
        <w:t xml:space="preserve"> China's </w:t>
      </w:r>
      <w:r w:rsidRPr="00E12ADD">
        <w:rPr>
          <w:rFonts w:asciiTheme="minorHAnsi" w:hAnsiTheme="minorHAnsi" w:cs="Times New Roman"/>
          <w:b/>
          <w:highlight w:val="cyan"/>
          <w:u w:val="single"/>
        </w:rPr>
        <w:t>anti-access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and area-denial</w:t>
      </w:r>
      <w:r w:rsidRPr="00125196">
        <w:rPr>
          <w:rFonts w:asciiTheme="minorHAnsi" w:hAnsiTheme="minorHAnsi" w:cs="Times New Roman"/>
          <w:u w:val="single"/>
        </w:rPr>
        <w:t xml:space="preserve"> capabilities</w:t>
      </w:r>
      <w:r w:rsidRPr="00125196">
        <w:rPr>
          <w:rFonts w:asciiTheme="minorHAnsi" w:hAnsiTheme="minorHAnsi" w:cs="Times New Roman"/>
          <w:sz w:val="16"/>
        </w:rPr>
        <w:t xml:space="preserve">. 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strait; U.S.-China military-to-military contacts and the U.S. strategy for such engagement; and the nature of China's cyber activities directed against the Defense Department. David F. Helvey, Deputy Assistant Secretary of Defense for East Asia, briefed Pentagon reporters on the report. He noted that the report, which DoD coordinates with other agencies, "reflects broadly the views held across the United States government." </w:t>
      </w:r>
      <w:r w:rsidRPr="00E12ADD">
        <w:rPr>
          <w:rFonts w:asciiTheme="minorHAnsi" w:hAnsiTheme="minorHAnsi" w:cs="Times New Roman"/>
          <w:b/>
          <w:highlight w:val="cyan"/>
          <w:u w:val="single"/>
        </w:rPr>
        <w:t>The report is factual</w:t>
      </w:r>
      <w:r w:rsidRPr="00125196">
        <w:rPr>
          <w:rFonts w:asciiTheme="minorHAnsi" w:hAnsiTheme="minorHAnsi" w:cs="Times New Roman"/>
          <w:sz w:val="16"/>
        </w:rPr>
        <w:t xml:space="preserve"> </w:t>
      </w:r>
      <w:r w:rsidRPr="00E12ADD">
        <w:rPr>
          <w:rFonts w:asciiTheme="minorHAnsi" w:hAnsiTheme="minorHAnsi" w:cs="Times New Roman"/>
          <w:b/>
          <w:highlight w:val="cyan"/>
          <w:u w:val="single"/>
        </w:rPr>
        <w:t>and not speculative</w:t>
      </w:r>
      <w:r w:rsidRPr="00125196">
        <w:rPr>
          <w:rFonts w:asciiTheme="minorHAnsi" w:hAnsiTheme="minorHAnsi" w:cs="Times New Roman"/>
          <w:sz w:val="16"/>
        </w:rPr>
        <w:t xml:space="preserve">, he noted. Helvey said the trends in </w:t>
      </w:r>
      <w:r w:rsidRPr="00125196">
        <w:rPr>
          <w:rFonts w:asciiTheme="minorHAnsi" w:hAnsiTheme="minorHAnsi" w:cs="Times New Roman"/>
          <w:u w:val="single"/>
        </w:rPr>
        <w:t xml:space="preserve">this </w:t>
      </w:r>
      <w:r w:rsidRPr="00125196">
        <w:rPr>
          <w:rFonts w:asciiTheme="minorHAnsi" w:hAnsiTheme="minorHAnsi" w:cs="Times New Roman"/>
          <w:sz w:val="16"/>
        </w:rPr>
        <w:t xml:space="preserve">year's </w:t>
      </w:r>
      <w:r w:rsidRPr="00125196">
        <w:rPr>
          <w:rFonts w:asciiTheme="minorHAnsi" w:hAnsiTheme="minorHAnsi" w:cs="Times New Roman"/>
          <w:u w:val="single"/>
        </w:rPr>
        <w:t xml:space="preserve">report show "a good deal of continuity in terms of the modernization priorities (of China)," despite the 2012 and 2013 turnover to new leadership in that Communist country. The document notes that </w:t>
      </w:r>
      <w:r w:rsidRPr="00E12ADD">
        <w:rPr>
          <w:rFonts w:asciiTheme="minorHAnsi" w:hAnsiTheme="minorHAnsi" w:cs="Times New Roman"/>
          <w:b/>
          <w:highlight w:val="cyan"/>
          <w:u w:val="single"/>
        </w:rPr>
        <w:t>China</w:t>
      </w:r>
      <w:r w:rsidRPr="00125196">
        <w:rPr>
          <w:rFonts w:asciiTheme="minorHAnsi" w:hAnsiTheme="minorHAnsi" w:cs="Times New Roman"/>
          <w:u w:val="single"/>
        </w:rPr>
        <w:t xml:space="preserve"> has </w:t>
      </w:r>
      <w:r w:rsidRPr="00E12ADD">
        <w:rPr>
          <w:rFonts w:asciiTheme="minorHAnsi" w:hAnsiTheme="minorHAnsi" w:cs="Times New Roman"/>
          <w:b/>
          <w:highlight w:val="cyan"/>
          <w:u w:val="single"/>
        </w:rPr>
        <w:t>launched its first</w:t>
      </w:r>
      <w:r w:rsidRPr="00125196">
        <w:rPr>
          <w:rFonts w:asciiTheme="minorHAnsi" w:hAnsiTheme="minorHAnsi" w:cs="Times New Roman"/>
          <w:u w:val="single"/>
        </w:rPr>
        <w:t xml:space="preserve"> aircraft </w:t>
      </w:r>
      <w:r w:rsidRPr="00E12ADD">
        <w:rPr>
          <w:rFonts w:asciiTheme="minorHAnsi" w:hAnsiTheme="minorHAnsi" w:cs="Times New Roman"/>
          <w:b/>
          <w:highlight w:val="cyan"/>
          <w:u w:val="single"/>
        </w:rPr>
        <w:t>carrier</w:t>
      </w:r>
      <w:r w:rsidRPr="00125196">
        <w:rPr>
          <w:rFonts w:asciiTheme="minorHAnsi" w:hAnsiTheme="minorHAnsi" w:cs="Times New Roman"/>
          <w:u w:val="single"/>
        </w:rPr>
        <w:t xml:space="preserve"> in 2012 </w:t>
      </w:r>
      <w:r w:rsidRPr="00E12ADD">
        <w:rPr>
          <w:rFonts w:asciiTheme="minorHAnsi" w:hAnsiTheme="minorHAnsi" w:cs="Times New Roman"/>
          <w:b/>
          <w:highlight w:val="cyan"/>
          <w:u w:val="single"/>
        </w:rPr>
        <w:t>and has been sustaining investments in</w:t>
      </w:r>
      <w:r w:rsidRPr="00125196">
        <w:rPr>
          <w:rFonts w:asciiTheme="minorHAnsi" w:hAnsiTheme="minorHAnsi" w:cs="Times New Roman"/>
          <w:u w:val="single"/>
        </w:rPr>
        <w:t xml:space="preserve"> advanced short- and medium-range conventional </w:t>
      </w:r>
      <w:r w:rsidRPr="00E12ADD">
        <w:rPr>
          <w:rFonts w:asciiTheme="minorHAnsi" w:hAnsiTheme="minorHAnsi" w:cs="Times New Roman"/>
          <w:b/>
          <w:highlight w:val="cyan"/>
          <w:u w:val="single"/>
        </w:rPr>
        <w:t>ballistic missiles</w:t>
      </w:r>
      <w:r w:rsidRPr="00125196">
        <w:rPr>
          <w:rFonts w:asciiTheme="minorHAnsi" w:hAnsiTheme="minorHAnsi" w:cs="Times New Roman"/>
          <w:u w:val="single"/>
        </w:rPr>
        <w:t xml:space="preserve">, land-attack and anti-ship </w:t>
      </w:r>
      <w:r w:rsidRPr="00E12ADD">
        <w:rPr>
          <w:rFonts w:asciiTheme="minorHAnsi" w:hAnsiTheme="minorHAnsi" w:cs="Times New Roman"/>
          <w:b/>
          <w:highlight w:val="cyan"/>
          <w:u w:val="single"/>
        </w:rPr>
        <w:t>cruise missiles</w:t>
      </w:r>
      <w:r w:rsidRPr="00125196">
        <w:rPr>
          <w:rFonts w:asciiTheme="minorHAnsi" w:hAnsiTheme="minorHAnsi" w:cs="Times New Roman"/>
          <w:u w:val="single"/>
        </w:rPr>
        <w:t xml:space="preserve">, counter-space weapons </w:t>
      </w:r>
      <w:r w:rsidRPr="00E12ADD">
        <w:rPr>
          <w:rFonts w:asciiTheme="minorHAnsi" w:hAnsiTheme="minorHAnsi" w:cs="Times New Roman"/>
          <w:b/>
          <w:highlight w:val="cyan"/>
          <w:u w:val="single"/>
        </w:rPr>
        <w:t>and</w:t>
      </w:r>
      <w:r w:rsidRPr="00125196">
        <w:rPr>
          <w:rFonts w:asciiTheme="minorHAnsi" w:hAnsiTheme="minorHAnsi" w:cs="Times New Roman"/>
          <w:u w:val="single"/>
        </w:rPr>
        <w:t xml:space="preserve"> military </w:t>
      </w:r>
      <w:r w:rsidRPr="00E12ADD">
        <w:rPr>
          <w:rFonts w:asciiTheme="minorHAnsi" w:hAnsiTheme="minorHAnsi" w:cs="Times New Roman"/>
          <w:b/>
          <w:highlight w:val="cyan"/>
          <w:u w:val="single"/>
        </w:rPr>
        <w:t>cyberspace systems</w:t>
      </w:r>
      <w:r w:rsidRPr="00125196">
        <w:rPr>
          <w:rFonts w:asciiTheme="minorHAnsi" w:hAnsiTheme="minorHAnsi" w:cs="Times New Roman"/>
          <w:sz w:val="16"/>
        </w:rPr>
        <w:t xml:space="preserve">. "The issue here is not one particular weapons system. </w:t>
      </w:r>
      <w:r w:rsidRPr="00E12ADD">
        <w:rPr>
          <w:rFonts w:asciiTheme="minorHAnsi" w:hAnsiTheme="minorHAnsi" w:cs="Times New Roman"/>
          <w:b/>
          <w:highlight w:val="cyan"/>
          <w:u w:val="single"/>
        </w:rPr>
        <w:t>It's the integration</w:t>
      </w:r>
      <w:r w:rsidRPr="00125196">
        <w:rPr>
          <w:rFonts w:asciiTheme="minorHAnsi" w:hAnsiTheme="minorHAnsi" w:cs="Times New Roman"/>
          <w:u w:val="single"/>
        </w:rPr>
        <w:t xml:space="preserve"> and overlapping nature </w:t>
      </w:r>
      <w:r w:rsidRPr="00E12ADD">
        <w:rPr>
          <w:rFonts w:asciiTheme="minorHAnsi" w:hAnsiTheme="minorHAnsi" w:cs="Times New Roman"/>
          <w:b/>
          <w:highlight w:val="cyan"/>
          <w:u w:val="single"/>
        </w:rPr>
        <w:t>of</w:t>
      </w:r>
      <w:r w:rsidRPr="00125196">
        <w:rPr>
          <w:rFonts w:asciiTheme="minorHAnsi" w:hAnsiTheme="minorHAnsi" w:cs="Times New Roman"/>
          <w:u w:val="single"/>
        </w:rPr>
        <w:t xml:space="preserve"> these weapons </w:t>
      </w:r>
      <w:r w:rsidRPr="00E12ADD">
        <w:rPr>
          <w:rFonts w:asciiTheme="minorHAnsi" w:hAnsiTheme="minorHAnsi" w:cs="Times New Roman"/>
          <w:b/>
          <w:highlight w:val="cyan"/>
          <w:u w:val="single"/>
        </w:rPr>
        <w:t>systems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into a regime</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that can</w:t>
      </w:r>
      <w:r w:rsidRPr="00125196">
        <w:rPr>
          <w:rFonts w:asciiTheme="minorHAnsi" w:hAnsiTheme="minorHAnsi" w:cs="Times New Roman"/>
          <w:u w:val="single"/>
        </w:rPr>
        <w:t xml:space="preserve"> potentially impede or </w:t>
      </w:r>
      <w:r w:rsidRPr="00E12ADD">
        <w:rPr>
          <w:rFonts w:asciiTheme="minorHAnsi" w:hAnsiTheme="minorHAnsi" w:cs="Times New Roman"/>
          <w:b/>
          <w:highlight w:val="cyan"/>
          <w:u w:val="single"/>
        </w:rPr>
        <w:t>restrict</w:t>
      </w:r>
      <w:r w:rsidRPr="00125196">
        <w:rPr>
          <w:rFonts w:asciiTheme="minorHAnsi" w:hAnsiTheme="minorHAnsi" w:cs="Times New Roman"/>
          <w:u w:val="single"/>
        </w:rPr>
        <w:t xml:space="preserve"> free military </w:t>
      </w:r>
      <w:r w:rsidRPr="00E12ADD">
        <w:rPr>
          <w:rFonts w:asciiTheme="minorHAnsi" w:hAnsiTheme="minorHAnsi" w:cs="Times New Roman"/>
          <w:b/>
          <w:highlight w:val="cyan"/>
          <w:u w:val="single"/>
        </w:rPr>
        <w:t>operations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 the</w:t>
      </w:r>
      <w:r w:rsidRPr="00125196">
        <w:rPr>
          <w:rFonts w:asciiTheme="minorHAnsi" w:hAnsiTheme="minorHAnsi" w:cs="Times New Roman"/>
          <w:u w:val="single"/>
        </w:rPr>
        <w:t xml:space="preserve"> Western </w:t>
      </w:r>
      <w:r w:rsidRPr="00E12ADD">
        <w:rPr>
          <w:rFonts w:asciiTheme="minorHAnsi" w:hAnsiTheme="minorHAnsi" w:cs="Times New Roman"/>
          <w:b/>
          <w:highlight w:val="cyan"/>
          <w:u w:val="single"/>
        </w:rPr>
        <w:t>Pacific</w:t>
      </w:r>
      <w:r w:rsidRPr="00125196">
        <w:rPr>
          <w:rFonts w:asciiTheme="minorHAnsi" w:hAnsiTheme="minorHAnsi" w:cs="Times New Roman"/>
          <w:u w:val="single"/>
        </w:rPr>
        <w:t xml:space="preserve">. So that's something that we monitor and are concerned about," </w:t>
      </w:r>
      <w:r w:rsidRPr="00125196">
        <w:rPr>
          <w:rFonts w:asciiTheme="minorHAnsi" w:hAnsiTheme="minorHAnsi" w:cs="Times New Roman"/>
          <w:sz w:val="16"/>
        </w:rPr>
        <w:t xml:space="preserve">Helvey said. The report provided a lot of information, but also raises some questions. "What concerns me is the extent to which </w:t>
      </w:r>
      <w:r w:rsidRPr="00125196">
        <w:rPr>
          <w:rFonts w:asciiTheme="minorHAnsi" w:hAnsiTheme="minorHAnsi" w:cs="Times New Roman"/>
          <w:u w:val="single"/>
        </w:rPr>
        <w:t>China's military modernization occurs in the absence of the kind of openness and transparency</w:t>
      </w:r>
      <w:r w:rsidRPr="00125196">
        <w:rPr>
          <w:rFonts w:asciiTheme="minorHAnsi" w:hAnsiTheme="minorHAnsi" w:cs="Times New Roman"/>
          <w:sz w:val="16"/>
        </w:rPr>
        <w:t xml:space="preserve"> that others are certainly asking of China," he added. That </w:t>
      </w:r>
      <w:r w:rsidRPr="00125196">
        <w:rPr>
          <w:rFonts w:asciiTheme="minorHAnsi" w:hAnsiTheme="minorHAnsi" w:cs="Times New Roman"/>
          <w:u w:val="single"/>
        </w:rPr>
        <w:t>lack of transparency has effects on the security calculations of others in the region</w:t>
      </w:r>
      <w:r w:rsidRPr="00125196">
        <w:rPr>
          <w:rFonts w:asciiTheme="minorHAnsi" w:hAnsiTheme="minorHAnsi" w:cs="Times New Roman"/>
          <w:sz w:val="16"/>
        </w:rPr>
        <w:t xml:space="preserve">, "and that's of greater concern," he noted. Addressing China's cyber capabilities, Helvey said "in 2012, numerous computer systems around the world, including those owned by the United States government, continued to be targeted for intrusions, some of which appear to be attributable directly to [Chinese] government and military organizations." The report noted that </w:t>
      </w:r>
      <w:r w:rsidRPr="00125196">
        <w:rPr>
          <w:rFonts w:asciiTheme="minorHAnsi" w:hAnsiTheme="minorHAnsi" w:cs="Times New Roman"/>
          <w:u w:val="single"/>
        </w:rPr>
        <w:t>China has "increased assertiveness with respect to its maritime territorial claims</w:t>
      </w:r>
      <w:r w:rsidRPr="00125196">
        <w:rPr>
          <w:rFonts w:asciiTheme="minorHAnsi" w:hAnsiTheme="minorHAnsi" w:cs="Times New Roman"/>
          <w:sz w:val="16"/>
        </w:rPr>
        <w:t xml:space="preserve">" over the past year. </w:t>
      </w:r>
      <w:r w:rsidRPr="00E12ADD">
        <w:rPr>
          <w:rFonts w:asciiTheme="minorHAnsi" w:hAnsiTheme="minorHAnsi" w:cs="Times New Roman"/>
          <w:b/>
          <w:highlight w:val="cyan"/>
          <w:u w:val="single"/>
          <w:bdr w:val="single" w:sz="18" w:space="0" w:color="auto"/>
        </w:rPr>
        <w:t>China</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disputes sovereignty</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with Japan</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over</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islands in</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the East China Sea</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and</w:t>
      </w:r>
      <w:r w:rsidRPr="00125196">
        <w:rPr>
          <w:rFonts w:asciiTheme="minorHAnsi" w:hAnsiTheme="minorHAnsi" w:cs="Times New Roman"/>
          <w:b/>
          <w:u w:val="single"/>
          <w:bdr w:val="single" w:sz="18" w:space="0" w:color="auto"/>
        </w:rPr>
        <w:t xml:space="preserve"> has other territorial disputes with regional neighbors in </w:t>
      </w:r>
      <w:r w:rsidRPr="00E12ADD">
        <w:rPr>
          <w:rFonts w:asciiTheme="minorHAnsi" w:hAnsiTheme="minorHAnsi" w:cs="Times New Roman"/>
          <w:b/>
          <w:highlight w:val="cyan"/>
          <w:u w:val="single"/>
          <w:bdr w:val="single" w:sz="18" w:space="0" w:color="auto"/>
        </w:rPr>
        <w:t>the South China Sea</w:t>
      </w:r>
      <w:r w:rsidRPr="00125196">
        <w:rPr>
          <w:rFonts w:asciiTheme="minorHAnsi" w:hAnsiTheme="minorHAnsi" w:cs="Times New Roman"/>
          <w:b/>
          <w:u w:val="single"/>
          <w:bdr w:val="single" w:sz="18" w:space="0" w:color="auto"/>
        </w:rPr>
        <w:t>.</w:t>
      </w:r>
    </w:p>
    <w:p w:rsidR="00C34317" w:rsidRPr="00125196" w:rsidRDefault="00C34317" w:rsidP="00C34317">
      <w:pPr>
        <w:pStyle w:val="Heading4"/>
        <w:rPr>
          <w:rFonts w:asciiTheme="minorHAnsi" w:hAnsiTheme="minorHAnsi" w:cs="Times New Roman"/>
        </w:rPr>
      </w:pPr>
      <w:r w:rsidRPr="00125196">
        <w:rPr>
          <w:rFonts w:asciiTheme="minorHAnsi" w:hAnsiTheme="minorHAnsi" w:cs="Times New Roman"/>
        </w:rPr>
        <w:lastRenderedPageBreak/>
        <w:t>PLA doctrine proves Chinese aggression against Taiwan and the South China Sea are inevitable — A2AD is the linchpin of this capability</w:t>
      </w:r>
    </w:p>
    <w:p w:rsidR="00C34317" w:rsidRPr="00125196" w:rsidRDefault="00C34317" w:rsidP="00C34317">
      <w:pPr>
        <w:rPr>
          <w:rStyle w:val="StyleStyleBold12pt"/>
          <w:rFonts w:asciiTheme="minorHAnsi" w:hAnsiTheme="minorHAnsi" w:cs="Times New Roman"/>
        </w:rPr>
      </w:pPr>
      <w:r w:rsidRPr="00125196">
        <w:rPr>
          <w:rStyle w:val="StyleStyleBold12pt"/>
          <w:rFonts w:asciiTheme="minorHAnsi" w:hAnsiTheme="minorHAnsi" w:cs="Times New Roman"/>
        </w:rPr>
        <w:t xml:space="preserve">Yoshihara 10 </w:t>
      </w: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t xml:space="preserve">(Dr. Toshi Yoshihara, Associate Professor in the Strategy and Policy Department at the Naval War College, former Visiting Professor at the U.S. Air War College, Ph.D. International Relations, The Fletcher 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w:t>
      </w:r>
      <w:hyperlink r:id="rId28" w:history="1">
        <w:r w:rsidRPr="00125196">
          <w:rPr>
            <w:rFonts w:asciiTheme="minorHAnsi" w:hAnsiTheme="minorHAnsi" w:cs="Times New Roman"/>
            <w:szCs w:val="16"/>
          </w:rPr>
          <w:t>http://www.faqs.org/periodicals/201007/2046727461.html</w:t>
        </w:r>
      </w:hyperlink>
      <w:r w:rsidRPr="00125196">
        <w:rPr>
          <w:rFonts w:asciiTheme="minorHAnsi" w:hAnsiTheme="minorHAnsi" w:cs="Times New Roman"/>
          <w:szCs w:val="16"/>
        </w:rPr>
        <w:t xml:space="preserve">) </w:t>
      </w:r>
      <w:r w:rsidRPr="00125196">
        <w:rPr>
          <w:rFonts w:asciiTheme="minorHAnsi" w:hAnsiTheme="minorHAnsi" w:cs="Times New Roman"/>
          <w:szCs w:val="16"/>
        </w:rPr>
        <w:br/>
      </w:r>
    </w:p>
    <w:p w:rsidR="00C34317" w:rsidRPr="00125196" w:rsidRDefault="00C34317" w:rsidP="00C34317">
      <w:pPr>
        <w:rPr>
          <w:rFonts w:asciiTheme="minorHAnsi" w:hAnsiTheme="minorHAnsi" w:cs="Times New Roman"/>
          <w:sz w:val="12"/>
          <w:szCs w:val="12"/>
        </w:rPr>
      </w:pPr>
      <w:r w:rsidRPr="00125196">
        <w:rPr>
          <w:rFonts w:asciiTheme="minorHAnsi" w:hAnsiTheme="minorHAnsi" w:cs="Times New Roman"/>
          <w:sz w:val="16"/>
          <w:szCs w:val="16"/>
        </w:rPr>
        <w:t xml:space="preserve">In recent years, </w:t>
      </w:r>
      <w:r w:rsidRPr="00E12ADD">
        <w:rPr>
          <w:rFonts w:asciiTheme="minorHAnsi" w:hAnsiTheme="minorHAnsi" w:cs="Times New Roman"/>
          <w:b/>
          <w:highlight w:val="cyan"/>
          <w:u w:val="single"/>
        </w:rPr>
        <w:t>defense analysts</w:t>
      </w:r>
      <w:r w:rsidRPr="00125196">
        <w:rPr>
          <w:rFonts w:asciiTheme="minorHAnsi" w:hAnsiTheme="minorHAnsi" w:cs="Times New Roman"/>
          <w:sz w:val="16"/>
          <w:szCs w:val="16"/>
        </w:rPr>
        <w:t xml:space="preserve"> in the United States have </w:t>
      </w:r>
      <w:r w:rsidRPr="00125196">
        <w:rPr>
          <w:rFonts w:asciiTheme="minorHAnsi" w:hAnsiTheme="minorHAnsi" w:cs="Times New Roman"/>
          <w:u w:val="single"/>
        </w:rPr>
        <w:t xml:space="preserve">substantially </w:t>
      </w:r>
      <w:r w:rsidRPr="00E12ADD">
        <w:rPr>
          <w:rFonts w:asciiTheme="minorHAnsi" w:hAnsiTheme="minorHAnsi" w:cs="Times New Roman"/>
          <w:b/>
          <w:highlight w:val="cyan"/>
          <w:u w:val="single"/>
        </w:rPr>
        <w:t>revised</w:t>
      </w:r>
      <w:r w:rsidRPr="00125196">
        <w:rPr>
          <w:rFonts w:asciiTheme="minorHAnsi" w:hAnsiTheme="minorHAnsi" w:cs="Times New Roman"/>
          <w:u w:val="single"/>
        </w:rPr>
        <w:t xml:space="preserve"> their </w:t>
      </w:r>
      <w:r w:rsidRPr="00E12ADD">
        <w:rPr>
          <w:rFonts w:asciiTheme="minorHAnsi" w:hAnsiTheme="minorHAnsi" w:cs="Times New Roman"/>
          <w:b/>
          <w:highlight w:val="cyan"/>
          <w:u w:val="single"/>
        </w:rPr>
        <w:t>estimates of China's</w:t>
      </w:r>
      <w:r w:rsidRPr="00125196">
        <w:rPr>
          <w:rFonts w:asciiTheme="minorHAnsi" w:hAnsiTheme="minorHAnsi" w:cs="Times New Roman"/>
          <w:u w:val="single"/>
        </w:rPr>
        <w:t xml:space="preserve"> missile </w:t>
      </w:r>
      <w:r w:rsidRPr="00E12ADD">
        <w:rPr>
          <w:rFonts w:asciiTheme="minorHAnsi" w:hAnsiTheme="minorHAnsi" w:cs="Times New Roman"/>
          <w:b/>
          <w:highlight w:val="cyan"/>
          <w:u w:val="single"/>
        </w:rPr>
        <w:t>prowess</w:t>
      </w:r>
      <w:r w:rsidRPr="00125196">
        <w:rPr>
          <w:rFonts w:asciiTheme="minorHAnsi" w:hAnsiTheme="minorHAnsi" w:cs="Times New Roman"/>
          <w:sz w:val="16"/>
          <w:szCs w:val="16"/>
        </w:rPr>
        <w:t xml:space="preserve">. A decade ago, most observers rated Beijing's ballistic missiles as inaccurate, blunt weapons limited to terrorizing civilian populations. Today, the </w:t>
      </w:r>
      <w:r w:rsidRPr="00E12ADD">
        <w:rPr>
          <w:rFonts w:asciiTheme="minorHAnsi" w:hAnsiTheme="minorHAnsi" w:cs="Times New Roman"/>
          <w:b/>
          <w:highlight w:val="cyan"/>
          <w:u w:val="single"/>
        </w:rPr>
        <w:t>emerging consensus</w:t>
      </w:r>
      <w:r w:rsidRPr="00125196">
        <w:rPr>
          <w:rFonts w:asciiTheme="minorHAnsi" w:hAnsiTheme="minorHAnsi" w:cs="Times New Roman"/>
          <w:sz w:val="16"/>
          <w:szCs w:val="16"/>
        </w:rPr>
        <w:t xml:space="preserve"> within the U.S. strategic community </w:t>
      </w:r>
      <w:r w:rsidRPr="00E12ADD">
        <w:rPr>
          <w:rFonts w:asciiTheme="minorHAnsi" w:hAnsiTheme="minorHAnsi" w:cs="Times New Roman"/>
          <w:b/>
          <w:highlight w:val="cyan"/>
          <w:u w:val="single"/>
        </w:rPr>
        <w:t>is</w:t>
      </w:r>
      <w:r w:rsidRPr="00125196">
        <w:rPr>
          <w:rFonts w:asciiTheme="minorHAnsi" w:hAnsiTheme="minorHAnsi" w:cs="Times New Roman"/>
          <w:u w:val="single"/>
        </w:rPr>
        <w:t xml:space="preserve"> that </w:t>
      </w:r>
      <w:r w:rsidRPr="00E12ADD">
        <w:rPr>
          <w:rFonts w:asciiTheme="minorHAnsi" w:hAnsiTheme="minorHAnsi" w:cs="Times New Roman"/>
          <w:b/>
          <w:highlight w:val="cyan"/>
          <w:u w:val="single"/>
        </w:rPr>
        <w:t>China</w:t>
      </w:r>
      <w:r w:rsidRPr="00125196">
        <w:rPr>
          <w:rFonts w:asciiTheme="minorHAnsi" w:hAnsiTheme="minorHAnsi" w:cs="Times New Roman"/>
          <w:u w:val="single"/>
        </w:rPr>
        <w:t xml:space="preserve">'s arsenal </w:t>
      </w:r>
      <w:r w:rsidRPr="00E12ADD">
        <w:rPr>
          <w:rFonts w:asciiTheme="minorHAnsi" w:hAnsiTheme="minorHAnsi" w:cs="Times New Roman"/>
          <w:b/>
          <w:highlight w:val="cyan"/>
          <w:u w:val="single"/>
        </w:rPr>
        <w:t>can</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inflict</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lethal harm</w:t>
      </w:r>
      <w:r w:rsidRPr="00125196">
        <w:rPr>
          <w:rFonts w:asciiTheme="minorHAnsi" w:hAnsiTheme="minorHAnsi" w:cs="Times New Roman"/>
          <w:u w:val="single"/>
        </w:rPr>
        <w:t xml:space="preserve"> with precision </w:t>
      </w:r>
      <w:r w:rsidRPr="00E12ADD">
        <w:rPr>
          <w:rFonts w:asciiTheme="minorHAnsi" w:hAnsiTheme="minorHAnsi" w:cs="Times New Roman"/>
          <w:b/>
          <w:highlight w:val="cyan"/>
          <w:u w:val="single"/>
        </w:rPr>
        <w:t>on a</w:t>
      </w:r>
      <w:r w:rsidRPr="00125196">
        <w:rPr>
          <w:rFonts w:asciiTheme="minorHAnsi" w:hAnsiTheme="minorHAnsi" w:cs="Times New Roman"/>
          <w:u w:val="single"/>
        </w:rPr>
        <w:t xml:space="preserve"> wide </w:t>
      </w:r>
      <w:r w:rsidRPr="00E12ADD">
        <w:rPr>
          <w:rFonts w:asciiTheme="minorHAnsi" w:hAnsiTheme="minorHAnsi" w:cs="Times New Roman"/>
          <w:b/>
          <w:highlight w:val="cyan"/>
          <w:u w:val="single"/>
        </w:rPr>
        <w:t>range of</w:t>
      </w:r>
      <w:r w:rsidRPr="00125196">
        <w:rPr>
          <w:rFonts w:asciiTheme="minorHAnsi" w:hAnsiTheme="minorHAnsi" w:cs="Times New Roman"/>
          <w:u w:val="single"/>
        </w:rPr>
        <w:t xml:space="preserve"> military </w:t>
      </w:r>
      <w:r w:rsidRPr="00E12ADD">
        <w:rPr>
          <w:rFonts w:asciiTheme="minorHAnsi" w:hAnsiTheme="minorHAnsi" w:cs="Times New Roman"/>
          <w:b/>
          <w:highlight w:val="cyan"/>
          <w:u w:val="single"/>
        </w:rPr>
        <w:t>targets</w:t>
      </w:r>
      <w:r w:rsidRPr="00125196">
        <w:rPr>
          <w:rFonts w:asciiTheme="minorHAnsi" w:hAnsiTheme="minorHAnsi" w:cs="Times New Roman"/>
          <w:u w:val="single"/>
        </w:rPr>
        <w:t>, including ports and airfields</w:t>
      </w:r>
      <w:r w:rsidRPr="00125196">
        <w:rPr>
          <w:rFonts w:asciiTheme="minorHAnsi" w:hAnsiTheme="minorHAnsi" w:cs="Times New Roman"/>
          <w:sz w:val="16"/>
          <w:szCs w:val="16"/>
        </w:rPr>
        <w:t xml:space="preserve">. As a consequence, </w:t>
      </w:r>
      <w:r w:rsidRPr="00125196">
        <w:rPr>
          <w:rFonts w:asciiTheme="minorHAnsi" w:hAnsiTheme="minorHAnsi" w:cs="Times New Roman"/>
          <w:u w:val="single"/>
        </w:rPr>
        <w:t>many observers have jettisoned previously sanguine net assessments that conferred decisive, qualitative advantages to Taiwan in the cross-strait military balance</w:t>
      </w:r>
      <w:r w:rsidRPr="00125196">
        <w:rPr>
          <w:rFonts w:asciiTheme="minorHAnsi" w:hAnsiTheme="minorHAnsi" w:cs="Times New Roman"/>
          <w:sz w:val="16"/>
          <w:szCs w:val="16"/>
        </w:rPr>
        <w:t xml:space="preserve">. Indeed, the </w:t>
      </w:r>
      <w:r w:rsidRPr="00125196">
        <w:rPr>
          <w:rFonts w:asciiTheme="minorHAnsi" w:hAnsiTheme="minorHAnsi" w:cs="Times New Roman"/>
          <w:u w:val="single"/>
        </w:rPr>
        <w:t>debates on China's coercive power and Taiwan's apparent inability to resist such pressure have taken on a palpably fatalistic tone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w:t>
      </w:r>
      <w:r w:rsidRPr="00125196">
        <w:rPr>
          <w:rFonts w:asciiTheme="minorHAnsi" w:hAnsiTheme="minorHAnsi" w:cs="Times New Roman"/>
          <w:sz w:val="16"/>
          <w:szCs w:val="8"/>
        </w:rPr>
        <w:t>. Equally troubling is growing evidence that</w:t>
      </w:r>
      <w:r w:rsidRPr="00125196">
        <w:rPr>
          <w:rFonts w:asciiTheme="minorHAnsi" w:hAnsiTheme="minorHAnsi" w:cs="Times New Roman"/>
          <w:sz w:val="16"/>
          <w:szCs w:val="16"/>
        </w:rPr>
        <w:t xml:space="preserve"> </w:t>
      </w:r>
      <w:r w:rsidRPr="00125196">
        <w:rPr>
          <w:rFonts w:asciiTheme="minorHAnsi" w:hAnsiTheme="minorHAnsi" w:cs="Times New Roman"/>
          <w:u w:val="single"/>
        </w:rPr>
        <w:t>China has turned its attention to Japan</w:t>
      </w:r>
      <w:r w:rsidRPr="00125196">
        <w:rPr>
          <w:rFonts w:asciiTheme="minorHAnsi" w:hAnsiTheme="minorHAnsi" w:cs="Times New Roman"/>
          <w:sz w:val="16"/>
          <w:szCs w:val="16"/>
        </w:rPr>
        <w:t xml:space="preserve">, home to some of the largest naval and air bases in the world. Beijing has long worried about Tokyo's potential role in a cross-strait conflagration. In particular, </w:t>
      </w:r>
      <w:r w:rsidRPr="00125196">
        <w:rPr>
          <w:rFonts w:asciiTheme="minorHAnsi" w:hAnsiTheme="minorHAnsi" w:cs="Times New Roman"/>
          <w:u w:val="single"/>
        </w:rPr>
        <w:t xml:space="preserve">Chinese analysts chafe at the apparent American freedom to use the Japanese archipelago as a springboard to intervene in a Taiwan contingency. In the past, China kept silent on what the People's Liberation Army (PLA) would do in response to Japanese logistical support of U.S. military operations. </w:t>
      </w:r>
      <w:r w:rsidRPr="00E12ADD">
        <w:rPr>
          <w:rFonts w:asciiTheme="minorHAnsi" w:hAnsiTheme="minorHAnsi" w:cs="Times New Roman"/>
          <w:b/>
          <w:highlight w:val="cyan"/>
          <w:u w:val="single"/>
        </w:rPr>
        <w:t>Recent PLA publications</w:t>
      </w:r>
      <w:r w:rsidRPr="00125196">
        <w:rPr>
          <w:rFonts w:asciiTheme="minorHAnsi" w:hAnsiTheme="minorHAnsi" w:cs="Times New Roman"/>
          <w:sz w:val="16"/>
          <w:szCs w:val="16"/>
        </w:rPr>
        <w:t xml:space="preserve">, in contrast, </w:t>
      </w:r>
      <w:r w:rsidRPr="00E12ADD">
        <w:rPr>
          <w:rFonts w:asciiTheme="minorHAnsi" w:hAnsiTheme="minorHAnsi" w:cs="Times New Roman"/>
          <w:b/>
          <w:highlight w:val="cyan"/>
          <w:u w:val="single"/>
        </w:rPr>
        <w:t>suggest</w:t>
      </w:r>
      <w:r w:rsidRPr="00125196">
        <w:rPr>
          <w:rFonts w:asciiTheme="minorHAnsi" w:hAnsiTheme="minorHAnsi" w:cs="Times New Roman"/>
          <w:sz w:val="16"/>
          <w:szCs w:val="16"/>
        </w:rPr>
        <w:t xml:space="preserve"> that </w:t>
      </w:r>
      <w:r w:rsidRPr="00125196">
        <w:rPr>
          <w:rFonts w:asciiTheme="minorHAnsi" w:hAnsiTheme="minorHAnsi" w:cs="Times New Roman"/>
          <w:u w:val="single"/>
        </w:rPr>
        <w:t xml:space="preserve">the logic of </w:t>
      </w:r>
      <w:r w:rsidRPr="00E12ADD">
        <w:rPr>
          <w:rFonts w:asciiTheme="minorHAnsi" w:hAnsiTheme="minorHAnsi" w:cs="Times New Roman"/>
          <w:b/>
          <w:highlight w:val="cyan"/>
          <w:u w:val="single"/>
        </w:rPr>
        <w:t>missile coercion</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against Taiwan could be</w:t>
      </w:r>
      <w:r w:rsidRPr="00125196">
        <w:rPr>
          <w:rFonts w:asciiTheme="minorHAnsi" w:hAnsiTheme="minorHAnsi" w:cs="Times New Roman"/>
          <w:u w:val="single"/>
        </w:rPr>
        <w:t xml:space="preserve"> readily </w:t>
      </w:r>
      <w:r w:rsidRPr="00E12ADD">
        <w:rPr>
          <w:rFonts w:asciiTheme="minorHAnsi" w:hAnsiTheme="minorHAnsi" w:cs="Times New Roman"/>
          <w:b/>
          <w:highlight w:val="cyan"/>
          <w:u w:val="single"/>
        </w:rPr>
        <w:t>applied</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 xml:space="preserve">to U.S. </w:t>
      </w:r>
      <w:r w:rsidRPr="00125196">
        <w:rPr>
          <w:rFonts w:asciiTheme="minorHAnsi" w:hAnsiTheme="minorHAnsi" w:cs="Times New Roman"/>
          <w:u w:val="single"/>
        </w:rPr>
        <w:t xml:space="preserve">forward </w:t>
      </w:r>
      <w:r w:rsidRPr="00E12ADD">
        <w:rPr>
          <w:rFonts w:asciiTheme="minorHAnsi" w:hAnsiTheme="minorHAnsi" w:cs="Times New Roman"/>
          <w:b/>
          <w:highlight w:val="cyan"/>
          <w:u w:val="single"/>
        </w:rPr>
        <w:t>presence</w:t>
      </w:r>
      <w:r w:rsidRPr="00125196">
        <w:rPr>
          <w:rFonts w:asciiTheme="minorHAnsi" w:hAnsiTheme="minorHAnsi" w:cs="Times New Roman"/>
          <w:u w:val="single"/>
        </w:rPr>
        <w:t xml:space="preserve"> in Japan. The writings convey a </w:t>
      </w:r>
      <w:r w:rsidRPr="00125196">
        <w:rPr>
          <w:rFonts w:asciiTheme="minorHAnsi" w:hAnsiTheme="minorHAnsi" w:cs="Times New Roman"/>
          <w:b/>
          <w:u w:val="single"/>
        </w:rPr>
        <w:t>high degree of confidence</w:t>
      </w:r>
      <w:r w:rsidRPr="00125196">
        <w:rPr>
          <w:rFonts w:asciiTheme="minorHAnsi" w:hAnsiTheme="minorHAnsi" w:cs="Times New Roman"/>
          <w:u w:val="single"/>
        </w:rPr>
        <w:t xml:space="preserve"> that China's missile forces could compel Tokyo to limit American use of naval bases</w:t>
      </w:r>
      <w:r w:rsidRPr="00125196">
        <w:rPr>
          <w:rFonts w:asciiTheme="minorHAnsi" w:hAnsiTheme="minorHAnsi" w:cs="Times New Roman"/>
          <w:sz w:val="16"/>
          <w:szCs w:val="16"/>
        </w:rPr>
        <w:t xml:space="preserve"> while selectively destroying key facilities on those bases. </w:t>
      </w:r>
      <w:r w:rsidRPr="00125196">
        <w:rPr>
          <w:rFonts w:asciiTheme="minorHAnsi" w:hAnsiTheme="minorHAnsi" w:cs="Times New Roman"/>
          <w:u w:val="single"/>
        </w:rPr>
        <w:t>These doctrinal developments demand close attention from Washington</w:t>
      </w:r>
      <w:r w:rsidRPr="00125196">
        <w:rPr>
          <w:rFonts w:asciiTheme="minorHAnsi" w:hAnsiTheme="minorHAnsi" w:cs="Times New Roman"/>
          <w:sz w:val="16"/>
          <w:szCs w:val="16"/>
        </w:rPr>
        <w:t xml:space="preserve"> and Tokyo, lest the transpacific alliance be caught flat-footed in a future crisis with Beijing. This article is a first step toward better understanding how the Chinese evaluate the efficacy of  missile coercion against American military targets in Japan. This article focuses narrowly on Chinese assessments of U.S. naval bases in Japan, excluding the literature on such other key locations as the Kadena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125196">
        <w:rPr>
          <w:rFonts w:asciiTheme="minorHAnsi" w:hAnsiTheme="minorHAnsi" w:cs="Times New Roman"/>
          <w:u w:val="single"/>
        </w:rPr>
        <w:t>the Chinese are obsessed with the U.S. aircraft carrier</w:t>
      </w:r>
      <w:r w:rsidRPr="00125196">
        <w:rPr>
          <w:rFonts w:asciiTheme="minorHAnsi" w:hAnsiTheme="minorHAnsi" w:cs="Times New Roman"/>
          <w:sz w:val="16"/>
          <w:szCs w:val="16"/>
        </w:rPr>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125196">
        <w:rPr>
          <w:rFonts w:asciiTheme="minorHAnsi" w:hAnsiTheme="minorHAnsi" w:cs="Times New Roman"/>
          <w:b/>
          <w:u w:val="single"/>
          <w:bdr w:val="single" w:sz="4" w:space="0" w:color="auto" w:frame="1"/>
        </w:rPr>
        <w:t xml:space="preserve">Chinese </w:t>
      </w:r>
      <w:r w:rsidRPr="00E12ADD">
        <w:rPr>
          <w:rFonts w:asciiTheme="minorHAnsi" w:hAnsiTheme="minorHAnsi" w:cs="Times New Roman"/>
          <w:b/>
          <w:highlight w:val="cyan"/>
          <w:u w:val="single"/>
          <w:bdr w:val="single" w:sz="18" w:space="0" w:color="auto"/>
        </w:rPr>
        <w:t>analysts</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see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U.S. dependence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on a few locations</w:t>
      </w:r>
      <w:r w:rsidRPr="00125196">
        <w:rPr>
          <w:rFonts w:asciiTheme="minorHAnsi" w:hAnsiTheme="minorHAnsi" w:cs="Times New Roman"/>
          <w:b/>
          <w:u w:val="single"/>
          <w:bdr w:val="single" w:sz="18" w:space="0" w:color="auto"/>
        </w:rPr>
        <w:t xml:space="preserve"> for power projection </w:t>
      </w:r>
      <w:r w:rsidRPr="00E12ADD">
        <w:rPr>
          <w:rFonts w:asciiTheme="minorHAnsi" w:hAnsiTheme="minorHAnsi" w:cs="Times New Roman"/>
          <w:b/>
          <w:highlight w:val="cyan"/>
          <w:u w:val="single"/>
          <w:bdr w:val="single" w:sz="18" w:space="0" w:color="auto"/>
        </w:rPr>
        <w:t>as a major vulnerability.</w:t>
      </w:r>
      <w:r w:rsidRPr="00125196">
        <w:rPr>
          <w:rFonts w:asciiTheme="minorHAnsi" w:hAnsiTheme="minorHAnsi" w:cs="Times New Roman"/>
          <w:b/>
          <w:u w:val="single"/>
          <w:bdr w:val="single" w:sz="18" w:space="0" w:color="auto"/>
        </w:rPr>
        <w:t xml:space="preserve"> Second, it turns to </w:t>
      </w:r>
      <w:r w:rsidRPr="00E12ADD">
        <w:rPr>
          <w:rFonts w:asciiTheme="minorHAnsi" w:hAnsiTheme="minorHAnsi" w:cs="Times New Roman"/>
          <w:b/>
          <w:highlight w:val="cyan"/>
          <w:u w:val="single"/>
          <w:bdr w:val="single" w:sz="18" w:space="0" w:color="auto"/>
        </w:rPr>
        <w:t>Chinese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doctrinal publications</w:t>
      </w:r>
      <w:r w:rsidRPr="00125196">
        <w:rPr>
          <w:rFonts w:asciiTheme="minorHAnsi" w:hAnsiTheme="minorHAnsi" w:cs="Times New Roman"/>
          <w:b/>
          <w:u w:val="single"/>
          <w:bdr w:val="single" w:sz="18" w:space="0" w:color="auto"/>
        </w:rPr>
        <w:t xml:space="preserve">, which </w:t>
      </w:r>
      <w:r w:rsidRPr="00E12ADD">
        <w:rPr>
          <w:rFonts w:asciiTheme="minorHAnsi" w:hAnsiTheme="minorHAnsi" w:cs="Times New Roman"/>
          <w:b/>
          <w:highlight w:val="cyan"/>
          <w:u w:val="single"/>
          <w:bdr w:val="single" w:sz="18" w:space="0" w:color="auto"/>
        </w:rPr>
        <w:t>furnish</w:t>
      </w:r>
      <w:r w:rsidRPr="00125196">
        <w:rPr>
          <w:rFonts w:asciiTheme="minorHAnsi" w:hAnsiTheme="minorHAnsi" w:cs="Times New Roman"/>
          <w:b/>
          <w:u w:val="single"/>
          <w:bdr w:val="single" w:sz="18" w:space="0" w:color="auto"/>
        </w:rPr>
        <w:t xml:space="preserve"> astonishing </w:t>
      </w:r>
      <w:r w:rsidRPr="00E12ADD">
        <w:rPr>
          <w:rFonts w:asciiTheme="minorHAnsi" w:hAnsiTheme="minorHAnsi" w:cs="Times New Roman"/>
          <w:b/>
          <w:highlight w:val="cyan"/>
          <w:u w:val="single"/>
          <w:bdr w:val="single" w:sz="18" w:space="0" w:color="auto"/>
        </w:rPr>
        <w:t>details</w:t>
      </w:r>
      <w:r w:rsidRPr="00125196">
        <w:rPr>
          <w:rFonts w:asciiTheme="minorHAnsi" w:hAnsiTheme="minorHAnsi" w:cs="Times New Roman"/>
          <w:b/>
          <w:u w:val="single"/>
          <w:bdr w:val="single" w:sz="18" w:space="0" w:color="auto"/>
        </w:rPr>
        <w:t xml:space="preserve"> as to </w:t>
      </w:r>
      <w:r w:rsidRPr="00E12ADD">
        <w:rPr>
          <w:rFonts w:asciiTheme="minorHAnsi" w:hAnsiTheme="minorHAnsi" w:cs="Times New Roman"/>
          <w:b/>
          <w:highlight w:val="cyan"/>
          <w:u w:val="single"/>
          <w:bdr w:val="single" w:sz="18" w:space="0" w:color="auto"/>
        </w:rPr>
        <w:t>how</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 xml:space="preserve">the PLA </w:t>
      </w:r>
      <w:r w:rsidRPr="00125196">
        <w:rPr>
          <w:rFonts w:asciiTheme="minorHAnsi" w:hAnsiTheme="minorHAnsi" w:cs="Times New Roman"/>
          <w:b/>
          <w:u w:val="single"/>
          <w:bdr w:val="single" w:sz="18" w:space="0" w:color="auto"/>
        </w:rPr>
        <w:t xml:space="preserve">might </w:t>
      </w:r>
      <w:r w:rsidRPr="00E12ADD">
        <w:rPr>
          <w:rFonts w:asciiTheme="minorHAnsi" w:hAnsiTheme="minorHAnsi" w:cs="Times New Roman"/>
          <w:b/>
          <w:highlight w:val="cyan"/>
          <w:u w:val="single"/>
          <w:bdr w:val="single" w:sz="18" w:space="0" w:color="auto"/>
        </w:rPr>
        <w:t>employ ballistic missiles</w:t>
      </w:r>
      <w:r w:rsidRPr="00125196">
        <w:rPr>
          <w:rFonts w:asciiTheme="minorHAnsi" w:hAnsiTheme="minorHAnsi" w:cs="Times New Roman"/>
          <w:u w:val="single"/>
        </w:rPr>
        <w:t xml:space="preserve"> to complicate or deny U.S. use of Japanese port facilities. Chinese defense planners place substantial faith in the coercive value of missile tactics</w:t>
      </w:r>
      <w:r w:rsidRPr="00125196">
        <w:rPr>
          <w:rFonts w:asciiTheme="minorHAnsi" w:hAnsiTheme="minorHAnsi" w:cs="Times New Roman"/>
          <w:sz w:val="16"/>
          <w:szCs w:val="16"/>
        </w:rPr>
        <w:t xml:space="preserve">. Third, the article assesses China's conventional theater ballistic missiles that would be employed against U.S. regional bases. Fourth, it critiques the Chinese writings, highlighting </w:t>
      </w:r>
      <w:r w:rsidRPr="00125196">
        <w:rPr>
          <w:rFonts w:asciiTheme="minorHAnsi" w:hAnsiTheme="minorHAnsi" w:cs="Times New Roman"/>
          <w:sz w:val="16"/>
          <w:szCs w:val="16"/>
        </w:rPr>
        <w:lastRenderedPageBreak/>
        <w:t xml:space="preserve">some faulty assumptions about the anticipated effects of missile coercion. Finally, the study identifies some key operational dilemmas that the U.S.-Japanese alliance would likely encounter in a PLA missile campaign. EXPLAINING CHINA'S INTEREST IN REGIONAL BASES </w:t>
      </w:r>
      <w:r w:rsidRPr="00E12ADD">
        <w:rPr>
          <w:rFonts w:asciiTheme="minorHAnsi" w:hAnsiTheme="minorHAnsi" w:cs="Times New Roman"/>
          <w:b/>
          <w:highlight w:val="cyan"/>
          <w:u w:val="single"/>
        </w:rPr>
        <w:t>Taiwan remains the</w:t>
      </w:r>
      <w:r w:rsidRPr="00125196">
        <w:rPr>
          <w:rFonts w:asciiTheme="minorHAnsi" w:hAnsiTheme="minorHAnsi" w:cs="Times New Roman"/>
          <w:u w:val="single"/>
        </w:rPr>
        <w:t xml:space="preserve"> animating </w:t>
      </w:r>
      <w:r w:rsidRPr="00E12ADD">
        <w:rPr>
          <w:rFonts w:asciiTheme="minorHAnsi" w:hAnsiTheme="minorHAnsi" w:cs="Times New Roman"/>
          <w:b/>
          <w:highlight w:val="cyan"/>
          <w:u w:val="single"/>
        </w:rPr>
        <w:t>force behind China's</w:t>
      </w:r>
      <w:r w:rsidRPr="00125196">
        <w:rPr>
          <w:rFonts w:asciiTheme="minorHAnsi" w:hAnsiTheme="minorHAnsi" w:cs="Times New Roman"/>
          <w:u w:val="single"/>
        </w:rPr>
        <w:t xml:space="preserve"> strategic </w:t>
      </w:r>
      <w:r w:rsidRPr="00E12ADD">
        <w:rPr>
          <w:rFonts w:asciiTheme="minorHAnsi" w:hAnsiTheme="minorHAnsi" w:cs="Times New Roman"/>
          <w:b/>
          <w:highlight w:val="cyan"/>
          <w:u w:val="single"/>
        </w:rPr>
        <w:t>calculus</w:t>
      </w:r>
      <w:r w:rsidRPr="00125196">
        <w:rPr>
          <w:rFonts w:asciiTheme="minorHAnsi" w:hAnsiTheme="minorHAnsi" w:cs="Times New Roman"/>
          <w:u w:val="single"/>
        </w:rPr>
        <w:t xml:space="preserve"> with respect to regional bases in Asia. </w:t>
      </w:r>
      <w:r w:rsidRPr="00E12ADD">
        <w:rPr>
          <w:rFonts w:asciiTheme="minorHAnsi" w:hAnsiTheme="minorHAnsi" w:cs="Times New Roman"/>
          <w:b/>
          <w:highlight w:val="cyan"/>
          <w:u w:val="single"/>
        </w:rPr>
        <w:t>Beijing's inability to respond</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to</w:t>
      </w:r>
      <w:r w:rsidRPr="00125196">
        <w:rPr>
          <w:rFonts w:asciiTheme="minorHAnsi" w:hAnsiTheme="minorHAnsi" w:cs="Times New Roman"/>
          <w:u w:val="single"/>
        </w:rPr>
        <w:t xml:space="preserve"> the display of U.S. naval power at the height of </w:t>
      </w:r>
      <w:r w:rsidRPr="00E12ADD">
        <w:rPr>
          <w:rFonts w:asciiTheme="minorHAnsi" w:hAnsiTheme="minorHAnsi" w:cs="Times New Roman"/>
          <w:b/>
          <w:highlight w:val="cyan"/>
          <w:u w:val="single"/>
        </w:rPr>
        <w:t>the</w:t>
      </w:r>
      <w:r w:rsidRPr="00125196">
        <w:rPr>
          <w:rFonts w:asciiTheme="minorHAnsi" w:hAnsiTheme="minorHAnsi" w:cs="Times New Roman"/>
          <w:u w:val="single"/>
        </w:rPr>
        <w:t xml:space="preserve"> </w:t>
      </w:r>
      <w:r w:rsidRPr="000C27D7">
        <w:rPr>
          <w:rFonts w:asciiTheme="minorHAnsi" w:hAnsiTheme="minorHAnsi" w:cs="Times New Roman"/>
          <w:b/>
          <w:u w:val="single"/>
        </w:rPr>
        <w:t>1996</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Taiwan</w:t>
      </w:r>
      <w:r w:rsidRPr="00125196">
        <w:rPr>
          <w:rFonts w:asciiTheme="minorHAnsi" w:hAnsiTheme="minorHAnsi" w:cs="Times New Roman"/>
          <w:u w:val="single"/>
        </w:rPr>
        <w:t xml:space="preserve"> Strait </w:t>
      </w:r>
      <w:r w:rsidRPr="00E12ADD">
        <w:rPr>
          <w:rFonts w:asciiTheme="minorHAnsi" w:hAnsiTheme="minorHAnsi" w:cs="Times New Roman"/>
          <w:b/>
          <w:highlight w:val="cyan"/>
          <w:u w:val="single"/>
        </w:rPr>
        <w:t>crisis</w:t>
      </w:r>
      <w:r w:rsidRPr="00125196">
        <w:rPr>
          <w:rFonts w:asciiTheme="minorHAnsi" w:hAnsiTheme="minorHAnsi" w:cs="Times New Roman"/>
          <w:u w:val="single"/>
        </w:rPr>
        <w:t xml:space="preserve"> proved highly embarrassing</w:t>
      </w:r>
      <w:r w:rsidRPr="00125196">
        <w:rPr>
          <w:rFonts w:asciiTheme="minorHAnsi" w:hAnsiTheme="minorHAnsi" w:cs="Times New Roman"/>
          <w:sz w:val="16"/>
          <w:szCs w:val="16"/>
        </w:rPr>
        <w:t xml:space="preserve">. There is evidence that the PLA had difficulty in monitoring the movement of the two carrier battle groups, much less in offering its civilian leaders credible military options in response to the carrier presence. </w:t>
      </w:r>
      <w:r w:rsidRPr="00125196">
        <w:rPr>
          <w:rFonts w:asciiTheme="minorHAnsi" w:hAnsiTheme="minorHAnsi" w:cs="Times New Roman"/>
          <w:u w:val="single"/>
        </w:rPr>
        <w:t xml:space="preserve">This galling experience </w:t>
      </w:r>
      <w:r w:rsidRPr="00E12ADD">
        <w:rPr>
          <w:rFonts w:asciiTheme="minorHAnsi" w:hAnsiTheme="minorHAnsi" w:cs="Times New Roman"/>
          <w:b/>
          <w:highlight w:val="cyan"/>
          <w:u w:val="single"/>
          <w:bdr w:val="single" w:sz="18" w:space="0" w:color="auto"/>
        </w:rPr>
        <w:t>steeled</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Beijing's resolve</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to preclude U.S.</w:t>
      </w:r>
      <w:r w:rsidRPr="00125196">
        <w:rPr>
          <w:rFonts w:asciiTheme="minorHAnsi" w:hAnsiTheme="minorHAnsi" w:cs="Times New Roman"/>
          <w:u w:val="single"/>
        </w:rPr>
        <w:t xml:space="preserve"> naval </w:t>
      </w:r>
      <w:r w:rsidRPr="00E12ADD">
        <w:rPr>
          <w:rFonts w:asciiTheme="minorHAnsi" w:hAnsiTheme="minorHAnsi" w:cs="Times New Roman"/>
          <w:b/>
          <w:highlight w:val="cyan"/>
          <w:u w:val="single"/>
        </w:rPr>
        <w:t>deployments near Taiwan</w:t>
      </w:r>
      <w:r w:rsidRPr="00125196">
        <w:rPr>
          <w:rFonts w:asciiTheme="minorHAnsi" w:hAnsiTheme="minorHAnsi" w:cs="Times New Roman"/>
          <w:u w:val="single"/>
        </w:rPr>
        <w:t xml:space="preserve"> in a future crisis</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Senkaku (Diaoyu)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w:t>
      </w:r>
      <w:r w:rsidRPr="00125196">
        <w:rPr>
          <w:rFonts w:asciiTheme="minorHAnsi" w:hAnsiTheme="minorHAnsi" w:cs="Times New Roman"/>
          <w:sz w:val="16"/>
          <w:szCs w:val="16"/>
        </w:rPr>
        <w:t xml:space="preserve"> </w:t>
      </w:r>
      <w:r w:rsidRPr="00125196">
        <w:rPr>
          <w:rFonts w:asciiTheme="minorHAnsi" w:hAnsiTheme="minorHAnsi" w:cs="Times New Roman"/>
          <w:u w:val="single"/>
        </w:rPr>
        <w:t xml:space="preserve">Farther south, </w:t>
      </w:r>
      <w:r w:rsidRPr="00E12ADD">
        <w:rPr>
          <w:rFonts w:asciiTheme="minorHAnsi" w:hAnsiTheme="minorHAnsi" w:cs="Times New Roman"/>
          <w:b/>
          <w:highlight w:val="cyan"/>
          <w:u w:val="single"/>
          <w:bdr w:val="single" w:sz="18" w:space="0" w:color="auto"/>
        </w:rPr>
        <w:t>Chinese territorial claims</w:t>
      </w:r>
      <w:r w:rsidRPr="00125196">
        <w:rPr>
          <w:rFonts w:asciiTheme="minorHAnsi" w:hAnsiTheme="minorHAnsi" w:cs="Times New Roman"/>
          <w:b/>
          <w:u w:val="single"/>
          <w:bdr w:val="single" w:sz="18" w:space="0" w:color="auto"/>
        </w:rPr>
        <w:t xml:space="preserve"> over large swaths of the </w:t>
      </w:r>
      <w:r w:rsidRPr="00E12ADD">
        <w:rPr>
          <w:rFonts w:asciiTheme="minorHAnsi" w:hAnsiTheme="minorHAnsi" w:cs="Times New Roman"/>
          <w:b/>
          <w:highlight w:val="cyan"/>
          <w:u w:val="single"/>
          <w:bdr w:val="single" w:sz="18" w:space="0" w:color="auto"/>
        </w:rPr>
        <w:t>South China Sea</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could</w:t>
      </w:r>
      <w:r w:rsidRPr="00125196">
        <w:rPr>
          <w:rFonts w:asciiTheme="minorHAnsi" w:hAnsiTheme="minorHAnsi" w:cs="Times New Roman"/>
          <w:b/>
          <w:u w:val="single"/>
          <w:bdr w:val="single" w:sz="18" w:space="0" w:color="auto"/>
        </w:rPr>
        <w:t xml:space="preserve"> also </w:t>
      </w:r>
      <w:r w:rsidRPr="00E12ADD">
        <w:rPr>
          <w:rFonts w:asciiTheme="minorHAnsi" w:hAnsiTheme="minorHAnsi" w:cs="Times New Roman"/>
          <w:b/>
          <w:highlight w:val="cyan"/>
          <w:u w:val="single"/>
          <w:bdr w:val="single" w:sz="18" w:space="0" w:color="auto"/>
        </w:rPr>
        <w:t>be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sources of regional tensions</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If a local</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 xml:space="preserve">tussle </w:t>
      </w:r>
      <w:r w:rsidRPr="00125196">
        <w:rPr>
          <w:rFonts w:asciiTheme="minorHAnsi" w:hAnsiTheme="minorHAnsi" w:cs="Times New Roman"/>
          <w:b/>
          <w:u w:val="single"/>
          <w:bdr w:val="single" w:sz="18" w:space="0" w:color="auto"/>
        </w:rPr>
        <w:t xml:space="preserve">there </w:t>
      </w:r>
      <w:r w:rsidRPr="00E12ADD">
        <w:rPr>
          <w:rFonts w:asciiTheme="minorHAnsi" w:hAnsiTheme="minorHAnsi" w:cs="Times New Roman"/>
          <w:b/>
          <w:highlight w:val="cyan"/>
          <w:u w:val="single"/>
          <w:bdr w:val="single" w:sz="18" w:space="0" w:color="auto"/>
        </w:rPr>
        <w:t>escalated</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into a larger</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conflagration that threaten</w:t>
      </w:r>
      <w:r w:rsidRPr="00125196">
        <w:rPr>
          <w:rFonts w:asciiTheme="minorHAnsi" w:hAnsiTheme="minorHAnsi" w:cs="Times New Roman"/>
          <w:b/>
          <w:u w:val="single"/>
          <w:bdr w:val="single" w:sz="18" w:space="0" w:color="auto"/>
        </w:rPr>
        <w:t>ed</w:t>
      </w:r>
      <w:r w:rsidRPr="00E12ADD">
        <w:rPr>
          <w:rFonts w:asciiTheme="minorHAnsi" w:hAnsiTheme="minorHAnsi" w:cs="Times New Roman"/>
          <w:b/>
          <w:highlight w:val="cyan"/>
          <w:u w:val="single"/>
          <w:bdr w:val="single" w:sz="18" w:space="0" w:color="auto"/>
        </w:rPr>
        <w:t xml:space="preserve"> international shipping</w:t>
      </w:r>
      <w:r w:rsidRPr="00125196">
        <w:rPr>
          <w:rFonts w:asciiTheme="minorHAnsi" w:hAnsiTheme="minorHAnsi" w:cs="Times New Roman"/>
          <w:sz w:val="16"/>
          <w:szCs w:val="16"/>
        </w:rPr>
        <w:t xml:space="preserve">, the U.S. Navy might be ordered to maintain freedom of navigation. In both scenarios, the U.S. carrier based in Japan and other strike groups operating near Asian waters would be called upon as first responders. </w:t>
      </w:r>
      <w:r w:rsidRPr="00125196">
        <w:rPr>
          <w:rFonts w:asciiTheme="minorHAnsi" w:hAnsiTheme="minorHAnsi" w:cs="Times New Roman"/>
          <w:u w:val="single"/>
        </w:rPr>
        <w:t>Concrete territorial disputes that have roiled Asian stability are not the only reasons that American naval power would sortie from regional bases to the detriment of Chinese interests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More abstract and esoteric dynamics may be at work. For example, Chinese leaders fret about the so-called Malacca dilemma. </w:t>
      </w:r>
      <w:r w:rsidRPr="00125196">
        <w:rPr>
          <w:rFonts w:asciiTheme="minorHAnsi" w:hAnsiTheme="minorHAnsi" w:cs="Times New Roman"/>
          <w:sz w:val="12"/>
          <w:szCs w:val="12"/>
        </w:rPr>
        <w:t>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security to the fickle goodwill of the United States. If the U.S. Navy were ever called upon to 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na - tion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Xiaodong, for example, describe U.S. basing architecture in Asia as a "three line configuration [...]."9 The first line stretches in a sweeping arc from Japan and South Korea to Diego Garcia in the Indian Ocean, forming a "zone of forward bases[...]."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Jian,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Huai opines, "Yokosuka has all along irritated the nerves of the Chinese people."18 Moreover, Chinese analysts are keenly aware of Yokosuka's strategic position</w:t>
      </w:r>
      <w:r w:rsidRPr="00125196">
        <w:rPr>
          <w:rFonts w:asciiTheme="minorHAnsi" w:hAnsiTheme="minorHAnsi" w:cs="Times New Roman"/>
          <w:sz w:val="16"/>
          <w:szCs w:val="8"/>
        </w:rPr>
        <w:t>. As Du Chaoping asserts:</w:t>
      </w:r>
      <w:r w:rsidRPr="00125196">
        <w:rPr>
          <w:rFonts w:asciiTheme="minorHAnsi" w:hAnsiTheme="minorHAnsi" w:cs="Times New Roman"/>
          <w:sz w:val="16"/>
          <w:szCs w:val="16"/>
        </w:rPr>
        <w:t xml:space="preserve"> </w:t>
      </w:r>
      <w:r w:rsidRPr="00125196">
        <w:rPr>
          <w:rFonts w:asciiTheme="minorHAnsi" w:hAnsiTheme="minorHAnsi" w:cs="Times New Roman"/>
          <w:u w:val="single"/>
        </w:rPr>
        <w:t>Yokosuka is the U.S. Navy's main strategic point of concentration and deployment in the Far East and is the ideal American stronghold for employing maritime forces in the Western Pacific and the Indian Ocean regions</w:t>
      </w:r>
      <w:r w:rsidRPr="00125196">
        <w:rPr>
          <w:rFonts w:asciiTheme="minorHAnsi" w:hAnsiTheme="minorHAnsi" w:cs="Times New Roman"/>
          <w:sz w:val="16"/>
          <w:szCs w:val="16"/>
        </w:rPr>
        <w:t xml:space="preserve">. A carrier deployed there is akin to the sharpest dagger sheathed in the Western Pacific by the U.S. Navy. It can control the East Asian mainland to the west and it can enter the Indian Ocean to the southwest to secure Malacca, Hormuz, and other important thoroughfares.19 Ma Haiyang concurs: The Yokosuka base controls the three straits of Soya, Tsugaru, Tsushima and the sea and air transit routes in the Indian Ocean. </w:t>
      </w:r>
      <w:r w:rsidRPr="00125196">
        <w:rPr>
          <w:rFonts w:asciiTheme="minorHAnsi" w:hAnsiTheme="minorHAnsi" w:cs="Times New Roman"/>
          <w:u w:val="single"/>
        </w:rPr>
        <w:t>As the key link in the "island chain," it can support ground operations on the Korean Peninsula and naval operations in the Western Pacific. It can support combat in the Middle East and Persian Gulf regions while monitoring and controlling the wide sea areas of the Indian Ocean. Its strategic position is extremely important.20 It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 xml:space="preserve">They worry that Aegis-equipped destroyers armed with ballistic-missile-defense (BMD) systems based in Yokosuka could erode China's nuclear deterrent. Indeed, analysts see concentrations of sea-based BMD capabilities falling roughly along the three island chains described above. Ren Dexin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w:t>
      </w:r>
      <w:r w:rsidRPr="00125196">
        <w:rPr>
          <w:rFonts w:asciiTheme="minorHAnsi" w:hAnsiTheme="minorHAnsi" w:cs="Times New Roman"/>
          <w:sz w:val="12"/>
          <w:szCs w:val="12"/>
        </w:rPr>
        <w:lastRenderedPageBreak/>
        <w:t>perhaps to intercept the vehicle in its boost phase. Dai Yanli warns, "Clearly, if Aegis systems are successfully deployed around China's periphery, then there is the possibility that China's ballistic missiles would be destroyed over their launch points."25 Ji Yanli, of the Beijing Aerospace Long March Scientific and Technical Information Institute, concurs: "If such [seabased BMD] systems begin deployment in areas such as Japan or Taiwan, the effectiveness of China's strategic power and theater ballistic-missile capabilities would weaken tremendously, severely threatening national security."26 Somewhat problematically, the authors seemingly assume 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Daguang, a professor at China's National Defense University and a frequent commentator on naval affairs, casts doubt on Guam as a potential candidate, observing that the island lacks the basic infrastructure and economies of scale to service carriers.27 China's Jianchuan Zhishi (Naval and Merchant Ships) published a translated article from a Japanese military journal, Gunji Kenkyu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As Yu Fan notes, "This base is a large-scale naval base closest to our country. Positioned at the intersection of the Yellow Sea, the East China Sea, and the Sea of Japan, it 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extraregional responsibilities. Indeed, some believe that the American strategic position in Asia hinges entirely on ready military access to bases on the Japanese islands. Tian Wu argues that without bases in Japan, U.S. forces would have to fall back to Guam or Hawaii. Tian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Peng Guangqian and Yao Youzhi,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Peng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Peng and Yao further argue: To shake the stability of enemy's war system so as to paralyze his war capabilities has already become the core of the contest between the two sides in the modern hightech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Peng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is in this context of a highly stressful (though by no means inconceivable) scenario that U.S. military bases come into play in Chinese operational thinking</w:t>
      </w:r>
      <w:r w:rsidRPr="00125196">
        <w:rPr>
          <w:rFonts w:asciiTheme="minorHAnsi" w:hAnsiTheme="minorHAnsi" w:cs="Times New Roman"/>
          <w:sz w:val="16"/>
          <w:szCs w:val="8"/>
        </w:rPr>
        <w:t>.</w:t>
      </w:r>
      <w:r w:rsidRPr="00125196">
        <w:rPr>
          <w:rFonts w:asciiTheme="minorHAnsi" w:hAnsiTheme="minorHAnsi" w:cs="Times New Roman"/>
          <w:sz w:val="16"/>
          <w:szCs w:val="16"/>
        </w:rPr>
        <w:t xml:space="preserve"> </w:t>
      </w:r>
      <w:r w:rsidRPr="00125196">
        <w:rPr>
          <w:rFonts w:asciiTheme="minorHAnsi" w:hAnsiTheme="minorHAnsi" w:cs="Times New Roman"/>
          <w:b/>
          <w:u w:val="single"/>
          <w:bdr w:val="single" w:sz="4" w:space="0" w:color="auto" w:frame="1"/>
        </w:rPr>
        <w:t xml:space="preserve">For PLA planners, </w:t>
      </w:r>
      <w:r w:rsidRPr="00125196">
        <w:rPr>
          <w:rFonts w:asciiTheme="minorHAnsi" w:hAnsiTheme="minorHAnsi" w:cs="Times New Roman"/>
          <w:b/>
          <w:u w:val="single"/>
        </w:rPr>
        <w:t xml:space="preserve">the primary aims are to deter, disrupt, </w:t>
      </w:r>
      <w:r w:rsidRPr="00125196">
        <w:rPr>
          <w:rFonts w:asciiTheme="minorHAnsi" w:hAnsiTheme="minorHAnsi" w:cs="Times New Roman"/>
          <w:b/>
          <w:u w:val="single"/>
          <w:bdr w:val="single" w:sz="4" w:space="0" w:color="auto" w:frame="1"/>
        </w:rPr>
        <w:t xml:space="preserve">or disable the employment of </w:t>
      </w:r>
      <w:r w:rsidRPr="00125196">
        <w:rPr>
          <w:rFonts w:asciiTheme="minorHAnsi" w:hAnsiTheme="minorHAnsi" w:cs="Times New Roman"/>
          <w:b/>
          <w:u w:val="single"/>
        </w:rPr>
        <w:t>carriers</w:t>
      </w:r>
      <w:r w:rsidRPr="00125196">
        <w:rPr>
          <w:rFonts w:asciiTheme="minorHAnsi" w:hAnsiTheme="minorHAnsi" w:cs="Times New Roman"/>
          <w:u w:val="single"/>
        </w:rPr>
        <w:t xml:space="preserve"> at the point of origin, namely, the bases from which carriers would sortie. Given the limited capability, range, and survivability of China's air and sea power, </w:t>
      </w:r>
      <w:r w:rsidRPr="00125196">
        <w:rPr>
          <w:rFonts w:asciiTheme="minorHAnsi" w:hAnsiTheme="minorHAnsi" w:cs="Times New Roman"/>
          <w:b/>
          <w:u w:val="single"/>
          <w:bdr w:val="single" w:sz="4" w:space="0" w:color="auto" w:frame="1"/>
        </w:rPr>
        <w:t xml:space="preserve">most </w:t>
      </w:r>
      <w:r w:rsidRPr="00E12ADD">
        <w:rPr>
          <w:rFonts w:asciiTheme="minorHAnsi" w:hAnsiTheme="minorHAnsi" w:cs="Times New Roman"/>
          <w:b/>
          <w:highlight w:val="cyan"/>
          <w:u w:val="single"/>
        </w:rPr>
        <w:t>studies foresee the extensive use of long-range</w:t>
      </w:r>
      <w:r w:rsidRPr="00125196">
        <w:rPr>
          <w:rFonts w:asciiTheme="minorHAnsi" w:hAnsiTheme="minorHAnsi" w:cs="Times New Roman"/>
          <w:b/>
          <w:u w:val="single"/>
          <w:bdr w:val="single" w:sz="4" w:space="0" w:color="auto" w:frame="1"/>
        </w:rPr>
        <w:t xml:space="preserve"> conventional ballistic </w:t>
      </w:r>
      <w:r w:rsidRPr="00E12ADD">
        <w:rPr>
          <w:rFonts w:asciiTheme="minorHAnsi" w:hAnsiTheme="minorHAnsi" w:cs="Times New Roman"/>
          <w:b/>
          <w:highlight w:val="cyan"/>
          <w:u w:val="single"/>
        </w:rPr>
        <w:t>missiles</w:t>
      </w:r>
      <w:r w:rsidRPr="00125196">
        <w:rPr>
          <w:rFonts w:asciiTheme="minorHAnsi" w:hAnsiTheme="minorHAnsi" w:cs="Times New Roman"/>
          <w:b/>
          <w:u w:val="single"/>
          <w:bdr w:val="single" w:sz="4" w:space="0" w:color="auto" w:frame="1"/>
        </w:rPr>
        <w:t xml:space="preserve"> to achieve key operational objectives</w:t>
      </w:r>
      <w:r w:rsidRPr="00125196">
        <w:rPr>
          <w:rFonts w:asciiTheme="minorHAnsi" w:hAnsiTheme="minorHAnsi" w:cs="Times New Roman"/>
          <w:u w:val="single"/>
        </w:rPr>
        <w:t xml:space="preserve"> against U.S. forward presence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 xml:space="preserve">In Intimidation Warfare, Zhao Xijun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crossstrait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rsidR="00C34317" w:rsidRPr="00125196" w:rsidRDefault="00C34317" w:rsidP="00C34317">
      <w:pPr>
        <w:pStyle w:val="Heading4"/>
        <w:rPr>
          <w:rFonts w:asciiTheme="minorHAnsi" w:hAnsiTheme="minorHAnsi" w:cs="Times New Roman"/>
        </w:rPr>
      </w:pPr>
      <w:r w:rsidRPr="00125196">
        <w:rPr>
          <w:rFonts w:asciiTheme="minorHAnsi" w:hAnsiTheme="minorHAnsi" w:cs="Times New Roman"/>
        </w:rPr>
        <w:t xml:space="preserve">Taiwan crisis is imminent and causes nuclear war </w:t>
      </w:r>
    </w:p>
    <w:p w:rsidR="00C34317" w:rsidRPr="00125196" w:rsidRDefault="00C34317" w:rsidP="00C34317">
      <w:pPr>
        <w:rPr>
          <w:rStyle w:val="StyleStyleBold12pt"/>
          <w:rFonts w:asciiTheme="minorHAnsi" w:hAnsiTheme="minorHAnsi" w:cs="Times New Roman"/>
        </w:rPr>
      </w:pPr>
      <w:r w:rsidRPr="00125196">
        <w:rPr>
          <w:rStyle w:val="StyleStyleBold12pt"/>
          <w:rFonts w:asciiTheme="minorHAnsi" w:hAnsiTheme="minorHAnsi" w:cs="Times New Roman"/>
        </w:rPr>
        <w:t xml:space="preserve">Colby et al 13 </w:t>
      </w: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t xml:space="preserve">Elbridgc A. Colby. cochair, is a principal analyst and drvison lead for global strategic affairs at the Center for Naval Analyses (CNA). where he focuses on strateg deterrence, nuclear weapons, and related issues. Previously, he served as policy adviser to the secretary of defense’s representative for the new Strategic </w:t>
      </w:r>
      <w:r w:rsidRPr="00125196">
        <w:rPr>
          <w:rFonts w:asciiTheme="minorHAnsi" w:hAnsiTheme="minorHAnsi" w:cs="Times New Roman"/>
          <w:szCs w:val="16"/>
        </w:rPr>
        <w:lastRenderedPageBreak/>
        <w:t xml:space="preserve">Arms Reduction Treaty, as an expert adviser to the Congressional Strategic Posture Commission, as a staff member on the President’s Commission on the Intdhgcnce Capa biLities of the US. Regarding WMD. and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Studies Abraham M. Denmark. cochair. is vice president for political and security affairs at the National Bure-au of Asian Research (NBR) and is an Asia-Pacific security adviser at the Center for Naval Analyses. He manages NBR research programs, dialogues, projects, and initiatives reLated to po. litical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in international security from the Josef Korbel Schoel of International Studies at the University of Denver and has studied at China’s Foreign Atfairs University and Peking Universit, Nuclear Weapons and U.S.-China Relations, </w:t>
      </w:r>
      <w:hyperlink r:id="rId29" w:history="1">
        <w:r w:rsidRPr="00125196">
          <w:rPr>
            <w:rFonts w:asciiTheme="minorHAnsi" w:hAnsiTheme="minorHAnsi" w:cs="Times New Roman"/>
            <w:szCs w:val="16"/>
          </w:rPr>
          <w:t>http://csis.org/files/publication/130307_Colby_USChinaNuclear_Web.pdf</w:t>
        </w:r>
      </w:hyperlink>
    </w:p>
    <w:p w:rsidR="00C34317" w:rsidRPr="00125196" w:rsidRDefault="00C34317" w:rsidP="00C34317">
      <w:pPr>
        <w:rPr>
          <w:rFonts w:asciiTheme="minorHAnsi" w:hAnsiTheme="minorHAnsi" w:cs="Times New Roman"/>
        </w:rPr>
      </w:pPr>
    </w:p>
    <w:p w:rsidR="00C34317" w:rsidRPr="00125196" w:rsidRDefault="00C34317" w:rsidP="00C34317">
      <w:pPr>
        <w:rPr>
          <w:rFonts w:asciiTheme="minorHAnsi" w:hAnsiTheme="minorHAnsi" w:cs="Times New Roman"/>
          <w:sz w:val="16"/>
        </w:rPr>
      </w:pPr>
      <w:r w:rsidRPr="00125196">
        <w:rPr>
          <w:rFonts w:asciiTheme="minorHAnsi" w:hAnsiTheme="minorHAnsi" w:cs="Times New Roman"/>
          <w:sz w:val="16"/>
        </w:rPr>
        <w:t xml:space="preserve">Taiwan.  </w:t>
      </w:r>
      <w:r w:rsidRPr="00E12ADD">
        <w:rPr>
          <w:rFonts w:asciiTheme="minorHAnsi" w:hAnsiTheme="minorHAnsi" w:cs="Times New Roman"/>
          <w:b/>
          <w:highlight w:val="cyan"/>
          <w:u w:val="single"/>
          <w:bdr w:val="single" w:sz="18" w:space="0" w:color="auto"/>
        </w:rPr>
        <w:t>Taiwan remains the</w:t>
      </w:r>
      <w:r w:rsidRPr="00125196">
        <w:rPr>
          <w:rFonts w:asciiTheme="minorHAnsi" w:hAnsiTheme="minorHAnsi" w:cs="Times New Roman"/>
          <w:b/>
          <w:u w:val="single"/>
          <w:bdr w:val="single" w:sz="18" w:space="0" w:color="auto"/>
        </w:rPr>
        <w:t xml:space="preserve"> single </w:t>
      </w:r>
      <w:r w:rsidRPr="00E12ADD">
        <w:rPr>
          <w:rFonts w:asciiTheme="minorHAnsi" w:hAnsiTheme="minorHAnsi" w:cs="Times New Roman"/>
          <w:b/>
          <w:highlight w:val="cyan"/>
          <w:u w:val="single"/>
          <w:bdr w:val="single" w:sz="18" w:space="0" w:color="auto"/>
        </w:rPr>
        <w:t>most plausible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and dangerous</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 xml:space="preserve">source of </w:t>
      </w:r>
      <w:r w:rsidRPr="00125196">
        <w:rPr>
          <w:rFonts w:asciiTheme="minorHAnsi" w:hAnsiTheme="minorHAnsi" w:cs="Times New Roman"/>
          <w:b/>
          <w:u w:val="single"/>
          <w:bdr w:val="single" w:sz="18" w:space="0" w:color="auto"/>
        </w:rPr>
        <w:t xml:space="preserve">tension and </w:t>
      </w:r>
      <w:r w:rsidRPr="00E12ADD">
        <w:rPr>
          <w:rFonts w:asciiTheme="minorHAnsi" w:hAnsiTheme="minorHAnsi" w:cs="Times New Roman"/>
          <w:b/>
          <w:highlight w:val="cyan"/>
          <w:u w:val="single"/>
          <w:bdr w:val="single" w:sz="18" w:space="0" w:color="auto"/>
        </w:rPr>
        <w:t>conflict</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between the U</w:t>
      </w:r>
      <w:r w:rsidRPr="00125196">
        <w:rPr>
          <w:rFonts w:asciiTheme="minorHAnsi" w:hAnsiTheme="minorHAnsi" w:cs="Times New Roman"/>
          <w:b/>
          <w:u w:val="single"/>
          <w:bdr w:val="single" w:sz="18" w:space="0" w:color="auto"/>
        </w:rPr>
        <w:t xml:space="preserve">nited </w:t>
      </w:r>
      <w:r w:rsidRPr="00E12ADD">
        <w:rPr>
          <w:rFonts w:asciiTheme="minorHAnsi" w:hAnsiTheme="minorHAnsi" w:cs="Times New Roman"/>
          <w:b/>
          <w:highlight w:val="cyan"/>
          <w:u w:val="single"/>
          <w:bdr w:val="single" w:sz="18" w:space="0" w:color="auto"/>
        </w:rPr>
        <w:t>S</w:t>
      </w:r>
      <w:r w:rsidRPr="00125196">
        <w:rPr>
          <w:rFonts w:asciiTheme="minorHAnsi" w:hAnsiTheme="minorHAnsi" w:cs="Times New Roman"/>
          <w:b/>
          <w:u w:val="single"/>
          <w:bdr w:val="single" w:sz="18" w:space="0" w:color="auto"/>
        </w:rPr>
        <w:t xml:space="preserve">tates </w:t>
      </w:r>
      <w:r w:rsidRPr="00E12ADD">
        <w:rPr>
          <w:rFonts w:asciiTheme="minorHAnsi" w:hAnsiTheme="minorHAnsi" w:cs="Times New Roman"/>
          <w:b/>
          <w:highlight w:val="cyan"/>
          <w:u w:val="single"/>
          <w:bdr w:val="single" w:sz="18" w:space="0" w:color="auto"/>
        </w:rPr>
        <w:t>and China</w:t>
      </w:r>
      <w:r w:rsidRPr="00E12ADD">
        <w:rPr>
          <w:rFonts w:asciiTheme="minorHAnsi" w:hAnsiTheme="minorHAnsi" w:cs="Times New Roman"/>
          <w:b/>
          <w:highlight w:val="cyan"/>
          <w:u w:val="single"/>
        </w:rPr>
        <w:t>.</w:t>
      </w:r>
      <w:r w:rsidRPr="00125196">
        <w:rPr>
          <w:rFonts w:asciiTheme="minorHAnsi" w:hAnsiTheme="minorHAnsi" w:cs="Times New Roman"/>
          <w:u w:val="single"/>
        </w:rPr>
        <w:t xml:space="preserve">  Beijing continues to be set on a policy to prevent Taiwan’s independence, and the U</w:t>
      </w:r>
      <w:r w:rsidRPr="00125196">
        <w:rPr>
          <w:rFonts w:asciiTheme="minorHAnsi" w:hAnsiTheme="minorHAnsi" w:cs="Times New Roman"/>
          <w:sz w:val="16"/>
        </w:rPr>
        <w:t xml:space="preserve">nited </w:t>
      </w:r>
      <w:r w:rsidRPr="00125196">
        <w:rPr>
          <w:rFonts w:asciiTheme="minorHAnsi" w:hAnsiTheme="minorHAnsi" w:cs="Times New Roman"/>
          <w:u w:val="single"/>
        </w:rPr>
        <w:t>S</w:t>
      </w:r>
      <w:r w:rsidRPr="00125196">
        <w:rPr>
          <w:rFonts w:asciiTheme="minorHAnsi" w:hAnsiTheme="minorHAnsi" w:cs="Times New Roman"/>
          <w:sz w:val="16"/>
        </w:rPr>
        <w:t xml:space="preserve">tates </w:t>
      </w:r>
      <w:r w:rsidRPr="00125196">
        <w:rPr>
          <w:rFonts w:asciiTheme="minorHAnsi" w:hAnsiTheme="minorHAnsi" w:cs="Times New Roman"/>
          <w:u w:val="single"/>
        </w:rPr>
        <w:t xml:space="preserve">maintains </w:t>
      </w:r>
      <w:r w:rsidRPr="00125196">
        <w:rPr>
          <w:rFonts w:asciiTheme="minorHAnsi" w:hAnsiTheme="minorHAnsi" w:cs="Times New Roman"/>
          <w:sz w:val="16"/>
        </w:rPr>
        <w:t xml:space="preserve">the </w:t>
      </w:r>
      <w:r w:rsidRPr="00125196">
        <w:rPr>
          <w:rFonts w:asciiTheme="minorHAnsi" w:hAnsiTheme="minorHAnsi" w:cs="Times New Roman"/>
          <w:u w:val="single"/>
        </w:rPr>
        <w:t xml:space="preserve">capability to come to Taiwan’s defense.  </w:t>
      </w:r>
      <w:r w:rsidRPr="00125196">
        <w:rPr>
          <w:rFonts w:asciiTheme="minorHAnsi" w:hAnsiTheme="minorHAnsi" w:cs="Times New Roman"/>
          <w:b/>
          <w:u w:val="single"/>
        </w:rPr>
        <w:t>Although</w:t>
      </w:r>
      <w:r w:rsidRPr="00125196">
        <w:rPr>
          <w:rFonts w:asciiTheme="minorHAnsi" w:hAnsiTheme="minorHAnsi" w:cs="Times New Roman"/>
          <w:u w:val="single"/>
        </w:rPr>
        <w:t xml:space="preserve"> </w:t>
      </w:r>
      <w:r w:rsidRPr="00125196">
        <w:rPr>
          <w:rFonts w:asciiTheme="minorHAnsi" w:hAnsiTheme="minorHAnsi" w:cs="Times New Roman"/>
          <w:sz w:val="16"/>
        </w:rPr>
        <w:t xml:space="preserve">the </w:t>
      </w:r>
      <w:r w:rsidRPr="00125196">
        <w:rPr>
          <w:rFonts w:asciiTheme="minorHAnsi" w:hAnsiTheme="minorHAnsi" w:cs="Times New Roman"/>
          <w:b/>
          <w:u w:val="single"/>
        </w:rPr>
        <w:t>tensions</w:t>
      </w:r>
      <w:r w:rsidRPr="00125196">
        <w:rPr>
          <w:rFonts w:asciiTheme="minorHAnsi" w:hAnsiTheme="minorHAnsi" w:cs="Times New Roman"/>
          <w:u w:val="single"/>
        </w:rPr>
        <w:t xml:space="preserve"> </w:t>
      </w:r>
      <w:r w:rsidRPr="00125196">
        <w:rPr>
          <w:rFonts w:asciiTheme="minorHAnsi" w:hAnsiTheme="minorHAnsi" w:cs="Times New Roman"/>
          <w:sz w:val="16"/>
        </w:rPr>
        <w:t xml:space="preserve">across the Taiwan Strait have </w:t>
      </w:r>
      <w:r w:rsidRPr="00125196">
        <w:rPr>
          <w:rFonts w:asciiTheme="minorHAnsi" w:hAnsiTheme="minorHAnsi" w:cs="Times New Roman"/>
          <w:b/>
          <w:u w:val="single"/>
        </w:rPr>
        <w:t>subsided</w:t>
      </w:r>
      <w:r w:rsidRPr="00125196">
        <w:rPr>
          <w:rFonts w:asciiTheme="minorHAnsi" w:hAnsiTheme="minorHAnsi" w:cs="Times New Roman"/>
          <w:u w:val="single"/>
        </w:rPr>
        <w:t xml:space="preserve"> </w:t>
      </w:r>
      <w:r w:rsidRPr="00125196">
        <w:rPr>
          <w:rFonts w:asciiTheme="minorHAnsi" w:hAnsiTheme="minorHAnsi" w:cs="Times New Roman"/>
          <w:sz w:val="16"/>
        </w:rPr>
        <w:t xml:space="preserve">since both Taipei and Beijing embraced a policy of engagement in 2008, </w:t>
      </w:r>
      <w:r w:rsidRPr="00E12ADD">
        <w:rPr>
          <w:rFonts w:asciiTheme="minorHAnsi" w:hAnsiTheme="minorHAnsi" w:cs="Times New Roman"/>
          <w:b/>
          <w:highlight w:val="cyan"/>
          <w:u w:val="single"/>
        </w:rPr>
        <w:t>the situation remains combustible,</w:t>
      </w:r>
      <w:r w:rsidRPr="00125196">
        <w:rPr>
          <w:rFonts w:asciiTheme="minorHAnsi" w:hAnsiTheme="minorHAnsi" w:cs="Times New Roman"/>
          <w:u w:val="single"/>
        </w:rPr>
        <w:t xml:space="preserve"> complicated, </w:t>
      </w:r>
      <w:r w:rsidRPr="00E12ADD">
        <w:rPr>
          <w:rFonts w:asciiTheme="minorHAnsi" w:hAnsiTheme="minorHAnsi" w:cs="Times New Roman"/>
          <w:b/>
          <w:highlight w:val="cyan"/>
          <w:u w:val="single"/>
        </w:rPr>
        <w:t>by</w:t>
      </w:r>
      <w:r w:rsidRPr="00125196">
        <w:rPr>
          <w:rFonts w:asciiTheme="minorHAnsi" w:hAnsiTheme="minorHAnsi" w:cs="Times New Roman"/>
          <w:u w:val="single"/>
        </w:rPr>
        <w:t xml:space="preserve"> rapidly-</w:t>
      </w:r>
      <w:r w:rsidRPr="00E12ADD">
        <w:rPr>
          <w:rFonts w:asciiTheme="minorHAnsi" w:hAnsiTheme="minorHAnsi" w:cs="Times New Roman"/>
          <w:b/>
          <w:highlight w:val="cyan"/>
          <w:u w:val="single"/>
        </w:rPr>
        <w:t>diverging</w:t>
      </w:r>
      <w:r w:rsidRPr="00125196">
        <w:rPr>
          <w:rFonts w:asciiTheme="minorHAnsi" w:hAnsiTheme="minorHAnsi" w:cs="Times New Roman"/>
          <w:u w:val="single"/>
        </w:rPr>
        <w:t xml:space="preserve"> cross-strait military </w:t>
      </w:r>
      <w:r w:rsidRPr="00E12ADD">
        <w:rPr>
          <w:rFonts w:asciiTheme="minorHAnsi" w:hAnsiTheme="minorHAnsi" w:cs="Times New Roman"/>
          <w:b/>
          <w:highlight w:val="cyan"/>
          <w:u w:val="single"/>
        </w:rPr>
        <w:t>capabilities and persistent political disagreements</w:t>
      </w:r>
      <w:r w:rsidRPr="00125196">
        <w:rPr>
          <w:rFonts w:asciiTheme="minorHAnsi" w:hAnsiTheme="minorHAnsi" w:cs="Times New Roman"/>
          <w:u w:val="single"/>
        </w:rPr>
        <w:t xml:space="preserve">. </w:t>
      </w:r>
      <w:r w:rsidRPr="00125196">
        <w:rPr>
          <w:rFonts w:asciiTheme="minorHAnsi" w:hAnsiTheme="minorHAnsi" w:cs="Times New Roman"/>
          <w:sz w:val="16"/>
        </w:rPr>
        <w:t xml:space="preserve"> Moreover, for the foreseeable future </w:t>
      </w:r>
      <w:r w:rsidRPr="00E12ADD">
        <w:rPr>
          <w:rFonts w:asciiTheme="minorHAnsi" w:hAnsiTheme="minorHAnsi" w:cs="Times New Roman"/>
          <w:b/>
          <w:highlight w:val="cyan"/>
          <w:u w:val="single"/>
        </w:rPr>
        <w:t>Taiwan is the contingency in which</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nuclear weapons would</w:t>
      </w:r>
      <w:r w:rsidRPr="00125196">
        <w:rPr>
          <w:rFonts w:asciiTheme="minorHAnsi" w:hAnsiTheme="minorHAnsi" w:cs="Times New Roman"/>
          <w:b/>
          <w:u w:val="single"/>
          <w:bdr w:val="single" w:sz="4" w:space="0" w:color="auto" w:frame="1"/>
        </w:rPr>
        <w:t xml:space="preserve"> most likely </w:t>
      </w:r>
      <w:r w:rsidRPr="00E12ADD">
        <w:rPr>
          <w:rFonts w:asciiTheme="minorHAnsi" w:hAnsiTheme="minorHAnsi" w:cs="Times New Roman"/>
          <w:b/>
          <w:highlight w:val="cyan"/>
          <w:u w:val="single"/>
        </w:rPr>
        <w:t>become a major factor</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because the fate</w:t>
      </w:r>
      <w:r w:rsidRPr="00125196">
        <w:rPr>
          <w:rFonts w:asciiTheme="minorHAnsi" w:hAnsiTheme="minorHAnsi" w:cs="Times New Roman"/>
          <w:u w:val="single"/>
        </w:rPr>
        <w:t xml:space="preserve"> of the island </w:t>
      </w:r>
      <w:r w:rsidRPr="00E12ADD">
        <w:rPr>
          <w:rFonts w:asciiTheme="minorHAnsi" w:hAnsiTheme="minorHAnsi" w:cs="Times New Roman"/>
          <w:b/>
          <w:highlight w:val="cyan"/>
          <w:u w:val="single"/>
        </w:rPr>
        <w:t>is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intertwined</w:t>
      </w:r>
      <w:r w:rsidRPr="00125196">
        <w:rPr>
          <w:rFonts w:asciiTheme="minorHAnsi" w:hAnsiTheme="minorHAnsi" w:cs="Times New Roman"/>
          <w:u w:val="single"/>
        </w:rPr>
        <w:t xml:space="preserve"> both </w:t>
      </w:r>
      <w:r w:rsidRPr="00E12ADD">
        <w:rPr>
          <w:rFonts w:asciiTheme="minorHAnsi" w:hAnsiTheme="minorHAnsi" w:cs="Times New Roman"/>
          <w:b/>
          <w:highlight w:val="cyan"/>
          <w:u w:val="single"/>
        </w:rPr>
        <w:t>with the</w:t>
      </w:r>
      <w:r w:rsidRPr="00125196">
        <w:rPr>
          <w:rFonts w:asciiTheme="minorHAnsi" w:hAnsiTheme="minorHAnsi" w:cs="Times New Roman"/>
          <w:u w:val="single"/>
        </w:rPr>
        <w:t xml:space="preserve"> legitimacy of the </w:t>
      </w:r>
      <w:r w:rsidRPr="00E12ADD">
        <w:rPr>
          <w:rFonts w:asciiTheme="minorHAnsi" w:hAnsiTheme="minorHAnsi" w:cs="Times New Roman"/>
          <w:b/>
          <w:highlight w:val="cyan"/>
          <w:u w:val="single"/>
        </w:rPr>
        <w:t>C</w:t>
      </w:r>
      <w:r w:rsidRPr="00125196">
        <w:rPr>
          <w:rFonts w:asciiTheme="minorHAnsi" w:hAnsiTheme="minorHAnsi" w:cs="Times New Roman"/>
          <w:u w:val="single"/>
        </w:rPr>
        <w:t xml:space="preserve">hinese </w:t>
      </w:r>
      <w:r w:rsidRPr="00E12ADD">
        <w:rPr>
          <w:rFonts w:asciiTheme="minorHAnsi" w:hAnsiTheme="minorHAnsi" w:cs="Times New Roman"/>
          <w:b/>
          <w:highlight w:val="cyan"/>
          <w:u w:val="single"/>
        </w:rPr>
        <w:t>C</w:t>
      </w:r>
      <w:r w:rsidRPr="00125196">
        <w:rPr>
          <w:rFonts w:asciiTheme="minorHAnsi" w:hAnsiTheme="minorHAnsi" w:cs="Times New Roman"/>
          <w:u w:val="single"/>
        </w:rPr>
        <w:t xml:space="preserve">ommunist </w:t>
      </w:r>
      <w:r w:rsidRPr="00E12ADD">
        <w:rPr>
          <w:rFonts w:asciiTheme="minorHAnsi" w:hAnsiTheme="minorHAnsi" w:cs="Times New Roman"/>
          <w:b/>
          <w:highlight w:val="cyan"/>
          <w:u w:val="single"/>
        </w:rPr>
        <w:t>P</w:t>
      </w:r>
      <w:r w:rsidRPr="00125196">
        <w:rPr>
          <w:rFonts w:asciiTheme="minorHAnsi" w:hAnsiTheme="minorHAnsi" w:cs="Times New Roman"/>
          <w:u w:val="single"/>
        </w:rPr>
        <w:t xml:space="preserve">arty </w:t>
      </w:r>
      <w:r w:rsidRPr="00E12ADD">
        <w:rPr>
          <w:rFonts w:asciiTheme="minorHAnsi" w:hAnsiTheme="minorHAnsi" w:cs="Times New Roman"/>
          <w:b/>
          <w:highlight w:val="cyan"/>
          <w:u w:val="single"/>
        </w:rPr>
        <w:t>and</w:t>
      </w:r>
      <w:r w:rsidRPr="00125196">
        <w:rPr>
          <w:rFonts w:asciiTheme="minorHAnsi" w:hAnsiTheme="minorHAnsi" w:cs="Times New Roman"/>
          <w:u w:val="single"/>
        </w:rPr>
        <w:t xml:space="preserve"> the reliability of </w:t>
      </w:r>
      <w:r w:rsidRPr="00E12ADD">
        <w:rPr>
          <w:rFonts w:asciiTheme="minorHAnsi" w:hAnsiTheme="minorHAnsi" w:cs="Times New Roman"/>
          <w:b/>
          <w:highlight w:val="cyan"/>
          <w:u w:val="single"/>
        </w:rPr>
        <w:t>U.S. defense commitments</w:t>
      </w:r>
      <w:r w:rsidRPr="00125196">
        <w:rPr>
          <w:rFonts w:asciiTheme="minorHAnsi" w:hAnsiTheme="minorHAnsi" w:cs="Times New Roman"/>
          <w:u w:val="single"/>
        </w:rPr>
        <w:t xml:space="preserve"> in the Asia-Pacific region</w:t>
      </w:r>
      <w:r w:rsidRPr="00125196">
        <w:rPr>
          <w:rFonts w:asciiTheme="minorHAnsi" w:hAnsiTheme="minorHAnsi" w:cs="Times New Roman"/>
          <w:sz w:val="16"/>
        </w:rPr>
        <w:t>.</w:t>
      </w:r>
    </w:p>
    <w:p w:rsidR="00C34317" w:rsidRPr="00125196" w:rsidRDefault="00C34317" w:rsidP="00C34317">
      <w:pPr>
        <w:pStyle w:val="Heading4"/>
        <w:rPr>
          <w:rFonts w:asciiTheme="minorHAnsi" w:hAnsiTheme="minorHAnsi" w:cs="Times New Roman"/>
        </w:rPr>
      </w:pPr>
      <w:r w:rsidRPr="00125196">
        <w:rPr>
          <w:rFonts w:asciiTheme="minorHAnsi" w:hAnsiTheme="minorHAnsi" w:cs="Times New Roman"/>
        </w:rPr>
        <w:t>So does conflict over the South China Sea</w:t>
      </w:r>
    </w:p>
    <w:p w:rsidR="00C34317" w:rsidRPr="00125196" w:rsidRDefault="00C34317" w:rsidP="00C34317">
      <w:pPr>
        <w:rPr>
          <w:rStyle w:val="StyleStyleBold12pt"/>
          <w:rFonts w:asciiTheme="minorHAnsi" w:hAnsiTheme="minorHAnsi" w:cs="Times New Roman"/>
        </w:rPr>
      </w:pPr>
      <w:r w:rsidRPr="00125196">
        <w:rPr>
          <w:rStyle w:val="StyleStyleBold12pt"/>
          <w:rFonts w:asciiTheme="minorHAnsi" w:hAnsiTheme="minorHAnsi" w:cs="Times New Roman"/>
        </w:rPr>
        <w:t xml:space="preserve">Rehman 13 </w:t>
      </w:r>
    </w:p>
    <w:p w:rsidR="00C34317" w:rsidRPr="00125196" w:rsidRDefault="00C34317" w:rsidP="00C34317">
      <w:pPr>
        <w:rPr>
          <w:rFonts w:asciiTheme="minorHAnsi" w:hAnsiTheme="minorHAnsi" w:cs="Times New Roman"/>
        </w:rPr>
      </w:pPr>
      <w:r w:rsidRPr="00125196">
        <w:rPr>
          <w:rFonts w:asciiTheme="minorHAnsi" w:hAnsiTheme="minorHAnsi" w:cs="Times New Roman"/>
          <w:szCs w:val="16"/>
        </w:rPr>
        <w:t xml:space="preserve">Stanton Nuclear Security Fellow, Iskander Rehman was an associate in the Nuclear Policy Program at the Carnegie Endowment and a Stanton Nuclear Security Fellow. His research focuses on security and crisis stability in Asia, specifically the geopolitical ramifications of naval nuclearization in the Indian Ocean, 3/9/13, Dragon in a Bathtub: Chinese Nuclear Submarines and the South China Sea, </w:t>
      </w:r>
      <w:hyperlink r:id="rId30" w:history="1">
        <w:r w:rsidRPr="00125196">
          <w:rPr>
            <w:rFonts w:asciiTheme="minorHAnsi" w:hAnsiTheme="minorHAnsi" w:cs="Times New Roman"/>
            <w:szCs w:val="16"/>
          </w:rPr>
          <w:t>http://carnegieendowment.org/2013/03/09/dragon-in-bathtub-chinese-nuclear-submarines-and-south-china-sea/fpjl</w:t>
        </w:r>
      </w:hyperlink>
    </w:p>
    <w:p w:rsidR="00C34317" w:rsidRPr="00125196" w:rsidRDefault="00C34317" w:rsidP="00C34317">
      <w:pPr>
        <w:rPr>
          <w:rFonts w:asciiTheme="minorHAnsi" w:hAnsiTheme="minorHAnsi" w:cs="Times New Roman"/>
          <w:b/>
          <w:u w:val="single"/>
        </w:rPr>
      </w:pPr>
    </w:p>
    <w:p w:rsidR="00C34317" w:rsidRPr="00125196" w:rsidRDefault="00C34317" w:rsidP="00C34317">
      <w:pPr>
        <w:rPr>
          <w:rStyle w:val="StyleBoldUnderline"/>
          <w:rFonts w:asciiTheme="minorHAnsi" w:hAnsiTheme="minorHAnsi" w:cs="Times New Roman"/>
          <w:sz w:val="16"/>
        </w:rPr>
      </w:pPr>
      <w:r w:rsidRPr="00125196">
        <w:rPr>
          <w:rFonts w:asciiTheme="minorHAnsi" w:hAnsiTheme="minorHAnsi" w:cs="Times New Roman"/>
          <w:b/>
          <w:u w:val="single"/>
        </w:rPr>
        <w:t xml:space="preserve">Despite </w:t>
      </w:r>
      <w:r w:rsidRPr="00125196">
        <w:rPr>
          <w:rFonts w:asciiTheme="minorHAnsi" w:hAnsiTheme="minorHAnsi" w:cs="Times New Roman"/>
          <w:u w:val="single"/>
        </w:rPr>
        <w:t>America’s </w:t>
      </w:r>
      <w:r w:rsidRPr="00125196">
        <w:rPr>
          <w:rFonts w:asciiTheme="minorHAnsi" w:hAnsiTheme="minorHAnsi" w:cs="Times New Roman"/>
          <w:b/>
          <w:u w:val="single"/>
        </w:rPr>
        <w:t xml:space="preserve">best efforts to construct stronger ties with </w:t>
      </w:r>
      <w:r w:rsidRPr="00E12ADD">
        <w:rPr>
          <w:rFonts w:asciiTheme="minorHAnsi" w:hAnsiTheme="minorHAnsi" w:cs="Times New Roman"/>
          <w:b/>
          <w:highlight w:val="cyan"/>
          <w:u w:val="single"/>
        </w:rPr>
        <w:t>China, relations</w:t>
      </w:r>
      <w:r w:rsidRPr="00125196">
        <w:rPr>
          <w:rFonts w:asciiTheme="minorHAnsi" w:hAnsiTheme="minorHAnsi" w:cs="Times New Roman"/>
          <w:u w:val="single"/>
        </w:rPr>
        <w:t xml:space="preserve"> in-between both countries </w:t>
      </w:r>
      <w:r w:rsidRPr="00E12ADD">
        <w:rPr>
          <w:rFonts w:asciiTheme="minorHAnsi" w:hAnsiTheme="minorHAnsi" w:cs="Times New Roman"/>
          <w:b/>
          <w:highlight w:val="cyan"/>
          <w:u w:val="single"/>
        </w:rPr>
        <w:t xml:space="preserve">have been </w:t>
      </w:r>
      <w:r w:rsidRPr="00125196">
        <w:rPr>
          <w:rFonts w:asciiTheme="minorHAnsi" w:hAnsiTheme="minorHAnsi" w:cs="Times New Roman"/>
          <w:u w:val="single"/>
        </w:rPr>
        <w:t xml:space="preserve">repeatedly </w:t>
      </w:r>
      <w:r w:rsidRPr="00E12ADD">
        <w:rPr>
          <w:rFonts w:asciiTheme="minorHAnsi" w:hAnsiTheme="minorHAnsi" w:cs="Times New Roman"/>
          <w:b/>
          <w:highlight w:val="cyan"/>
          <w:u w:val="single"/>
        </w:rPr>
        <w:t xml:space="preserve">buffeted by </w:t>
      </w:r>
      <w:r w:rsidRPr="00125196">
        <w:rPr>
          <w:rFonts w:asciiTheme="minorHAnsi" w:hAnsiTheme="minorHAnsi" w:cs="Times New Roman"/>
          <w:u w:val="single"/>
        </w:rPr>
        <w:t xml:space="preserve">a series of </w:t>
      </w:r>
      <w:r w:rsidRPr="00E12ADD">
        <w:rPr>
          <w:rFonts w:asciiTheme="minorHAnsi" w:hAnsiTheme="minorHAnsi" w:cs="Times New Roman"/>
          <w:b/>
          <w:highlight w:val="cyan"/>
          <w:u w:val="single"/>
        </w:rPr>
        <w:t xml:space="preserve">tensions </w:t>
      </w:r>
      <w:r w:rsidRPr="00125196">
        <w:rPr>
          <w:rFonts w:asciiTheme="minorHAnsi" w:hAnsiTheme="minorHAnsi" w:cs="Times New Roman"/>
          <w:u w:val="single"/>
        </w:rPr>
        <w:t xml:space="preserve">and misunderstandings. Many of these frictions appear to have </w:t>
      </w:r>
      <w:r w:rsidRPr="00125196">
        <w:rPr>
          <w:rFonts w:asciiTheme="minorHAnsi" w:hAnsiTheme="minorHAnsi" w:cs="Times New Roman"/>
          <w:b/>
          <w:u w:val="single"/>
        </w:rPr>
        <w:t xml:space="preserve">resulted </w:t>
      </w:r>
      <w:r w:rsidRPr="00E12ADD">
        <w:rPr>
          <w:rFonts w:asciiTheme="minorHAnsi" w:hAnsiTheme="minorHAnsi" w:cs="Times New Roman"/>
          <w:b/>
          <w:highlight w:val="cyan"/>
          <w:u w:val="single"/>
        </w:rPr>
        <w:t xml:space="preserve">from </w:t>
      </w:r>
      <w:r w:rsidRPr="00125196">
        <w:rPr>
          <w:rFonts w:asciiTheme="minorHAnsi" w:hAnsiTheme="minorHAnsi" w:cs="Times New Roman"/>
          <w:u w:val="single"/>
        </w:rPr>
        <w:t xml:space="preserve">a more </w:t>
      </w:r>
      <w:hyperlink r:id="rId31" w:history="1">
        <w:r w:rsidRPr="00E12ADD">
          <w:rPr>
            <w:rFonts w:asciiTheme="minorHAnsi" w:eastAsiaTheme="minorEastAsia" w:hAnsiTheme="minorHAnsi" w:cs="Times New Roman"/>
            <w:b/>
            <w:szCs w:val="20"/>
            <w:highlight w:val="cyan"/>
            <w:u w:val="single"/>
            <w:lang w:eastAsia="ja-JP"/>
          </w:rPr>
          <w:t>assertive Chinese posture</w:t>
        </w:r>
      </w:hyperlink>
      <w:r w:rsidRPr="00E12ADD">
        <w:rPr>
          <w:rFonts w:asciiTheme="minorHAnsi" w:hAnsiTheme="minorHAnsi" w:cs="Times New Roman"/>
          <w:b/>
          <w:highlight w:val="cyan"/>
          <w:u w:val="single"/>
        </w:rPr>
        <w:t xml:space="preserve"> in the South China Sea. </w:t>
      </w:r>
      <w:r w:rsidRPr="00125196">
        <w:rPr>
          <w:rFonts w:asciiTheme="minorHAnsi" w:hAnsiTheme="minorHAnsi" w:cs="Times New Roman"/>
          <w:u w:val="single"/>
        </w:rPr>
        <w:t xml:space="preserve">Almost every week, Asian </w:t>
      </w:r>
      <w:r w:rsidRPr="00E12ADD">
        <w:rPr>
          <w:rFonts w:asciiTheme="minorHAnsi" w:hAnsiTheme="minorHAnsi" w:cs="Times New Roman"/>
          <w:b/>
          <w:highlight w:val="cyan"/>
          <w:u w:val="single"/>
        </w:rPr>
        <w:t xml:space="preserve">headlines seem </w:t>
      </w:r>
      <w:r w:rsidRPr="00125196">
        <w:rPr>
          <w:rFonts w:asciiTheme="minorHAnsi" w:hAnsiTheme="minorHAnsi" w:cs="Times New Roman"/>
          <w:u w:val="single"/>
        </w:rPr>
        <w:t xml:space="preserve">to be </w:t>
      </w:r>
      <w:r w:rsidRPr="00E12ADD">
        <w:rPr>
          <w:rFonts w:asciiTheme="minorHAnsi" w:hAnsiTheme="minorHAnsi" w:cs="Times New Roman"/>
          <w:b/>
          <w:highlight w:val="cyan"/>
          <w:u w:val="single"/>
        </w:rPr>
        <w:t xml:space="preserve">dominated by reports of </w:t>
      </w:r>
      <w:r w:rsidRPr="00125196">
        <w:rPr>
          <w:rFonts w:asciiTheme="minorHAnsi" w:hAnsiTheme="minorHAnsi" w:cs="Times New Roman"/>
          <w:u w:val="single"/>
        </w:rPr>
        <w:t xml:space="preserve">jingoistic </w:t>
      </w:r>
      <w:r w:rsidRPr="00125196">
        <w:rPr>
          <w:rFonts w:asciiTheme="minorHAnsi" w:hAnsiTheme="minorHAnsi" w:cs="Times New Roman"/>
          <w:b/>
          <w:u w:val="single"/>
        </w:rPr>
        <w:t xml:space="preserve">statements over </w:t>
      </w:r>
      <w:r w:rsidRPr="00E12ADD">
        <w:rPr>
          <w:rFonts w:asciiTheme="minorHAnsi" w:hAnsiTheme="minorHAnsi" w:cs="Times New Roman"/>
          <w:b/>
          <w:highlight w:val="cyan"/>
          <w:u w:val="single"/>
        </w:rPr>
        <w:t>disputed islets, or</w:t>
      </w:r>
      <w:r w:rsidRPr="00125196">
        <w:rPr>
          <w:rFonts w:asciiTheme="minorHAnsi" w:hAnsiTheme="minorHAnsi" w:cs="Times New Roman"/>
          <w:u w:val="single"/>
        </w:rPr>
        <w:t xml:space="preserve"> of a </w:t>
      </w:r>
      <w:r w:rsidRPr="00125196">
        <w:rPr>
          <w:rFonts w:asciiTheme="minorHAnsi" w:hAnsiTheme="minorHAnsi" w:cs="Times New Roman"/>
          <w:b/>
          <w:u w:val="single"/>
        </w:rPr>
        <w:t xml:space="preserve">renewed bout of </w:t>
      </w:r>
      <w:r w:rsidRPr="00E12ADD">
        <w:rPr>
          <w:rFonts w:asciiTheme="minorHAnsi" w:hAnsiTheme="minorHAnsi" w:cs="Times New Roman"/>
          <w:b/>
          <w:highlight w:val="cyan"/>
          <w:u w:val="single"/>
        </w:rPr>
        <w:t xml:space="preserve">aggressive maneuvering </w:t>
      </w:r>
      <w:r w:rsidRPr="00125196">
        <w:rPr>
          <w:rFonts w:asciiTheme="minorHAnsi" w:hAnsiTheme="minorHAnsi" w:cs="Times New Roman"/>
          <w:u w:val="single"/>
        </w:rPr>
        <w:t>by boats from one of Beijings numerous maritime agencies</w:t>
      </w:r>
      <w:r w:rsidRPr="00125196">
        <w:rPr>
          <w:rFonts w:asciiTheme="minorHAnsi" w:hAnsiTheme="minorHAnsi" w:cs="Times New Roman"/>
          <w:sz w:val="16"/>
        </w:rPr>
        <w:t xml:space="preserve">. When </w:t>
      </w:r>
      <w:r w:rsidRPr="00125196">
        <w:rPr>
          <w:rFonts w:asciiTheme="minorHAnsi" w:hAnsiTheme="minorHAnsi" w:cs="Times New Roman"/>
          <w:u w:val="single"/>
        </w:rPr>
        <w:t xml:space="preserve">attempting to explain this upsurge in Chinese pugnacity, </w:t>
      </w:r>
      <w:r w:rsidRPr="00E12ADD">
        <w:rPr>
          <w:rFonts w:asciiTheme="minorHAnsi" w:hAnsiTheme="minorHAnsi" w:cs="Times New Roman"/>
          <w:b/>
          <w:highlight w:val="cyan"/>
          <w:u w:val="single"/>
        </w:rPr>
        <w:t>analysts</w:t>
      </w:r>
      <w:r w:rsidRPr="00125196">
        <w:rPr>
          <w:rFonts w:asciiTheme="minorHAnsi" w:hAnsiTheme="minorHAnsi" w:cs="Times New Roman"/>
          <w:u w:val="single"/>
        </w:rPr>
        <w:t xml:space="preserve"> have </w:t>
      </w:r>
      <w:r w:rsidRPr="00E12ADD">
        <w:rPr>
          <w:rFonts w:asciiTheme="minorHAnsi" w:hAnsiTheme="minorHAnsi" w:cs="Times New Roman"/>
          <w:b/>
          <w:highlight w:val="cyan"/>
          <w:u w:val="single"/>
        </w:rPr>
        <w:t xml:space="preserve">pointed to </w:t>
      </w:r>
      <w:r w:rsidRPr="00125196">
        <w:rPr>
          <w:rFonts w:asciiTheme="minorHAnsi" w:hAnsiTheme="minorHAnsi" w:cs="Times New Roman"/>
          <w:u w:val="single"/>
        </w:rPr>
        <w:t xml:space="preserve">the rising power's selective interpretation of the law of the sea and growing </w:t>
      </w:r>
      <w:r w:rsidRPr="00E12ADD">
        <w:rPr>
          <w:rFonts w:asciiTheme="minorHAnsi" w:hAnsiTheme="minorHAnsi" w:cs="Times New Roman"/>
          <w:b/>
          <w:highlight w:val="cyan"/>
          <w:u w:val="single"/>
        </w:rPr>
        <w:t>unwillingness to compromise</w:t>
      </w:r>
      <w:r w:rsidRPr="00125196">
        <w:rPr>
          <w:rFonts w:asciiTheme="minorHAnsi" w:hAnsiTheme="minorHAnsi" w:cs="Times New Roman"/>
          <w:sz w:val="16"/>
        </w:rPr>
        <w:t xml:space="preserve"> </w:t>
      </w:r>
      <w:r w:rsidRPr="00125196">
        <w:rPr>
          <w:rFonts w:asciiTheme="minorHAnsi" w:hAnsiTheme="minorHAnsi" w:cs="Times New Roman"/>
          <w:sz w:val="12"/>
          <w:szCs w:val="12"/>
        </w:rPr>
        <w:t xml:space="preserve">over what it calls its </w:t>
      </w:r>
      <w:hyperlink r:id="rId32" w:history="1">
        <w:r w:rsidRPr="00125196">
          <w:rPr>
            <w:rFonts w:asciiTheme="minorHAnsi" w:hAnsiTheme="minorHAnsi" w:cs="Times New Roman"/>
            <w:sz w:val="12"/>
            <w:szCs w:val="12"/>
          </w:rPr>
          <w:t>“blue national soil”</w:t>
        </w:r>
      </w:hyperlink>
      <w:r w:rsidRPr="00125196">
        <w:rPr>
          <w:rFonts w:asciiTheme="minorHAnsi" w:hAnsiTheme="minorHAnsi" w:cs="Times New Roman"/>
          <w:sz w:val="12"/>
          <w:szCs w:val="12"/>
        </w:rPr>
        <w:t xml:space="preserve">, particularly when confronted with an increasingly intransigent domestic populace. Others have pointed to the more immediately tangible benefits to be derived from the presence of </w:t>
      </w:r>
      <w:hyperlink r:id="rId33" w:history="1">
        <w:r w:rsidRPr="00125196">
          <w:rPr>
            <w:rFonts w:asciiTheme="minorHAnsi" w:hAnsiTheme="minorHAnsi" w:cs="Times New Roman"/>
            <w:sz w:val="12"/>
            <w:szCs w:val="12"/>
          </w:rPr>
          <w:t>numerous offshore oil and gas deposits</w:t>
        </w:r>
      </w:hyperlink>
      <w:r w:rsidRPr="00125196">
        <w:rPr>
          <w:rFonts w:asciiTheme="minorHAnsi" w:hAnsiTheme="minorHAnsi" w:cs="Times New Roman"/>
          <w:sz w:val="12"/>
          <w:szCs w:val="12"/>
        </w:rPr>
        <w:t xml:space="preserve"> within contested waters. Strangely enough, however, one of the principal explanations for China’s increased prickliness towards foreign military presence within its maritime backyard has yet to be clearly articulated. Indeed, not only is the South China Sea one of the world’s busiest trade thoroughfares, it also happens to be the roaming pen of China’s emerging ballistic missile submarine fleet, which is stationed at </w:t>
      </w:r>
      <w:hyperlink r:id="rId34" w:history="1">
        <w:r w:rsidRPr="00125196">
          <w:rPr>
            <w:rFonts w:asciiTheme="minorHAnsi" w:hAnsiTheme="minorHAnsi" w:cs="Times New Roman"/>
            <w:sz w:val="12"/>
            <w:szCs w:val="12"/>
          </w:rPr>
          <w:t>Sanya</w:t>
        </w:r>
      </w:hyperlink>
      <w:r w:rsidRPr="00125196">
        <w:rPr>
          <w:rFonts w:asciiTheme="minorHAnsi" w:hAnsiTheme="minorHAnsi" w:cs="Times New Roman"/>
          <w:sz w:val="12"/>
          <w:szCs w:val="12"/>
        </w:rPr>
        <w:t xml:space="preserve">, on the tropical Island of Hainan. The United States, with its array of advanced anti-submarine warfare assets and hydrographic research vessels deployed throughout the region, gives Beijing the unwelcome impression that Uncle Sam can’t stop peering into its nuclear nursery. When Chinese naval strategists discuss their maritime environs, the sentiment they convey is one of </w:t>
      </w:r>
      <w:hyperlink r:id="rId35" w:history="1">
        <w:r w:rsidRPr="00125196">
          <w:rPr>
            <w:rFonts w:asciiTheme="minorHAnsi" w:hAnsiTheme="minorHAnsi" w:cs="Times New Roman"/>
            <w:sz w:val="12"/>
            <w:szCs w:val="12"/>
          </w:rPr>
          <w:t>perpetual embattlement</w:t>
        </w:r>
      </w:hyperlink>
      <w:r w:rsidRPr="00125196">
        <w:rPr>
          <w:rFonts w:asciiTheme="minorHAnsi" w:hAnsiTheme="minorHAnsi" w:cs="Times New Roman"/>
          <w:sz w:val="12"/>
          <w:szCs w:val="12"/>
        </w:rPr>
        <w:t xml:space="preserve">.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 This concern helps </w:t>
      </w:r>
      <w:r w:rsidRPr="00125196">
        <w:rPr>
          <w:rFonts w:asciiTheme="minorHAnsi" w:hAnsiTheme="minorHAnsi" w:cs="Times New Roman"/>
          <w:sz w:val="12"/>
          <w:szCs w:val="12"/>
        </w:rPr>
        <w:lastRenderedPageBreak/>
        <w:t>explain China's growing intolerance to foreign military activities in the South China Sea. Tellingly</w:t>
      </w:r>
      <w:r w:rsidRPr="00125196">
        <w:rPr>
          <w:rFonts w:asciiTheme="minorHAnsi" w:hAnsiTheme="minorHAnsi" w:cs="Times New Roman"/>
          <w:sz w:val="16"/>
        </w:rPr>
        <w:t xml:space="preserve">, </w:t>
      </w:r>
      <w:r w:rsidRPr="00125196">
        <w:rPr>
          <w:rFonts w:asciiTheme="minorHAnsi" w:hAnsiTheme="minorHAnsi" w:cs="Times New Roman"/>
          <w:u w:val="single"/>
        </w:rPr>
        <w:t xml:space="preserve">some of the most nerve-wracking </w:t>
      </w:r>
      <w:r w:rsidRPr="00E12ADD">
        <w:rPr>
          <w:rFonts w:asciiTheme="minorHAnsi" w:hAnsiTheme="minorHAnsi" w:cs="Times New Roman"/>
          <w:b/>
          <w:highlight w:val="cyan"/>
          <w:u w:val="single"/>
        </w:rPr>
        <w:t>standoffs involving US and Chinese forces</w:t>
      </w:r>
      <w:r w:rsidRPr="00125196">
        <w:rPr>
          <w:rFonts w:asciiTheme="minorHAnsi" w:hAnsiTheme="minorHAnsi" w:cs="Times New Roman"/>
          <w:u w:val="single"/>
        </w:rPr>
        <w:t xml:space="preserve"> have </w:t>
      </w:r>
      <w:r w:rsidRPr="00E12ADD">
        <w:rPr>
          <w:rFonts w:asciiTheme="minorHAnsi" w:hAnsiTheme="minorHAnsi" w:cs="Times New Roman"/>
          <w:b/>
          <w:highlight w:val="cyan"/>
          <w:u w:val="single"/>
        </w:rPr>
        <w:t>unfolded in close proximity</w:t>
      </w:r>
      <w:r w:rsidRPr="00125196">
        <w:rPr>
          <w:rFonts w:asciiTheme="minorHAnsi" w:hAnsiTheme="minorHAnsi" w:cs="Times New Roman"/>
          <w:u w:val="single"/>
        </w:rPr>
        <w:t xml:space="preserve"> </w:t>
      </w:r>
      <w:r w:rsidRPr="00125196">
        <w:rPr>
          <w:rFonts w:asciiTheme="minorHAnsi" w:hAnsiTheme="minorHAnsi" w:cs="Times New Roman"/>
          <w:szCs w:val="16"/>
          <w:u w:val="single"/>
        </w:rPr>
        <w:t xml:space="preserve">to Hainan. The infamous </w:t>
      </w:r>
      <w:hyperlink r:id="rId36" w:history="1">
        <w:r w:rsidRPr="00125196">
          <w:rPr>
            <w:rFonts w:asciiTheme="minorHAnsi" w:hAnsiTheme="minorHAnsi" w:cs="Times New Roman"/>
            <w:sz w:val="16"/>
            <w:szCs w:val="16"/>
          </w:rPr>
          <w:t>Ep-3 crisis</w:t>
        </w:r>
      </w:hyperlink>
      <w:r w:rsidRPr="00125196">
        <w:rPr>
          <w:rFonts w:asciiTheme="minorHAnsi" w:hAnsiTheme="minorHAnsi" w:cs="Times New Roman"/>
          <w:szCs w:val="16"/>
          <w:u w:val="single"/>
        </w:rPr>
        <w:t>, during which a US spy plane entered into collision with a Chinese fighter jet, occurred while the plane’s crew was attempting to collect intelligence on naval infrastructure development</w:t>
      </w:r>
      <w:r w:rsidRPr="00125196">
        <w:rPr>
          <w:rFonts w:asciiTheme="minorHAnsi" w:hAnsiTheme="minorHAnsi" w:cs="Times New Roman"/>
          <w:sz w:val="16"/>
          <w:szCs w:val="16"/>
        </w:rPr>
        <w:t xml:space="preserve">. Similarly, the </w:t>
      </w:r>
      <w:hyperlink r:id="rId37" w:history="1">
        <w:r w:rsidRPr="00125196">
          <w:rPr>
            <w:rFonts w:asciiTheme="minorHAnsi" w:hAnsiTheme="minorHAnsi" w:cs="Times New Roman"/>
            <w:sz w:val="16"/>
            <w:szCs w:val="16"/>
          </w:rPr>
          <w:t>USNS Impeccable incident</w:t>
        </w:r>
      </w:hyperlink>
      <w:r w:rsidRPr="00125196">
        <w:rPr>
          <w:rFonts w:asciiTheme="minorHAnsi" w:hAnsiTheme="minorHAnsi" w:cs="Times New Roman"/>
          <w:sz w:val="16"/>
          <w:szCs w:val="16"/>
        </w:rPr>
        <w:t>, during which a US hydrographic vessel was dangerously harassed by five Chinese ships, took place approximately seventy miles to the south of Hainan. During the confrontation, Chinese sailors reportedly attempted to unhook the Impeccable’s towed acoustic array sonars. In public, China's protests over foreign military activities are couched in territorial terms. In private, however,</w:t>
      </w:r>
      <w:r w:rsidRPr="00125196">
        <w:rPr>
          <w:rFonts w:asciiTheme="minorHAnsi" w:hAnsiTheme="minorHAnsi" w:cs="Times New Roman"/>
          <w:sz w:val="16"/>
        </w:rPr>
        <w:t xml:space="preserve"> </w:t>
      </w:r>
      <w:r w:rsidRPr="00E12ADD">
        <w:rPr>
          <w:rFonts w:asciiTheme="minorHAnsi" w:hAnsiTheme="minorHAnsi" w:cs="Times New Roman"/>
          <w:b/>
          <w:highlight w:val="cyan"/>
          <w:u w:val="single"/>
        </w:rPr>
        <w:t>Chinese policymakers readily acknowledge</w:t>
      </w:r>
      <w:r w:rsidRPr="00E12ADD">
        <w:rPr>
          <w:rFonts w:asciiTheme="minorHAnsi" w:hAnsiTheme="minorHAnsi" w:cs="Times New Roman"/>
          <w:b/>
          <w:highlight w:val="cyan"/>
          <w:u w:val="single"/>
          <w:bdr w:val="single" w:sz="4" w:space="0" w:color="auto" w:frame="1"/>
        </w:rPr>
        <w:t xml:space="preserve"> the</w:t>
      </w:r>
      <w:r w:rsidRPr="00125196">
        <w:rPr>
          <w:rFonts w:asciiTheme="minorHAnsi" w:hAnsiTheme="minorHAnsi" w:cs="Times New Roman"/>
          <w:b/>
          <w:u w:val="single"/>
          <w:bdr w:val="single" w:sz="4" w:space="0" w:color="auto" w:frame="1"/>
        </w:rPr>
        <w:t xml:space="preserve"> </w:t>
      </w:r>
      <w:r w:rsidRPr="00E12ADD">
        <w:rPr>
          <w:rFonts w:asciiTheme="minorHAnsi" w:hAnsiTheme="minorHAnsi" w:cs="Times New Roman"/>
          <w:b/>
          <w:highlight w:val="cyan"/>
          <w:u w:val="single"/>
        </w:rPr>
        <w:t>centrality of the nuclear dimension</w:t>
      </w:r>
      <w:r w:rsidRPr="00125196">
        <w:rPr>
          <w:rFonts w:asciiTheme="minorHAnsi" w:hAnsiTheme="minorHAnsi" w:cs="Times New Roman"/>
          <w:sz w:val="16"/>
        </w:rPr>
        <w:t xml:space="preserve">. </w:t>
      </w:r>
      <w:r w:rsidRPr="00125196">
        <w:rPr>
          <w:rFonts w:asciiTheme="minorHAnsi" w:hAnsiTheme="minorHAnsi" w:cs="Times New Roman"/>
          <w:sz w:val="16"/>
          <w:szCs w:val="16"/>
        </w:rPr>
        <w:t xml:space="preserve">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each others’ shores. At the time, </w:t>
      </w:r>
      <w:hyperlink r:id="rId38" w:history="1">
        <w:r w:rsidRPr="00125196">
          <w:rPr>
            <w:rFonts w:asciiTheme="minorHAnsi" w:hAnsiTheme="minorHAnsi" w:cs="Times New Roman"/>
            <w:sz w:val="16"/>
            <w:szCs w:val="16"/>
          </w:rPr>
          <w:t>American thinkers cautioned</w:t>
        </w:r>
      </w:hyperlink>
      <w:r w:rsidRPr="00125196">
        <w:rPr>
          <w:rFonts w:asciiTheme="minorHAnsi" w:hAnsiTheme="minorHAnsi" w:cs="Times New Roman"/>
          <w:sz w:val="16"/>
          <w:szCs w:val="16"/>
        </w:rPr>
        <w:t xml:space="preserve"> that such</w:t>
      </w:r>
      <w:r w:rsidRPr="00125196">
        <w:rPr>
          <w:rFonts w:asciiTheme="minorHAnsi" w:hAnsiTheme="minorHAnsi" w:cs="Times New Roman"/>
          <w:sz w:val="16"/>
        </w:rPr>
        <w:t xml:space="preserve"> </w:t>
      </w:r>
      <w:r w:rsidRPr="00E12ADD">
        <w:rPr>
          <w:rFonts w:asciiTheme="minorHAnsi" w:hAnsiTheme="minorHAnsi" w:cs="Times New Roman"/>
          <w:b/>
          <w:highlight w:val="cyan"/>
          <w:u w:val="single"/>
        </w:rPr>
        <w:t>risky behavior could</w:t>
      </w:r>
      <w:r w:rsidRPr="00125196">
        <w:rPr>
          <w:rFonts w:asciiTheme="minorHAnsi" w:hAnsiTheme="minorHAnsi" w:cs="Times New Roman"/>
          <w:u w:val="single"/>
        </w:rPr>
        <w:t xml:space="preserve"> potentially </w:t>
      </w:r>
      <w:r w:rsidRPr="00E12ADD">
        <w:rPr>
          <w:rFonts w:asciiTheme="minorHAnsi" w:hAnsiTheme="minorHAnsi" w:cs="Times New Roman"/>
          <w:b/>
          <w:highlight w:val="cyan"/>
          <w:u w:val="single"/>
        </w:rPr>
        <w:t xml:space="preserve">lead to misinterpretation and nuclear disaster. </w:t>
      </w:r>
      <w:r w:rsidRPr="00125196">
        <w:rPr>
          <w:rFonts w:asciiTheme="minorHAnsi" w:hAnsiTheme="minorHAnsi" w:cs="Times New Roman"/>
          <w:u w:val="single"/>
        </w:rPr>
        <w:t xml:space="preserve">Unlike the Soviets, however, who could confine the movements of their boomers to the frigid, lonely waters of the Barents and Okhotsk seas, the Chinese have chosen to erect their nuclear submarine base smack-bang in the middle of one of the world’s busiest maritime highways. </w:t>
      </w:r>
      <w:r w:rsidRPr="00125196">
        <w:rPr>
          <w:rFonts w:asciiTheme="minorHAnsi" w:hAnsiTheme="minorHAnsi" w:cs="Times New Roman"/>
          <w:sz w:val="16"/>
          <w:szCs w:val="12"/>
        </w:rPr>
        <w:t xml:space="preserve">Needless to say, this location is hardly ideal. When it comes to picking strategic real-estate in their near seas, the Chinese have but a limited roster of options. After all, their maritime backyard is girded by a sturdy palisade of states which increasingly view China’s meteoric rise,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establish a ring of maritime watch towers or bastions around Hainan. Absolute control over the remote </w:t>
      </w:r>
      <w:hyperlink r:id="rId39" w:history="1">
        <w:r w:rsidRPr="00125196">
          <w:rPr>
            <w:rFonts w:asciiTheme="minorHAnsi" w:hAnsiTheme="minorHAnsi" w:cs="Times New Roman"/>
            <w:sz w:val="16"/>
            <w:szCs w:val="12"/>
          </w:rPr>
          <w:t>Spratly islands</w:t>
        </w:r>
      </w:hyperlink>
      <w:r w:rsidRPr="00125196">
        <w:rPr>
          <w:rFonts w:asciiTheme="minorHAnsi" w:hAnsiTheme="minorHAnsi" w:cs="Times New Roman"/>
          <w:sz w:val="16"/>
          <w:szCs w:val="12"/>
        </w:rPr>
        <w:t xml:space="preserve">, in addition to the more proximate Paracels, would greatly facilitate this concentric defensive configuration. Until not long ago, China’s strategic submarine force wasn’t really taken seriously. Their lone 0-92 Xia class boat was deemed too </w:t>
      </w:r>
      <w:hyperlink r:id="rId40" w:history="1">
        <w:r w:rsidRPr="00125196">
          <w:rPr>
            <w:rFonts w:asciiTheme="minorHAnsi" w:hAnsiTheme="minorHAnsi" w:cs="Times New Roman"/>
            <w:sz w:val="16"/>
            <w:szCs w:val="12"/>
          </w:rPr>
          <w:t>antiquated</w:t>
        </w:r>
      </w:hyperlink>
      <w:r w:rsidRPr="00125196">
        <w:rPr>
          <w:rFonts w:asciiTheme="minorHAnsi" w:hAnsiTheme="minorHAnsi" w:cs="Times New Roman"/>
          <w:sz w:val="16"/>
          <w:szCs w:val="12"/>
        </w:rPr>
        <w:t xml:space="preserve">-and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w:t>
      </w:r>
      <w:hyperlink r:id="rId41" w:history="1">
        <w:r w:rsidRPr="00125196">
          <w:rPr>
            <w:rFonts w:asciiTheme="minorHAnsi" w:hAnsiTheme="minorHAnsi" w:cs="Times New Roman"/>
            <w:sz w:val="16"/>
            <w:szCs w:val="12"/>
          </w:rPr>
          <w:t>latest report to Congress</w:t>
        </w:r>
      </w:hyperlink>
      <w:r w:rsidRPr="00125196">
        <w:rPr>
          <w:rFonts w:asciiTheme="minorHAnsi" w:hAnsiTheme="minorHAnsi" w:cs="Times New Roman"/>
          <w:sz w:val="16"/>
          <w:szCs w:val="12"/>
        </w:rPr>
        <w:t>,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w:t>
      </w:r>
      <w:r w:rsidRPr="00125196">
        <w:rPr>
          <w:rFonts w:asciiTheme="minorHAnsi" w:hAnsiTheme="minorHAnsi" w:cs="Times New Roman"/>
          <w:sz w:val="16"/>
          <w:szCs w:val="16"/>
        </w:rPr>
        <w:t xml:space="preserve">. </w:t>
      </w:r>
      <w:r w:rsidRPr="00125196">
        <w:rPr>
          <w:rFonts w:asciiTheme="minorHAnsi" w:hAnsiTheme="minorHAnsi" w:cs="Times New Roman"/>
          <w:szCs w:val="16"/>
          <w:u w:val="single"/>
        </w:rPr>
        <w:t>The second</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Obama</w:t>
      </w:r>
      <w:r w:rsidRPr="00125196">
        <w:rPr>
          <w:rFonts w:asciiTheme="minorHAnsi" w:hAnsiTheme="minorHAnsi" w:cs="Times New Roman"/>
          <w:u w:val="single"/>
        </w:rPr>
        <w:t xml:space="preserve"> Administration </w:t>
      </w:r>
      <w:r w:rsidRPr="00E12ADD">
        <w:rPr>
          <w:rFonts w:asciiTheme="minorHAnsi" w:hAnsiTheme="minorHAnsi" w:cs="Times New Roman"/>
          <w:b/>
          <w:highlight w:val="cyan"/>
          <w:u w:val="single"/>
        </w:rPr>
        <w:t>will</w:t>
      </w:r>
      <w:r w:rsidRPr="00125196">
        <w:rPr>
          <w:rFonts w:asciiTheme="minorHAnsi" w:hAnsiTheme="minorHAnsi" w:cs="Times New Roman"/>
          <w:u w:val="single"/>
        </w:rPr>
        <w:t xml:space="preserve"> therefore </w:t>
      </w:r>
      <w:r w:rsidRPr="00E12ADD">
        <w:rPr>
          <w:rFonts w:asciiTheme="minorHAnsi" w:hAnsiTheme="minorHAnsi" w:cs="Times New Roman"/>
          <w:b/>
          <w:highlight w:val="cyan"/>
          <w:u w:val="single"/>
        </w:rPr>
        <w:t>have the unenviable task of dealing with tensions in a region which is not only riddled with territorial divisions, but is</w:t>
      </w:r>
      <w:r w:rsidRPr="00125196">
        <w:rPr>
          <w:rFonts w:asciiTheme="minorHAnsi" w:hAnsiTheme="minorHAnsi" w:cs="Times New Roman"/>
          <w:u w:val="single"/>
        </w:rPr>
        <w:t xml:space="preserve"> also </w:t>
      </w:r>
      <w:r w:rsidRPr="00125196">
        <w:rPr>
          <w:rFonts w:asciiTheme="minorHAnsi" w:hAnsiTheme="minorHAnsi" w:cs="Times New Roman"/>
          <w:b/>
          <w:u w:val="single"/>
        </w:rPr>
        <w:t xml:space="preserve">rapidly morphing into </w:t>
      </w:r>
      <w:r w:rsidRPr="00E12ADD">
        <w:rPr>
          <w:rFonts w:asciiTheme="minorHAnsi" w:hAnsiTheme="minorHAnsi" w:cs="Times New Roman"/>
          <w:b/>
          <w:highlight w:val="cyan"/>
          <w:u w:val="single"/>
        </w:rPr>
        <w:t>one of the world’s most sensitive nuclear hotspots.</w:t>
      </w:r>
    </w:p>
    <w:p w:rsidR="00C34317" w:rsidRPr="00125196" w:rsidRDefault="00C34317" w:rsidP="00C34317">
      <w:pPr>
        <w:pStyle w:val="Heading3"/>
        <w:rPr>
          <w:rFonts w:asciiTheme="minorHAnsi" w:hAnsiTheme="minorHAnsi" w:cs="Times New Roman"/>
        </w:rPr>
      </w:pPr>
      <w:r w:rsidRPr="00125196">
        <w:rPr>
          <w:rFonts w:asciiTheme="minorHAnsi" w:hAnsiTheme="minorHAnsi" w:cs="Times New Roman"/>
        </w:rPr>
        <w:lastRenderedPageBreak/>
        <w:t>Plan</w:t>
      </w:r>
    </w:p>
    <w:p w:rsidR="00C34317" w:rsidRPr="00E2091E" w:rsidRDefault="00C34317" w:rsidP="00C34317">
      <w:pPr>
        <w:pStyle w:val="Heading4"/>
        <w:rPr>
          <w:rFonts w:cs="Times New Roman"/>
        </w:rPr>
      </w:pPr>
      <w:r w:rsidRPr="00E2091E">
        <w:rPr>
          <w:rFonts w:cs="Times New Roman"/>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rsidR="00C34317" w:rsidRPr="00125196" w:rsidRDefault="00C34317" w:rsidP="00C34317">
      <w:pPr>
        <w:pStyle w:val="Heading3"/>
        <w:rPr>
          <w:rFonts w:asciiTheme="minorHAnsi" w:hAnsiTheme="minorHAnsi" w:cs="Times New Roman"/>
        </w:rPr>
      </w:pPr>
      <w:r w:rsidRPr="00125196">
        <w:rPr>
          <w:rFonts w:asciiTheme="minorHAnsi" w:hAnsiTheme="minorHAnsi" w:cs="Times New Roman"/>
        </w:rPr>
        <w:lastRenderedPageBreak/>
        <w:t>Solvency</w:t>
      </w:r>
    </w:p>
    <w:p w:rsidR="00C34317" w:rsidRPr="00125196" w:rsidRDefault="00C34317" w:rsidP="00C34317">
      <w:pPr>
        <w:pStyle w:val="Heading4"/>
        <w:rPr>
          <w:rFonts w:asciiTheme="minorHAnsi" w:hAnsiTheme="minorHAnsi" w:cs="Times New Roman"/>
        </w:rPr>
      </w:pPr>
      <w:r w:rsidRPr="00125196">
        <w:rPr>
          <w:rFonts w:asciiTheme="minorHAnsi" w:hAnsiTheme="minorHAnsi" w:cs="Times New Roman"/>
        </w:rPr>
        <w:t xml:space="preserve">First, norm-setting other countries model our use of OCOs </w:t>
      </w:r>
    </w:p>
    <w:p w:rsidR="00C34317" w:rsidRPr="00125196" w:rsidRDefault="00C34317" w:rsidP="00C34317">
      <w:pPr>
        <w:rPr>
          <w:rStyle w:val="StyleStyleBold12pt"/>
          <w:rFonts w:asciiTheme="minorHAnsi" w:hAnsiTheme="minorHAnsi" w:cs="Times New Roman"/>
        </w:rPr>
      </w:pPr>
      <w:r w:rsidRPr="00125196">
        <w:rPr>
          <w:rStyle w:val="StyleStyleBold12pt"/>
          <w:rFonts w:asciiTheme="minorHAnsi" w:hAnsiTheme="minorHAnsi" w:cs="Times New Roman"/>
        </w:rPr>
        <w:t>Bradbury 11</w:t>
      </w:r>
    </w:p>
    <w:p w:rsidR="00C34317" w:rsidRPr="00125196" w:rsidRDefault="00C34317" w:rsidP="00C34317">
      <w:pPr>
        <w:rPr>
          <w:rFonts w:asciiTheme="minorHAnsi" w:hAnsiTheme="minorHAnsi" w:cs="Times New Roman"/>
          <w:b/>
          <w:sz w:val="26"/>
          <w:szCs w:val="26"/>
        </w:rPr>
      </w:pPr>
      <w:r w:rsidRPr="00125196">
        <w:rPr>
          <w:rFonts w:asciiTheme="minorHAnsi" w:hAnsiTheme="minorHAnsi" w:cs="Times New Roman"/>
          <w:szCs w:val="16"/>
        </w:rPr>
        <w:t>Assistant Attorney General for the Office of Legal Counsel</w:t>
      </w: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t xml:space="preserve">(Steven, The Developing Legal Framework for Defensive and Offensive Cyber Operations, </w:t>
      </w:r>
      <w:hyperlink r:id="rId42" w:history="1">
        <w:r w:rsidRPr="00125196">
          <w:rPr>
            <w:rFonts w:asciiTheme="minorHAnsi" w:hAnsiTheme="minorHAnsi" w:cs="Times New Roman"/>
            <w:szCs w:val="16"/>
          </w:rPr>
          <w:t>http://harvardnsj.org/wp-content/uploads/2011/02/Vol.-2_Bradbury_Final1.pdf</w:t>
        </w:r>
      </w:hyperlink>
      <w:r w:rsidRPr="00125196">
        <w:rPr>
          <w:rFonts w:asciiTheme="minorHAnsi" w:hAnsiTheme="minorHAnsi" w:cs="Times New Roman"/>
          <w:szCs w:val="16"/>
        </w:rPr>
        <w:t>)</w:t>
      </w:r>
    </w:p>
    <w:p w:rsidR="00C34317" w:rsidRPr="00125196" w:rsidRDefault="00C34317" w:rsidP="00C34317">
      <w:pPr>
        <w:rPr>
          <w:rFonts w:asciiTheme="minorHAnsi" w:hAnsiTheme="minorHAnsi" w:cs="Times New Roman"/>
          <w:szCs w:val="16"/>
        </w:rPr>
      </w:pP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t xml:space="preserve">Evolving customary law. This approach also accommodates the reality that </w:t>
      </w:r>
      <w:r w:rsidRPr="00E12ADD">
        <w:rPr>
          <w:rFonts w:asciiTheme="minorHAnsi" w:hAnsiTheme="minorHAnsi" w:cs="Times New Roman"/>
          <w:b/>
          <w:highlight w:val="cyan"/>
          <w:u w:val="single"/>
        </w:rPr>
        <w:t>how the U.S. chooses to use</w:t>
      </w:r>
      <w:r w:rsidRPr="00125196">
        <w:rPr>
          <w:rFonts w:asciiTheme="minorHAnsi" w:hAnsiTheme="minorHAnsi" w:cs="Times New Roman"/>
          <w:b/>
          <w:u w:val="single"/>
        </w:rPr>
        <w:t xml:space="preserve"> its armed </w:t>
      </w:r>
      <w:r w:rsidRPr="00E12ADD">
        <w:rPr>
          <w:rFonts w:asciiTheme="minorHAnsi" w:hAnsiTheme="minorHAnsi" w:cs="Times New Roman"/>
          <w:b/>
          <w:highlight w:val="cyan"/>
          <w:u w:val="single"/>
        </w:rPr>
        <w:t>forces will significantly influence</w:t>
      </w:r>
      <w:r w:rsidRPr="00125196">
        <w:rPr>
          <w:rFonts w:asciiTheme="minorHAnsi" w:hAnsiTheme="minorHAnsi" w:cs="Times New Roman"/>
          <w:b/>
          <w:u w:val="single"/>
        </w:rPr>
        <w:t xml:space="preserve"> the </w:t>
      </w:r>
      <w:r w:rsidRPr="00E12ADD">
        <w:rPr>
          <w:rFonts w:asciiTheme="minorHAnsi" w:hAnsiTheme="minorHAnsi" w:cs="Times New Roman"/>
          <w:b/>
          <w:highlight w:val="cyan"/>
          <w:u w:val="single"/>
        </w:rPr>
        <w:t>development of customary international law</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As the label implies, </w:t>
      </w:r>
      <w:r w:rsidRPr="00125196">
        <w:rPr>
          <w:rFonts w:asciiTheme="minorHAnsi" w:hAnsiTheme="minorHAnsi" w:cs="Times New Roman"/>
          <w:b/>
          <w:u w:val="single"/>
        </w:rPr>
        <w:t xml:space="preserve">customary law can evolve depending on the accepted conduct of major nations like the United States. </w:t>
      </w:r>
      <w:r w:rsidRPr="00E12ADD">
        <w:rPr>
          <w:rFonts w:asciiTheme="minorHAnsi" w:hAnsiTheme="minorHAnsi" w:cs="Times New Roman"/>
          <w:b/>
          <w:highlight w:val="cyan"/>
          <w:u w:val="single"/>
        </w:rPr>
        <w:t>The</w:t>
      </w:r>
      <w:r w:rsidRPr="00125196">
        <w:rPr>
          <w:rFonts w:asciiTheme="minorHAnsi" w:hAnsiTheme="minorHAnsi" w:cs="Times New Roman"/>
          <w:b/>
          <w:u w:val="single"/>
        </w:rPr>
        <w:t xml:space="preserve"> real-world </w:t>
      </w:r>
      <w:r w:rsidRPr="00E12ADD">
        <w:rPr>
          <w:rFonts w:asciiTheme="minorHAnsi" w:hAnsiTheme="minorHAnsi" w:cs="Times New Roman"/>
          <w:b/>
          <w:highlight w:val="cyan"/>
          <w:u w:val="single"/>
        </w:rPr>
        <w:t>practice of the U</w:t>
      </w:r>
      <w:r w:rsidRPr="00125196">
        <w:rPr>
          <w:rFonts w:asciiTheme="minorHAnsi" w:hAnsiTheme="minorHAnsi" w:cs="Times New Roman"/>
          <w:b/>
          <w:u w:val="single"/>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E12ADD">
        <w:rPr>
          <w:rFonts w:asciiTheme="minorHAnsi" w:hAnsiTheme="minorHAnsi" w:cs="Times New Roman"/>
          <w:b/>
          <w:highlight w:val="cyan"/>
          <w:u w:val="single"/>
        </w:rPr>
        <w:t>in adapting</w:t>
      </w:r>
      <w:r w:rsidRPr="00125196">
        <w:rPr>
          <w:rFonts w:asciiTheme="minorHAnsi" w:hAnsiTheme="minorHAnsi" w:cs="Times New Roman"/>
          <w:szCs w:val="16"/>
        </w:rPr>
        <w:t xml:space="preserve"> the use of its military </w:t>
      </w:r>
      <w:r w:rsidRPr="00E12ADD">
        <w:rPr>
          <w:rFonts w:asciiTheme="minorHAnsi" w:hAnsiTheme="minorHAnsi" w:cs="Times New Roman"/>
          <w:b/>
          <w:highlight w:val="cyan"/>
          <w:u w:val="single"/>
        </w:rPr>
        <w:t>to</w:t>
      </w:r>
      <w:r w:rsidRPr="00125196">
        <w:rPr>
          <w:rFonts w:asciiTheme="minorHAnsi" w:hAnsiTheme="minorHAnsi" w:cs="Times New Roman"/>
          <w:b/>
          <w:u w:val="single"/>
        </w:rPr>
        <w:t xml:space="preserve"> the </w:t>
      </w:r>
      <w:r w:rsidRPr="00E12ADD">
        <w:rPr>
          <w:rFonts w:asciiTheme="minorHAnsi" w:hAnsiTheme="minorHAnsi" w:cs="Times New Roman"/>
          <w:b/>
          <w:highlight w:val="cyan"/>
          <w:u w:val="single"/>
        </w:rPr>
        <w:t>new challenges raised by computer warfare will</w:t>
      </w:r>
      <w:r w:rsidRPr="00125196">
        <w:rPr>
          <w:rFonts w:asciiTheme="minorHAnsi" w:hAnsiTheme="minorHAnsi" w:cs="Times New Roman"/>
          <w:szCs w:val="16"/>
        </w:rPr>
        <w:t xml:space="preserve"> (and should) </w:t>
      </w:r>
      <w:r w:rsidRPr="00125196">
        <w:rPr>
          <w:rFonts w:asciiTheme="minorHAnsi" w:hAnsiTheme="minorHAnsi" w:cs="Times New Roman"/>
          <w:b/>
          <w:u w:val="single"/>
        </w:rPr>
        <w:t xml:space="preserve">help </w:t>
      </w:r>
      <w:r w:rsidRPr="00E12ADD">
        <w:rPr>
          <w:rFonts w:asciiTheme="minorHAnsi" w:hAnsiTheme="minorHAnsi" w:cs="Times New Roman"/>
          <w:b/>
          <w:highlight w:val="cyan"/>
          <w:u w:val="single"/>
        </w:rPr>
        <w:t xml:space="preserve">clarify the accepted customs of war </w:t>
      </w:r>
      <w:r w:rsidRPr="00125196">
        <w:rPr>
          <w:rFonts w:asciiTheme="minorHAnsi" w:hAnsiTheme="minorHAnsi" w:cs="Times New Roman"/>
          <w:b/>
          <w:u w:val="single"/>
        </w:rPr>
        <w:t xml:space="preserve">in areas where the limits are not clearly established today. </w:t>
      </w:r>
      <w:r w:rsidRPr="00125196">
        <w:rPr>
          <w:rFonts w:asciiTheme="minorHAnsi" w:hAnsiTheme="minorHAnsi" w:cs="Times New Roman"/>
          <w:sz w:val="8"/>
          <w:szCs w:val="8"/>
        </w:rPr>
        <w:t>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125196">
        <w:rPr>
          <w:rFonts w:asciiTheme="minorHAnsi" w:hAnsiTheme="minorHAnsi" w:cs="Times New Roman"/>
          <w:szCs w:val="16"/>
        </w:rPr>
        <w:t xml:space="preserve">.14 </w:t>
      </w:r>
      <w:r w:rsidRPr="00125196">
        <w:rPr>
          <w:rFonts w:asciiTheme="minorHAnsi" w:hAnsiTheme="minorHAnsi" w:cs="Times New Roman"/>
          <w:b/>
          <w:u w:val="single"/>
        </w:rPr>
        <w:t xml:space="preserve">In the face of this lack of clarity on key questions, </w:t>
      </w:r>
      <w:r w:rsidRPr="00E12ADD">
        <w:rPr>
          <w:rFonts w:asciiTheme="minorHAnsi" w:hAnsiTheme="minorHAnsi" w:cs="Times New Roman"/>
          <w:b/>
          <w:highlight w:val="cyan"/>
          <w:u w:val="single"/>
        </w:rPr>
        <w:t>some advocate</w:t>
      </w:r>
      <w:r w:rsidRPr="00125196">
        <w:rPr>
          <w:rFonts w:asciiTheme="minorHAnsi" w:hAnsiTheme="minorHAnsi" w:cs="Times New Roman"/>
          <w:b/>
          <w:u w:val="single"/>
        </w:rPr>
        <w:t xml:space="preserve"> for the </w:t>
      </w:r>
      <w:r w:rsidRPr="00E12ADD">
        <w:rPr>
          <w:rFonts w:asciiTheme="minorHAnsi" w:hAnsiTheme="minorHAnsi" w:cs="Times New Roman"/>
          <w:b/>
          <w:highlight w:val="cyan"/>
          <w:u w:val="single"/>
        </w:rPr>
        <w:t>negotiation of a</w:t>
      </w:r>
      <w:r w:rsidRPr="00125196">
        <w:rPr>
          <w:rFonts w:asciiTheme="minorHAnsi" w:hAnsiTheme="minorHAnsi" w:cs="Times New Roman"/>
          <w:b/>
          <w:u w:val="single"/>
        </w:rPr>
        <w:t xml:space="preserve"> new </w:t>
      </w:r>
      <w:r w:rsidRPr="00E12ADD">
        <w:rPr>
          <w:rFonts w:asciiTheme="minorHAnsi" w:hAnsiTheme="minorHAnsi" w:cs="Times New Roman"/>
          <w:b/>
          <w:highlight w:val="cyan"/>
          <w:u w:val="single"/>
        </w:rPr>
        <w:t>international convention on cyberwarfare</w:t>
      </w:r>
      <w:r w:rsidRPr="00125196">
        <w:rPr>
          <w:rFonts w:asciiTheme="minorHAnsi" w:hAnsiTheme="minorHAnsi" w:cs="Times New Roman"/>
          <w:b/>
          <w:u w:val="single"/>
        </w:rPr>
        <w:t xml:space="preserve"> — perhaps a kind of arms control agreement for cyber weapons. </w:t>
      </w:r>
      <w:r w:rsidRPr="00125196">
        <w:rPr>
          <w:rFonts w:asciiTheme="minorHAnsi" w:hAnsiTheme="minorHAnsi" w:cs="Times New Roman"/>
          <w:szCs w:val="16"/>
        </w:rPr>
        <w:t>I believe</w:t>
      </w:r>
      <w:r w:rsidRPr="00125196">
        <w:rPr>
          <w:rFonts w:asciiTheme="minorHAnsi" w:hAnsiTheme="minorHAnsi" w:cs="Times New Roman"/>
          <w:b/>
          <w:u w:val="single"/>
        </w:rPr>
        <w:t xml:space="preserve"> </w:t>
      </w:r>
      <w:r w:rsidRPr="00E12ADD">
        <w:rPr>
          <w:rFonts w:asciiTheme="minorHAnsi" w:hAnsiTheme="minorHAnsi" w:cs="Times New Roman"/>
          <w:b/>
          <w:highlight w:val="cyan"/>
          <w:u w:val="single"/>
        </w:rPr>
        <w:t>there is no foreseeable prospect that that will happen</w:t>
      </w:r>
      <w:r w:rsidRPr="00125196">
        <w:rPr>
          <w:rFonts w:asciiTheme="minorHAnsi" w:hAnsiTheme="minorHAnsi" w:cs="Times New Roman"/>
          <w:b/>
          <w:u w:val="single"/>
        </w:rPr>
        <w:t xml:space="preserve">. Instead, the outlines of accepted </w:t>
      </w:r>
      <w:r w:rsidRPr="00E12ADD">
        <w:rPr>
          <w:rFonts w:asciiTheme="minorHAnsi" w:hAnsiTheme="minorHAnsi" w:cs="Times New Roman"/>
          <w:b/>
          <w:highlight w:val="cyan"/>
          <w:u w:val="single"/>
        </w:rPr>
        <w:t xml:space="preserve">norms </w:t>
      </w:r>
      <w:r w:rsidRPr="00125196">
        <w:rPr>
          <w:rFonts w:asciiTheme="minorHAnsi" w:hAnsiTheme="minorHAnsi" w:cs="Times New Roman"/>
          <w:b/>
          <w:u w:val="single"/>
        </w:rPr>
        <w:t xml:space="preserve">and limitations in this area </w:t>
      </w:r>
      <w:r w:rsidRPr="00E12ADD">
        <w:rPr>
          <w:rFonts w:asciiTheme="minorHAnsi" w:hAnsiTheme="minorHAnsi" w:cs="Times New Roman"/>
          <w:b/>
          <w:highlight w:val="cyan"/>
          <w:u w:val="single"/>
        </w:rPr>
        <w:t>will develop through the practice of leading nations</w:t>
      </w:r>
      <w:r w:rsidRPr="00125196">
        <w:rPr>
          <w:rFonts w:asciiTheme="minorHAnsi" w:hAnsiTheme="minorHAnsi" w:cs="Times New Roman"/>
          <w:szCs w:val="16"/>
        </w:rPr>
        <w:t xml:space="preserve">. And </w:t>
      </w:r>
      <w:r w:rsidRPr="00E12ADD">
        <w:rPr>
          <w:rFonts w:asciiTheme="minorHAnsi" w:hAnsiTheme="minorHAnsi" w:cs="Times New Roman"/>
          <w:b/>
          <w:highlight w:val="cyan"/>
          <w:u w:val="single"/>
        </w:rPr>
        <w:t>the policy decisions made by the U</w:t>
      </w:r>
      <w:r w:rsidRPr="00125196">
        <w:rPr>
          <w:rFonts w:asciiTheme="minorHAnsi" w:hAnsiTheme="minorHAnsi" w:cs="Times New Roman"/>
          <w:szCs w:val="16"/>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szCs w:val="16"/>
        </w:rPr>
        <w:t xml:space="preserve">tates in response to particular events </w:t>
      </w:r>
      <w:r w:rsidRPr="00E12ADD">
        <w:rPr>
          <w:rFonts w:asciiTheme="minorHAnsi" w:hAnsiTheme="minorHAnsi" w:cs="Times New Roman"/>
          <w:b/>
          <w:highlight w:val="cyan"/>
          <w:u w:val="single"/>
        </w:rPr>
        <w:t>will have great influence</w:t>
      </w:r>
      <w:r w:rsidRPr="00125196">
        <w:rPr>
          <w:rFonts w:asciiTheme="minorHAnsi" w:hAnsiTheme="minorHAnsi" w:cs="Times New Roman"/>
          <w:szCs w:val="16"/>
        </w:rPr>
        <w:t xml:space="preserve"> in </w:t>
      </w:r>
      <w:r w:rsidRPr="00E12ADD">
        <w:rPr>
          <w:rFonts w:asciiTheme="minorHAnsi" w:hAnsiTheme="minorHAnsi" w:cs="Times New Roman"/>
          <w:b/>
          <w:highlight w:val="cyan"/>
          <w:u w:val="single"/>
        </w:rPr>
        <w:t>shaping</w:t>
      </w:r>
      <w:r w:rsidRPr="00125196">
        <w:rPr>
          <w:rFonts w:asciiTheme="minorHAnsi" w:hAnsiTheme="minorHAnsi" w:cs="Times New Roman"/>
          <w:szCs w:val="16"/>
        </w:rPr>
        <w:t xml:space="preserve"> those</w:t>
      </w:r>
      <w:r w:rsidRPr="00125196">
        <w:rPr>
          <w:rFonts w:asciiTheme="minorHAnsi" w:hAnsiTheme="minorHAnsi" w:cs="Times New Roman"/>
        </w:rPr>
        <w:t xml:space="preserve"> </w:t>
      </w:r>
      <w:r w:rsidRPr="00E12ADD">
        <w:rPr>
          <w:rFonts w:asciiTheme="minorHAnsi" w:hAnsiTheme="minorHAnsi" w:cs="Times New Roman"/>
          <w:b/>
          <w:highlight w:val="cyan"/>
          <w:u w:val="single"/>
        </w:rPr>
        <w:t>international norms</w:t>
      </w:r>
      <w:r w:rsidRPr="00125196">
        <w:rPr>
          <w:rFonts w:asciiTheme="minorHAnsi" w:hAnsiTheme="minorHAnsi" w:cs="Times New Roman"/>
          <w:szCs w:val="16"/>
        </w:rPr>
        <w:t>. I think that’s the way we should want it to work.</w:t>
      </w:r>
    </w:p>
    <w:p w:rsidR="00C34317" w:rsidRPr="00125196" w:rsidRDefault="00C34317" w:rsidP="00C34317">
      <w:pPr>
        <w:pStyle w:val="Heading4"/>
        <w:rPr>
          <w:rFonts w:asciiTheme="minorHAnsi" w:hAnsiTheme="minorHAnsi" w:cs="Times New Roman"/>
        </w:rPr>
      </w:pPr>
      <w:r w:rsidRPr="00125196">
        <w:rPr>
          <w:rFonts w:asciiTheme="minorHAnsi" w:hAnsiTheme="minorHAnsi" w:cs="Times New Roman"/>
        </w:rPr>
        <w:t>Norms are essential to solve — they can’t be created unless OCOs are addressed</w:t>
      </w:r>
    </w:p>
    <w:p w:rsidR="00C34317" w:rsidRPr="00125196" w:rsidRDefault="00C34317" w:rsidP="00C34317">
      <w:pPr>
        <w:rPr>
          <w:rStyle w:val="StyleStyleBold12pt"/>
          <w:rFonts w:asciiTheme="minorHAnsi" w:hAnsiTheme="minorHAnsi" w:cs="Times New Roman"/>
        </w:rPr>
      </w:pPr>
      <w:r w:rsidRPr="00E12ADD">
        <w:rPr>
          <w:rStyle w:val="StyleStyleBold12pt"/>
          <w:rFonts w:asciiTheme="minorHAnsi" w:hAnsiTheme="minorHAnsi" w:cs="Times New Roman"/>
          <w:highlight w:val="cyan"/>
        </w:rPr>
        <w:t>Goldsmith</w:t>
      </w:r>
      <w:r w:rsidRPr="00125196">
        <w:rPr>
          <w:rStyle w:val="StyleStyleBold12pt"/>
          <w:rFonts w:asciiTheme="minorHAnsi" w:hAnsiTheme="minorHAnsi" w:cs="Times New Roman"/>
        </w:rPr>
        <w:t xml:space="preserve"> 10</w:t>
      </w: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t>, Professor of Law at Harvard, Can we stop the Cyber Arms Race, Jack Goldsmith teaches at Harvard Law School and is on the Hoover Institution's Task Force on National Security and Law. He was a member of a 2009 National Academies committee that issued the report "</w:t>
      </w:r>
      <w:hyperlink r:id="rId43" w:history="1">
        <w:r w:rsidRPr="00125196">
          <w:rPr>
            <w:rFonts w:asciiTheme="minorHAnsi" w:hAnsiTheme="minorHAnsi" w:cs="Times New Roman"/>
            <w:szCs w:val="16"/>
          </w:rPr>
          <w:t>Technology, Policy, Law, and Ethics Regarding U.S. Acquisition and Use of Cyberattack Capabilities</w:t>
        </w:r>
      </w:hyperlink>
      <w:r w:rsidRPr="00125196">
        <w:rPr>
          <w:rFonts w:asciiTheme="minorHAnsi" w:hAnsiTheme="minorHAnsi" w:cs="Times New Roman"/>
          <w:szCs w:val="16"/>
        </w:rPr>
        <w:t xml:space="preserve">.", </w:t>
      </w:r>
      <w:hyperlink r:id="rId44" w:history="1">
        <w:r w:rsidRPr="00125196">
          <w:rPr>
            <w:rFonts w:asciiTheme="minorHAnsi" w:hAnsiTheme="minorHAnsi" w:cs="Times New Roman"/>
            <w:szCs w:val="16"/>
          </w:rPr>
          <w:t>http://articles.washingtonpost.com/2010-02-01/opinions/36895669_1_botnets-cyber-attacks-computer-attacks</w:t>
        </w:r>
      </w:hyperlink>
    </w:p>
    <w:p w:rsidR="00C34317" w:rsidRPr="00125196" w:rsidRDefault="00C34317" w:rsidP="00C34317">
      <w:pPr>
        <w:rPr>
          <w:rFonts w:asciiTheme="minorHAnsi" w:hAnsiTheme="minorHAnsi" w:cs="Times New Roman"/>
          <w:szCs w:val="16"/>
        </w:rPr>
      </w:pP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t>In a </w:t>
      </w:r>
      <w:hyperlink r:id="rId45" w:history="1">
        <w:r w:rsidRPr="00125196">
          <w:rPr>
            <w:rFonts w:asciiTheme="minorHAnsi" w:hAnsiTheme="minorHAnsi" w:cs="Times New Roman"/>
            <w:szCs w:val="16"/>
          </w:rPr>
          <w:t>speech this month on "Internet freedom</w:t>
        </w:r>
      </w:hyperlink>
      <w:r w:rsidRPr="00125196">
        <w:rPr>
          <w:rFonts w:asciiTheme="minorHAnsi" w:hAnsiTheme="minorHAnsi" w:cs="Times New Roman"/>
          <w:szCs w:val="16"/>
        </w:rPr>
        <w:t xml:space="preserve">," Secretary of State Hillary </w:t>
      </w:r>
      <w:r w:rsidRPr="00125196">
        <w:rPr>
          <w:rFonts w:asciiTheme="minorHAnsi" w:hAnsiTheme="minorHAnsi" w:cs="Times New Roman"/>
          <w:b/>
          <w:u w:val="single"/>
        </w:rPr>
        <w:t xml:space="preserve">Clinton </w:t>
      </w:r>
      <w:hyperlink r:id="rId46" w:history="1">
        <w:r w:rsidRPr="00125196">
          <w:rPr>
            <w:rFonts w:asciiTheme="minorHAnsi" w:eastAsiaTheme="minorEastAsia" w:hAnsiTheme="minorHAnsi" w:cs="Times New Roman"/>
            <w:b/>
            <w:szCs w:val="20"/>
            <w:u w:val="single"/>
            <w:lang w:eastAsia="ja-JP"/>
          </w:rPr>
          <w:t>decried the cyberattacks</w:t>
        </w:r>
      </w:hyperlink>
      <w:r w:rsidRPr="00125196">
        <w:rPr>
          <w:rFonts w:asciiTheme="minorHAnsi" w:hAnsiTheme="minorHAnsi" w:cs="Times New Roman"/>
          <w:szCs w:val="16"/>
        </w:rPr>
        <w:t xml:space="preserve"> that threaten U.S. economic and national security interests. "Countries or individuals that engage in cyber attacks should face consequences and international condemnation," she warned, alluding to the China-Google kerfuffle. </w:t>
      </w:r>
      <w:r w:rsidRPr="00E12ADD">
        <w:rPr>
          <w:rFonts w:asciiTheme="minorHAnsi" w:hAnsiTheme="minorHAnsi" w:cs="Times New Roman"/>
          <w:b/>
          <w:highlight w:val="cyan"/>
          <w:u w:val="single"/>
        </w:rPr>
        <w:t>We should "create norms</w:t>
      </w:r>
      <w:r w:rsidRPr="00125196">
        <w:rPr>
          <w:rFonts w:asciiTheme="minorHAnsi" w:hAnsiTheme="minorHAnsi" w:cs="Times New Roman"/>
          <w:szCs w:val="16"/>
          <w:u w:val="single"/>
        </w:rPr>
        <w:t xml:space="preserve"> of behavior among states </w:t>
      </w:r>
      <w:r w:rsidRPr="00125196">
        <w:rPr>
          <w:rFonts w:asciiTheme="minorHAnsi" w:hAnsiTheme="minorHAnsi" w:cs="Times New Roman"/>
          <w:b/>
          <w:u w:val="single"/>
        </w:rPr>
        <w:t xml:space="preserve">and encourage respect </w:t>
      </w:r>
      <w:r w:rsidRPr="00E12ADD">
        <w:rPr>
          <w:rFonts w:asciiTheme="minorHAnsi" w:hAnsiTheme="minorHAnsi" w:cs="Times New Roman"/>
          <w:b/>
          <w:highlight w:val="cyan"/>
          <w:u w:val="single"/>
        </w:rPr>
        <w:t>for the</w:t>
      </w:r>
      <w:r w:rsidRPr="00125196">
        <w:rPr>
          <w:rFonts w:asciiTheme="minorHAnsi" w:hAnsiTheme="minorHAnsi" w:cs="Times New Roman"/>
          <w:szCs w:val="16"/>
          <w:u w:val="single"/>
        </w:rPr>
        <w:t xml:space="preserve"> global </w:t>
      </w:r>
      <w:r w:rsidRPr="00E12ADD">
        <w:rPr>
          <w:rFonts w:asciiTheme="minorHAnsi" w:hAnsiTheme="minorHAnsi" w:cs="Times New Roman"/>
          <w:b/>
          <w:highlight w:val="cyan"/>
          <w:u w:val="single"/>
        </w:rPr>
        <w:t>networked commons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Perhaps so. But </w:t>
      </w:r>
      <w:r w:rsidRPr="00E12ADD">
        <w:rPr>
          <w:rFonts w:asciiTheme="minorHAnsi" w:hAnsiTheme="minorHAnsi" w:cs="Times New Roman"/>
          <w:b/>
          <w:highlight w:val="cyan"/>
          <w:u w:val="single"/>
        </w:rPr>
        <w:t>the problem with Clinton's call for</w:t>
      </w:r>
      <w:r w:rsidRPr="00125196">
        <w:rPr>
          <w:rFonts w:asciiTheme="minorHAnsi" w:hAnsiTheme="minorHAnsi" w:cs="Times New Roman"/>
          <w:szCs w:val="16"/>
          <w:u w:val="single"/>
        </w:rPr>
        <w:t xml:space="preserve"> accountability and </w:t>
      </w:r>
      <w:r w:rsidRPr="00E12ADD">
        <w:rPr>
          <w:rFonts w:asciiTheme="minorHAnsi" w:hAnsiTheme="minorHAnsi" w:cs="Times New Roman"/>
          <w:b/>
          <w:highlight w:val="cyan"/>
          <w:u w:val="single"/>
        </w:rPr>
        <w:t>norms</w:t>
      </w:r>
      <w:r w:rsidRPr="00125196">
        <w:rPr>
          <w:rFonts w:asciiTheme="minorHAnsi" w:hAnsiTheme="minorHAnsi" w:cs="Times New Roman"/>
          <w:szCs w:val="16"/>
          <w:u w:val="single"/>
        </w:rPr>
        <w:t xml:space="preserve"> on the global network</w:t>
      </w:r>
      <w:r w:rsidRPr="00125196">
        <w:rPr>
          <w:rFonts w:asciiTheme="minorHAnsi" w:hAnsiTheme="minorHAnsi" w:cs="Times New Roman"/>
          <w:szCs w:val="16"/>
        </w:rPr>
        <w:t xml:space="preserve"> -- a call frequently heard in policy discussions about cybersecurity -- </w:t>
      </w:r>
      <w:r w:rsidRPr="00E12ADD">
        <w:rPr>
          <w:rFonts w:asciiTheme="minorHAnsi" w:hAnsiTheme="minorHAnsi" w:cs="Times New Roman"/>
          <w:b/>
          <w:highlight w:val="cyan"/>
          <w:u w:val="single"/>
        </w:rPr>
        <w:t>is the enormous array of cyberattacks originating from the U</w:t>
      </w:r>
      <w:r w:rsidRPr="00125196">
        <w:rPr>
          <w:rFonts w:asciiTheme="minorHAnsi" w:hAnsiTheme="minorHAnsi" w:cs="Times New Roman"/>
          <w:szCs w:val="16"/>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E12ADD">
        <w:rPr>
          <w:rFonts w:asciiTheme="minorHAnsi" w:hAnsiTheme="minorHAnsi" w:cs="Times New Roman"/>
          <w:b/>
          <w:highlight w:val="cyan"/>
          <w:u w:val="single"/>
        </w:rPr>
        <w:t xml:space="preserve">Until </w:t>
      </w:r>
      <w:r w:rsidRPr="00E12ADD">
        <w:rPr>
          <w:rFonts w:asciiTheme="minorHAnsi" w:hAnsiTheme="minorHAnsi" w:cs="Times New Roman"/>
          <w:b/>
          <w:highlight w:val="cyan"/>
          <w:u w:val="single"/>
        </w:rPr>
        <w:lastRenderedPageBreak/>
        <w:t>we acknowledge these</w:t>
      </w:r>
      <w:r w:rsidRPr="00125196">
        <w:rPr>
          <w:rFonts w:asciiTheme="minorHAnsi" w:hAnsiTheme="minorHAnsi" w:cs="Times New Roman"/>
          <w:szCs w:val="16"/>
          <w:u w:val="single"/>
        </w:rPr>
        <w:t xml:space="preserve"> attacks </w:t>
      </w:r>
      <w:r w:rsidRPr="00E12ADD">
        <w:rPr>
          <w:rFonts w:asciiTheme="minorHAnsi" w:hAnsiTheme="minorHAnsi" w:cs="Times New Roman"/>
          <w:b/>
          <w:highlight w:val="cyan"/>
          <w:u w:val="single"/>
        </w:rPr>
        <w:t>and signal how we might control them, we cannot make progress</w:t>
      </w:r>
      <w:r w:rsidRPr="00125196">
        <w:rPr>
          <w:rFonts w:asciiTheme="minorHAnsi" w:hAnsiTheme="minorHAnsi" w:cs="Times New Roman"/>
          <w:b/>
          <w:u w:val="single"/>
        </w:rPr>
        <w:t xml:space="preserve"> on </w:t>
      </w:r>
      <w:r w:rsidRPr="00E12ADD">
        <w:rPr>
          <w:rFonts w:asciiTheme="minorHAnsi" w:hAnsiTheme="minorHAnsi" w:cs="Times New Roman"/>
          <w:b/>
          <w:highlight w:val="cyan"/>
          <w:u w:val="single"/>
        </w:rPr>
        <w:t>preventing cyberattacks</w:t>
      </w:r>
      <w:r w:rsidRPr="00125196">
        <w:rPr>
          <w:rFonts w:asciiTheme="minorHAnsi" w:hAnsiTheme="minorHAnsi" w:cs="Times New Roman"/>
          <w:b/>
          <w:u w:val="single"/>
        </w:rPr>
        <w:t xml:space="preserve"> emanating </w:t>
      </w:r>
      <w:r w:rsidRPr="00E12ADD">
        <w:rPr>
          <w:rFonts w:asciiTheme="minorHAnsi" w:hAnsiTheme="minorHAnsi" w:cs="Times New Roman"/>
          <w:b/>
          <w:highlight w:val="cyan"/>
          <w:u w:val="single"/>
        </w:rPr>
        <w:t>from other countries</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 </w:t>
      </w:r>
      <w:r w:rsidRPr="00E12ADD">
        <w:rPr>
          <w:rFonts w:asciiTheme="minorHAnsi" w:hAnsiTheme="minorHAnsi" w:cs="Times New Roman"/>
          <w:b/>
          <w:highlight w:val="cyan"/>
          <w:u w:val="single"/>
        </w:rPr>
        <w:t>The U</w:t>
      </w:r>
      <w:r w:rsidRPr="00125196">
        <w:rPr>
          <w:rFonts w:asciiTheme="minorHAnsi" w:hAnsiTheme="minorHAnsi" w:cs="Times New Roman"/>
          <w:szCs w:val="16"/>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E12ADD">
        <w:rPr>
          <w:rFonts w:asciiTheme="minorHAnsi" w:hAnsiTheme="minorHAnsi" w:cs="Times New Roman"/>
          <w:b/>
          <w:highlight w:val="cyan"/>
          <w:u w:val="single"/>
        </w:rPr>
        <w:t>has the most</w:t>
      </w:r>
      <w:r w:rsidRPr="00125196">
        <w:rPr>
          <w:rFonts w:asciiTheme="minorHAnsi" w:hAnsiTheme="minorHAnsi" w:cs="Times New Roman"/>
          <w:szCs w:val="16"/>
        </w:rPr>
        <w:t xml:space="preserve">, or nearly the most, </w:t>
      </w:r>
      <w:r w:rsidRPr="00E12ADD">
        <w:rPr>
          <w:rFonts w:asciiTheme="minorHAnsi" w:hAnsiTheme="minorHAnsi" w:cs="Times New Roman"/>
          <w:b/>
          <w:highlight w:val="cyan"/>
          <w:u w:val="single"/>
        </w:rPr>
        <w:t xml:space="preserve">infected </w:t>
      </w:r>
      <w:r w:rsidRPr="00125196">
        <w:rPr>
          <w:rFonts w:asciiTheme="minorHAnsi" w:hAnsiTheme="minorHAnsi" w:cs="Times New Roman"/>
          <w:b/>
          <w:u w:val="single"/>
        </w:rPr>
        <w:t>botnet</w:t>
      </w:r>
      <w:r w:rsidRPr="00E12ADD">
        <w:rPr>
          <w:rFonts w:asciiTheme="minorHAnsi" w:hAnsiTheme="minorHAnsi" w:cs="Times New Roman"/>
          <w:b/>
          <w:highlight w:val="cyan"/>
          <w:u w:val="single"/>
        </w:rPr>
        <w:t xml:space="preserve"> computers </w:t>
      </w:r>
      <w:r w:rsidRPr="00125196">
        <w:rPr>
          <w:rFonts w:asciiTheme="minorHAnsi" w:hAnsiTheme="minorHAnsi" w:cs="Times New Roman"/>
          <w:b/>
          <w:u w:val="single"/>
        </w:rPr>
        <w:t xml:space="preserve">and is thus the country </w:t>
      </w:r>
      <w:r w:rsidRPr="00E12ADD">
        <w:rPr>
          <w:rFonts w:asciiTheme="minorHAnsi" w:hAnsiTheme="minorHAnsi" w:cs="Times New Roman"/>
          <w:b/>
          <w:highlight w:val="cyan"/>
          <w:u w:val="single"/>
        </w:rPr>
        <w:t xml:space="preserve">from which a good chunk of </w:t>
      </w:r>
      <w:r w:rsidRPr="00125196">
        <w:rPr>
          <w:rFonts w:asciiTheme="minorHAnsi" w:hAnsiTheme="minorHAnsi" w:cs="Times New Roman"/>
          <w:b/>
          <w:u w:val="single"/>
        </w:rPr>
        <w:t>botnet</w:t>
      </w:r>
      <w:r w:rsidRPr="00E12ADD">
        <w:rPr>
          <w:rFonts w:asciiTheme="minorHAnsi" w:hAnsiTheme="minorHAnsi" w:cs="Times New Roman"/>
          <w:b/>
          <w:highlight w:val="cyan"/>
          <w:u w:val="single"/>
        </w:rPr>
        <w:t xml:space="preserve"> attacks stem</w:t>
      </w:r>
      <w:r w:rsidRPr="00125196">
        <w:rPr>
          <w:rFonts w:asciiTheme="minorHAnsi" w:hAnsiTheme="minorHAnsi" w:cs="Times New Roman"/>
          <w:szCs w:val="16"/>
        </w:rPr>
        <w:t xml:space="preserve">. The government could crack down on botnets, but doing so would raise the cost of software or Internet access and would be </w:t>
      </w:r>
      <w:r w:rsidRPr="00125196">
        <w:rPr>
          <w:rFonts w:asciiTheme="minorHAnsi" w:hAnsiTheme="minorHAnsi" w:cs="Times New Roman"/>
          <w:sz w:val="8"/>
          <w:szCs w:val="8"/>
        </w:rPr>
        <w:t xml:space="preserve">controversial. So it has not acted, and the number of dangerous botnet attacks from America grows.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 Finally, the U.S. government has perhaps the world's most powerful and sophisticated offensive cyberattack capability. This capability remains highly classified. But the </w:t>
      </w:r>
      <w:hyperlink r:id="rId47" w:history="1">
        <w:r w:rsidRPr="00125196">
          <w:rPr>
            <w:rFonts w:asciiTheme="minorHAnsi" w:hAnsiTheme="minorHAnsi" w:cs="Times New Roman"/>
            <w:sz w:val="8"/>
            <w:szCs w:val="8"/>
          </w:rPr>
          <w:t>New York Times has reported</w:t>
        </w:r>
      </w:hyperlink>
      <w:r w:rsidRPr="00125196">
        <w:rPr>
          <w:rFonts w:asciiTheme="minorHAnsi" w:hAnsiTheme="minorHAnsi" w:cs="Times New Roman"/>
          <w:sz w:val="8"/>
          <w:szCs w:val="8"/>
        </w:rPr>
        <w:t xml:space="preserve">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w:t>
      </w:r>
      <w:r w:rsidRPr="00125196">
        <w:rPr>
          <w:rFonts w:asciiTheme="minorHAnsi" w:hAnsiTheme="minorHAnsi" w:cs="Times New Roman"/>
          <w:szCs w:val="16"/>
        </w:rPr>
        <w:t xml:space="preserve">, </w:t>
      </w:r>
      <w:r w:rsidRPr="00125196">
        <w:rPr>
          <w:rFonts w:asciiTheme="minorHAnsi" w:hAnsiTheme="minorHAnsi" w:cs="Times New Roman"/>
          <w:b/>
          <w:u w:val="single"/>
        </w:rPr>
        <w:t>the U</w:t>
      </w:r>
      <w:r w:rsidRPr="00125196">
        <w:rPr>
          <w:rFonts w:asciiTheme="minorHAnsi" w:hAnsiTheme="minorHAnsi" w:cs="Times New Roman"/>
          <w:szCs w:val="16"/>
        </w:rPr>
        <w:t xml:space="preserve">nited </w:t>
      </w:r>
      <w:r w:rsidRPr="00125196">
        <w:rPr>
          <w:rFonts w:asciiTheme="minorHAnsi" w:hAnsiTheme="minorHAnsi" w:cs="Times New Roman"/>
          <w:b/>
          <w:u w:val="single"/>
        </w:rPr>
        <w:t>St</w:t>
      </w:r>
      <w:r w:rsidRPr="00125196">
        <w:rPr>
          <w:rFonts w:asciiTheme="minorHAnsi" w:hAnsiTheme="minorHAnsi" w:cs="Times New Roman"/>
          <w:szCs w:val="16"/>
        </w:rPr>
        <w:t xml:space="preserve">ates </w:t>
      </w:r>
      <w:r w:rsidRPr="00125196">
        <w:rPr>
          <w:rFonts w:asciiTheme="minorHAnsi" w:hAnsiTheme="minorHAnsi" w:cs="Times New Roman"/>
          <w:b/>
          <w:u w:val="single"/>
        </w:rPr>
        <w:t>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in a big way </w:t>
      </w:r>
      <w:r w:rsidRPr="00125196">
        <w:rPr>
          <w:rFonts w:asciiTheme="minorHAnsi" w:hAnsiTheme="minorHAnsi" w:cs="Times New Roman"/>
          <w:b/>
          <w:u w:val="single"/>
        </w:rPr>
        <w:t>doing the</w:t>
      </w:r>
      <w:r w:rsidRPr="00125196">
        <w:rPr>
          <w:rFonts w:asciiTheme="minorHAnsi" w:hAnsiTheme="minorHAnsi" w:cs="Times New Roman"/>
          <w:szCs w:val="16"/>
          <w:u w:val="single"/>
        </w:rPr>
        <w:t xml:space="preserve"> very </w:t>
      </w:r>
      <w:r w:rsidRPr="00125196">
        <w:rPr>
          <w:rFonts w:asciiTheme="minorHAnsi" w:hAnsiTheme="minorHAnsi" w:cs="Times New Roman"/>
          <w:b/>
          <w:u w:val="single"/>
        </w:rPr>
        <w:t>things</w:t>
      </w:r>
      <w:r w:rsidRPr="00125196">
        <w:rPr>
          <w:rFonts w:asciiTheme="minorHAnsi" w:hAnsiTheme="minorHAnsi" w:cs="Times New Roman"/>
          <w:szCs w:val="16"/>
          <w:u w:val="single"/>
        </w:rPr>
        <w:t xml:space="preserve"> that </w:t>
      </w:r>
      <w:r w:rsidRPr="00125196">
        <w:rPr>
          <w:rFonts w:asciiTheme="minorHAnsi" w:hAnsiTheme="minorHAnsi" w:cs="Times New Roman"/>
          <w:b/>
          <w:u w:val="single"/>
        </w:rPr>
        <w:t>Clinton criticized</w:t>
      </w:r>
      <w:r w:rsidRPr="00125196">
        <w:rPr>
          <w:rFonts w:asciiTheme="minorHAnsi" w:hAnsiTheme="minorHAnsi" w:cs="Times New Roman"/>
          <w:szCs w:val="16"/>
          <w:u w:val="single"/>
        </w:rPr>
        <w:t xml:space="preserve">. We are not, like the Chinese, stealing intellectual property from U.S. firms or breaking into the accounts of democracy advocates. But we are aggressively using the same or similar computer techniques for ends we deem worthy. </w:t>
      </w:r>
      <w:r w:rsidRPr="00125196">
        <w:rPr>
          <w:rFonts w:asciiTheme="minorHAnsi" w:hAnsiTheme="minorHAnsi" w:cs="Times New Roman"/>
          <w:szCs w:val="16"/>
        </w:rPr>
        <w:t xml:space="preserve">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w:t>
      </w:r>
      <w:hyperlink r:id="rId48" w:history="1">
        <w:r w:rsidRPr="00125196">
          <w:rPr>
            <w:rFonts w:asciiTheme="minorHAnsi" w:hAnsiTheme="minorHAnsi" w:cs="Times New Roman"/>
            <w:szCs w:val="16"/>
          </w:rPr>
          <w:t>Alexander said last year</w:t>
        </w:r>
      </w:hyperlink>
      <w:r w:rsidRPr="00125196">
        <w:rPr>
          <w:rFonts w:asciiTheme="minorHAnsi" w:hAnsiTheme="minorHAnsi" w:cs="Times New Roman"/>
          <w:szCs w:val="16"/>
        </w:rPr>
        <w:t xml:space="preserve">, adding that if the Chinese were inside critical U.S. computer systems, he would "want to go and take down the source of those attacks." Our </w:t>
      </w:r>
      <w:r w:rsidRPr="00E12ADD">
        <w:rPr>
          <w:rFonts w:asciiTheme="minorHAnsi" w:hAnsiTheme="minorHAnsi" w:cs="Times New Roman"/>
          <w:b/>
          <w:highlight w:val="cyan"/>
          <w:u w:val="single"/>
        </w:rPr>
        <w:t>adversaries are aware</w:t>
      </w:r>
      <w:r w:rsidRPr="00125196">
        <w:rPr>
          <w:rFonts w:asciiTheme="minorHAnsi" w:hAnsiTheme="minorHAnsi" w:cs="Times New Roman"/>
          <w:szCs w:val="16"/>
          <w:u w:val="single"/>
        </w:rPr>
        <w:t xml:space="preserve"> of our prodigious and growing offensive cyber capacities and exploits</w:t>
      </w:r>
      <w:r w:rsidRPr="00125196">
        <w:rPr>
          <w:rFonts w:asciiTheme="minorHAnsi" w:hAnsiTheme="minorHAnsi" w:cs="Times New Roman"/>
          <w:szCs w:val="16"/>
        </w:rPr>
        <w:t xml:space="preserve">. In a </w:t>
      </w:r>
      <w:hyperlink r:id="rId49" w:history="1">
        <w:r w:rsidRPr="00125196">
          <w:rPr>
            <w:rFonts w:asciiTheme="minorHAnsi" w:hAnsiTheme="minorHAnsi" w:cs="Times New Roman"/>
            <w:szCs w:val="16"/>
          </w:rPr>
          <w:t>survey published Thursday by the security firm McAfee</w:t>
        </w:r>
      </w:hyperlink>
      <w:r w:rsidRPr="00125196">
        <w:rPr>
          <w:rFonts w:asciiTheme="minorHAnsi" w:hAnsiTheme="minorHAnsi" w:cs="Times New Roman"/>
          <w:szCs w:val="16"/>
        </w:rPr>
        <w:t>, more</w:t>
      </w:r>
      <w:r w:rsidRPr="00125196">
        <w:rPr>
          <w:rFonts w:asciiTheme="minorHAnsi" w:hAnsiTheme="minorHAnsi" w:cs="Times New Roman"/>
          <w:szCs w:val="16"/>
          <w:u w:val="single"/>
        </w:rPr>
        <w:t xml:space="preserve"> </w:t>
      </w:r>
      <w:r w:rsidRPr="00125196">
        <w:rPr>
          <w:rFonts w:asciiTheme="minorHAnsi" w:hAnsiTheme="minorHAnsi" w:cs="Times New Roman"/>
          <w:b/>
          <w:u w:val="single"/>
        </w:rPr>
        <w:t>i</w:t>
      </w:r>
      <w:r w:rsidRPr="00125196">
        <w:rPr>
          <w:rFonts w:asciiTheme="minorHAnsi" w:hAnsiTheme="minorHAnsi" w:cs="Times New Roman"/>
          <w:szCs w:val="16"/>
        </w:rPr>
        <w:t xml:space="preserve">nformation </w:t>
      </w:r>
      <w:r w:rsidRPr="00125196">
        <w:rPr>
          <w:rFonts w:asciiTheme="minorHAnsi" w:hAnsiTheme="minorHAnsi" w:cs="Times New Roman"/>
          <w:b/>
          <w:u w:val="single"/>
        </w:rPr>
        <w:t>t</w:t>
      </w:r>
      <w:r w:rsidRPr="00125196">
        <w:rPr>
          <w:rFonts w:asciiTheme="minorHAnsi" w:hAnsiTheme="minorHAnsi" w:cs="Times New Roman"/>
          <w:szCs w:val="16"/>
        </w:rPr>
        <w:t xml:space="preserve">echnology </w:t>
      </w:r>
      <w:r w:rsidRPr="00E12ADD">
        <w:rPr>
          <w:rFonts w:asciiTheme="minorHAnsi" w:hAnsiTheme="minorHAnsi" w:cs="Times New Roman"/>
          <w:b/>
          <w:highlight w:val="cyan"/>
          <w:u w:val="single"/>
        </w:rPr>
        <w:t>experts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from critical infrastructure firms </w:t>
      </w:r>
      <w:r w:rsidRPr="00E12ADD">
        <w:rPr>
          <w:rFonts w:asciiTheme="minorHAnsi" w:hAnsiTheme="minorHAnsi" w:cs="Times New Roman"/>
          <w:b/>
          <w:highlight w:val="cyan"/>
          <w:u w:val="single"/>
        </w:rPr>
        <w:t>around the world expressed concern about the U</w:t>
      </w:r>
      <w:r w:rsidRPr="00125196">
        <w:rPr>
          <w:rFonts w:asciiTheme="minorHAnsi" w:hAnsiTheme="minorHAnsi" w:cs="Times New Roman"/>
          <w:szCs w:val="16"/>
        </w:rPr>
        <w:t xml:space="preserve">nited </w:t>
      </w:r>
      <w:r w:rsidRPr="00E12ADD">
        <w:rPr>
          <w:rFonts w:asciiTheme="minorHAnsi" w:hAnsiTheme="minorHAnsi" w:cs="Times New Roman"/>
          <w:b/>
          <w:highlight w:val="cyan"/>
          <w:u w:val="single"/>
        </w:rPr>
        <w:t>St</w:t>
      </w:r>
      <w:r w:rsidRPr="00125196">
        <w:rPr>
          <w:rFonts w:asciiTheme="minorHAnsi" w:hAnsiTheme="minorHAnsi" w:cs="Times New Roman"/>
          <w:szCs w:val="16"/>
        </w:rPr>
        <w:t xml:space="preserve">ates </w:t>
      </w:r>
      <w:r w:rsidRPr="00E12ADD">
        <w:rPr>
          <w:rFonts w:asciiTheme="minorHAnsi" w:hAnsiTheme="minorHAnsi" w:cs="Times New Roman"/>
          <w:b/>
          <w:highlight w:val="cyan"/>
          <w:u w:val="single"/>
        </w:rPr>
        <w:t>as a source of</w:t>
      </w:r>
      <w:r w:rsidRPr="00125196">
        <w:rPr>
          <w:rFonts w:asciiTheme="minorHAnsi" w:hAnsiTheme="minorHAnsi" w:cs="Times New Roman"/>
          <w:szCs w:val="16"/>
          <w:u w:val="single"/>
        </w:rPr>
        <w:t xml:space="preserve"> computer network </w:t>
      </w:r>
      <w:r w:rsidRPr="00E12ADD">
        <w:rPr>
          <w:rFonts w:asciiTheme="minorHAnsi" w:hAnsiTheme="minorHAnsi" w:cs="Times New Roman"/>
          <w:b/>
          <w:highlight w:val="cyan"/>
          <w:u w:val="single"/>
        </w:rPr>
        <w:t>attacks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than about any other country. </w:t>
      </w:r>
      <w:r w:rsidRPr="00E12ADD">
        <w:rPr>
          <w:rFonts w:asciiTheme="minorHAnsi" w:hAnsiTheme="minorHAnsi" w:cs="Times New Roman"/>
          <w:b/>
          <w:highlight w:val="cyan"/>
          <w:u w:val="single"/>
        </w:rPr>
        <w:t>This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awareness, </w:t>
      </w:r>
      <w:r w:rsidRPr="00125196">
        <w:rPr>
          <w:rFonts w:asciiTheme="minorHAnsi" w:hAnsiTheme="minorHAnsi" w:cs="Times New Roman"/>
          <w:b/>
          <w:u w:val="single"/>
        </w:rPr>
        <w:t>along with our vulnerability</w:t>
      </w:r>
      <w:r w:rsidRPr="00125196">
        <w:rPr>
          <w:rFonts w:asciiTheme="minorHAnsi" w:hAnsiTheme="minorHAnsi" w:cs="Times New Roman"/>
          <w:szCs w:val="16"/>
          <w:u w:val="single"/>
        </w:rPr>
        <w:t xml:space="preserve"> to cyberattacks, </w:t>
      </w:r>
      <w:r w:rsidRPr="00E12ADD">
        <w:rPr>
          <w:rFonts w:asciiTheme="minorHAnsi" w:hAnsiTheme="minorHAnsi" w:cs="Times New Roman"/>
          <w:b/>
          <w:highlight w:val="cyan"/>
          <w:u w:val="single"/>
        </w:rPr>
        <w:t xml:space="preserve">fuels a dangerous </w:t>
      </w:r>
      <w:r w:rsidRPr="00125196">
        <w:rPr>
          <w:rFonts w:asciiTheme="minorHAnsi" w:hAnsiTheme="minorHAnsi" w:cs="Times New Roman"/>
          <w:b/>
          <w:u w:val="single"/>
        </w:rPr>
        <w:t xml:space="preserve">public and private </w:t>
      </w:r>
      <w:r w:rsidRPr="00E12ADD">
        <w:rPr>
          <w:rFonts w:asciiTheme="minorHAnsi" w:hAnsiTheme="minorHAnsi" w:cs="Times New Roman"/>
          <w:b/>
          <w:highlight w:val="cyan"/>
          <w:u w:val="single"/>
        </w:rPr>
        <w:t xml:space="preserve">cyber arms race </w:t>
      </w:r>
      <w:r w:rsidRPr="00125196">
        <w:rPr>
          <w:rFonts w:asciiTheme="minorHAnsi" w:hAnsiTheme="minorHAnsi" w:cs="Times New Roman"/>
          <w:b/>
          <w:u w:val="single"/>
        </w:rPr>
        <w:t xml:space="preserve">in an arena </w:t>
      </w:r>
      <w:r w:rsidRPr="00E12ADD">
        <w:rPr>
          <w:rFonts w:asciiTheme="minorHAnsi" w:hAnsiTheme="minorHAnsi" w:cs="Times New Roman"/>
          <w:b/>
          <w:highlight w:val="cyan"/>
          <w:u w:val="single"/>
        </w:rPr>
        <w:t>where</w:t>
      </w:r>
      <w:r w:rsidRPr="00125196">
        <w:rPr>
          <w:rFonts w:asciiTheme="minorHAnsi" w:hAnsiTheme="minorHAnsi" w:cs="Times New Roman"/>
          <w:szCs w:val="16"/>
          <w:u w:val="single"/>
        </w:rPr>
        <w:t xml:space="preserve"> the </w:t>
      </w:r>
      <w:r w:rsidRPr="00E12ADD">
        <w:rPr>
          <w:rFonts w:asciiTheme="minorHAnsi" w:hAnsiTheme="minorHAnsi" w:cs="Times New Roman"/>
          <w:b/>
          <w:highlight w:val="cyan"/>
          <w:u w:val="single"/>
        </w:rPr>
        <w:t>offense</w:t>
      </w:r>
      <w:r w:rsidRPr="00125196">
        <w:rPr>
          <w:rFonts w:asciiTheme="minorHAnsi" w:hAnsiTheme="minorHAnsi" w:cs="Times New Roman"/>
          <w:szCs w:val="16"/>
          <w:u w:val="single"/>
        </w:rPr>
        <w:t xml:space="preserve"> already </w:t>
      </w:r>
      <w:r w:rsidRPr="00E12ADD">
        <w:rPr>
          <w:rFonts w:asciiTheme="minorHAnsi" w:hAnsiTheme="minorHAnsi" w:cs="Times New Roman"/>
          <w:b/>
          <w:highlight w:val="cyan"/>
          <w:u w:val="single"/>
        </w:rPr>
        <w:t>has a natural advantage</w:t>
      </w:r>
      <w:r w:rsidRPr="00125196">
        <w:rPr>
          <w:rFonts w:asciiTheme="minorHAnsi" w:hAnsiTheme="minorHAnsi" w:cs="Times New Roman"/>
          <w:szCs w:val="16"/>
        </w:rPr>
        <w:t>.</w:t>
      </w:r>
    </w:p>
    <w:p w:rsidR="00C34317" w:rsidRPr="00125196" w:rsidRDefault="00C34317" w:rsidP="00C34317">
      <w:pPr>
        <w:pStyle w:val="Heading4"/>
        <w:rPr>
          <w:rFonts w:asciiTheme="minorHAnsi" w:hAnsiTheme="minorHAnsi" w:cs="Times New Roman"/>
        </w:rPr>
      </w:pPr>
      <w:r w:rsidRPr="00125196">
        <w:rPr>
          <w:rFonts w:asciiTheme="minorHAnsi" w:hAnsiTheme="minorHAnsi" w:cs="Times New Roman"/>
        </w:rPr>
        <w:t>It’s reverse causal — lack of norms guarantee escalatory conflict — the U.S. is key</w:t>
      </w:r>
    </w:p>
    <w:p w:rsidR="00C34317" w:rsidRPr="00125196" w:rsidRDefault="00C34317" w:rsidP="00C34317">
      <w:pPr>
        <w:rPr>
          <w:rStyle w:val="StyleStyleBold12pt"/>
          <w:rFonts w:asciiTheme="minorHAnsi" w:hAnsiTheme="minorHAnsi" w:cs="Times New Roman"/>
        </w:rPr>
      </w:pPr>
      <w:r w:rsidRPr="00125196">
        <w:rPr>
          <w:rStyle w:val="StyleStyleBold12pt"/>
          <w:rFonts w:asciiTheme="minorHAnsi" w:hAnsiTheme="minorHAnsi" w:cs="Times New Roman"/>
        </w:rPr>
        <w:t>Lewis 11</w:t>
      </w: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t>Senior Fellow at CSIS (James Andrew, Confidence-building and international agreement in cybersecurity, citizenlab.org/cybernorms2012/Lewis2011.pdf)</w:t>
      </w:r>
    </w:p>
    <w:p w:rsidR="00C34317" w:rsidRPr="00E12ADD" w:rsidRDefault="00C34317" w:rsidP="00C34317">
      <w:pPr>
        <w:rPr>
          <w:rFonts w:asciiTheme="minorHAnsi" w:hAnsiTheme="minorHAnsi" w:cs="Times New Roman"/>
          <w:b/>
          <w:highlight w:val="cyan"/>
          <w:u w:val="single"/>
        </w:rPr>
      </w:pPr>
    </w:p>
    <w:p w:rsidR="00C34317" w:rsidRPr="00125196" w:rsidRDefault="00C34317" w:rsidP="00C34317">
      <w:pPr>
        <w:rPr>
          <w:rFonts w:asciiTheme="minorHAnsi" w:hAnsiTheme="minorHAnsi" w:cs="Times New Roman"/>
          <w:szCs w:val="16"/>
        </w:rPr>
      </w:pPr>
      <w:r w:rsidRPr="00E12ADD">
        <w:rPr>
          <w:rFonts w:asciiTheme="minorHAnsi" w:hAnsiTheme="minorHAnsi" w:cs="Times New Roman"/>
          <w:b/>
          <w:highlight w:val="cyan"/>
          <w:u w:val="single"/>
        </w:rPr>
        <w:t xml:space="preserve">Alternatives to a </w:t>
      </w:r>
      <w:r w:rsidRPr="00125196">
        <w:rPr>
          <w:rFonts w:asciiTheme="minorHAnsi" w:hAnsiTheme="minorHAnsi" w:cs="Times New Roman"/>
          <w:b/>
          <w:u w:val="single"/>
        </w:rPr>
        <w:t xml:space="preserve">formal </w:t>
      </w:r>
      <w:r w:rsidRPr="00E12ADD">
        <w:rPr>
          <w:rFonts w:asciiTheme="minorHAnsi" w:hAnsiTheme="minorHAnsi" w:cs="Times New Roman"/>
          <w:b/>
          <w:highlight w:val="cyan"/>
          <w:u w:val="single"/>
        </w:rPr>
        <w:t>cyber treaty</w:t>
      </w:r>
      <w:r w:rsidRPr="00125196">
        <w:rPr>
          <w:rFonts w:asciiTheme="minorHAnsi" w:hAnsiTheme="minorHAnsi" w:cs="Times New Roman"/>
          <w:szCs w:val="16"/>
        </w:rPr>
        <w:t xml:space="preserve"> began to appear as early as 2008. Rejecting formal treaties, these alternatives </w:t>
      </w:r>
      <w:r w:rsidRPr="00E12ADD">
        <w:rPr>
          <w:rFonts w:asciiTheme="minorHAnsi" w:hAnsiTheme="minorHAnsi" w:cs="Times New Roman"/>
          <w:b/>
          <w:highlight w:val="cyan"/>
          <w:u w:val="single"/>
        </w:rPr>
        <w:t>drew upon</w:t>
      </w:r>
      <w:r w:rsidRPr="00125196">
        <w:rPr>
          <w:rFonts w:asciiTheme="minorHAnsi" w:hAnsiTheme="minorHAnsi" w:cs="Times New Roman"/>
          <w:b/>
          <w:u w:val="single"/>
        </w:rPr>
        <w:t xml:space="preserve"> the </w:t>
      </w:r>
      <w:r w:rsidRPr="00E12ADD">
        <w:rPr>
          <w:rFonts w:asciiTheme="minorHAnsi" w:hAnsiTheme="minorHAnsi" w:cs="Times New Roman"/>
          <w:b/>
          <w:highlight w:val="cyan"/>
          <w:u w:val="single"/>
        </w:rPr>
        <w:t xml:space="preserve">experience of global efforts to control proliferation </w:t>
      </w:r>
      <w:r w:rsidRPr="00125196">
        <w:rPr>
          <w:rFonts w:asciiTheme="minorHAnsi" w:hAnsiTheme="minorHAnsi" w:cs="Times New Roman"/>
          <w:b/>
          <w:u w:val="single"/>
        </w:rPr>
        <w:t xml:space="preserve">to develop a generalized model applicable to cybersecurity. Instead of a binding legal commitment, they proposed that states develop norms for responsible state behaviour in cyberspace. </w:t>
      </w:r>
      <w:r w:rsidRPr="00E12ADD">
        <w:rPr>
          <w:rFonts w:asciiTheme="minorHAnsi" w:hAnsiTheme="minorHAnsi" w:cs="Times New Roman"/>
          <w:b/>
          <w:highlight w:val="cyan"/>
          <w:u w:val="single"/>
        </w:rPr>
        <w:t>Non-proliferation provides</w:t>
      </w:r>
      <w:r w:rsidRPr="00125196">
        <w:rPr>
          <w:rFonts w:asciiTheme="minorHAnsi" w:hAnsiTheme="minorHAnsi" w:cs="Times New Roman"/>
          <w:b/>
          <w:u w:val="single"/>
        </w:rPr>
        <w:t xml:space="preserve"> many </w:t>
      </w:r>
      <w:r w:rsidRPr="00E12ADD">
        <w:rPr>
          <w:rFonts w:asciiTheme="minorHAnsi" w:hAnsiTheme="minorHAnsi" w:cs="Times New Roman"/>
          <w:b/>
          <w:highlight w:val="cyan"/>
          <w:u w:val="single"/>
        </w:rPr>
        <w:t xml:space="preserve">examples of </w:t>
      </w:r>
      <w:r w:rsidRPr="00125196">
        <w:rPr>
          <w:rFonts w:asciiTheme="minorHAnsi" w:hAnsiTheme="minorHAnsi" w:cs="Times New Roman"/>
          <w:b/>
          <w:u w:val="single"/>
        </w:rPr>
        <w:t>non-binding</w:t>
      </w:r>
      <w:r w:rsidRPr="00E12ADD">
        <w:rPr>
          <w:rFonts w:asciiTheme="minorHAnsi" w:hAnsiTheme="minorHAnsi" w:cs="Times New Roman"/>
          <w:b/>
          <w:highlight w:val="cyan"/>
          <w:u w:val="single"/>
        </w:rPr>
        <w:t xml:space="preserve"> norms that exercise</w:t>
      </w:r>
      <w:r w:rsidRPr="00125196">
        <w:rPr>
          <w:rFonts w:asciiTheme="minorHAnsi" w:hAnsiTheme="minorHAnsi" w:cs="Times New Roman"/>
          <w:b/>
          <w:u w:val="single"/>
        </w:rPr>
        <w:t xml:space="preserve"> a </w:t>
      </w:r>
      <w:r w:rsidRPr="00E12ADD">
        <w:rPr>
          <w:rFonts w:asciiTheme="minorHAnsi" w:hAnsiTheme="minorHAnsi" w:cs="Times New Roman"/>
          <w:b/>
          <w:highlight w:val="cyan"/>
          <w:u w:val="single"/>
        </w:rPr>
        <w:t>powerful influence on state behaviour. Norms shape behaviour and limit the scope of conflict. Norms create expectations and understandings</w:t>
      </w:r>
      <w:r w:rsidRPr="00125196">
        <w:rPr>
          <w:rFonts w:asciiTheme="minorHAnsi" w:hAnsiTheme="minorHAnsi" w:cs="Times New Roman"/>
          <w:b/>
          <w:u w:val="single"/>
        </w:rPr>
        <w:t xml:space="preserve"> among states on international behaviour, a framework for relations </w:t>
      </w:r>
      <w:r w:rsidRPr="00E12ADD">
        <w:rPr>
          <w:rFonts w:asciiTheme="minorHAnsi" w:hAnsiTheme="minorHAnsi" w:cs="Times New Roman"/>
          <w:b/>
          <w:highlight w:val="cyan"/>
          <w:u w:val="single"/>
        </w:rPr>
        <w:t>that provides</w:t>
      </w:r>
      <w:r w:rsidRPr="00125196">
        <w:rPr>
          <w:rFonts w:asciiTheme="minorHAnsi" w:hAnsiTheme="minorHAnsi" w:cs="Times New Roman"/>
          <w:b/>
          <w:u w:val="single"/>
        </w:rPr>
        <w:t xml:space="preserve"> a degree of </w:t>
      </w:r>
      <w:r w:rsidRPr="00E12ADD">
        <w:rPr>
          <w:rFonts w:asciiTheme="minorHAnsi" w:hAnsiTheme="minorHAnsi" w:cs="Times New Roman"/>
          <w:b/>
          <w:highlight w:val="cyan"/>
          <w:u w:val="single"/>
        </w:rPr>
        <w:t>predictability</w:t>
      </w:r>
      <w:r w:rsidRPr="00125196">
        <w:rPr>
          <w:rFonts w:asciiTheme="minorHAnsi" w:hAnsiTheme="minorHAnsi" w:cs="Times New Roman"/>
          <w:b/>
          <w:u w:val="single"/>
        </w:rPr>
        <w:t xml:space="preserve"> in interactions </w:t>
      </w:r>
      <w:r w:rsidRPr="00125196">
        <w:rPr>
          <w:rFonts w:asciiTheme="minorHAnsi" w:hAnsiTheme="minorHAnsi" w:cs="Times New Roman"/>
          <w:szCs w:val="16"/>
        </w:rPr>
        <w:t xml:space="preserve">in security, trade or politics. In this context, cybersecurity becomes the ability of states to protect their national sovereignty and advance their national interests. Cybersecurity creates new challenges for international security, as states are bound more closely together and as the perception of “transnational” risk increases, but it is largely a still undefined element in this web of relationships among states. </w:t>
      </w:r>
      <w:r w:rsidRPr="00125196">
        <w:rPr>
          <w:rFonts w:asciiTheme="minorHAnsi" w:hAnsiTheme="minorHAnsi" w:cs="Times New Roman"/>
          <w:b/>
          <w:u w:val="single"/>
        </w:rPr>
        <w:t>The idea of a norms-based approach has growing international support and, as in the nonproliferation arena, widespread adoption of norms could pave the way for more formal agreements in the future</w:t>
      </w:r>
      <w:r w:rsidRPr="00125196">
        <w:rPr>
          <w:rFonts w:asciiTheme="minorHAnsi" w:hAnsiTheme="minorHAnsi" w:cs="Times New Roman"/>
          <w:szCs w:val="16"/>
        </w:rPr>
        <w:t xml:space="preserve">. In July 2010 a Group of Governmental Experts (GGE) convened by the </w:t>
      </w:r>
      <w:r w:rsidRPr="00125196">
        <w:rPr>
          <w:rFonts w:asciiTheme="minorHAnsi" w:hAnsiTheme="minorHAnsi" w:cs="Times New Roman"/>
          <w:szCs w:val="16"/>
        </w:rPr>
        <w:lastRenderedPageBreak/>
        <w:t xml:space="preserve">United Nations Secretary-General was able to produce an agreed report on “Developments in the Field of Information and Telecommunications in the Context of International Security”. This was unprecedented; in addition to the inability of a treaty to win consensus, a previous GGE endeavour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cybersecurity), but brevity is also an indicator of the larger problems that hamper building international consensus. The successful GGE conclusion in 2010 reflected a shared perception among the government experts that </w:t>
      </w:r>
      <w:r w:rsidRPr="00125196">
        <w:rPr>
          <w:rFonts w:asciiTheme="minorHAnsi" w:hAnsiTheme="minorHAnsi" w:cs="Times New Roman"/>
          <w:b/>
          <w:u w:val="single"/>
        </w:rPr>
        <w:t xml:space="preserve">the risk of </w:t>
      </w:r>
      <w:r w:rsidRPr="00E12ADD">
        <w:rPr>
          <w:rFonts w:asciiTheme="minorHAnsi" w:hAnsiTheme="minorHAnsi" w:cs="Times New Roman"/>
          <w:b/>
          <w:highlight w:val="cyan"/>
          <w:u w:val="single"/>
        </w:rPr>
        <w:t>cyberconflict had become a serious threat to international peace and stability and</w:t>
      </w:r>
      <w:r w:rsidRPr="00125196">
        <w:rPr>
          <w:rFonts w:asciiTheme="minorHAnsi" w:hAnsiTheme="minorHAnsi" w:cs="Times New Roman"/>
          <w:szCs w:val="16"/>
        </w:rPr>
        <w:t xml:space="preserve"> that </w:t>
      </w:r>
      <w:r w:rsidRPr="00125196">
        <w:rPr>
          <w:rFonts w:asciiTheme="minorHAnsi" w:hAnsiTheme="minorHAnsi" w:cs="Times New Roman"/>
          <w:b/>
          <w:u w:val="single"/>
        </w:rPr>
        <w:t xml:space="preserve">the </w:t>
      </w:r>
      <w:r w:rsidRPr="00E12ADD">
        <w:rPr>
          <w:rFonts w:asciiTheme="minorHAnsi" w:hAnsiTheme="minorHAnsi" w:cs="Times New Roman"/>
          <w:b/>
          <w:highlight w:val="cyan"/>
          <w:u w:val="single"/>
        </w:rPr>
        <w:t>absence of</w:t>
      </w:r>
      <w:r w:rsidRPr="00125196">
        <w:rPr>
          <w:rFonts w:asciiTheme="minorHAnsi" w:hAnsiTheme="minorHAnsi" w:cs="Times New Roman"/>
          <w:b/>
          <w:u w:val="single"/>
        </w:rPr>
        <w:t xml:space="preserve"> international </w:t>
      </w:r>
      <w:r w:rsidRPr="00E12ADD">
        <w:rPr>
          <w:rFonts w:asciiTheme="minorHAnsi" w:hAnsiTheme="minorHAnsi" w:cs="Times New Roman"/>
          <w:b/>
          <w:highlight w:val="cyan"/>
          <w:u w:val="single"/>
        </w:rPr>
        <w:t xml:space="preserve">agreement increased the risk of a destabilizing cyber incident </w:t>
      </w:r>
      <w:r w:rsidRPr="00125196">
        <w:rPr>
          <w:rFonts w:asciiTheme="minorHAnsi" w:hAnsiTheme="minorHAnsi" w:cs="Times New Roman"/>
          <w:b/>
          <w:u w:val="single"/>
        </w:rPr>
        <w:t>that could spiral into</w:t>
      </w:r>
      <w:r w:rsidRPr="00125196">
        <w:rPr>
          <w:rFonts w:asciiTheme="minorHAnsi" w:hAnsiTheme="minorHAnsi" w:cs="Times New Roman"/>
        </w:rPr>
        <w:t xml:space="preserve"> </w:t>
      </w:r>
      <w:r w:rsidRPr="00125196">
        <w:rPr>
          <w:rFonts w:asciiTheme="minorHAnsi" w:hAnsiTheme="minorHAnsi" w:cs="Times New Roman"/>
          <w:szCs w:val="16"/>
        </w:rPr>
        <w:t>a</w:t>
      </w:r>
      <w:r w:rsidRPr="00125196">
        <w:rPr>
          <w:rFonts w:asciiTheme="minorHAnsi" w:hAnsiTheme="minorHAnsi" w:cs="Times New Roman"/>
        </w:rPr>
        <w:t xml:space="preserve"> </w:t>
      </w:r>
      <w:r w:rsidRPr="00125196">
        <w:rPr>
          <w:rFonts w:asciiTheme="minorHAnsi" w:hAnsiTheme="minorHAnsi" w:cs="Times New Roman"/>
          <w:b/>
          <w:u w:val="single"/>
        </w:rPr>
        <w:t>larger and more damaging conflict</w:t>
      </w:r>
      <w:r w:rsidRPr="00125196">
        <w:rPr>
          <w:rFonts w:asciiTheme="minorHAnsi" w:hAnsiTheme="minorHAnsi" w:cs="Times New Roman"/>
          <w:szCs w:val="16"/>
        </w:rPr>
        <w:t xml:space="preserve">. The states represented on the GGE were united by a deep concern over the possibility of </w:t>
      </w:r>
      <w:r w:rsidRPr="00E12ADD">
        <w:rPr>
          <w:rFonts w:asciiTheme="minorHAnsi" w:hAnsiTheme="minorHAnsi" w:cs="Times New Roman"/>
          <w:b/>
          <w:highlight w:val="cyan"/>
          <w:u w:val="single"/>
        </w:rPr>
        <w:t>unconstrained cyberwar</w:t>
      </w:r>
      <w:r w:rsidRPr="00125196">
        <w:rPr>
          <w:rFonts w:asciiTheme="minorHAnsi" w:hAnsiTheme="minorHAnsi" w:cs="Times New Roman"/>
          <w:b/>
          <w:u w:val="single"/>
        </w:rPr>
        <w:t xml:space="preserve">fare </w:t>
      </w:r>
      <w:r w:rsidRPr="00125196">
        <w:rPr>
          <w:rFonts w:asciiTheme="minorHAnsi" w:hAnsiTheme="minorHAnsi" w:cs="Times New Roman"/>
          <w:szCs w:val="16"/>
        </w:rPr>
        <w:t xml:space="preserve">and how this </w:t>
      </w:r>
      <w:r w:rsidRPr="00E12ADD">
        <w:rPr>
          <w:rFonts w:asciiTheme="minorHAnsi" w:hAnsiTheme="minorHAnsi" w:cs="Times New Roman"/>
          <w:b/>
          <w:highlight w:val="cyan"/>
          <w:u w:val="single"/>
        </w:rPr>
        <w:t>might escalate out of control into physical violence</w:t>
      </w:r>
      <w:r w:rsidRPr="00125196">
        <w:rPr>
          <w:rFonts w:asciiTheme="minorHAnsi" w:hAnsiTheme="minorHAnsi" w:cs="Times New Roman"/>
          <w:szCs w:val="16"/>
        </w:rPr>
        <w:t xml:space="preserve">. They agreed that discussions of </w:t>
      </w:r>
      <w:r w:rsidRPr="00125196">
        <w:rPr>
          <w:rFonts w:asciiTheme="minorHAnsi" w:hAnsiTheme="minorHAnsi" w:cs="Times New Roman"/>
          <w:b/>
          <w:u w:val="single"/>
        </w:rPr>
        <w:t>norms</w:t>
      </w:r>
      <w:r w:rsidRPr="00125196">
        <w:rPr>
          <w:rFonts w:asciiTheme="minorHAnsi" w:hAnsiTheme="minorHAnsi" w:cs="Times New Roman"/>
          <w:szCs w:val="16"/>
        </w:rPr>
        <w:t xml:space="preserve"> and rules </w:t>
      </w:r>
      <w:r w:rsidRPr="00125196">
        <w:rPr>
          <w:rFonts w:asciiTheme="minorHAnsi" w:hAnsiTheme="minorHAnsi" w:cs="Times New Roman"/>
          <w:b/>
          <w:u w:val="single"/>
        </w:rPr>
        <w:t>for the use of force in cyberspace</w:t>
      </w:r>
      <w:r w:rsidRPr="00125196">
        <w:rPr>
          <w:rFonts w:asciiTheme="minorHAnsi" w:hAnsiTheme="minorHAnsi" w:cs="Times New Roman"/>
          <w:szCs w:val="16"/>
        </w:rPr>
        <w:t xml:space="preserve">, along with other CBMs, </w:t>
      </w:r>
      <w:r w:rsidRPr="00125196">
        <w:rPr>
          <w:rFonts w:asciiTheme="minorHAnsi" w:hAnsiTheme="minorHAnsi" w:cs="Times New Roman"/>
          <w:b/>
          <w:u w:val="single"/>
        </w:rPr>
        <w:t xml:space="preserve">would improve international security and the stability of both cyberspace and the international system. </w:t>
      </w:r>
      <w:r w:rsidRPr="00125196">
        <w:rPr>
          <w:rFonts w:asciiTheme="minorHAnsi" w:hAnsiTheme="minorHAnsi" w:cs="Times New Roman"/>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E12ADD">
        <w:rPr>
          <w:rFonts w:asciiTheme="minorHAnsi" w:hAnsiTheme="minorHAnsi" w:cs="Times New Roman"/>
          <w:b/>
          <w:highlight w:val="cyan"/>
          <w:u w:val="single"/>
        </w:rPr>
        <w:t>existing international norms</w:t>
      </w:r>
      <w:r w:rsidRPr="00125196">
        <w:rPr>
          <w:rFonts w:asciiTheme="minorHAnsi" w:hAnsiTheme="minorHAnsi" w:cs="Times New Roman"/>
          <w:b/>
          <w:u w:val="single"/>
        </w:rPr>
        <w:t xml:space="preserve"> and laws </w:t>
      </w:r>
      <w:r w:rsidRPr="00E12ADD">
        <w:rPr>
          <w:rFonts w:asciiTheme="minorHAnsi" w:hAnsiTheme="minorHAnsi" w:cs="Times New Roman"/>
          <w:b/>
          <w:highlight w:val="cyan"/>
          <w:u w:val="single"/>
        </w:rPr>
        <w:t>are inadequate</w:t>
      </w:r>
      <w:r w:rsidRPr="00125196">
        <w:rPr>
          <w:rFonts w:asciiTheme="minorHAnsi" w:hAnsiTheme="minorHAnsi" w:cs="Times New Roman"/>
          <w:b/>
          <w:u w:val="single"/>
        </w:rPr>
        <w:t xml:space="preserve"> for cyberconflict</w:t>
      </w:r>
      <w:r w:rsidRPr="00125196">
        <w:rPr>
          <w:rFonts w:asciiTheme="minorHAnsi" w:hAnsiTheme="minorHAnsi" w:cs="Times New Roman"/>
          <w:szCs w:val="16"/>
        </w:rPr>
        <w:t>. Other states argue that the existing laws of armed conflict are sufficient for cybersecurity, and are deeply apprehensive of doing anything that would appear to constrain freedom of speech. A central issue, as is often the case in multilateral discussion, is the extent to which states might concede a degree of sovereignty in exchange for greater security.</w:t>
      </w:r>
    </w:p>
    <w:p w:rsidR="00C34317" w:rsidRPr="00125196" w:rsidRDefault="00C34317" w:rsidP="00C34317">
      <w:pPr>
        <w:pStyle w:val="Heading4"/>
        <w:rPr>
          <w:rFonts w:asciiTheme="minorHAnsi" w:hAnsiTheme="minorHAnsi" w:cs="Times New Roman"/>
        </w:rPr>
      </w:pPr>
      <w:r w:rsidRPr="00125196">
        <w:rPr>
          <w:rFonts w:asciiTheme="minorHAnsi" w:hAnsiTheme="minorHAnsi" w:cs="Times New Roman"/>
        </w:rPr>
        <w:t>Second it solv</w:t>
      </w:r>
      <w:r>
        <w:rPr>
          <w:rFonts w:asciiTheme="minorHAnsi" w:hAnsiTheme="minorHAnsi" w:cs="Times New Roman"/>
        </w:rPr>
        <w:t xml:space="preserve">es perception — Congress </w:t>
      </w:r>
      <w:r w:rsidRPr="00125196">
        <w:rPr>
          <w:rFonts w:asciiTheme="minorHAnsi" w:hAnsiTheme="minorHAnsi" w:cs="Times New Roman"/>
        </w:rPr>
        <w:t>is necessary to reverse independent presidential authority— now is key</w:t>
      </w:r>
    </w:p>
    <w:p w:rsidR="00C34317" w:rsidRPr="00125196" w:rsidRDefault="00C34317" w:rsidP="00C34317">
      <w:pPr>
        <w:rPr>
          <w:rStyle w:val="StyleStyleBold12pt"/>
          <w:rFonts w:asciiTheme="minorHAnsi" w:hAnsiTheme="minorHAnsi" w:cs="Times New Roman"/>
        </w:rPr>
      </w:pPr>
      <w:r w:rsidRPr="00125196">
        <w:rPr>
          <w:rStyle w:val="StyleStyleBold12pt"/>
          <w:rFonts w:asciiTheme="minorHAnsi" w:hAnsiTheme="minorHAnsi" w:cs="Times New Roman"/>
        </w:rPr>
        <w:t xml:space="preserve">Dycus 10 </w:t>
      </w: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t>Professor of National Security Law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50" w:history="1">
        <w:r w:rsidRPr="00125196">
          <w:rPr>
            <w:rFonts w:asciiTheme="minorHAnsi" w:hAnsiTheme="minorHAnsi" w:cs="Times New Roman"/>
            <w:szCs w:val="16"/>
          </w:rPr>
          <w:t>http://www.jnslp.com/read/vol4no1/11_Dycus.pdf</w:t>
        </w:r>
      </w:hyperlink>
    </w:p>
    <w:p w:rsidR="00C34317" w:rsidRPr="00125196" w:rsidRDefault="00C34317" w:rsidP="00C34317">
      <w:pPr>
        <w:rPr>
          <w:rFonts w:asciiTheme="minorHAnsi" w:hAnsiTheme="minorHAnsi" w:cs="Times New Roman"/>
          <w:szCs w:val="16"/>
        </w:rPr>
      </w:pPr>
    </w:p>
    <w:p w:rsidR="00C34317" w:rsidRPr="00125196" w:rsidRDefault="00C34317" w:rsidP="00C34317">
      <w:pPr>
        <w:rPr>
          <w:rFonts w:asciiTheme="minorHAnsi" w:hAnsiTheme="minorHAnsi" w:cs="Times New Roman"/>
        </w:rPr>
      </w:pPr>
      <w:r w:rsidRPr="00125196">
        <w:rPr>
          <w:rFonts w:asciiTheme="minorHAnsi" w:hAnsiTheme="minorHAnsi" w:cs="Times New Roman"/>
          <w:szCs w:val="16"/>
        </w:rPr>
        <w:t xml:space="preserve">In his celebrated concurring opinion in The Steel Seizure Case, </w:t>
      </w:r>
      <w:r w:rsidRPr="00125196">
        <w:rPr>
          <w:rFonts w:asciiTheme="minorHAnsi" w:hAnsiTheme="minorHAnsi" w:cs="Times New Roman"/>
          <w:b/>
          <w:u w:val="single"/>
        </w:rPr>
        <w:t>Justice Jackson cautioned that “</w:t>
      </w:r>
      <w:r w:rsidRPr="00E12ADD">
        <w:rPr>
          <w:rFonts w:asciiTheme="minorHAnsi" w:hAnsiTheme="minorHAnsi" w:cs="Times New Roman"/>
          <w:b/>
          <w:highlight w:val="cyan"/>
          <w:u w:val="single"/>
        </w:rPr>
        <w:t>only Congress itself can prevent power from slipping through its fingers</w:t>
      </w:r>
      <w:r w:rsidRPr="00125196">
        <w:rPr>
          <w:rFonts w:asciiTheme="minorHAnsi" w:hAnsiTheme="minorHAnsi" w:cs="Times New Roman"/>
          <w:b/>
          <w:u w:val="single"/>
        </w:rPr>
        <w:t>.” Jackson’s warning seems especially pertinent today, as we prepare urgently for cyber warfare</w:t>
      </w:r>
      <w:r w:rsidRPr="00125196">
        <w:rPr>
          <w:rFonts w:asciiTheme="minorHAnsi" w:hAnsiTheme="minorHAnsi" w:cs="Times New Roman"/>
          <w:szCs w:val="16"/>
        </w:rPr>
        <w:t xml:space="preserve"> – facing potentially enormous threats from yet unknown enemies, and finding ourselves dependent on staggeringly complex, unproven technology.3 </w:t>
      </w:r>
      <w:r w:rsidRPr="00E12ADD">
        <w:rPr>
          <w:rFonts w:asciiTheme="minorHAnsi" w:hAnsiTheme="minorHAnsi" w:cs="Times New Roman"/>
          <w:b/>
          <w:highlight w:val="cyan"/>
          <w:u w:val="single"/>
        </w:rPr>
        <w:t>The executive branch</w:t>
      </w:r>
      <w:r w:rsidRPr="00125196">
        <w:rPr>
          <w:rFonts w:asciiTheme="minorHAnsi" w:hAnsiTheme="minorHAnsi" w:cs="Times New Roman"/>
          <w:szCs w:val="16"/>
        </w:rPr>
        <w:t xml:space="preserve">, which has special expertise and agility in national security matters generally, as well as substantial constitutional authority, </w:t>
      </w:r>
      <w:r w:rsidRPr="00E12ADD">
        <w:rPr>
          <w:rFonts w:asciiTheme="minorHAnsi" w:hAnsiTheme="minorHAnsi" w:cs="Times New Roman"/>
          <w:b/>
          <w:highlight w:val="cyan"/>
          <w:u w:val="single"/>
        </w:rPr>
        <w:t>has taken the initiative</w:t>
      </w:r>
      <w:r w:rsidRPr="00125196">
        <w:rPr>
          <w:rFonts w:asciiTheme="minorHAnsi" w:hAnsiTheme="minorHAnsi" w:cs="Times New Roman"/>
          <w:b/>
          <w:u w:val="single"/>
        </w:rPr>
        <w:t xml:space="preserve"> in these preparations. Yet </w:t>
      </w:r>
      <w:r w:rsidRPr="00E12ADD">
        <w:rPr>
          <w:rFonts w:asciiTheme="minorHAnsi" w:hAnsiTheme="minorHAnsi" w:cs="Times New Roman"/>
          <w:b/>
          <w:highlight w:val="cyan"/>
          <w:u w:val="single"/>
        </w:rPr>
        <w:t xml:space="preserve">if Congress is to be faithful to </w:t>
      </w:r>
      <w:r w:rsidRPr="00125196">
        <w:rPr>
          <w:rFonts w:asciiTheme="minorHAnsi" w:hAnsiTheme="minorHAnsi" w:cs="Times New Roman"/>
          <w:b/>
          <w:u w:val="single"/>
        </w:rPr>
        <w:t xml:space="preserve">the Framers’ vision of </w:t>
      </w:r>
      <w:r w:rsidRPr="00E12ADD">
        <w:rPr>
          <w:rFonts w:asciiTheme="minorHAnsi" w:hAnsiTheme="minorHAnsi" w:cs="Times New Roman"/>
          <w:b/>
          <w:highlight w:val="cyan"/>
          <w:u w:val="single"/>
        </w:rPr>
        <w:t>its role in the nation’s defense, it must tighten its grip and play a significant part in the development of policies for war on a digital battlefield.</w:t>
      </w:r>
      <w:r w:rsidRPr="00125196">
        <w:rPr>
          <w:rFonts w:asciiTheme="minorHAnsi" w:hAnsiTheme="minorHAnsi" w:cs="Times New Roman"/>
          <w:szCs w:val="16"/>
        </w:rPr>
        <w:t xml:space="preserve"> I</w:t>
      </w:r>
      <w:r w:rsidRPr="00125196">
        <w:rPr>
          <w:rFonts w:asciiTheme="minorHAnsi" w:hAnsiTheme="minorHAnsi" w:cs="Times New Roman"/>
          <w:sz w:val="8"/>
          <w:szCs w:val="8"/>
        </w:rPr>
        <w:t>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The strategic, technological, and political problems described here present challenges of unprecedented complexity. The risks of error both in the formulation of a cyber warfare policy and in its execution are substantial.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w:t>
      </w:r>
      <w:r w:rsidRPr="00125196">
        <w:rPr>
          <w:rFonts w:asciiTheme="minorHAnsi" w:hAnsiTheme="minorHAnsi" w:cs="Times New Roman"/>
          <w:szCs w:val="16"/>
        </w:rPr>
        <w:t xml:space="preserve"> </w:t>
      </w:r>
      <w:r w:rsidRPr="00125196">
        <w:rPr>
          <w:rFonts w:asciiTheme="minorHAnsi" w:hAnsiTheme="minorHAnsi" w:cs="Times New Roman"/>
          <w:b/>
          <w:u w:val="single"/>
        </w:rPr>
        <w:t>The very future</w:t>
      </w:r>
      <w:r w:rsidRPr="00125196">
        <w:rPr>
          <w:rFonts w:asciiTheme="minorHAnsi" w:hAnsiTheme="minorHAnsi" w:cs="Times New Roman"/>
          <w:szCs w:val="16"/>
        </w:rPr>
        <w:t xml:space="preserve"> of the Republic </w:t>
      </w:r>
      <w:r w:rsidRPr="00125196">
        <w:rPr>
          <w:rFonts w:asciiTheme="minorHAnsi" w:hAnsiTheme="minorHAnsi" w:cs="Times New Roman"/>
          <w:b/>
          <w:u w:val="single"/>
        </w:rPr>
        <w:t xml:space="preserve">may depend on our ability not only to protect ourselves from enemies armed with cyber weapons, but also to use such weapons wisely ourselves. </w:t>
      </w:r>
      <w:r w:rsidRPr="00125196">
        <w:rPr>
          <w:rFonts w:asciiTheme="minorHAnsi" w:hAnsiTheme="minorHAnsi" w:cs="Times New Roman"/>
          <w:sz w:val="8"/>
          <w:szCs w:val="8"/>
        </w:rPr>
        <w:t xml:space="preserve">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t>
      </w:r>
      <w:r w:rsidRPr="00125196">
        <w:rPr>
          <w:rFonts w:asciiTheme="minorHAnsi" w:hAnsiTheme="minorHAnsi" w:cs="Times New Roman"/>
          <w:sz w:val="8"/>
          <w:szCs w:val="8"/>
        </w:rPr>
        <w:lastRenderedPageBreak/>
        <w:t>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w:t>
      </w:r>
      <w:r w:rsidRPr="00125196">
        <w:rPr>
          <w:rFonts w:asciiTheme="minorHAnsi" w:hAnsiTheme="minorHAnsi" w:cs="Times New Roman"/>
          <w:szCs w:val="16"/>
        </w:rPr>
        <w:t>0</w:t>
      </w:r>
      <w:r w:rsidRPr="00125196">
        <w:rPr>
          <w:rFonts w:asciiTheme="minorHAnsi" w:hAnsiTheme="minorHAnsi" w:cs="Times New Roman"/>
          <w:szCs w:val="16"/>
          <w:u w:val="single"/>
        </w:rPr>
        <w:t xml:space="preserve"> </w:t>
      </w:r>
      <w:r w:rsidRPr="00E12ADD">
        <w:rPr>
          <w:rFonts w:asciiTheme="minorHAnsi" w:hAnsiTheme="minorHAnsi" w:cs="Times New Roman"/>
          <w:b/>
          <w:highlight w:val="cyan"/>
          <w:u w:val="single"/>
        </w:rPr>
        <w:t>If Congress now fails to enact guidelines for cyber war</w:t>
      </w:r>
      <w:r w:rsidRPr="00125196">
        <w:rPr>
          <w:rFonts w:asciiTheme="minorHAnsi" w:hAnsiTheme="minorHAnsi" w:cs="Times New Roman"/>
          <w:szCs w:val="16"/>
          <w:u w:val="single"/>
        </w:rPr>
        <w:t xml:space="preserve">fare, </w:t>
      </w:r>
      <w:r w:rsidRPr="00E12ADD">
        <w:rPr>
          <w:rFonts w:asciiTheme="minorHAnsi" w:hAnsiTheme="minorHAnsi" w:cs="Times New Roman"/>
          <w:b/>
          <w:highlight w:val="cyan"/>
          <w:u w:val="single"/>
        </w:rPr>
        <w:t xml:space="preserve">it might be perceived as inviting </w:t>
      </w:r>
      <w:r w:rsidRPr="00125196">
        <w:rPr>
          <w:rFonts w:asciiTheme="minorHAnsi" w:hAnsiTheme="minorHAnsi" w:cs="Times New Roman"/>
          <w:b/>
          <w:u w:val="single"/>
        </w:rPr>
        <w:t xml:space="preserve">“measures on </w:t>
      </w:r>
      <w:r w:rsidRPr="00E12ADD">
        <w:rPr>
          <w:rFonts w:asciiTheme="minorHAnsi" w:hAnsiTheme="minorHAnsi" w:cs="Times New Roman"/>
          <w:b/>
          <w:highlight w:val="cyan"/>
          <w:u w:val="single"/>
        </w:rPr>
        <w:t>independent presidential responsibility</w:t>
      </w:r>
      <w:r w:rsidRPr="00125196">
        <w:rPr>
          <w:rFonts w:asciiTheme="minorHAnsi" w:hAnsiTheme="minorHAnsi" w:cs="Times New Roman"/>
          <w:szCs w:val="16"/>
        </w:rPr>
        <w:t xml:space="preserve">.”21 Chief Justice Marshall suggested in Little v. Barreme that </w:t>
      </w:r>
      <w:r w:rsidRPr="00125196">
        <w:rPr>
          <w:rFonts w:asciiTheme="minorHAnsi" w:hAnsiTheme="minorHAnsi" w:cs="Times New Roman"/>
          <w:b/>
          <w:u w:val="single"/>
        </w:rPr>
        <w:t>if Congress</w:t>
      </w:r>
      <w:r w:rsidRPr="00125196">
        <w:rPr>
          <w:rFonts w:asciiTheme="minorHAnsi" w:hAnsiTheme="minorHAnsi" w:cs="Times New Roman"/>
          <w:szCs w:val="16"/>
          <w:u w:val="single"/>
        </w:rPr>
        <w:t xml:space="preserve"> had </w:t>
      </w:r>
      <w:r w:rsidRPr="00125196">
        <w:rPr>
          <w:rFonts w:asciiTheme="minorHAnsi" w:hAnsiTheme="minorHAnsi" w:cs="Times New Roman"/>
          <w:b/>
          <w:u w:val="single"/>
        </w:rPr>
        <w:t>remained silent, the President might have been free to conduct the Quasi-War with France as he saw fit</w:t>
      </w:r>
      <w:r w:rsidRPr="00125196">
        <w:rPr>
          <w:rFonts w:asciiTheme="minorHAnsi" w:hAnsiTheme="minorHAnsi" w:cs="Times New Roman"/>
          <w:szCs w:val="16"/>
        </w:rPr>
        <w:t xml:space="preserve">.22 But the national interest in electronic warfare, just as in that early maritime conflict, is so great that the planning and </w:t>
      </w:r>
      <w:r w:rsidRPr="00125196">
        <w:rPr>
          <w:rFonts w:asciiTheme="minorHAnsi" w:hAnsiTheme="minorHAnsi" w:cs="Times New Roman"/>
          <w:szCs w:val="16"/>
          <w:u w:val="single"/>
        </w:rPr>
        <w:t xml:space="preserve">conduct of such a war should not be left entirely to the Executive. And because a </w:t>
      </w:r>
      <w:r w:rsidRPr="00E12ADD">
        <w:rPr>
          <w:rFonts w:asciiTheme="minorHAnsi" w:hAnsiTheme="minorHAnsi" w:cs="Times New Roman"/>
          <w:b/>
          <w:highlight w:val="cyan"/>
          <w:u w:val="single"/>
        </w:rPr>
        <w:t>cyber war might be fought under circumstances that make it impossible for Congress to play a meaningful</w:t>
      </w:r>
      <w:r w:rsidRPr="00125196">
        <w:rPr>
          <w:rFonts w:asciiTheme="minorHAnsi" w:hAnsiTheme="minorHAnsi" w:cs="Times New Roman"/>
          <w:szCs w:val="16"/>
          <w:u w:val="single"/>
        </w:rPr>
        <w:t xml:space="preserve"> contemporaneous </w:t>
      </w:r>
      <w:r w:rsidRPr="00E12ADD">
        <w:rPr>
          <w:rFonts w:asciiTheme="minorHAnsi" w:hAnsiTheme="minorHAnsi" w:cs="Times New Roman"/>
          <w:b/>
          <w:highlight w:val="cyan"/>
          <w:u w:val="single"/>
        </w:rPr>
        <w:t>role, Congress ought to get</w:t>
      </w:r>
      <w:r w:rsidRPr="00125196">
        <w:rPr>
          <w:rFonts w:asciiTheme="minorHAnsi" w:hAnsiTheme="minorHAnsi" w:cs="Times New Roman"/>
          <w:szCs w:val="16"/>
          <w:u w:val="single"/>
        </w:rPr>
        <w:t xml:space="preserve"> out </w:t>
      </w:r>
      <w:r w:rsidRPr="00E12ADD">
        <w:rPr>
          <w:rFonts w:asciiTheme="minorHAnsi" w:hAnsiTheme="minorHAnsi" w:cs="Times New Roman"/>
          <w:b/>
          <w:highlight w:val="cyan"/>
          <w:u w:val="single"/>
        </w:rPr>
        <w:t>in front of events</w:t>
      </w:r>
      <w:r w:rsidRPr="00125196">
        <w:rPr>
          <w:rFonts w:asciiTheme="minorHAnsi" w:hAnsiTheme="minorHAnsi" w:cs="Times New Roman"/>
          <w:szCs w:val="16"/>
          <w:u w:val="single"/>
        </w:rPr>
        <w:t xml:space="preserve"> now in order to be able </w:t>
      </w:r>
      <w:r w:rsidRPr="00E12ADD">
        <w:rPr>
          <w:rFonts w:asciiTheme="minorHAnsi" w:hAnsiTheme="minorHAnsi" w:cs="Times New Roman"/>
          <w:b/>
          <w:highlight w:val="cyan"/>
          <w:u w:val="single"/>
        </w:rPr>
        <w:t>to participate in</w:t>
      </w:r>
      <w:r w:rsidRPr="00125196">
        <w:rPr>
          <w:rFonts w:asciiTheme="minorHAnsi" w:hAnsiTheme="minorHAnsi" w:cs="Times New Roman"/>
          <w:szCs w:val="16"/>
          <w:u w:val="single"/>
        </w:rPr>
        <w:t xml:space="preserve"> the formulation of national </w:t>
      </w:r>
      <w:r w:rsidRPr="00E12ADD">
        <w:rPr>
          <w:rFonts w:asciiTheme="minorHAnsi" w:hAnsiTheme="minorHAnsi" w:cs="Times New Roman"/>
          <w:b/>
          <w:highlight w:val="cyan"/>
          <w:u w:val="single"/>
        </w:rPr>
        <w:t>policy.</w:t>
      </w:r>
    </w:p>
    <w:p w:rsidR="00C34317" w:rsidRPr="00125196" w:rsidRDefault="00C34317" w:rsidP="00C34317">
      <w:pPr>
        <w:pStyle w:val="Heading4"/>
        <w:rPr>
          <w:rFonts w:asciiTheme="minorHAnsi" w:hAnsiTheme="minorHAnsi" w:cs="Times New Roman"/>
        </w:rPr>
      </w:pPr>
      <w:r w:rsidRPr="00125196">
        <w:rPr>
          <w:rFonts w:asciiTheme="minorHAnsi" w:hAnsiTheme="minorHAnsi" w:cs="Times New Roman"/>
        </w:rPr>
        <w:t xml:space="preserve">Congressional restrictions on OCOs send a global signal of cyber leadership </w:t>
      </w:r>
    </w:p>
    <w:p w:rsidR="00C34317" w:rsidRPr="00125196" w:rsidRDefault="00C34317" w:rsidP="00C34317">
      <w:pPr>
        <w:rPr>
          <w:rStyle w:val="StyleStyleBold12pt"/>
          <w:rFonts w:asciiTheme="minorHAnsi" w:hAnsiTheme="minorHAnsi" w:cs="Times New Roman"/>
        </w:rPr>
      </w:pPr>
      <w:r w:rsidRPr="00125196">
        <w:rPr>
          <w:rStyle w:val="StyleStyleBold12pt"/>
          <w:rFonts w:asciiTheme="minorHAnsi" w:hAnsiTheme="minorHAnsi" w:cs="Times New Roman"/>
        </w:rPr>
        <w:t xml:space="preserve">Bastby 12 </w:t>
      </w: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t xml:space="preserve">Chairwoman of the American Bar Association’s Privacy and Computer Crime Committee (Judy, CEO of Global Cyber Risk, “U.S. Administration's Reckless Cyber Policy Puts Nation at Risk” June 4, 2012, </w:t>
      </w:r>
      <w:hyperlink r:id="rId51" w:history="1">
        <w:r w:rsidRPr="00125196">
          <w:rPr>
            <w:rFonts w:asciiTheme="minorHAnsi" w:hAnsiTheme="minorHAnsi" w:cs="Times New Roman"/>
            <w:szCs w:val="16"/>
          </w:rPr>
          <w:t>http://www.forbes.com/sites/jodywestby/2012/06/04/u-s-administrations-reckless-cyber-policy-puts-nation-at-risk/2/</w:t>
        </w:r>
      </w:hyperlink>
      <w:r w:rsidRPr="00125196">
        <w:rPr>
          <w:rFonts w:asciiTheme="minorHAnsi" w:hAnsiTheme="minorHAnsi" w:cs="Times New Roman"/>
          <w:szCs w:val="16"/>
        </w:rPr>
        <w:t xml:space="preserve">) </w:t>
      </w:r>
    </w:p>
    <w:p w:rsidR="00C34317" w:rsidRPr="00125196" w:rsidRDefault="00C34317" w:rsidP="00C34317">
      <w:pPr>
        <w:rPr>
          <w:rFonts w:asciiTheme="minorHAnsi" w:hAnsiTheme="minorHAnsi" w:cs="Times New Roman"/>
          <w:szCs w:val="16"/>
        </w:rPr>
      </w:pP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t xml:space="preserve">Perhaps </w:t>
      </w:r>
      <w:r w:rsidRPr="00E12ADD">
        <w:rPr>
          <w:rFonts w:asciiTheme="minorHAnsi" w:hAnsiTheme="minorHAnsi" w:cs="Times New Roman"/>
          <w:b/>
          <w:highlight w:val="cyan"/>
          <w:u w:val="single"/>
        </w:rPr>
        <w:t xml:space="preserve">more important </w:t>
      </w:r>
      <w:r w:rsidRPr="00125196">
        <w:rPr>
          <w:rFonts w:asciiTheme="minorHAnsi" w:hAnsiTheme="minorHAnsi" w:cs="Times New Roman"/>
          <w:b/>
          <w:u w:val="single"/>
        </w:rPr>
        <w:t>than</w:t>
      </w:r>
      <w:r w:rsidRPr="00125196">
        <w:rPr>
          <w:rFonts w:asciiTheme="minorHAnsi" w:hAnsiTheme="minorHAnsi" w:cs="Times New Roman"/>
          <w:szCs w:val="16"/>
        </w:rPr>
        <w:t xml:space="preserve"> being out of the cyber </w:t>
      </w:r>
      <w:r w:rsidRPr="00125196">
        <w:rPr>
          <w:rFonts w:asciiTheme="minorHAnsi" w:hAnsiTheme="minorHAnsi" w:cs="Times New Roman"/>
          <w:b/>
          <w:u w:val="single"/>
        </w:rPr>
        <w:t>coordination</w:t>
      </w:r>
      <w:r w:rsidRPr="00125196">
        <w:rPr>
          <w:rFonts w:asciiTheme="minorHAnsi" w:hAnsiTheme="minorHAnsi" w:cs="Times New Roman"/>
          <w:szCs w:val="16"/>
        </w:rPr>
        <w:t xml:space="preserve"> loop</w:t>
      </w:r>
      <w:r w:rsidRPr="00125196">
        <w:rPr>
          <w:rFonts w:asciiTheme="minorHAnsi" w:hAnsiTheme="minorHAnsi" w:cs="Times New Roman"/>
          <w:b/>
          <w:u w:val="single"/>
        </w:rPr>
        <w:t xml:space="preserve">, </w:t>
      </w:r>
      <w:r w:rsidRPr="00E12ADD">
        <w:rPr>
          <w:rFonts w:asciiTheme="minorHAnsi" w:hAnsiTheme="minorHAnsi" w:cs="Times New Roman"/>
          <w:b/>
          <w:highlight w:val="cyan"/>
          <w:u w:val="single"/>
        </w:rPr>
        <w:t xml:space="preserve">is </w:t>
      </w:r>
      <w:r w:rsidRPr="00125196">
        <w:rPr>
          <w:rFonts w:asciiTheme="minorHAnsi" w:hAnsiTheme="minorHAnsi" w:cs="Times New Roman"/>
          <w:b/>
          <w:u w:val="single"/>
        </w:rPr>
        <w:t xml:space="preserve">the </w:t>
      </w:r>
      <w:r w:rsidRPr="00E12ADD">
        <w:rPr>
          <w:rFonts w:asciiTheme="minorHAnsi" w:hAnsiTheme="minorHAnsi" w:cs="Times New Roman"/>
          <w:b/>
          <w:highlight w:val="cyan"/>
          <w:u w:val="single"/>
        </w:rPr>
        <w:t xml:space="preserve">how the U.S.’s attitude is </w:t>
      </w:r>
      <w:r w:rsidRPr="00125196">
        <w:rPr>
          <w:rFonts w:asciiTheme="minorHAnsi" w:hAnsiTheme="minorHAnsi" w:cs="Times New Roman"/>
          <w:b/>
          <w:u w:val="single"/>
        </w:rPr>
        <w:t xml:space="preserve">being </w:t>
      </w:r>
      <w:r w:rsidRPr="00E12ADD">
        <w:rPr>
          <w:rFonts w:asciiTheme="minorHAnsi" w:hAnsiTheme="minorHAnsi" w:cs="Times New Roman"/>
          <w:b/>
          <w:highlight w:val="cyan"/>
          <w:u w:val="single"/>
        </w:rPr>
        <w:t>perceived</w:t>
      </w:r>
      <w:r w:rsidRPr="00125196">
        <w:rPr>
          <w:rFonts w:asciiTheme="minorHAnsi" w:hAnsiTheme="minorHAnsi" w:cs="Times New Roman"/>
          <w:szCs w:val="16"/>
        </w:rPr>
        <w:t xml:space="preserve"> by others </w:t>
      </w:r>
      <w:r w:rsidRPr="00E12ADD">
        <w:rPr>
          <w:rFonts w:asciiTheme="minorHAnsi" w:hAnsiTheme="minorHAnsi" w:cs="Times New Roman"/>
          <w:b/>
          <w:highlight w:val="cyan"/>
          <w:u w:val="single"/>
        </w:rPr>
        <w:t>in the international community</w:t>
      </w:r>
      <w:r w:rsidRPr="00125196">
        <w:rPr>
          <w:rFonts w:asciiTheme="minorHAnsi" w:hAnsiTheme="minorHAnsi" w:cs="Times New Roman"/>
          <w:szCs w:val="16"/>
        </w:rPr>
        <w:t xml:space="preserve">. If the U.S. were a member of IMPACT and taking an active role in the investigation, it would be upholding its role as a global cybersecurity power. Instead, </w:t>
      </w:r>
      <w:r w:rsidRPr="00E12ADD">
        <w:rPr>
          <w:rFonts w:asciiTheme="minorHAnsi" w:hAnsiTheme="minorHAnsi" w:cs="Times New Roman"/>
          <w:b/>
          <w:highlight w:val="cyan"/>
          <w:u w:val="single"/>
        </w:rPr>
        <w:t xml:space="preserve">the U.S. appears as </w:t>
      </w:r>
      <w:r w:rsidRPr="00125196">
        <w:rPr>
          <w:rFonts w:asciiTheme="minorHAnsi" w:hAnsiTheme="minorHAnsi" w:cs="Times New Roman"/>
          <w:b/>
          <w:u w:val="single"/>
        </w:rPr>
        <w:t>the shirking nation</w:t>
      </w:r>
      <w:r w:rsidRPr="00125196">
        <w:rPr>
          <w:rFonts w:asciiTheme="minorHAnsi" w:hAnsiTheme="minorHAnsi" w:cs="Times New Roman"/>
          <w:szCs w:val="16"/>
        </w:rPr>
        <w:t xml:space="preserve"> state quietly </w:t>
      </w:r>
      <w:r w:rsidRPr="00E12ADD">
        <w:rPr>
          <w:rFonts w:asciiTheme="minorHAnsi" w:hAnsiTheme="minorHAnsi" w:cs="Times New Roman"/>
          <w:b/>
          <w:highlight w:val="cyan"/>
          <w:u w:val="single"/>
        </w:rPr>
        <w:t>standing on the sidelines while being accused of engaging in cyberwar</w:t>
      </w:r>
      <w:r w:rsidRPr="00125196">
        <w:rPr>
          <w:rFonts w:asciiTheme="minorHAnsi" w:hAnsiTheme="minorHAnsi" w:cs="Times New Roman"/>
          <w:szCs w:val="16"/>
        </w:rPr>
        <w:t>fare tactics. “</w:t>
      </w:r>
      <w:r w:rsidRPr="00E12ADD">
        <w:rPr>
          <w:rFonts w:asciiTheme="minorHAnsi" w:hAnsiTheme="minorHAnsi" w:cs="Times New Roman"/>
          <w:b/>
          <w:highlight w:val="cyan"/>
          <w:u w:val="single"/>
        </w:rPr>
        <w:t xml:space="preserve">People look to the U.S., Russia, and China for leadership and when the U.S. is absent, they </w:t>
      </w:r>
      <w:r w:rsidRPr="00125196">
        <w:rPr>
          <w:rFonts w:asciiTheme="minorHAnsi" w:hAnsiTheme="minorHAnsi" w:cs="Times New Roman"/>
          <w:b/>
          <w:u w:val="single"/>
        </w:rPr>
        <w:t xml:space="preserve">will </w:t>
      </w:r>
      <w:r w:rsidRPr="00E12ADD">
        <w:rPr>
          <w:rFonts w:asciiTheme="minorHAnsi" w:hAnsiTheme="minorHAnsi" w:cs="Times New Roman"/>
          <w:b/>
          <w:highlight w:val="cyan"/>
          <w:u w:val="single"/>
        </w:rPr>
        <w:t>turn to the other two</w:t>
      </w:r>
      <w:r w:rsidRPr="00125196">
        <w:rPr>
          <w:rFonts w:asciiTheme="minorHAnsi" w:hAnsiTheme="minorHAnsi" w:cs="Times New Roman"/>
          <w:szCs w:val="16"/>
        </w:rPr>
        <w:t xml:space="preserve">,” observes Dr. Amin. </w:t>
      </w:r>
      <w:r w:rsidRPr="00125196">
        <w:rPr>
          <w:rFonts w:asciiTheme="minorHAnsi" w:hAnsiTheme="minorHAnsi" w:cs="Times New Roman"/>
          <w:b/>
          <w:u w:val="single"/>
        </w:rPr>
        <w:t>The</w:t>
      </w:r>
      <w:r w:rsidRPr="00125196">
        <w:rPr>
          <w:rFonts w:asciiTheme="minorHAnsi" w:hAnsiTheme="minorHAnsi" w:cs="Times New Roman"/>
          <w:szCs w:val="16"/>
        </w:rPr>
        <w:t xml:space="preserve"> U.S. </w:t>
      </w:r>
      <w:r w:rsidRPr="00125196">
        <w:rPr>
          <w:rFonts w:asciiTheme="minorHAnsi" w:hAnsiTheme="minorHAnsi" w:cs="Times New Roman"/>
          <w:b/>
          <w:u w:val="single"/>
        </w:rPr>
        <w:t>Administration’s</w:t>
      </w:r>
      <w:r w:rsidRPr="00125196">
        <w:rPr>
          <w:rFonts w:asciiTheme="minorHAnsi" w:hAnsiTheme="minorHAnsi" w:cs="Times New Roman"/>
          <w:szCs w:val="16"/>
        </w:rPr>
        <w:t xml:space="preserve"> </w:t>
      </w:r>
      <w:r w:rsidRPr="00125196">
        <w:rPr>
          <w:rFonts w:asciiTheme="minorHAnsi" w:hAnsiTheme="minorHAnsi" w:cs="Times New Roman"/>
          <w:b/>
          <w:u w:val="single"/>
        </w:rPr>
        <w:t>failure</w:t>
      </w:r>
      <w:r w:rsidRPr="00125196">
        <w:rPr>
          <w:rFonts w:asciiTheme="minorHAnsi" w:hAnsiTheme="minorHAnsi" w:cs="Times New Roman"/>
          <w:szCs w:val="16"/>
        </w:rPr>
        <w:t xml:space="preserve"> to </w:t>
      </w:r>
      <w:r w:rsidRPr="00125196">
        <w:rPr>
          <w:rFonts w:asciiTheme="minorHAnsi" w:hAnsiTheme="minorHAnsi" w:cs="Times New Roman"/>
          <w:b/>
          <w:u w:val="single"/>
        </w:rPr>
        <w:t>develop a strong foreign policy</w:t>
      </w:r>
      <w:r w:rsidRPr="00125196">
        <w:rPr>
          <w:rFonts w:asciiTheme="minorHAnsi" w:hAnsiTheme="minorHAnsi" w:cs="Times New Roman"/>
          <w:szCs w:val="16"/>
        </w:rPr>
        <w:t xml:space="preserve"> </w:t>
      </w:r>
      <w:r w:rsidRPr="00125196">
        <w:rPr>
          <w:rFonts w:asciiTheme="minorHAnsi" w:hAnsiTheme="minorHAnsi" w:cs="Times New Roman"/>
          <w:b/>
          <w:u w:val="single"/>
        </w:rPr>
        <w:t>with respect to cybersecurity</w:t>
      </w:r>
      <w:r w:rsidRPr="00125196">
        <w:rPr>
          <w:rFonts w:asciiTheme="minorHAnsi" w:hAnsiTheme="minorHAnsi" w:cs="Times New Roman"/>
          <w:szCs w:val="16"/>
        </w:rPr>
        <w:t xml:space="preserve"> </w:t>
      </w:r>
      <w:r w:rsidRPr="00125196">
        <w:rPr>
          <w:rFonts w:asciiTheme="minorHAnsi" w:hAnsiTheme="minorHAnsi" w:cs="Times New Roman"/>
          <w:b/>
          <w:u w:val="single"/>
        </w:rPr>
        <w:t>reveals</w:t>
      </w:r>
      <w:r w:rsidRPr="00125196">
        <w:rPr>
          <w:rFonts w:asciiTheme="minorHAnsi" w:hAnsiTheme="minorHAnsi" w:cs="Times New Roman"/>
          <w:szCs w:val="16"/>
        </w:rPr>
        <w:t xml:space="preserve"> </w:t>
      </w:r>
      <w:r w:rsidRPr="00125196">
        <w:rPr>
          <w:rFonts w:asciiTheme="minorHAnsi" w:hAnsiTheme="minorHAnsi" w:cs="Times New Roman"/>
          <w:b/>
          <w:u w:val="single"/>
        </w:rPr>
        <w:t>a</w:t>
      </w:r>
      <w:r w:rsidRPr="00125196">
        <w:rPr>
          <w:rFonts w:asciiTheme="minorHAnsi" w:hAnsiTheme="minorHAnsi" w:cs="Times New Roman"/>
          <w:szCs w:val="16"/>
        </w:rPr>
        <w:t xml:space="preserve"> gross </w:t>
      </w:r>
      <w:r w:rsidRPr="00125196">
        <w:rPr>
          <w:rFonts w:asciiTheme="minorHAnsi" w:hAnsiTheme="minorHAnsi" w:cs="Times New Roman"/>
          <w:b/>
          <w:u w:val="single"/>
        </w:rPr>
        <w:t>lack of attention at the highest levels of</w:t>
      </w:r>
      <w:r w:rsidRPr="00125196">
        <w:rPr>
          <w:rFonts w:asciiTheme="minorHAnsi" w:hAnsiTheme="minorHAnsi" w:cs="Times New Roman"/>
          <w:szCs w:val="16"/>
        </w:rPr>
        <w:t xml:space="preserve"> the U.S. </w:t>
      </w:r>
      <w:r w:rsidRPr="00125196">
        <w:rPr>
          <w:rFonts w:asciiTheme="minorHAnsi" w:hAnsiTheme="minorHAnsi" w:cs="Times New Roman"/>
          <w:b/>
          <w:u w:val="single"/>
        </w:rPr>
        <w:t>Government</w:t>
      </w:r>
      <w:r w:rsidRPr="00125196">
        <w:rPr>
          <w:rFonts w:asciiTheme="minorHAnsi" w:hAnsiTheme="minorHAnsi" w:cs="Times New Roman"/>
          <w:szCs w:val="16"/>
        </w:rPr>
        <w:t xml:space="preserve"> to one of the country’s most vulnerable areas — the IT systems that underpin the functioning of our society and economy. This </w:t>
      </w:r>
      <w:r w:rsidRPr="00E12ADD">
        <w:rPr>
          <w:rFonts w:asciiTheme="minorHAnsi" w:hAnsiTheme="minorHAnsi" w:cs="Times New Roman"/>
          <w:b/>
          <w:highlight w:val="cyan"/>
          <w:u w:val="single"/>
        </w:rPr>
        <w:t xml:space="preserve">failure begins at basic strategy levels </w:t>
      </w:r>
      <w:r w:rsidRPr="00125196">
        <w:rPr>
          <w:rFonts w:asciiTheme="minorHAnsi" w:hAnsiTheme="minorHAnsi" w:cs="Times New Roman"/>
          <w:b/>
          <w:u w:val="single"/>
        </w:rPr>
        <w:t>and extends to</w:t>
      </w:r>
      <w:r w:rsidRPr="00125196">
        <w:rPr>
          <w:rFonts w:asciiTheme="minorHAnsi" w:hAnsiTheme="minorHAnsi" w:cs="Times New Roman"/>
          <w:szCs w:val="16"/>
        </w:rPr>
        <w:t xml:space="preserve"> reckless </w:t>
      </w:r>
      <w:r w:rsidRPr="00125196">
        <w:rPr>
          <w:rFonts w:asciiTheme="minorHAnsi" w:hAnsiTheme="minorHAnsi" w:cs="Times New Roman"/>
          <w:b/>
          <w:u w:val="single"/>
        </w:rPr>
        <w:t>disregard for the consequences of</w:t>
      </w:r>
      <w:r w:rsidRPr="00125196">
        <w:rPr>
          <w:rFonts w:asciiTheme="minorHAnsi" w:hAnsiTheme="minorHAnsi" w:cs="Times New Roman"/>
          <w:szCs w:val="16"/>
        </w:rPr>
        <w:t xml:space="preserve"> the risky covert </w:t>
      </w:r>
      <w:r w:rsidRPr="00125196">
        <w:rPr>
          <w:rFonts w:asciiTheme="minorHAnsi" w:hAnsiTheme="minorHAnsi" w:cs="Times New Roman"/>
          <w:b/>
          <w:u w:val="single"/>
        </w:rPr>
        <w:t xml:space="preserve">Stuxnet </w:t>
      </w:r>
      <w:r w:rsidRPr="00125196">
        <w:rPr>
          <w:rFonts w:asciiTheme="minorHAnsi" w:hAnsiTheme="minorHAnsi" w:cs="Times New Roman"/>
          <w:sz w:val="12"/>
          <w:szCs w:val="12"/>
        </w:rPr>
        <w:t>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Conversations with Hill staffers indicate tha</w:t>
      </w:r>
      <w:r w:rsidRPr="00125196">
        <w:rPr>
          <w:rFonts w:asciiTheme="minorHAnsi" w:hAnsiTheme="minorHAnsi" w:cs="Times New Roman"/>
          <w:szCs w:val="16"/>
        </w:rPr>
        <w:t xml:space="preserve">t </w:t>
      </w:r>
      <w:r w:rsidRPr="00125196">
        <w:rPr>
          <w:rFonts w:asciiTheme="minorHAnsi" w:hAnsiTheme="minorHAnsi" w:cs="Times New Roman"/>
          <w:b/>
          <w:u w:val="single"/>
        </w:rPr>
        <w:t>Congress believes the State Department’s 2011 appointment of Coordinator for Cyber Issues has sufficiently addressed concerns</w:t>
      </w:r>
      <w:r w:rsidRPr="00125196">
        <w:rPr>
          <w:rFonts w:asciiTheme="minorHAnsi" w:hAnsiTheme="minorHAnsi" w:cs="Times New Roman"/>
          <w:szCs w:val="16"/>
        </w:rPr>
        <w:t xml:space="preserve"> about the lack of U.S. involvement in international cybersecurity matters. Clearly, </w:t>
      </w:r>
      <w:r w:rsidRPr="00125196">
        <w:rPr>
          <w:rFonts w:asciiTheme="minorHAnsi" w:hAnsiTheme="minorHAnsi" w:cs="Times New Roman"/>
          <w:b/>
          <w:u w:val="single"/>
        </w:rPr>
        <w:t>this is narrow</w:t>
      </w:r>
      <w:r w:rsidRPr="00125196">
        <w:rPr>
          <w:rFonts w:asciiTheme="minorHAnsi" w:hAnsiTheme="minorHAnsi" w:cs="Times New Roman"/>
          <w:szCs w:val="16"/>
        </w:rPr>
        <w:t xml:space="preserve">, wishful </w:t>
      </w:r>
      <w:r w:rsidRPr="00125196">
        <w:rPr>
          <w:rFonts w:asciiTheme="minorHAnsi" w:hAnsiTheme="minorHAnsi" w:cs="Times New Roman"/>
          <w:b/>
          <w:u w:val="single"/>
        </w:rPr>
        <w:t>thinking</w:t>
      </w:r>
      <w:r w:rsidRPr="00125196">
        <w:rPr>
          <w:rFonts w:asciiTheme="minorHAnsi" w:hAnsiTheme="minorHAnsi" w:cs="Times New Roman"/>
          <w:szCs w:val="16"/>
        </w:rPr>
        <w:t xml:space="preserve">. </w:t>
      </w:r>
      <w:r w:rsidRPr="00E12ADD">
        <w:rPr>
          <w:rFonts w:asciiTheme="minorHAnsi" w:hAnsiTheme="minorHAnsi" w:cs="Times New Roman"/>
          <w:b/>
          <w:highlight w:val="cyan"/>
          <w:u w:val="single"/>
        </w:rPr>
        <w:t>Congress needs to</w:t>
      </w:r>
      <w:r w:rsidRPr="00125196">
        <w:rPr>
          <w:rFonts w:asciiTheme="minorHAnsi" w:hAnsiTheme="minorHAnsi" w:cs="Times New Roman"/>
          <w:szCs w:val="16"/>
        </w:rPr>
        <w:t xml:space="preserve"> stop focusing on what it believes it should force businesses to do about cybersecurity and instead focus on what it </w:t>
      </w:r>
      <w:r w:rsidRPr="00E04FAE">
        <w:t>should</w:t>
      </w:r>
      <w:r w:rsidRPr="00125196">
        <w:rPr>
          <w:rFonts w:asciiTheme="minorHAnsi" w:hAnsiTheme="minorHAnsi" w:cs="Times New Roman"/>
          <w:szCs w:val="16"/>
        </w:rPr>
        <w:t xml:space="preserve"> </w:t>
      </w:r>
      <w:r w:rsidRPr="00E12ADD">
        <w:rPr>
          <w:rFonts w:asciiTheme="minorHAnsi" w:hAnsiTheme="minorHAnsi" w:cs="Times New Roman"/>
          <w:b/>
          <w:highlight w:val="cyan"/>
          <w:u w:val="single"/>
        </w:rPr>
        <w:t xml:space="preserve">demand </w:t>
      </w:r>
      <w:r w:rsidRPr="00125196">
        <w:rPr>
          <w:rFonts w:asciiTheme="minorHAnsi" w:hAnsiTheme="minorHAnsi" w:cs="Times New Roman"/>
          <w:b/>
          <w:u w:val="single"/>
        </w:rPr>
        <w:t xml:space="preserve">that </w:t>
      </w:r>
      <w:r w:rsidRPr="00E12ADD">
        <w:rPr>
          <w:rFonts w:asciiTheme="minorHAnsi" w:hAnsiTheme="minorHAnsi" w:cs="Times New Roman"/>
          <w:b/>
          <w:highlight w:val="cyan"/>
          <w:u w:val="single"/>
        </w:rPr>
        <w:t>the</w:t>
      </w:r>
      <w:r w:rsidRPr="00125196">
        <w:rPr>
          <w:rFonts w:asciiTheme="minorHAnsi" w:hAnsiTheme="minorHAnsi" w:cs="Times New Roman"/>
          <w:b/>
          <w:u w:val="single"/>
        </w:rPr>
        <w:t xml:space="preserve"> U.S. </w:t>
      </w:r>
      <w:r w:rsidRPr="00E12ADD">
        <w:rPr>
          <w:rFonts w:asciiTheme="minorHAnsi" w:hAnsiTheme="minorHAnsi" w:cs="Times New Roman"/>
          <w:b/>
          <w:highlight w:val="cyan"/>
          <w:u w:val="single"/>
        </w:rPr>
        <w:t xml:space="preserve">Government </w:t>
      </w:r>
      <w:r w:rsidRPr="00125196">
        <w:rPr>
          <w:rFonts w:asciiTheme="minorHAnsi" w:hAnsiTheme="minorHAnsi" w:cs="Times New Roman"/>
          <w:b/>
          <w:u w:val="single"/>
        </w:rPr>
        <w:t xml:space="preserve">do to protect our critical infrastructure businesses and </w:t>
      </w:r>
      <w:r w:rsidRPr="00E12ADD">
        <w:rPr>
          <w:rFonts w:asciiTheme="minorHAnsi" w:hAnsiTheme="minorHAnsi" w:cs="Times New Roman"/>
          <w:b/>
          <w:highlight w:val="cyan"/>
          <w:u w:val="single"/>
        </w:rPr>
        <w:t xml:space="preserve">avoid </w:t>
      </w:r>
      <w:r w:rsidRPr="00E04FAE">
        <w:t>retaliatory cyber attacks.</w:t>
      </w:r>
      <w:r w:rsidRPr="00125196">
        <w:rPr>
          <w:rFonts w:asciiTheme="minorHAnsi" w:hAnsiTheme="minorHAnsi" w:cs="Times New Roman"/>
          <w:szCs w:val="16"/>
        </w:rPr>
        <w:t xml:space="preserve"> The kind of </w:t>
      </w:r>
      <w:r w:rsidRPr="00E12ADD">
        <w:rPr>
          <w:rFonts w:asciiTheme="minorHAnsi" w:hAnsiTheme="minorHAnsi" w:cs="Times New Roman"/>
          <w:b/>
          <w:highlight w:val="cyan"/>
          <w:u w:val="single"/>
        </w:rPr>
        <w:t xml:space="preserve">reckless cyber </w:t>
      </w:r>
      <w:r w:rsidRPr="00125196">
        <w:rPr>
          <w:rFonts w:asciiTheme="minorHAnsi" w:hAnsiTheme="minorHAnsi" w:cs="Times New Roman"/>
          <w:b/>
          <w:u w:val="single"/>
        </w:rPr>
        <w:t xml:space="preserve">diplomacy and foreign </w:t>
      </w:r>
      <w:r w:rsidRPr="00E12ADD">
        <w:rPr>
          <w:rFonts w:asciiTheme="minorHAnsi" w:hAnsiTheme="minorHAnsi" w:cs="Times New Roman"/>
          <w:b/>
          <w:highlight w:val="cyan"/>
          <w:u w:val="single"/>
        </w:rPr>
        <w:t xml:space="preserve">policy </w:t>
      </w:r>
      <w:r w:rsidRPr="00125196">
        <w:rPr>
          <w:rFonts w:asciiTheme="minorHAnsi" w:hAnsiTheme="minorHAnsi" w:cs="Times New Roman"/>
          <w:b/>
          <w:u w:val="single"/>
        </w:rPr>
        <w:t xml:space="preserve">now at work </w:t>
      </w:r>
      <w:r w:rsidRPr="00E12ADD">
        <w:rPr>
          <w:rFonts w:asciiTheme="minorHAnsi" w:hAnsiTheme="minorHAnsi" w:cs="Times New Roman"/>
          <w:b/>
          <w:highlight w:val="cyan"/>
          <w:u w:val="single"/>
        </w:rPr>
        <w:t xml:space="preserve">has put our nation at risk and demonstrates cyber irresponsiblity, not </w:t>
      </w:r>
      <w:r w:rsidRPr="00125196">
        <w:rPr>
          <w:rFonts w:asciiTheme="minorHAnsi" w:hAnsiTheme="minorHAnsi" w:cs="Times New Roman"/>
          <w:b/>
          <w:u w:val="single"/>
        </w:rPr>
        <w:t>cyber</w:t>
      </w:r>
      <w:r w:rsidRPr="00E12ADD">
        <w:rPr>
          <w:rFonts w:asciiTheme="minorHAnsi" w:hAnsiTheme="minorHAnsi" w:cs="Times New Roman"/>
          <w:b/>
          <w:highlight w:val="cyan"/>
          <w:u w:val="single"/>
        </w:rPr>
        <w:t xml:space="preserve"> leadership.</w:t>
      </w:r>
    </w:p>
    <w:p w:rsidR="00C34317" w:rsidRPr="00125196" w:rsidRDefault="00C34317" w:rsidP="00C34317">
      <w:pPr>
        <w:pStyle w:val="Heading4"/>
        <w:rPr>
          <w:rFonts w:asciiTheme="minorHAnsi" w:hAnsiTheme="minorHAnsi" w:cs="Times New Roman"/>
        </w:rPr>
      </w:pPr>
      <w:r w:rsidRPr="00125196">
        <w:rPr>
          <w:rFonts w:asciiTheme="minorHAnsi" w:hAnsiTheme="minorHAnsi" w:cs="Times New Roman"/>
        </w:rPr>
        <w:t>Congress must initiate the restriction — anything else is perceived as abdication</w:t>
      </w:r>
    </w:p>
    <w:p w:rsidR="00C34317" w:rsidRPr="00125196" w:rsidRDefault="00C34317" w:rsidP="00C34317">
      <w:pPr>
        <w:rPr>
          <w:rStyle w:val="StyleStyleBold12pt"/>
          <w:rFonts w:asciiTheme="minorHAnsi" w:hAnsiTheme="minorHAnsi" w:cs="Times New Roman"/>
        </w:rPr>
      </w:pPr>
      <w:r w:rsidRPr="00125196">
        <w:rPr>
          <w:rStyle w:val="StyleStyleBold12pt"/>
          <w:rFonts w:asciiTheme="minorHAnsi" w:hAnsiTheme="minorHAnsi" w:cs="Times New Roman"/>
        </w:rPr>
        <w:t xml:space="preserve">Hansen &amp; Friedman 9 </w:t>
      </w:r>
    </w:p>
    <w:p w:rsidR="00C34317" w:rsidRPr="00125196" w:rsidRDefault="00C34317" w:rsidP="00C34317">
      <w:pPr>
        <w:rPr>
          <w:rFonts w:asciiTheme="minorHAnsi" w:hAnsiTheme="minorHAnsi" w:cs="Times New Roman"/>
          <w:szCs w:val="16"/>
        </w:rPr>
      </w:pPr>
      <w:r w:rsidRPr="00125196">
        <w:rPr>
          <w:rFonts w:asciiTheme="minorHAnsi" w:hAnsiTheme="minorHAnsi" w:cs="Times New Roman"/>
          <w:szCs w:val="16"/>
        </w:rPr>
        <w:t>Professors at the New England School of Law, (Victor and Lawrence, The Case for Congress: Separation of Powers and the War on Terror, p.130)</w:t>
      </w:r>
    </w:p>
    <w:p w:rsidR="00C34317" w:rsidRPr="00125196" w:rsidRDefault="00C34317" w:rsidP="00C34317">
      <w:pPr>
        <w:rPr>
          <w:rFonts w:asciiTheme="minorHAnsi" w:hAnsiTheme="minorHAnsi" w:cs="Times New Roman"/>
          <w:szCs w:val="16"/>
        </w:rPr>
      </w:pPr>
    </w:p>
    <w:p w:rsidR="00C34317" w:rsidRPr="00484390" w:rsidRDefault="00C34317" w:rsidP="00C34317">
      <w:pPr>
        <w:rPr>
          <w:rFonts w:asciiTheme="minorHAnsi" w:hAnsiTheme="minorHAnsi" w:cs="Times New Roman"/>
          <w:szCs w:val="16"/>
        </w:rPr>
      </w:pPr>
      <w:r w:rsidRPr="00125196">
        <w:rPr>
          <w:rFonts w:asciiTheme="minorHAnsi" w:hAnsiTheme="minorHAnsi" w:cs="Times New Roman"/>
          <w:szCs w:val="16"/>
        </w:rPr>
        <w:lastRenderedPageBreak/>
        <w:t xml:space="preserve">The problem, of course, is that </w:t>
      </w:r>
      <w:r w:rsidRPr="00125196">
        <w:rPr>
          <w:rFonts w:asciiTheme="minorHAnsi" w:hAnsiTheme="minorHAnsi" w:cs="Times New Roman"/>
          <w:szCs w:val="16"/>
          <w:u w:val="single"/>
        </w:rPr>
        <w:t xml:space="preserve">much of this </w:t>
      </w:r>
      <w:r w:rsidRPr="00E12ADD">
        <w:rPr>
          <w:rFonts w:asciiTheme="minorHAnsi" w:hAnsiTheme="minorHAnsi" w:cs="Times New Roman"/>
          <w:b/>
          <w:highlight w:val="cyan"/>
          <w:u w:val="single"/>
        </w:rPr>
        <w:t>congressional involvement has come</w:t>
      </w:r>
      <w:r w:rsidRPr="00125196">
        <w:rPr>
          <w:rFonts w:asciiTheme="minorHAnsi" w:hAnsiTheme="minorHAnsi" w:cs="Times New Roman"/>
          <w:szCs w:val="16"/>
          <w:u w:val="single"/>
        </w:rPr>
        <w:t xml:space="preserve"> much </w:t>
      </w:r>
      <w:r w:rsidRPr="00E12ADD">
        <w:rPr>
          <w:rFonts w:asciiTheme="minorHAnsi" w:hAnsiTheme="minorHAnsi" w:cs="Times New Roman"/>
          <w:b/>
          <w:highlight w:val="cyan"/>
          <w:u w:val="single"/>
        </w:rPr>
        <w:t>too late</w:t>
      </w:r>
      <w:r w:rsidRPr="00125196">
        <w:rPr>
          <w:rFonts w:asciiTheme="minorHAnsi" w:hAnsiTheme="minorHAnsi" w:cs="Times New Roman"/>
          <w:szCs w:val="16"/>
          <w:u w:val="single"/>
        </w:rPr>
        <w:t xml:space="preserve"> in the process</w:t>
      </w:r>
      <w:r w:rsidRPr="00125196">
        <w:rPr>
          <w:rFonts w:asciiTheme="minorHAnsi" w:hAnsiTheme="minorHAnsi" w:cs="Times New Roman"/>
          <w:szCs w:val="16"/>
        </w:rPr>
        <w:t xml:space="preserve"> and only after significant damage to our constitutional values had been inflicted by the Bush administration.  </w:t>
      </w:r>
      <w:r w:rsidRPr="00E12ADD">
        <w:rPr>
          <w:rFonts w:asciiTheme="minorHAnsi" w:hAnsiTheme="minorHAnsi" w:cs="Times New Roman"/>
          <w:b/>
          <w:highlight w:val="cyan"/>
          <w:u w:val="single"/>
        </w:rPr>
        <w:t xml:space="preserve">If Congress only acts after being goaded </w:t>
      </w:r>
      <w:r w:rsidRPr="00125196">
        <w:rPr>
          <w:rFonts w:asciiTheme="minorHAnsi" w:hAnsiTheme="minorHAnsi" w:cs="Times New Roman"/>
          <w:szCs w:val="16"/>
          <w:u w:val="single"/>
        </w:rPr>
        <w:t>by the courts,</w:t>
      </w:r>
      <w:r w:rsidRPr="00125196">
        <w:rPr>
          <w:rFonts w:asciiTheme="minorHAnsi" w:hAnsiTheme="minorHAnsi" w:cs="Times New Roman"/>
          <w:szCs w:val="16"/>
        </w:rPr>
        <w:t xml:space="preserve"> or only after high profile scandals have come to light, or only after the President’s policies have prolonged wars and made us at the same time less secure and less free, </w:t>
      </w:r>
      <w:r w:rsidRPr="00125196">
        <w:rPr>
          <w:rFonts w:asciiTheme="minorHAnsi" w:hAnsiTheme="minorHAnsi" w:cs="Times New Roman"/>
          <w:szCs w:val="16"/>
          <w:u w:val="single"/>
        </w:rPr>
        <w:t xml:space="preserve">then </w:t>
      </w:r>
      <w:r w:rsidRPr="00E12ADD">
        <w:rPr>
          <w:rFonts w:asciiTheme="minorHAnsi" w:hAnsiTheme="minorHAnsi" w:cs="Times New Roman"/>
          <w:b/>
          <w:highlight w:val="cyan"/>
          <w:u w:val="single"/>
        </w:rPr>
        <w:t xml:space="preserve">we </w:t>
      </w:r>
      <w:r w:rsidRPr="00125196">
        <w:rPr>
          <w:rFonts w:asciiTheme="minorHAnsi" w:hAnsiTheme="minorHAnsi" w:cs="Times New Roman"/>
          <w:szCs w:val="16"/>
          <w:u w:val="single"/>
        </w:rPr>
        <w:t xml:space="preserve">have </w:t>
      </w:r>
      <w:r w:rsidRPr="00E12ADD">
        <w:rPr>
          <w:rFonts w:asciiTheme="minorHAnsi" w:hAnsiTheme="minorHAnsi" w:cs="Times New Roman"/>
          <w:b/>
          <w:highlight w:val="cyan"/>
          <w:u w:val="single"/>
        </w:rPr>
        <w:t>reached</w:t>
      </w:r>
      <w:r w:rsidRPr="00125196">
        <w:rPr>
          <w:rFonts w:asciiTheme="minorHAnsi" w:hAnsiTheme="minorHAnsi" w:cs="Times New Roman"/>
          <w:szCs w:val="16"/>
          <w:u w:val="single"/>
        </w:rPr>
        <w:t xml:space="preserve"> a level of </w:t>
      </w:r>
      <w:r w:rsidRPr="00E12ADD">
        <w:rPr>
          <w:rFonts w:asciiTheme="minorHAnsi" w:hAnsiTheme="minorHAnsi" w:cs="Times New Roman"/>
          <w:b/>
          <w:highlight w:val="cyan"/>
          <w:u w:val="single"/>
        </w:rPr>
        <w:t>constitutional brinkmanship which can only be regarded as intolerable.</w:t>
      </w:r>
      <w:r w:rsidRPr="00125196">
        <w:rPr>
          <w:rFonts w:asciiTheme="minorHAnsi" w:hAnsiTheme="minorHAnsi" w:cs="Times New Roman"/>
          <w:szCs w:val="16"/>
        </w:rPr>
        <w:t xml:space="preserve">  Likewise, members of Congress would be sorely mistaken if they believed that these legislative initiatives have once and for all ended the possibility of executive assertions of dominance in these areas. Put simply, </w:t>
      </w:r>
      <w:r w:rsidRPr="00E12ADD">
        <w:rPr>
          <w:rFonts w:asciiTheme="minorHAnsi" w:hAnsiTheme="minorHAnsi" w:cs="Times New Roman"/>
          <w:b/>
          <w:highlight w:val="cyan"/>
          <w:u w:val="single"/>
        </w:rPr>
        <w:t>Congress cannot afford to wait for</w:t>
      </w:r>
      <w:r w:rsidRPr="00125196">
        <w:rPr>
          <w:rFonts w:asciiTheme="minorHAnsi" w:hAnsiTheme="minorHAnsi" w:cs="Times New Roman"/>
          <w:szCs w:val="16"/>
          <w:u w:val="single"/>
        </w:rPr>
        <w:t xml:space="preserve"> some </w:t>
      </w:r>
      <w:r w:rsidRPr="00E12ADD">
        <w:rPr>
          <w:rFonts w:asciiTheme="minorHAnsi" w:hAnsiTheme="minorHAnsi" w:cs="Times New Roman"/>
          <w:b/>
          <w:highlight w:val="cyan"/>
          <w:u w:val="single"/>
        </w:rPr>
        <w:t>crisis to act.</w:t>
      </w:r>
      <w:r w:rsidRPr="00125196">
        <w:rPr>
          <w:rFonts w:asciiTheme="minorHAnsi" w:hAnsiTheme="minorHAnsi" w:cs="Times New Roman"/>
          <w:szCs w:val="16"/>
        </w:rPr>
        <w:t xml:space="preserve">  As we have already discussed, the consequences are too dire.  As many of the post-September 11 policy decisions of the Bush administration demonstrate, </w:t>
      </w:r>
      <w:r w:rsidRPr="00125196">
        <w:rPr>
          <w:rFonts w:asciiTheme="minorHAnsi" w:hAnsiTheme="minorHAnsi" w:cs="Times New Roman"/>
          <w:szCs w:val="16"/>
          <w:u w:val="single"/>
        </w:rPr>
        <w:t>a President who acts without securing the benefits of the deliberative process established in the Constitution is likely to fail in making us more secure while maintaining basic liberties</w:t>
      </w:r>
      <w:r w:rsidRPr="00125196">
        <w:rPr>
          <w:rFonts w:asciiTheme="minorHAnsi" w:hAnsiTheme="minorHAnsi" w:cs="Times New Roman"/>
          <w:szCs w:val="16"/>
        </w:rPr>
        <w:t xml:space="preserve">.  Moreover, </w:t>
      </w:r>
      <w:r w:rsidRPr="00E12ADD">
        <w:rPr>
          <w:rFonts w:asciiTheme="minorHAnsi" w:hAnsiTheme="minorHAnsi" w:cs="Times New Roman"/>
          <w:b/>
          <w:highlight w:val="cyan"/>
          <w:u w:val="single"/>
        </w:rPr>
        <w:t>when Congress only engages in these issues after the fact, its relevance as an institution is undermined.  Unless Congress is</w:t>
      </w:r>
      <w:r w:rsidRPr="00125196">
        <w:rPr>
          <w:rFonts w:asciiTheme="minorHAnsi" w:hAnsiTheme="minorHAnsi" w:cs="Times New Roman"/>
          <w:szCs w:val="16"/>
          <w:u w:val="single"/>
        </w:rPr>
        <w:t xml:space="preserve"> as </w:t>
      </w:r>
      <w:r w:rsidRPr="00E12ADD">
        <w:rPr>
          <w:rFonts w:asciiTheme="minorHAnsi" w:hAnsiTheme="minorHAnsi" w:cs="Times New Roman"/>
          <w:b/>
          <w:highlight w:val="cyan"/>
          <w:u w:val="single"/>
        </w:rPr>
        <w:t>proactive</w:t>
      </w:r>
      <w:r w:rsidRPr="00125196">
        <w:rPr>
          <w:rFonts w:asciiTheme="minorHAnsi" w:hAnsiTheme="minorHAnsi" w:cs="Times New Roman"/>
          <w:szCs w:val="16"/>
          <w:u w:val="single"/>
        </w:rPr>
        <w:t xml:space="preserve"> and assertive of its constitutionally appointed responsibilities as the executive is about its authority, the </w:t>
      </w:r>
      <w:r w:rsidRPr="00E12ADD">
        <w:rPr>
          <w:rFonts w:asciiTheme="minorHAnsi" w:hAnsiTheme="minorHAnsi" w:cs="Times New Roman"/>
          <w:b/>
          <w:highlight w:val="cyan"/>
          <w:u w:val="single"/>
        </w:rPr>
        <w:t xml:space="preserve">checks and balances </w:t>
      </w:r>
      <w:r w:rsidRPr="00125196">
        <w:rPr>
          <w:rFonts w:asciiTheme="minorHAnsi" w:hAnsiTheme="minorHAnsi" w:cs="Times New Roman"/>
          <w:b/>
          <w:u w:val="single"/>
        </w:rPr>
        <w:t xml:space="preserve">of our system simply </w:t>
      </w:r>
      <w:r w:rsidRPr="00E12ADD">
        <w:rPr>
          <w:rFonts w:asciiTheme="minorHAnsi" w:hAnsiTheme="minorHAnsi" w:cs="Times New Roman"/>
          <w:b/>
          <w:highlight w:val="cyan"/>
          <w:u w:val="single"/>
        </w:rPr>
        <w:t>will not work.  Congress will be relegated to a second tier institution</w:t>
      </w:r>
      <w:r w:rsidRPr="00125196">
        <w:rPr>
          <w:rFonts w:asciiTheme="minorHAnsi" w:hAnsiTheme="minorHAnsi" w:cs="Times New Roman"/>
          <w:szCs w:val="16"/>
          <w:u w:val="single"/>
        </w:rPr>
        <w:t xml:space="preserve"> in the realm of national security, and </w:t>
      </w:r>
      <w:r w:rsidRPr="00E12ADD">
        <w:rPr>
          <w:rFonts w:asciiTheme="minorHAnsi" w:hAnsiTheme="minorHAnsi" w:cs="Times New Roman"/>
          <w:b/>
          <w:highlight w:val="cyan"/>
          <w:u w:val="single"/>
        </w:rPr>
        <w:t>it will be ever more difficult for Congress to stand up to an</w:t>
      </w:r>
      <w:r w:rsidRPr="00125196">
        <w:rPr>
          <w:rFonts w:asciiTheme="minorHAnsi" w:hAnsiTheme="minorHAnsi" w:cs="Times New Roman"/>
          <w:szCs w:val="16"/>
          <w:u w:val="single"/>
        </w:rPr>
        <w:t xml:space="preserve"> assertive and </w:t>
      </w:r>
      <w:r w:rsidRPr="00E12ADD">
        <w:rPr>
          <w:rFonts w:asciiTheme="minorHAnsi" w:hAnsiTheme="minorHAnsi" w:cs="Times New Roman"/>
          <w:b/>
          <w:highlight w:val="cyan"/>
          <w:u w:val="single"/>
        </w:rPr>
        <w:t>aggressive president.</w:t>
      </w:r>
    </w:p>
    <w:p w:rsidR="000022F2" w:rsidRDefault="000022F2" w:rsidP="00D17C4E"/>
    <w:p w:rsidR="00C34317" w:rsidRDefault="00C34317" w:rsidP="00C34317">
      <w:pPr>
        <w:pStyle w:val="Heading1"/>
      </w:pPr>
      <w:r>
        <w:lastRenderedPageBreak/>
        <w:t>2AC</w:t>
      </w:r>
    </w:p>
    <w:p w:rsidR="00C34317" w:rsidRDefault="00C34317" w:rsidP="00C34317"/>
    <w:p w:rsidR="00C34317" w:rsidRDefault="00C34317" w:rsidP="00C34317">
      <w:pPr>
        <w:pStyle w:val="Heading2"/>
        <w:rPr>
          <w:rFonts w:cs="Times New Roman"/>
        </w:rPr>
      </w:pPr>
      <w:r>
        <w:rPr>
          <w:rFonts w:cs="Times New Roman"/>
        </w:rPr>
        <w:lastRenderedPageBreak/>
        <w:t>Case</w:t>
      </w:r>
    </w:p>
    <w:p w:rsidR="00C34317" w:rsidRDefault="00C34317" w:rsidP="00C34317"/>
    <w:p w:rsidR="00C34317" w:rsidRPr="0097534A" w:rsidRDefault="00C34317" w:rsidP="00C34317">
      <w:pPr>
        <w:pStyle w:val="Heading3"/>
        <w:rPr>
          <w:rFonts w:cs="Times New Roman"/>
        </w:rPr>
      </w:pPr>
      <w:r w:rsidRPr="0097534A">
        <w:rPr>
          <w:rFonts w:cs="Times New Roman"/>
        </w:rPr>
        <w:lastRenderedPageBreak/>
        <w:t>2AC</w:t>
      </w:r>
    </w:p>
    <w:p w:rsidR="00C34317" w:rsidRPr="00BA55AC" w:rsidRDefault="00C34317" w:rsidP="00C34317">
      <w:pPr>
        <w:pStyle w:val="Heading4"/>
      </w:pPr>
      <w:r>
        <w:t>1. No Link – plan allows flexibility while still solving our internal links</w:t>
      </w:r>
    </w:p>
    <w:p w:rsidR="00C34317" w:rsidRPr="00252770" w:rsidRDefault="00C34317" w:rsidP="00C34317">
      <w:r w:rsidRPr="00252770">
        <w:rPr>
          <w:b/>
          <w:bCs/>
          <w:sz w:val="26"/>
        </w:rPr>
        <w:t>Clarke and Knake ‘12</w:t>
      </w:r>
      <w:r w:rsidRPr="00252770">
        <w:t xml:space="preserve"> (Richard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C34317" w:rsidRPr="007F3756" w:rsidRDefault="00C34317" w:rsidP="00C34317">
      <w:pPr>
        <w:rPr>
          <w:sz w:val="16"/>
          <w:highlight w:val="cyan"/>
        </w:rPr>
      </w:pPr>
      <w:r w:rsidRPr="00FC478C">
        <w:rPr>
          <w:b/>
          <w:bCs/>
          <w:highlight w:val="cyan"/>
          <w:u w:val="single"/>
        </w:rPr>
        <w:t xml:space="preserve">Balancing </w:t>
      </w:r>
      <w:r w:rsidRPr="00252770">
        <w:rPr>
          <w:b/>
          <w:bCs/>
          <w:u w:val="single"/>
        </w:rPr>
        <w:t xml:space="preserve">our desire for military </w:t>
      </w:r>
      <w:r w:rsidRPr="00FC478C">
        <w:rPr>
          <w:b/>
          <w:bCs/>
          <w:highlight w:val="cyan"/>
          <w:u w:val="single"/>
        </w:rPr>
        <w:t>flexibility</w:t>
      </w:r>
      <w:r w:rsidRPr="00FC478C">
        <w:rPr>
          <w:sz w:val="16"/>
          <w:highlight w:val="cyan"/>
        </w:rPr>
        <w:t xml:space="preserve"> </w:t>
      </w:r>
      <w:r w:rsidRPr="00FC478C">
        <w:rPr>
          <w:b/>
          <w:bCs/>
          <w:highlight w:val="cyan"/>
          <w:u w:val="single"/>
        </w:rPr>
        <w:t xml:space="preserve">with the need to address </w:t>
      </w:r>
      <w:r w:rsidRPr="00252770">
        <w:rPr>
          <w:b/>
          <w:bCs/>
          <w:u w:val="single"/>
        </w:rPr>
        <w:t xml:space="preserve">the fact that </w:t>
      </w:r>
      <w:r w:rsidRPr="00FC478C">
        <w:rPr>
          <w:b/>
          <w:bCs/>
          <w:highlight w:val="cyan"/>
          <w:u w:val="single"/>
        </w:rPr>
        <w:t xml:space="preserve">cyber war </w:t>
      </w:r>
      <w:r w:rsidRPr="00252770">
        <w:rPr>
          <w:b/>
          <w:bCs/>
          <w:u w:val="single"/>
        </w:rPr>
        <w:t>could</w:t>
      </w:r>
      <w:r w:rsidRPr="00252770">
        <w:rPr>
          <w:bCs/>
          <w:sz w:val="12"/>
        </w:rPr>
        <w:t>¶</w:t>
      </w:r>
      <w:r w:rsidRPr="00252770">
        <w:rPr>
          <w:b/>
          <w:bCs/>
          <w:u w:val="single"/>
        </w:rPr>
        <w:t xml:space="preserve"> damage the U.S. significantly, </w:t>
      </w:r>
      <w:r w:rsidRPr="00FC478C">
        <w:rPr>
          <w:b/>
          <w:bCs/>
          <w:highlight w:val="cyan"/>
          <w:u w:val="single"/>
        </w:rPr>
        <w:t xml:space="preserve">it may be possible to craft </w:t>
      </w:r>
      <w:r w:rsidRPr="00252770">
        <w:rPr>
          <w:b/>
          <w:bCs/>
          <w:u w:val="single"/>
        </w:rPr>
        <w:t xml:space="preserve">international </w:t>
      </w:r>
      <w:r w:rsidRPr="00FC478C">
        <w:rPr>
          <w:b/>
          <w:bCs/>
          <w:highlight w:val="cyan"/>
          <w:u w:val="single"/>
        </w:rPr>
        <w:t>constraints short of a complete ban.</w:t>
      </w:r>
      <w:r w:rsidRPr="00FC478C">
        <w:rPr>
          <w:bCs/>
          <w:sz w:val="12"/>
          <w:highlight w:val="cyan"/>
        </w:rPr>
        <w:t>¶</w:t>
      </w:r>
      <w:r w:rsidRPr="00FC478C">
        <w:rPr>
          <w:sz w:val="16"/>
          <w:highlight w:val="cyan"/>
        </w:rPr>
        <w:t xml:space="preserve"> </w:t>
      </w:r>
      <w:r w:rsidRPr="00252770">
        <w:rPr>
          <w:sz w:val="16"/>
        </w:rPr>
        <w:t>An international agreement that banned, under any circumstances, the use of cyber weapons is the most</w:t>
      </w:r>
      <w:r w:rsidRPr="00252770">
        <w:rPr>
          <w:sz w:val="12"/>
        </w:rPr>
        <w:t>¶</w:t>
      </w:r>
      <w:r w:rsidRPr="00252770">
        <w:rPr>
          <w:sz w:val="16"/>
        </w:rPr>
        <w:t xml:space="preserve"> extreme form of a ban. In the previous chapter, we looked briefly at the proposal of a no-first-use</w:t>
      </w:r>
      <w:r w:rsidRPr="00252770">
        <w:rPr>
          <w:sz w:val="12"/>
        </w:rPr>
        <w:t>¶</w:t>
      </w:r>
      <w:r w:rsidRPr="00252770">
        <w:rPr>
          <w:sz w:val="16"/>
        </w:rPr>
        <w:t xml:space="preserve"> agreement, which is a lesser option. </w:t>
      </w:r>
      <w:r w:rsidRPr="00FC478C">
        <w:rPr>
          <w:b/>
          <w:bCs/>
          <w:highlight w:val="cyan"/>
          <w:u w:val="single"/>
        </w:rPr>
        <w:t>A no-first-use agreement could s</w:t>
      </w:r>
      <w:r w:rsidRPr="00252770">
        <w:rPr>
          <w:b/>
          <w:bCs/>
          <w:u w:val="single"/>
        </w:rPr>
        <w:t xml:space="preserve">imply </w:t>
      </w:r>
      <w:r w:rsidRPr="00FC478C">
        <w:rPr>
          <w:b/>
          <w:bCs/>
          <w:highlight w:val="cyan"/>
          <w:u w:val="single"/>
        </w:rPr>
        <w:t>be a series of mutual</w:t>
      </w:r>
      <w:r w:rsidRPr="00FC478C">
        <w:rPr>
          <w:bCs/>
          <w:sz w:val="12"/>
          <w:highlight w:val="cyan"/>
        </w:rPr>
        <w:t>¶</w:t>
      </w:r>
      <w:r w:rsidRPr="00FC478C">
        <w:rPr>
          <w:b/>
          <w:bCs/>
          <w:highlight w:val="cyan"/>
          <w:u w:val="single"/>
        </w:rPr>
        <w:t xml:space="preserve"> declarations</w:t>
      </w:r>
      <w:r w:rsidRPr="00252770">
        <w:rPr>
          <w:sz w:val="16"/>
        </w:rPr>
        <w:t xml:space="preserve">, or it could be a detailed international agreement. </w:t>
      </w:r>
      <w:r w:rsidRPr="00FC478C">
        <w:rPr>
          <w:b/>
          <w:bCs/>
          <w:highlight w:val="cyan"/>
          <w:u w:val="single"/>
        </w:rPr>
        <w:t>The focus could be on keeping cyber</w:t>
      </w:r>
      <w:r w:rsidRPr="00FC478C">
        <w:rPr>
          <w:bCs/>
          <w:sz w:val="12"/>
          <w:highlight w:val="cyan"/>
        </w:rPr>
        <w:t>¶</w:t>
      </w:r>
      <w:r w:rsidRPr="00FC478C">
        <w:rPr>
          <w:b/>
          <w:bCs/>
          <w:highlight w:val="cyan"/>
          <w:u w:val="single"/>
        </w:rPr>
        <w:t xml:space="preserve"> attacks from starting wars</w:t>
      </w:r>
      <w:r w:rsidRPr="00252770">
        <w:rPr>
          <w:sz w:val="16"/>
        </w:rPr>
        <w:t>, not on limiting their use once a conflict has started. We could apply the pledge</w:t>
      </w:r>
      <w:r w:rsidRPr="00252770">
        <w:rPr>
          <w:sz w:val="12"/>
        </w:rPr>
        <w:t>¶</w:t>
      </w:r>
      <w:r w:rsidRPr="00252770">
        <w:rPr>
          <w:sz w:val="16"/>
        </w:rPr>
        <w:t xml:space="preserve"> to all nations, or only to those nations that made a similar declaration or signed an agreement.</w:t>
      </w:r>
      <w:r w:rsidRPr="00252770">
        <w:rPr>
          <w:sz w:val="12"/>
        </w:rPr>
        <w:t>¶</w:t>
      </w:r>
      <w:r w:rsidRPr="00252770">
        <w:rPr>
          <w:sz w:val="16"/>
        </w:rPr>
        <w:t xml:space="preserve"> </w:t>
      </w:r>
      <w:r w:rsidRPr="00FC478C">
        <w:rPr>
          <w:b/>
          <w:bCs/>
          <w:highlight w:val="cyan"/>
          <w:u w:val="single"/>
        </w:rPr>
        <w:t xml:space="preserve">Saying we won’t be the first ones to use cyber weapons may </w:t>
      </w:r>
      <w:r w:rsidRPr="00252770">
        <w:rPr>
          <w:b/>
          <w:bCs/>
          <w:u w:val="single"/>
        </w:rPr>
        <w:t xml:space="preserve">in </w:t>
      </w:r>
      <w:r w:rsidRPr="00F76B78">
        <w:rPr>
          <w:b/>
          <w:bCs/>
          <w:u w:val="single"/>
        </w:rPr>
        <w:t>fact have more than just diplomatic</w:t>
      </w:r>
      <w:r w:rsidRPr="00F76B78">
        <w:rPr>
          <w:bCs/>
          <w:sz w:val="12"/>
        </w:rPr>
        <w:t>¶</w:t>
      </w:r>
      <w:r w:rsidRPr="00F76B78">
        <w:rPr>
          <w:b/>
          <w:bCs/>
          <w:u w:val="single"/>
        </w:rPr>
        <w:t xml:space="preserve"> appeal in the international arena</w:t>
      </w:r>
      <w:r w:rsidRPr="00F76B78">
        <w:rPr>
          <w:sz w:val="16"/>
        </w:rPr>
        <w:t xml:space="preserve">. </w:t>
      </w:r>
      <w:r w:rsidRPr="00F76B78">
        <w:rPr>
          <w:b/>
          <w:bCs/>
          <w:u w:val="single"/>
        </w:rPr>
        <w:t xml:space="preserve">The existence of the pledge might </w:t>
      </w:r>
      <w:r w:rsidRPr="00FC478C">
        <w:rPr>
          <w:b/>
          <w:bCs/>
          <w:highlight w:val="cyan"/>
          <w:u w:val="single"/>
        </w:rPr>
        <w:t>make it less likely that another nation</w:t>
      </w:r>
      <w:r w:rsidRPr="00FC478C">
        <w:rPr>
          <w:bCs/>
          <w:sz w:val="12"/>
          <w:highlight w:val="cyan"/>
        </w:rPr>
        <w:t>¶</w:t>
      </w:r>
      <w:r w:rsidRPr="00FC478C">
        <w:rPr>
          <w:b/>
          <w:bCs/>
          <w:highlight w:val="cyan"/>
          <w:u w:val="single"/>
        </w:rPr>
        <w:t xml:space="preserve"> would initiate cyber weapons use because </w:t>
      </w:r>
      <w:r w:rsidRPr="007E011A">
        <w:rPr>
          <w:b/>
          <w:bCs/>
          <w:u w:val="single"/>
        </w:rPr>
        <w:t xml:space="preserve">to do so would violate an international norm that </w:t>
      </w:r>
      <w:r w:rsidRPr="00FC478C">
        <w:rPr>
          <w:b/>
          <w:bCs/>
          <w:highlight w:val="cyan"/>
          <w:u w:val="single"/>
        </w:rPr>
        <w:t>employing</w:t>
      </w:r>
      <w:r w:rsidRPr="00FC478C">
        <w:rPr>
          <w:bCs/>
          <w:sz w:val="12"/>
          <w:highlight w:val="cyan"/>
        </w:rPr>
        <w:t>¶</w:t>
      </w:r>
      <w:r w:rsidRPr="00FC478C">
        <w:rPr>
          <w:b/>
          <w:bCs/>
          <w:highlight w:val="cyan"/>
          <w:u w:val="single"/>
        </w:rPr>
        <w:t xml:space="preserve"> cyber weapons crosses a line, is escalatory, an</w:t>
      </w:r>
      <w:r w:rsidRPr="00252770">
        <w:rPr>
          <w:b/>
          <w:bCs/>
          <w:u w:val="single"/>
        </w:rPr>
        <w:t xml:space="preserve">d potentially </w:t>
      </w:r>
      <w:r w:rsidRPr="00FC478C">
        <w:rPr>
          <w:b/>
          <w:bCs/>
          <w:highlight w:val="cyan"/>
          <w:u w:val="single"/>
        </w:rPr>
        <w:t>destabilizing</w:t>
      </w:r>
      <w:r w:rsidRPr="00252770">
        <w:rPr>
          <w:sz w:val="16"/>
        </w:rPr>
        <w:t xml:space="preserve">. </w:t>
      </w:r>
      <w:r w:rsidRPr="00FC478C">
        <w:rPr>
          <w:b/>
          <w:bCs/>
          <w:highlight w:val="cyan"/>
          <w:u w:val="single"/>
        </w:rPr>
        <w:t xml:space="preserve">The nation that goes first </w:t>
      </w:r>
      <w:r w:rsidRPr="00252770">
        <w:rPr>
          <w:b/>
          <w:bCs/>
          <w:u w:val="single"/>
        </w:rPr>
        <w:t>and</w:t>
      </w:r>
      <w:r w:rsidRPr="00252770">
        <w:rPr>
          <w:bCs/>
          <w:sz w:val="12"/>
        </w:rPr>
        <w:t>¶</w:t>
      </w:r>
      <w:r w:rsidRPr="00252770">
        <w:rPr>
          <w:b/>
          <w:bCs/>
          <w:u w:val="single"/>
        </w:rPr>
        <w:t xml:space="preserve"> violates an agreement </w:t>
      </w:r>
      <w:r w:rsidRPr="00FC478C">
        <w:rPr>
          <w:b/>
          <w:bCs/>
          <w:highlight w:val="cyan"/>
          <w:u w:val="single"/>
        </w:rPr>
        <w:t xml:space="preserve">has added a degree of international opprobrium </w:t>
      </w:r>
      <w:r w:rsidRPr="00252770">
        <w:rPr>
          <w:b/>
          <w:bCs/>
          <w:u w:val="single"/>
        </w:rPr>
        <w:t xml:space="preserve">to its actions </w:t>
      </w:r>
      <w:r w:rsidRPr="00FC478C">
        <w:rPr>
          <w:b/>
          <w:bCs/>
          <w:highlight w:val="cyan"/>
          <w:u w:val="single"/>
        </w:rPr>
        <w:t>and created</w:t>
      </w:r>
      <w:r w:rsidRPr="00FC478C">
        <w:rPr>
          <w:sz w:val="16"/>
          <w:highlight w:val="cyan"/>
        </w:rPr>
        <w:t xml:space="preserve"> </w:t>
      </w:r>
      <w:r w:rsidRPr="00252770">
        <w:rPr>
          <w:sz w:val="16"/>
        </w:rPr>
        <w:t>in the</w:t>
      </w:r>
      <w:r w:rsidRPr="00252770">
        <w:rPr>
          <w:sz w:val="12"/>
        </w:rPr>
        <w:t>¶</w:t>
      </w:r>
      <w:r w:rsidRPr="00252770">
        <w:rPr>
          <w:sz w:val="16"/>
        </w:rPr>
        <w:t xml:space="preserve"> global community </w:t>
      </w:r>
      <w:r w:rsidRPr="00252770">
        <w:rPr>
          <w:b/>
          <w:bCs/>
          <w:u w:val="single"/>
        </w:rPr>
        <w:t xml:space="preserve">a </w:t>
      </w:r>
      <w:r w:rsidRPr="00FC478C">
        <w:rPr>
          <w:b/>
          <w:bCs/>
          <w:highlight w:val="cyan"/>
          <w:u w:val="single"/>
        </w:rPr>
        <w:t>presumption of misconduct</w:t>
      </w:r>
      <w:r w:rsidRPr="00252770">
        <w:rPr>
          <w:b/>
          <w:bCs/>
          <w:u w:val="single"/>
        </w:rPr>
        <w:t xml:space="preserve">. International </w:t>
      </w:r>
      <w:r w:rsidRPr="00FC478C">
        <w:rPr>
          <w:b/>
          <w:bCs/>
          <w:highlight w:val="cyan"/>
          <w:u w:val="single"/>
        </w:rPr>
        <w:t>support for that nation’s</w:t>
      </w:r>
      <w:r w:rsidRPr="00FC478C">
        <w:rPr>
          <w:sz w:val="16"/>
          <w:highlight w:val="cyan"/>
        </w:rPr>
        <w:t xml:space="preserve"> </w:t>
      </w:r>
      <w:r w:rsidRPr="00252770">
        <w:rPr>
          <w:sz w:val="16"/>
        </w:rPr>
        <w:t xml:space="preserve">underlying </w:t>
      </w:r>
      <w:r w:rsidRPr="00FC478C">
        <w:rPr>
          <w:b/>
          <w:bCs/>
          <w:highlight w:val="cyan"/>
          <w:u w:val="single"/>
        </w:rPr>
        <w:t>position</w:t>
      </w:r>
      <w:r w:rsidRPr="00252770">
        <w:rPr>
          <w:sz w:val="12"/>
        </w:rPr>
        <w:t>¶</w:t>
      </w:r>
      <w:r w:rsidRPr="00252770">
        <w:rPr>
          <w:sz w:val="16"/>
        </w:rPr>
        <w:t xml:space="preserve"> in the conflict </w:t>
      </w:r>
      <w:r w:rsidRPr="00FC478C">
        <w:rPr>
          <w:b/>
          <w:bCs/>
          <w:highlight w:val="cyan"/>
          <w:u w:val="single"/>
        </w:rPr>
        <w:t>might</w:t>
      </w:r>
      <w:r w:rsidRPr="00FC478C">
        <w:rPr>
          <w:sz w:val="16"/>
          <w:highlight w:val="cyan"/>
        </w:rPr>
        <w:t xml:space="preserve"> </w:t>
      </w:r>
      <w:r w:rsidRPr="00252770">
        <w:rPr>
          <w:sz w:val="16"/>
        </w:rPr>
        <w:t xml:space="preserve">thus </w:t>
      </w:r>
      <w:r w:rsidRPr="00FC478C">
        <w:rPr>
          <w:b/>
          <w:bCs/>
          <w:highlight w:val="cyan"/>
          <w:u w:val="single"/>
        </w:rPr>
        <w:t xml:space="preserve">be undermined and the potential for </w:t>
      </w:r>
      <w:r w:rsidRPr="00252770">
        <w:rPr>
          <w:b/>
          <w:bCs/>
          <w:u w:val="single"/>
        </w:rPr>
        <w:t xml:space="preserve">international </w:t>
      </w:r>
      <w:r w:rsidRPr="00FC478C">
        <w:rPr>
          <w:b/>
          <w:bCs/>
          <w:highlight w:val="cyan"/>
          <w:u w:val="single"/>
        </w:rPr>
        <w:t>sanctions increased.</w:t>
      </w:r>
    </w:p>
    <w:p w:rsidR="00C34317" w:rsidRDefault="00C34317" w:rsidP="00C34317">
      <w:pPr>
        <w:pStyle w:val="Heading3"/>
      </w:pPr>
      <w:r>
        <w:lastRenderedPageBreak/>
        <w:t>2AC</w:t>
      </w:r>
    </w:p>
    <w:p w:rsidR="00C34317" w:rsidRDefault="00C34317" w:rsidP="00C34317"/>
    <w:p w:rsidR="00C34317" w:rsidRDefault="00C34317" w:rsidP="00C34317">
      <w:pPr>
        <w:pStyle w:val="Heading4"/>
      </w:pPr>
      <w:r>
        <w:t xml:space="preserve">Yes Modeled – </w:t>
      </w:r>
    </w:p>
    <w:p w:rsidR="00C34317" w:rsidRDefault="00C34317" w:rsidP="00C34317">
      <w:pPr>
        <w:pStyle w:val="Heading4"/>
      </w:pPr>
      <w:r>
        <w:t>A. Bradbury – The United States must take the lead in shaping international norms because no one else will – and we will succeed</w:t>
      </w:r>
    </w:p>
    <w:p w:rsidR="00C34317" w:rsidRDefault="00C34317" w:rsidP="00C34317">
      <w:pPr>
        <w:pStyle w:val="Heading4"/>
      </w:pPr>
      <w:r>
        <w:t>B. Goldsmith evidence – we look hypocritical in our attemtps to stop Cyber war now – we must reverse that in order to succeed</w:t>
      </w:r>
    </w:p>
    <w:p w:rsidR="00C34317" w:rsidRDefault="00C34317" w:rsidP="00C34317"/>
    <w:p w:rsidR="00C34317" w:rsidRDefault="00C34317" w:rsidP="00C34317"/>
    <w:p w:rsidR="00C34317" w:rsidRDefault="00C34317" w:rsidP="00C34317">
      <w:pPr>
        <w:pStyle w:val="Heading3"/>
      </w:pPr>
      <w:r>
        <w:lastRenderedPageBreak/>
        <w:t>2AC</w:t>
      </w:r>
    </w:p>
    <w:p w:rsidR="00C34317" w:rsidRDefault="00C34317" w:rsidP="00C34317">
      <w:pPr>
        <w:pStyle w:val="Heading4"/>
      </w:pPr>
      <w:r>
        <w:t>Yes Cyberwar – 5 Reasons</w:t>
      </w:r>
    </w:p>
    <w:p w:rsidR="00C34317" w:rsidRDefault="00C34317" w:rsidP="00C34317">
      <w:pPr>
        <w:pStyle w:val="Heading4"/>
      </w:pPr>
      <w:r>
        <w:t>A. Goldsmith 10 – U.S. broke the taboo with Stuxnet, now every country is scrambling for OCOs</w:t>
      </w:r>
    </w:p>
    <w:p w:rsidR="00C34317" w:rsidRDefault="00C34317" w:rsidP="00C34317">
      <w:pPr>
        <w:pStyle w:val="Heading4"/>
      </w:pPr>
      <w:r>
        <w:t>B. Moss 13 – Low level attacks happening now, U.S. is planning to escalate</w:t>
      </w:r>
    </w:p>
    <w:p w:rsidR="00C34317" w:rsidRDefault="00C34317" w:rsidP="00C34317">
      <w:pPr>
        <w:pStyle w:val="Heading4"/>
      </w:pPr>
      <w:r>
        <w:t>C. CSM 12 – No precedent difficulty in applying status quo norms</w:t>
      </w:r>
    </w:p>
    <w:p w:rsidR="00C34317" w:rsidRDefault="00C34317" w:rsidP="00C34317">
      <w:pPr>
        <w:pStyle w:val="Heading4"/>
      </w:pPr>
      <w:r>
        <w:t>D. Austin 8/6 – complete military control means there is no stabilizing force</w:t>
      </w:r>
    </w:p>
    <w:p w:rsidR="00C34317" w:rsidRPr="009D63F6" w:rsidRDefault="00C34317" w:rsidP="00C34317"/>
    <w:p w:rsidR="00C34317" w:rsidRPr="00E2091E" w:rsidRDefault="00C34317" w:rsidP="00C34317">
      <w:pPr>
        <w:pStyle w:val="Heading2"/>
        <w:rPr>
          <w:rFonts w:cs="Times New Roman"/>
        </w:rPr>
      </w:pPr>
      <w:r>
        <w:rPr>
          <w:rFonts w:cs="Times New Roman"/>
        </w:rPr>
        <w:lastRenderedPageBreak/>
        <w:t>OffCase</w:t>
      </w:r>
    </w:p>
    <w:p w:rsidR="00C34317" w:rsidRDefault="00C34317" w:rsidP="00C34317">
      <w:pPr>
        <w:pStyle w:val="Heading3"/>
      </w:pPr>
      <w:r>
        <w:lastRenderedPageBreak/>
        <w:t>2AC</w:t>
      </w:r>
    </w:p>
    <w:p w:rsidR="00C34317" w:rsidRPr="00E2091E" w:rsidRDefault="00C34317" w:rsidP="00C34317">
      <w:pPr>
        <w:pStyle w:val="Heading4"/>
        <w:rPr>
          <w:rFonts w:cs="Times New Roman"/>
        </w:rPr>
      </w:pPr>
      <w:r>
        <w:rPr>
          <w:rFonts w:cs="Times New Roman"/>
        </w:rPr>
        <w:t xml:space="preserve">1. </w:t>
      </w:r>
      <w:r w:rsidRPr="00E2091E">
        <w:rPr>
          <w:rFonts w:cs="Times New Roman"/>
        </w:rPr>
        <w:t xml:space="preserve">W/M- aff restricts president’s authority to use preemptive OCO’s. </w:t>
      </w:r>
    </w:p>
    <w:p w:rsidR="00C34317" w:rsidRPr="00E2091E" w:rsidRDefault="00C34317" w:rsidP="00C34317">
      <w:pPr>
        <w:pStyle w:val="Heading4"/>
        <w:rPr>
          <w:rStyle w:val="StyleStyleBold12pt"/>
          <w:rFonts w:cs="Times New Roman"/>
          <w:b/>
        </w:rPr>
      </w:pPr>
      <w:r>
        <w:rPr>
          <w:rFonts w:cs="Times New Roman"/>
        </w:rPr>
        <w:t xml:space="preserve">2. </w:t>
      </w:r>
      <w:r w:rsidRPr="00E2091E">
        <w:rPr>
          <w:rFonts w:cs="Times New Roman"/>
        </w:rPr>
        <w:t>Restrict and regulate are synonymous</w:t>
      </w:r>
    </w:p>
    <w:p w:rsidR="00C34317" w:rsidRPr="00E2091E" w:rsidRDefault="00C34317" w:rsidP="00C34317">
      <w:pPr>
        <w:rPr>
          <w:b/>
          <w:sz w:val="26"/>
        </w:rPr>
      </w:pPr>
      <w:r w:rsidRPr="00E2091E">
        <w:rPr>
          <w:rStyle w:val="StyleStyleBold12pt"/>
        </w:rPr>
        <w:t>Paust ’08 (</w:t>
      </w:r>
      <w:r w:rsidRPr="00E2091E">
        <w:t>Mike &amp; Teresa Baker Law Center Professor, University of Houston)</w:t>
      </w:r>
    </w:p>
    <w:p w:rsidR="00C34317" w:rsidRPr="00E2091E" w:rsidRDefault="00C34317" w:rsidP="00C34317">
      <w:r w:rsidRPr="00E2091E">
        <w:t>Jordan 14 U.C. Davis J. Int'l L. &amp; Pol'y 205</w:t>
      </w:r>
    </w:p>
    <w:p w:rsidR="00C34317" w:rsidRPr="00E2091E" w:rsidRDefault="00C34317" w:rsidP="00C34317">
      <w:r w:rsidRPr="00E2091E">
        <w:t>The primacy of customary international law is also evident in an opinion by Justice Chase in 1800. In Bas v. Tingy, Justice Chase recognized that "</w:t>
      </w:r>
      <w:r w:rsidRPr="00E2091E">
        <w:rPr>
          <w:rStyle w:val="StyleBoldUnderline"/>
          <w:highlight w:val="cyan"/>
        </w:rPr>
        <w:t>if</w:t>
      </w:r>
      <w:r w:rsidRPr="00E2091E">
        <w:rPr>
          <w:highlight w:val="cyan"/>
        </w:rPr>
        <w:t xml:space="preserve"> </w:t>
      </w:r>
      <w:r w:rsidRPr="00E2091E">
        <w:t xml:space="preserve">a general </w:t>
      </w:r>
      <w:r w:rsidRPr="00E2091E">
        <w:rPr>
          <w:rStyle w:val="StyleBoldUnderline"/>
          <w:highlight w:val="cyan"/>
        </w:rPr>
        <w:t>war is declared</w:t>
      </w:r>
      <w:r w:rsidRPr="00E2091E">
        <w:rPr>
          <w:highlight w:val="cyan"/>
        </w:rPr>
        <w:t xml:space="preserve"> </w:t>
      </w:r>
      <w:r w:rsidRPr="00E2091E">
        <w:t xml:space="preserve">[by Congress], </w:t>
      </w:r>
      <w:r w:rsidRPr="00E2091E">
        <w:rPr>
          <w:rStyle w:val="StyleBoldUnderline"/>
          <w:highlight w:val="cyan"/>
        </w:rPr>
        <w:t>its extent and operations are</w:t>
      </w:r>
      <w:r w:rsidRPr="00E2091E">
        <w:rPr>
          <w:highlight w:val="cyan"/>
        </w:rPr>
        <w:t xml:space="preserve"> </w:t>
      </w:r>
      <w:r w:rsidRPr="00E2091E">
        <w:t xml:space="preserve">only </w:t>
      </w:r>
      <w:r w:rsidRPr="00E2091E">
        <w:rPr>
          <w:rStyle w:val="StyleBoldUnderline"/>
          <w:highlight w:val="cyan"/>
        </w:rPr>
        <w:t>restricted and regulated by the jus belli</w:t>
      </w:r>
      <w:r w:rsidRPr="00E2091E">
        <w:t xml:space="preserve">, forming a part of the law of nations ... ." n47 Therefore, </w:t>
      </w:r>
      <w:r w:rsidRPr="00E2091E">
        <w:rPr>
          <w:rStyle w:val="StyleBoldUnderline"/>
          <w:highlight w:val="cyan"/>
        </w:rPr>
        <w:t>the law of nations</w:t>
      </w:r>
      <w:r w:rsidRPr="00E2091E">
        <w:rPr>
          <w:highlight w:val="cyan"/>
        </w:rPr>
        <w:t xml:space="preserve"> </w:t>
      </w:r>
      <w:r w:rsidRPr="00E2091E">
        <w:t xml:space="preserve">(and, in particular, the law of war) </w:t>
      </w:r>
      <w:r w:rsidRPr="00E2091E">
        <w:rPr>
          <w:rStyle w:val="StyleBoldUnderline"/>
          <w:highlight w:val="cyan"/>
        </w:rPr>
        <w:t>necessarily restricts and regulates congressional authorization of</w:t>
      </w:r>
      <w:r w:rsidRPr="00E2091E">
        <w:rPr>
          <w:highlight w:val="cyan"/>
        </w:rPr>
        <w:t xml:space="preserve"> </w:t>
      </w:r>
      <w:r w:rsidRPr="00E2091E">
        <w:t xml:space="preserve">war's extent and </w:t>
      </w:r>
      <w:r w:rsidRPr="00E2091E">
        <w:rPr>
          <w:rStyle w:val="StyleBoldUnderline"/>
          <w:highlight w:val="cyan"/>
        </w:rPr>
        <w:t>operations</w:t>
      </w:r>
      <w:r w:rsidRPr="00E2091E">
        <w:t>. n48 In 1798, Albert Gallatin had recognized similarly: "By virtue of ... [the war power], Congress could ... [act], provided it be according to the laws of nations and to treaties." n49 And in 1804, counsel had argued before the Supreme Court that "as far as Congress have thought proper to legislate us into a state of war, the law of nations in war is to apply." n50 The restrictive role of the laws of war  [*221]  apparently formed the basis for Justice Story's statement in 1814 that conduct under a relevant act of Congress "was absorbed in the more general operation of the law of war" and was permissible "under the jus gentium" or law of nations. n51 Although there was no clash between the act and the laws of war, the laws of war recognizably had a higher, "more general" absorbing effect.</w:t>
      </w:r>
    </w:p>
    <w:p w:rsidR="00C34317" w:rsidRPr="00E2091E" w:rsidRDefault="00C34317" w:rsidP="00C34317">
      <w:pPr>
        <w:pStyle w:val="Heading4"/>
        <w:rPr>
          <w:rStyle w:val="StyleStyleBold12pt"/>
          <w:rFonts w:cs="Times New Roman"/>
          <w:b/>
        </w:rPr>
      </w:pPr>
      <w:r>
        <w:rPr>
          <w:rFonts w:cs="Times New Roman"/>
        </w:rPr>
        <w:t xml:space="preserve">3. </w:t>
      </w:r>
      <w:r w:rsidRPr="00E2091E">
        <w:rPr>
          <w:rFonts w:cs="Times New Roman"/>
        </w:rPr>
        <w:t>Counter-interp: Statutory restrictions are legislative limits</w:t>
      </w:r>
    </w:p>
    <w:p w:rsidR="00C34317" w:rsidRPr="00E2091E" w:rsidRDefault="00C34317" w:rsidP="00C34317">
      <w:pPr>
        <w:rPr>
          <w:rStyle w:val="StyleStyleBold12pt"/>
        </w:rPr>
      </w:pPr>
      <w:r w:rsidRPr="00E2091E">
        <w:rPr>
          <w:rStyle w:val="StyleStyleBold12pt"/>
        </w:rPr>
        <w:t>Law dictionary No Date</w:t>
      </w:r>
    </w:p>
    <w:p w:rsidR="00C34317" w:rsidRPr="00E2091E" w:rsidRDefault="00C34317" w:rsidP="00C34317">
      <w:r w:rsidRPr="00E2091E">
        <w:t>http://thelawdictionary.org/statutory-restriction/</w:t>
      </w:r>
    </w:p>
    <w:p w:rsidR="00C34317" w:rsidRPr="00E2091E" w:rsidRDefault="00C34317" w:rsidP="00C34317">
      <w:r w:rsidRPr="00E2091E">
        <w:rPr>
          <w:rStyle w:val="StyleBoldUnderline"/>
          <w:highlight w:val="cyan"/>
        </w:rPr>
        <w:t>STATUTORY RESTRICTION</w:t>
      </w:r>
      <w:r w:rsidRPr="00E2091E">
        <w:t>?</w:t>
      </w:r>
    </w:p>
    <w:p w:rsidR="00C34317" w:rsidRPr="00E2091E" w:rsidRDefault="00C34317" w:rsidP="00C34317">
      <w:r w:rsidRPr="00E2091E">
        <w:rPr>
          <w:rStyle w:val="StyleBoldUnderline"/>
          <w:highlight w:val="cyan"/>
        </w:rPr>
        <w:t>Limits</w:t>
      </w:r>
      <w:r w:rsidRPr="00E2091E">
        <w:rPr>
          <w:highlight w:val="cyan"/>
        </w:rPr>
        <w:t xml:space="preserve"> </w:t>
      </w:r>
      <w:r w:rsidRPr="00E2091E">
        <w:t xml:space="preserve">or controls </w:t>
      </w:r>
      <w:r w:rsidRPr="00E2091E">
        <w:rPr>
          <w:rStyle w:val="StyleBoldUnderline"/>
          <w:highlight w:val="cyan"/>
        </w:rPr>
        <w:t>that have been place on activities by its ruling legislation</w:t>
      </w:r>
    </w:p>
    <w:p w:rsidR="00C34317" w:rsidRPr="00E2091E" w:rsidRDefault="00C34317" w:rsidP="00C34317">
      <w:pPr>
        <w:pStyle w:val="Heading4"/>
        <w:rPr>
          <w:rFonts w:cs="Times New Roman"/>
        </w:rPr>
      </w:pPr>
      <w:r>
        <w:rPr>
          <w:rFonts w:cs="Times New Roman"/>
        </w:rPr>
        <w:t xml:space="preserve">4. </w:t>
      </w:r>
      <w:r w:rsidRPr="00E2091E">
        <w:rPr>
          <w:rFonts w:cs="Times New Roman"/>
        </w:rPr>
        <w:t>Prefer our interp:</w:t>
      </w:r>
    </w:p>
    <w:p w:rsidR="00C34317" w:rsidRPr="00E2091E" w:rsidRDefault="00C34317" w:rsidP="00C34317">
      <w:pPr>
        <w:pStyle w:val="Heading4"/>
        <w:numPr>
          <w:ilvl w:val="0"/>
          <w:numId w:val="7"/>
        </w:numPr>
        <w:rPr>
          <w:rFonts w:cs="Times New Roman"/>
        </w:rPr>
      </w:pPr>
      <w:r w:rsidRPr="00E2091E">
        <w:rPr>
          <w:rFonts w:cs="Times New Roman"/>
        </w:rPr>
        <w:t>Their interp limits out heart of the topic affs like amending the War Powers Resolution, which undercuts education and means there are functionally zero aff’s because prohibitions are solved by the XO- lack of solvency means the topic is already tiny and neg biased, and it limits the proliferation of smaller affs</w:t>
      </w:r>
    </w:p>
    <w:p w:rsidR="00C34317" w:rsidRPr="00E2091E" w:rsidRDefault="00C34317" w:rsidP="00C34317">
      <w:pPr>
        <w:pStyle w:val="Heading4"/>
        <w:numPr>
          <w:ilvl w:val="0"/>
          <w:numId w:val="7"/>
        </w:numPr>
        <w:rPr>
          <w:rFonts w:cs="Times New Roman"/>
        </w:rPr>
      </w:pPr>
      <w:r w:rsidRPr="00E2091E">
        <w:rPr>
          <w:rFonts w:cs="Times New Roman"/>
        </w:rPr>
        <w:t xml:space="preserve">Only 1 aff exists on the topic means no limits explosion and no ground loss. </w:t>
      </w:r>
    </w:p>
    <w:p w:rsidR="00C34317" w:rsidRDefault="00C34317" w:rsidP="00C34317"/>
    <w:p w:rsidR="00C34317" w:rsidRPr="00E2091E" w:rsidRDefault="00C34317" w:rsidP="00C34317">
      <w:r>
        <w:t xml:space="preserve">5. No extra T – we don’t allow the authorization of new force. </w:t>
      </w:r>
    </w:p>
    <w:p w:rsidR="00C34317" w:rsidRPr="00E2091E" w:rsidRDefault="00C34317" w:rsidP="00C34317">
      <w:pPr>
        <w:pStyle w:val="Heading4"/>
        <w:rPr>
          <w:rStyle w:val="StyleStyleBold12pt"/>
          <w:rFonts w:cs="Times New Roman"/>
          <w:b/>
        </w:rPr>
      </w:pPr>
      <w:r>
        <w:rPr>
          <w:rFonts w:cs="Times New Roman"/>
        </w:rPr>
        <w:t xml:space="preserve">5. </w:t>
      </w:r>
      <w:r w:rsidRPr="00E2091E">
        <w:rPr>
          <w:rFonts w:cs="Times New Roman"/>
        </w:rPr>
        <w:t>Neg interp impossible: Congress CANNOT prohibit</w:t>
      </w:r>
    </w:p>
    <w:p w:rsidR="00C34317" w:rsidRPr="00E2091E" w:rsidRDefault="00C34317" w:rsidP="00C34317">
      <w:pPr>
        <w:rPr>
          <w:rStyle w:val="StyleStyleBold12pt"/>
        </w:rPr>
      </w:pPr>
      <w:r w:rsidRPr="00E2091E">
        <w:rPr>
          <w:rStyle w:val="StyleStyleBold12pt"/>
        </w:rPr>
        <w:t>Colella ‘88</w:t>
      </w:r>
    </w:p>
    <w:p w:rsidR="00C34317" w:rsidRPr="00E2091E" w:rsidRDefault="00C34317" w:rsidP="00C34317">
      <w:r w:rsidRPr="00E2091E">
        <w:t>Frank SPRING, 1988 54 Brooklyn L. Rev. 131</w:t>
      </w:r>
    </w:p>
    <w:p w:rsidR="00C34317" w:rsidRPr="00E2091E" w:rsidRDefault="00C34317" w:rsidP="00C34317"/>
    <w:p w:rsidR="00C34317" w:rsidRPr="00E2091E" w:rsidRDefault="00C34317" w:rsidP="00C34317">
      <w:r w:rsidRPr="00E2091E">
        <w:t xml:space="preserve">Because the subsequent versions of the amendment sought to deny the executive any latitude in supporting the Contras, they seem to be examples of congressional overreaching. </w:t>
      </w:r>
      <w:r w:rsidRPr="00E2091E">
        <w:rPr>
          <w:rStyle w:val="StyleBoldUnderline"/>
          <w:highlight w:val="cyan"/>
        </w:rPr>
        <w:t>Congress may regulate</w:t>
      </w:r>
      <w:r w:rsidRPr="00E2091E">
        <w:rPr>
          <w:rStyle w:val="StyleBoldUnderline"/>
        </w:rPr>
        <w:t xml:space="preserve"> aspects of "foreign </w:t>
      </w:r>
      <w:r w:rsidRPr="00E2091E">
        <w:rPr>
          <w:rStyle w:val="StyleBoldUnderline"/>
          <w:highlight w:val="cyan"/>
        </w:rPr>
        <w:t xml:space="preserve">covert action," but it cannot </w:t>
      </w:r>
      <w:r w:rsidRPr="00E2091E">
        <w:rPr>
          <w:rStyle w:val="StyleBoldUnderline"/>
        </w:rPr>
        <w:t xml:space="preserve">totally </w:t>
      </w:r>
      <w:r w:rsidRPr="00E2091E">
        <w:rPr>
          <w:rStyle w:val="StyleBoldUnderline"/>
          <w:highlight w:val="cyan"/>
        </w:rPr>
        <w:t>bar the president from carrying them out</w:t>
      </w:r>
      <w:r w:rsidRPr="00E2091E">
        <w:t>. n151 One commentator incisively observes, "[</w:t>
      </w:r>
      <w:r w:rsidRPr="00E2091E">
        <w:rPr>
          <w:rStyle w:val="StyleBoldUnderline"/>
          <w:highlight w:val="cyan"/>
        </w:rPr>
        <w:t xml:space="preserve">C]ongress cannot deny the President the capacity to </w:t>
      </w:r>
      <w:r w:rsidRPr="00E2091E">
        <w:rPr>
          <w:rStyle w:val="StyleBoldUnderline"/>
          <w:highlight w:val="cyan"/>
        </w:rPr>
        <w:lastRenderedPageBreak/>
        <w:t>function effectively</w:t>
      </w:r>
      <w:r w:rsidRPr="00E2091E">
        <w:rPr>
          <w:highlight w:val="cyan"/>
        </w:rPr>
        <w:t xml:space="preserve"> </w:t>
      </w:r>
      <w:r w:rsidRPr="00E2091E">
        <w:t xml:space="preserve">in this area </w:t>
      </w:r>
      <w:r w:rsidRPr="00E2091E">
        <w:rPr>
          <w:rStyle w:val="StyleBoldUnderline"/>
        </w:rPr>
        <w:t>any more than it could deny the courts the capacity to carry out their independent constitutional duties</w:t>
      </w:r>
      <w:r w:rsidRPr="00E2091E">
        <w:t xml:space="preserve">." n152 </w:t>
      </w:r>
      <w:r w:rsidRPr="00E2091E">
        <w:rPr>
          <w:rStyle w:val="StyleBoldUnderline"/>
        </w:rPr>
        <w:t>The restrictions contained in later versions of the amendments</w:t>
      </w:r>
      <w:r w:rsidRPr="00E2091E">
        <w:t xml:space="preserve"> n153 </w:t>
      </w:r>
      <w:r w:rsidRPr="00E2091E">
        <w:rPr>
          <w:rStyle w:val="StyleBoldUnderline"/>
        </w:rPr>
        <w:t>make it apparent that Congress prevented effective execution of the president's policy objectives</w:t>
      </w:r>
      <w:r w:rsidRPr="00E2091E">
        <w:t>.</w:t>
      </w:r>
    </w:p>
    <w:p w:rsidR="00C34317" w:rsidRPr="00E2091E" w:rsidRDefault="00C34317" w:rsidP="00C34317">
      <w:pPr>
        <w:pStyle w:val="Heading4"/>
        <w:rPr>
          <w:rFonts w:cs="Times New Roman"/>
        </w:rPr>
      </w:pPr>
      <w:r>
        <w:rPr>
          <w:rFonts w:cs="Times New Roman"/>
        </w:rPr>
        <w:t xml:space="preserve">6. </w:t>
      </w:r>
      <w:r w:rsidRPr="00E2091E">
        <w:rPr>
          <w:rFonts w:cs="Times New Roman"/>
        </w:rPr>
        <w:t>Counter-interp- the plan text is a restriction</w:t>
      </w:r>
    </w:p>
    <w:p w:rsidR="00C34317" w:rsidRPr="00E2091E" w:rsidRDefault="00C34317" w:rsidP="00C34317">
      <w:pPr>
        <w:pStyle w:val="Heading4"/>
        <w:rPr>
          <w:rFonts w:cs="Times New Roman"/>
        </w:rPr>
      </w:pPr>
      <w:r>
        <w:rPr>
          <w:rFonts w:cs="Times New Roman"/>
        </w:rPr>
        <w:t xml:space="preserve">7. </w:t>
      </w:r>
      <w:r w:rsidRPr="00E2091E">
        <w:rPr>
          <w:rFonts w:cs="Times New Roman"/>
        </w:rPr>
        <w:t>Default to reasonability to prevent a race to the most limiting interp.</w:t>
      </w:r>
    </w:p>
    <w:p w:rsidR="00C34317" w:rsidRPr="0097534A" w:rsidRDefault="00C34317" w:rsidP="00C34317">
      <w:pPr>
        <w:pStyle w:val="Heading3"/>
        <w:rPr>
          <w:rFonts w:cs="Times New Roman"/>
        </w:rPr>
      </w:pPr>
      <w:r w:rsidRPr="0097534A">
        <w:rPr>
          <w:rFonts w:cs="Times New Roman"/>
        </w:rPr>
        <w:lastRenderedPageBreak/>
        <w:t>2AC</w:t>
      </w:r>
    </w:p>
    <w:p w:rsidR="00C34317" w:rsidRDefault="00C34317" w:rsidP="00C34317">
      <w:pPr>
        <w:pStyle w:val="Heading4"/>
        <w:rPr>
          <w:rFonts w:cs="Times New Roman"/>
        </w:rPr>
      </w:pPr>
      <w:r>
        <w:rPr>
          <w:rFonts w:cs="Times New Roman"/>
        </w:rPr>
        <w:t>1. Doesn’t solve any of the aff</w:t>
      </w:r>
    </w:p>
    <w:p w:rsidR="00C34317" w:rsidRDefault="00C34317" w:rsidP="00C34317">
      <w:pPr>
        <w:pStyle w:val="Heading4"/>
        <w:rPr>
          <w:rFonts w:cs="Times New Roman"/>
        </w:rPr>
      </w:pPr>
      <w:r>
        <w:rPr>
          <w:rFonts w:cs="Times New Roman"/>
        </w:rPr>
        <w:t xml:space="preserve">A. Austin – continued presidential control is continued military control – only civilian control solves norms. </w:t>
      </w:r>
    </w:p>
    <w:p w:rsidR="00C34317" w:rsidRDefault="00C34317" w:rsidP="00C34317">
      <w:pPr>
        <w:pStyle w:val="Heading4"/>
      </w:pPr>
      <w:r>
        <w:t xml:space="preserve">B. Dulap – empirically allies perceive presidential control poorly, it gives a perception of lawlessness that prevents coalitions. </w:t>
      </w:r>
    </w:p>
    <w:p w:rsidR="00C34317" w:rsidRDefault="00C34317" w:rsidP="00C34317">
      <w:pPr>
        <w:pStyle w:val="Heading4"/>
      </w:pPr>
      <w:r>
        <w:t xml:space="preserve">C. Dycus – Congressional abdication means the president can rescind and do whatever he wants </w:t>
      </w:r>
    </w:p>
    <w:p w:rsidR="00C34317" w:rsidRPr="00F84E07" w:rsidRDefault="00C34317" w:rsidP="00C34317">
      <w:pPr>
        <w:pStyle w:val="Heading4"/>
      </w:pPr>
      <w:r>
        <w:t>D. Hansen and Friedman – even if the CP solves for the immediate future, Congressional abdication makes it harder to constrain the president later, and he can un-do his actions</w:t>
      </w:r>
    </w:p>
    <w:p w:rsidR="00C34317" w:rsidRPr="0097534A" w:rsidRDefault="00C34317" w:rsidP="00C34317">
      <w:pPr>
        <w:pStyle w:val="Heading4"/>
        <w:rPr>
          <w:rFonts w:cs="Times New Roman"/>
        </w:rPr>
      </w:pPr>
      <w:r>
        <w:rPr>
          <w:rFonts w:cs="Times New Roman"/>
        </w:rPr>
        <w:t xml:space="preserve">E. </w:t>
      </w:r>
      <w:r w:rsidRPr="0097534A">
        <w:rPr>
          <w:rFonts w:cs="Times New Roman"/>
        </w:rPr>
        <w:t>Doesn’t solve modeling</w:t>
      </w:r>
    </w:p>
    <w:p w:rsidR="00C34317" w:rsidRPr="0097534A" w:rsidRDefault="00C34317" w:rsidP="00C34317">
      <w:r w:rsidRPr="0097534A">
        <w:rPr>
          <w:rStyle w:val="StyleStyleBold12pt"/>
        </w:rPr>
        <w:t>Rothschild 13</w:t>
      </w:r>
      <w:r w:rsidRPr="0097534A">
        <w:t xml:space="preserve"> (Matthew, Feb 4, "The Danger's of Obama's Cyber War Power Grab," </w:t>
      </w:r>
      <w:hyperlink r:id="rId52" w:history="1">
        <w:r w:rsidRPr="0097534A">
          <w:rPr>
            <w:rStyle w:val="Hyperlink"/>
          </w:rPr>
          <w:t>www.progressive.org/dangers-of-obama-cyber-war-power-grab</w:t>
        </w:r>
      </w:hyperlink>
      <w:r w:rsidRPr="0097534A">
        <w:t>)</w:t>
      </w:r>
    </w:p>
    <w:p w:rsidR="00C34317" w:rsidRPr="0097534A" w:rsidRDefault="00C34317" w:rsidP="00C34317"/>
    <w:p w:rsidR="00C34317" w:rsidRPr="0097534A" w:rsidRDefault="00C34317" w:rsidP="00C34317">
      <w:pPr>
        <w:rPr>
          <w:sz w:val="14"/>
        </w:rPr>
      </w:pPr>
      <w:r w:rsidRPr="0097534A">
        <w:rPr>
          <w:sz w:val="14"/>
        </w:rPr>
        <w:t xml:space="preserve">When our </w:t>
      </w:r>
      <w:r w:rsidRPr="0097534A">
        <w:rPr>
          <w:b/>
          <w:bCs/>
          <w:u w:val="single"/>
        </w:rPr>
        <w:t>founders</w:t>
      </w:r>
      <w:r w:rsidRPr="0097534A">
        <w:rPr>
          <w:sz w:val="14"/>
        </w:rPr>
        <w:t xml:space="preserve"> were drafting the Constitution, they </w:t>
      </w:r>
      <w:r w:rsidRPr="0097534A">
        <w:rPr>
          <w:b/>
          <w:bCs/>
          <w:u w:val="single"/>
        </w:rPr>
        <w:t>went out of their way to give warmaking powers to Congress, not the President.</w:t>
      </w:r>
      <w:r w:rsidRPr="0097534A">
        <w:rPr>
          <w:bCs/>
          <w:sz w:val="12"/>
        </w:rPr>
        <w:t>¶</w:t>
      </w:r>
      <w:r w:rsidRPr="0097534A">
        <w:rPr>
          <w:b/>
          <w:bCs/>
          <w:u w:val="single"/>
        </w:rPr>
        <w:t xml:space="preserve"> They understood that if the President could make war on his own, he’d be no different than a king.</w:t>
      </w:r>
      <w:r w:rsidRPr="0097534A">
        <w:rPr>
          <w:sz w:val="12"/>
        </w:rPr>
        <w:t>¶</w:t>
      </w:r>
      <w:r w:rsidRPr="0097534A">
        <w:rPr>
          <w:sz w:val="14"/>
        </w:rPr>
        <w:t xml:space="preserve"> And they also understood, as James Madison said, that such power “would be too much temptation” for one man.</w:t>
      </w:r>
      <w:r w:rsidRPr="0097534A">
        <w:rPr>
          <w:sz w:val="12"/>
        </w:rPr>
        <w:t>¶</w:t>
      </w:r>
      <w:r w:rsidRPr="0097534A">
        <w:rPr>
          <w:sz w:val="14"/>
        </w:rPr>
        <w:t xml:space="preserve"> And so they vested that power in Congress.</w:t>
      </w:r>
      <w:r w:rsidRPr="0097534A">
        <w:rPr>
          <w:sz w:val="12"/>
        </w:rPr>
        <w:t>¶</w:t>
      </w:r>
      <w:r w:rsidRPr="0097534A">
        <w:rPr>
          <w:sz w:val="14"/>
        </w:rPr>
        <w:t xml:space="preserve"> But since World War II, one President after another has usurped that power.</w:t>
      </w:r>
      <w:r w:rsidRPr="0097534A">
        <w:rPr>
          <w:sz w:val="12"/>
        </w:rPr>
        <w:t>¶</w:t>
      </w:r>
      <w:r w:rsidRPr="0097534A">
        <w:rPr>
          <w:sz w:val="14"/>
        </w:rPr>
        <w:t xml:space="preserve"> The latest usurper is President Obama, who did so in Libya, and with drones, and now is prepared to do so in cyberspace.</w:t>
      </w:r>
      <w:r w:rsidRPr="0097534A">
        <w:rPr>
          <w:sz w:val="12"/>
        </w:rPr>
        <w:t>¶</w:t>
      </w:r>
      <w:r w:rsidRPr="0097534A">
        <w:rPr>
          <w:sz w:val="14"/>
        </w:rPr>
        <w:t xml:space="preserve"> According to The New York Times, </w:t>
      </w:r>
      <w:r w:rsidRPr="0097534A">
        <w:rPr>
          <w:b/>
          <w:bCs/>
          <w:u w:val="single"/>
        </w:rPr>
        <w:t xml:space="preserve">the </w:t>
      </w:r>
      <w:r w:rsidRPr="0097534A">
        <w:rPr>
          <w:b/>
          <w:bCs/>
          <w:highlight w:val="yellow"/>
          <w:u w:val="single"/>
        </w:rPr>
        <w:t xml:space="preserve">Obama </w:t>
      </w:r>
      <w:r w:rsidRPr="0097534A">
        <w:rPr>
          <w:b/>
          <w:bCs/>
          <w:u w:val="single"/>
        </w:rPr>
        <w:t xml:space="preserve">Administration </w:t>
      </w:r>
      <w:r w:rsidRPr="0097534A">
        <w:rPr>
          <w:b/>
          <w:bCs/>
          <w:highlight w:val="yellow"/>
          <w:u w:val="single"/>
        </w:rPr>
        <w:t>has concluded that the President has the authority to launch preemptive cyberattacks</w:t>
      </w:r>
      <w:r w:rsidRPr="0097534A">
        <w:rPr>
          <w:b/>
          <w:bCs/>
          <w:u w:val="single"/>
        </w:rPr>
        <w:t>.</w:t>
      </w:r>
      <w:r w:rsidRPr="0097534A">
        <w:rPr>
          <w:bCs/>
          <w:sz w:val="12"/>
        </w:rPr>
        <w:t>¶</w:t>
      </w:r>
      <w:r w:rsidRPr="0097534A">
        <w:rPr>
          <w:b/>
          <w:bCs/>
          <w:u w:val="single"/>
        </w:rPr>
        <w:t xml:space="preserve"> </w:t>
      </w:r>
      <w:r w:rsidRPr="0097534A">
        <w:rPr>
          <w:b/>
          <w:bCs/>
          <w:highlight w:val="yellow"/>
          <w:u w:val="single"/>
        </w:rPr>
        <w:t xml:space="preserve">This is a </w:t>
      </w:r>
      <w:r w:rsidRPr="0097534A">
        <w:rPr>
          <w:sz w:val="14"/>
        </w:rPr>
        <w:t>very</w:t>
      </w:r>
      <w:r w:rsidRPr="0097534A">
        <w:rPr>
          <w:b/>
          <w:bCs/>
          <w:u w:val="single"/>
        </w:rPr>
        <w:t xml:space="preserve"> </w:t>
      </w:r>
      <w:r w:rsidRPr="0097534A">
        <w:rPr>
          <w:b/>
          <w:bCs/>
          <w:highlight w:val="yellow"/>
          <w:u w:val="single"/>
        </w:rPr>
        <w:t>dangerous</w:t>
      </w:r>
      <w:r w:rsidRPr="0097534A">
        <w:rPr>
          <w:sz w:val="14"/>
        </w:rPr>
        <w:t>, and very undemocratic</w:t>
      </w:r>
      <w:r w:rsidRPr="0097534A">
        <w:rPr>
          <w:b/>
          <w:bCs/>
          <w:u w:val="single"/>
        </w:rPr>
        <w:t xml:space="preserve"> </w:t>
      </w:r>
      <w:r w:rsidRPr="0097534A">
        <w:rPr>
          <w:b/>
          <w:bCs/>
          <w:highlight w:val="yellow"/>
          <w:u w:val="single"/>
        </w:rPr>
        <w:t>power grab</w:t>
      </w:r>
      <w:r w:rsidRPr="0097534A">
        <w:rPr>
          <w:b/>
          <w:bCs/>
          <w:u w:val="single"/>
        </w:rPr>
        <w:t>.</w:t>
      </w:r>
      <w:r w:rsidRPr="0097534A">
        <w:rPr>
          <w:bCs/>
          <w:sz w:val="12"/>
        </w:rPr>
        <w:t>¶</w:t>
      </w:r>
      <w:r w:rsidRPr="0097534A">
        <w:rPr>
          <w:b/>
          <w:bCs/>
          <w:u w:val="single"/>
        </w:rPr>
        <w:t xml:space="preserve"> </w:t>
      </w:r>
      <w:r w:rsidRPr="0097534A">
        <w:rPr>
          <w:b/>
          <w:bCs/>
          <w:highlight w:val="yellow"/>
          <w:u w:val="single"/>
        </w:rPr>
        <w:t xml:space="preserve">There are no checks </w:t>
      </w:r>
      <w:r w:rsidRPr="0097534A">
        <w:rPr>
          <w:sz w:val="14"/>
        </w:rPr>
        <w:t>or balances</w:t>
      </w:r>
      <w:r w:rsidRPr="0097534A">
        <w:rPr>
          <w:b/>
          <w:bCs/>
          <w:u w:val="single"/>
        </w:rPr>
        <w:t xml:space="preserve"> </w:t>
      </w:r>
      <w:r w:rsidRPr="0097534A">
        <w:rPr>
          <w:b/>
          <w:bCs/>
          <w:highlight w:val="yellow"/>
          <w:u w:val="single"/>
        </w:rPr>
        <w:t>when the President, alone, decides when to engage in an act of war.</w:t>
      </w:r>
      <w:r w:rsidRPr="0097534A">
        <w:rPr>
          <w:bCs/>
          <w:sz w:val="12"/>
          <w:highlight w:val="yellow"/>
        </w:rPr>
        <w:t>¶</w:t>
      </w:r>
      <w:r w:rsidRPr="0097534A">
        <w:rPr>
          <w:sz w:val="14"/>
          <w:highlight w:val="yellow"/>
        </w:rPr>
        <w:t xml:space="preserve"> </w:t>
      </w:r>
      <w:r w:rsidRPr="0097534A">
        <w:rPr>
          <w:sz w:val="14"/>
        </w:rPr>
        <w:t xml:space="preserve">And </w:t>
      </w:r>
      <w:r w:rsidRPr="0097534A">
        <w:rPr>
          <w:b/>
          <w:bCs/>
          <w:highlight w:val="yellow"/>
          <w:u w:val="single"/>
        </w:rPr>
        <w:t xml:space="preserve">this </w:t>
      </w:r>
      <w:r w:rsidRPr="0097534A">
        <w:rPr>
          <w:sz w:val="14"/>
        </w:rPr>
        <w:t>new aggressive stance</w:t>
      </w:r>
      <w:r w:rsidRPr="0097534A">
        <w:rPr>
          <w:b/>
          <w:bCs/>
          <w:u w:val="single"/>
        </w:rPr>
        <w:t xml:space="preserve"> </w:t>
      </w:r>
      <w:r w:rsidRPr="0097534A">
        <w:rPr>
          <w:b/>
          <w:bCs/>
          <w:highlight w:val="yellow"/>
          <w:u w:val="single"/>
        </w:rPr>
        <w:t>will lead to a cyber arms race</w:t>
      </w:r>
      <w:r w:rsidRPr="0097534A">
        <w:rPr>
          <w:b/>
          <w:bCs/>
          <w:u w:val="single"/>
        </w:rPr>
        <w:t xml:space="preserve">. </w:t>
      </w:r>
      <w:r w:rsidRPr="0097534A">
        <w:rPr>
          <w:sz w:val="14"/>
        </w:rPr>
        <w:t>The United States has evidently already used cyber weapons against Iran, and so many</w:t>
      </w:r>
      <w:r w:rsidRPr="0097534A">
        <w:rPr>
          <w:b/>
          <w:bCs/>
          <w:u w:val="single"/>
        </w:rPr>
        <w:t xml:space="preserve"> </w:t>
      </w:r>
      <w:r w:rsidRPr="0097534A">
        <w:rPr>
          <w:b/>
          <w:bCs/>
          <w:highlight w:val="yellow"/>
          <w:u w:val="single"/>
        </w:rPr>
        <w:t xml:space="preserve">other countries will assume </w:t>
      </w:r>
      <w:r w:rsidRPr="0097534A">
        <w:rPr>
          <w:sz w:val="14"/>
        </w:rPr>
        <w:t>that</w:t>
      </w:r>
      <w:r w:rsidRPr="0097534A">
        <w:rPr>
          <w:b/>
          <w:bCs/>
          <w:u w:val="single"/>
        </w:rPr>
        <w:t xml:space="preserve"> </w:t>
      </w:r>
      <w:r w:rsidRPr="0097534A">
        <w:rPr>
          <w:b/>
          <w:bCs/>
          <w:highlight w:val="yellow"/>
          <w:u w:val="single"/>
        </w:rPr>
        <w:t xml:space="preserve">cyber warfare is </w:t>
      </w:r>
      <w:r w:rsidRPr="0097534A">
        <w:rPr>
          <w:sz w:val="14"/>
        </w:rPr>
        <w:t>an</w:t>
      </w:r>
      <w:r w:rsidRPr="0097534A">
        <w:rPr>
          <w:b/>
          <w:bCs/>
          <w:u w:val="single"/>
        </w:rPr>
        <w:t xml:space="preserve"> </w:t>
      </w:r>
      <w:r w:rsidRPr="0097534A">
        <w:rPr>
          <w:b/>
          <w:bCs/>
          <w:highlight w:val="yellow"/>
          <w:u w:val="single"/>
        </w:rPr>
        <w:t xml:space="preserve">acceptable </w:t>
      </w:r>
      <w:r w:rsidRPr="0097534A">
        <w:rPr>
          <w:sz w:val="14"/>
        </w:rPr>
        <w:t>tool</w:t>
      </w:r>
      <w:r w:rsidRPr="0097534A">
        <w:rPr>
          <w:b/>
          <w:bCs/>
          <w:u w:val="single"/>
        </w:rPr>
        <w:t xml:space="preserve"> </w:t>
      </w:r>
      <w:r w:rsidRPr="0097534A">
        <w:rPr>
          <w:b/>
          <w:bCs/>
          <w:highlight w:val="yellow"/>
          <w:u w:val="single"/>
        </w:rPr>
        <w:t xml:space="preserve">and </w:t>
      </w:r>
      <w:r w:rsidRPr="0097534A">
        <w:rPr>
          <w:sz w:val="14"/>
        </w:rPr>
        <w:t>will try to</w:t>
      </w:r>
      <w:r w:rsidRPr="0097534A">
        <w:rPr>
          <w:b/>
          <w:bCs/>
          <w:u w:val="single"/>
        </w:rPr>
        <w:t xml:space="preserve"> </w:t>
      </w:r>
      <w:r w:rsidRPr="0097534A">
        <w:rPr>
          <w:b/>
          <w:bCs/>
          <w:highlight w:val="yellow"/>
          <w:u w:val="single"/>
        </w:rPr>
        <w:t>use it themselves</w:t>
      </w:r>
      <w:r w:rsidRPr="0097534A">
        <w:rPr>
          <w:b/>
          <w:bCs/>
          <w:u w:val="single"/>
        </w:rPr>
        <w:t>.</w:t>
      </w:r>
      <w:r w:rsidRPr="0097534A">
        <w:rPr>
          <w:bCs/>
          <w:sz w:val="12"/>
        </w:rPr>
        <w:t>¶</w:t>
      </w:r>
      <w:r w:rsidRPr="0097534A">
        <w:rPr>
          <w:b/>
          <w:bCs/>
          <w:u w:val="single"/>
        </w:rPr>
        <w:t xml:space="preserve"> Most troubling, </w:t>
      </w:r>
      <w:r w:rsidRPr="0097534A">
        <w:rPr>
          <w:b/>
          <w:bCs/>
          <w:highlight w:val="yellow"/>
          <w:u w:val="single"/>
        </w:rPr>
        <w:t>U.S. cybersupremacy</w:t>
      </w:r>
      <w:r w:rsidRPr="0097534A">
        <w:rPr>
          <w:b/>
          <w:bCs/>
          <w:u w:val="single"/>
        </w:rPr>
        <w:t>—and that is Pentagon doctrine—</w:t>
      </w:r>
      <w:r w:rsidRPr="0097534A">
        <w:rPr>
          <w:b/>
          <w:bCs/>
          <w:highlight w:val="yellow"/>
          <w:u w:val="single"/>
        </w:rPr>
        <w:t xml:space="preserve">will also raise fears among nuclear powers </w:t>
      </w:r>
      <w:r w:rsidRPr="0097534A">
        <w:rPr>
          <w:b/>
          <w:bCs/>
          <w:u w:val="single"/>
        </w:rPr>
        <w:t xml:space="preserve">like Russia, China, and North Korea </w:t>
      </w:r>
      <w:r w:rsidRPr="0097534A">
        <w:rPr>
          <w:b/>
          <w:bCs/>
          <w:highlight w:val="yellow"/>
          <w:u w:val="single"/>
        </w:rPr>
        <w:t>that the U</w:t>
      </w:r>
      <w:r w:rsidRPr="0097534A">
        <w:rPr>
          <w:b/>
          <w:bCs/>
          <w:u w:val="single"/>
        </w:rPr>
        <w:t xml:space="preserve">nited </w:t>
      </w:r>
      <w:r w:rsidRPr="0097534A">
        <w:rPr>
          <w:b/>
          <w:bCs/>
          <w:highlight w:val="yellow"/>
          <w:u w:val="single"/>
        </w:rPr>
        <w:t>S</w:t>
      </w:r>
      <w:r w:rsidRPr="0097534A">
        <w:rPr>
          <w:b/>
          <w:bCs/>
          <w:u w:val="single"/>
        </w:rPr>
        <w:t xml:space="preserve">tates </w:t>
      </w:r>
      <w:r w:rsidRPr="0097534A">
        <w:rPr>
          <w:b/>
          <w:bCs/>
          <w:highlight w:val="yellow"/>
          <w:u w:val="single"/>
        </w:rPr>
        <w:t>may use a cyberattack as the opening move in a nuclear attack.</w:t>
      </w:r>
      <w:r w:rsidRPr="0097534A">
        <w:rPr>
          <w:bCs/>
          <w:sz w:val="12"/>
        </w:rPr>
        <w:t>¶</w:t>
      </w:r>
      <w:r w:rsidRPr="0097534A">
        <w:rPr>
          <w:sz w:val="14"/>
        </w:rPr>
        <w:t xml:space="preserve"> For </w:t>
      </w:r>
      <w:r w:rsidRPr="0097534A">
        <w:rPr>
          <w:b/>
          <w:bCs/>
          <w:u w:val="single"/>
        </w:rPr>
        <w:t xml:space="preserve">if the United States can knock out the command and control structure of an enemy’s nuclear arsenal, it can then launch an all-out nuclear attack on that enemy with impunity. </w:t>
      </w:r>
      <w:r w:rsidRPr="0097534A">
        <w:rPr>
          <w:b/>
          <w:bCs/>
          <w:highlight w:val="yellow"/>
          <w:u w:val="single"/>
        </w:rPr>
        <w:t>This would make such nuclear powers more ready to launch their nuc</w:t>
      </w:r>
      <w:r w:rsidRPr="0097534A">
        <w:rPr>
          <w:sz w:val="14"/>
        </w:rPr>
        <w:t>lear weapon</w:t>
      </w:r>
      <w:r w:rsidRPr="0097534A">
        <w:rPr>
          <w:b/>
          <w:bCs/>
          <w:highlight w:val="yellow"/>
          <w:u w:val="single"/>
        </w:rPr>
        <w:t>s</w:t>
      </w:r>
      <w:r w:rsidRPr="0097534A">
        <w:rPr>
          <w:b/>
          <w:bCs/>
          <w:u w:val="single"/>
        </w:rPr>
        <w:t xml:space="preserve"> </w:t>
      </w:r>
      <w:r w:rsidRPr="0097534A">
        <w:rPr>
          <w:b/>
          <w:bCs/>
          <w:highlight w:val="yellow"/>
          <w:u w:val="single"/>
        </w:rPr>
        <w:t>preemptively for fear that they would be rendered useless.</w:t>
      </w:r>
      <w:r w:rsidRPr="0097534A">
        <w:rPr>
          <w:b/>
          <w:bCs/>
          <w:u w:val="single"/>
        </w:rPr>
        <w:t xml:space="preserve"> </w:t>
      </w:r>
      <w:r w:rsidRPr="0097534A">
        <w:rPr>
          <w:sz w:val="14"/>
        </w:rPr>
        <w:t xml:space="preserve">So </w:t>
      </w:r>
      <w:r w:rsidRPr="0097534A">
        <w:rPr>
          <w:b/>
          <w:bCs/>
          <w:u w:val="single"/>
        </w:rPr>
        <w:t>we’ve just moved a little closer to midnight</w:t>
      </w:r>
      <w:r w:rsidRPr="0097534A">
        <w:rPr>
          <w:sz w:val="14"/>
        </w:rPr>
        <w:t>.</w:t>
      </w:r>
      <w:r w:rsidRPr="0097534A">
        <w:rPr>
          <w:sz w:val="12"/>
        </w:rPr>
        <w:t>¶</w:t>
      </w:r>
      <w:r w:rsidRPr="0097534A">
        <w:rPr>
          <w:sz w:val="14"/>
        </w:rPr>
        <w:t xml:space="preserve"> Now, I don’t think Obama would use cyberwafare as a first strike in a nuclear war. But </w:t>
      </w:r>
      <w:r w:rsidRPr="0097534A">
        <w:rPr>
          <w:b/>
          <w:bCs/>
          <w:highlight w:val="yellow"/>
          <w:u w:val="single"/>
        </w:rPr>
        <w:t>our adversaries may not be so sure, either about Obama or his successors.</w:t>
      </w:r>
      <w:r w:rsidRPr="0097534A">
        <w:rPr>
          <w:bCs/>
          <w:sz w:val="12"/>
          <w:highlight w:val="yellow"/>
        </w:rPr>
        <w:t>¶</w:t>
      </w:r>
      <w:r w:rsidRPr="0097534A">
        <w:rPr>
          <w:b/>
          <w:bCs/>
          <w:highlight w:val="yellow"/>
          <w:u w:val="single"/>
        </w:rPr>
        <w:t xml:space="preserve"> They, </w:t>
      </w:r>
      <w:r w:rsidRPr="0097534A">
        <w:rPr>
          <w:b/>
          <w:bCs/>
          <w:u w:val="single"/>
        </w:rPr>
        <w:t>too</w:t>
      </w:r>
      <w:r w:rsidRPr="0097534A">
        <w:rPr>
          <w:b/>
          <w:bCs/>
          <w:highlight w:val="yellow"/>
          <w:u w:val="single"/>
        </w:rPr>
        <w:t>, worry about the temptations of a President</w:t>
      </w:r>
      <w:r w:rsidRPr="0097534A">
        <w:rPr>
          <w:sz w:val="14"/>
          <w:highlight w:val="yellow"/>
        </w:rPr>
        <w:t>.</w:t>
      </w:r>
    </w:p>
    <w:p w:rsidR="00C34317" w:rsidRPr="0097534A" w:rsidRDefault="00C34317" w:rsidP="00C34317">
      <w:pPr>
        <w:pStyle w:val="Heading4"/>
        <w:rPr>
          <w:rFonts w:cs="Times New Roman"/>
        </w:rPr>
      </w:pPr>
      <w:r w:rsidRPr="0097534A">
        <w:rPr>
          <w:rFonts w:cs="Times New Roman"/>
        </w:rPr>
        <w:t xml:space="preserve">Perm — do both — Congressional involvement </w:t>
      </w:r>
      <w:r w:rsidRPr="0097534A">
        <w:rPr>
          <w:rFonts w:cs="Times New Roman"/>
          <w:u w:val="single"/>
        </w:rPr>
        <w:t>makes the plan popular</w:t>
      </w:r>
      <w:r w:rsidRPr="0097534A">
        <w:rPr>
          <w:rFonts w:cs="Times New Roman"/>
        </w:rPr>
        <w:t xml:space="preserve"> — the CP links to politics</w:t>
      </w:r>
    </w:p>
    <w:p w:rsidR="00C34317" w:rsidRPr="0097534A" w:rsidRDefault="00C34317" w:rsidP="00C34317">
      <w:r w:rsidRPr="0097534A">
        <w:rPr>
          <w:rStyle w:val="StyleStyleBold12pt"/>
        </w:rPr>
        <w:t>Corcoran 11</w:t>
      </w:r>
      <w:r w:rsidRPr="0097534A">
        <w:t xml:space="preserve"> --- Professor of Law and Director at University of New Hampshire School of Law (March 2011, Erin M., University of New Hampshire Law Review, “Obama's Failed Attempt to Close Gitmo: Why Executive Orders Can't Bring About Systemic Change,” 9 U.N.H. L. Rev. 207))</w:t>
      </w:r>
    </w:p>
    <w:p w:rsidR="00C34317" w:rsidRPr="0097534A" w:rsidRDefault="00C34317" w:rsidP="00C34317">
      <w:r w:rsidRPr="0097534A">
        <w:lastRenderedPageBreak/>
        <w:t xml:space="preserve">Finally, this example highlights that </w:t>
      </w:r>
      <w:r w:rsidRPr="0097534A">
        <w:rPr>
          <w:rStyle w:val="StyleBoldUnderline"/>
          <w:highlight w:val="green"/>
        </w:rPr>
        <w:t xml:space="preserve">issuing </w:t>
      </w:r>
      <w:r w:rsidRPr="0097534A">
        <w:rPr>
          <w:rStyle w:val="StyleBoldUnderline"/>
        </w:rPr>
        <w:t xml:space="preserve">unilateral </w:t>
      </w:r>
      <w:r w:rsidRPr="0097534A">
        <w:rPr>
          <w:rStyle w:val="StyleBoldUnderline"/>
          <w:highlight w:val="green"/>
        </w:rPr>
        <w:t>ex</w:t>
      </w:r>
      <w:r w:rsidRPr="0097534A">
        <w:rPr>
          <w:rStyle w:val="StyleBoldUnderline"/>
          <w:highlight w:val="cyan"/>
        </w:rPr>
        <w:t xml:space="preserve">ecutive </w:t>
      </w:r>
      <w:r w:rsidRPr="0097534A">
        <w:rPr>
          <w:rStyle w:val="StyleBoldUnderline"/>
          <w:highlight w:val="green"/>
        </w:rPr>
        <w:t>o</w:t>
      </w:r>
      <w:r w:rsidRPr="0097534A">
        <w:rPr>
          <w:rStyle w:val="StyleBoldUnderline"/>
          <w:highlight w:val="cyan"/>
        </w:rPr>
        <w:t>rder</w:t>
      </w:r>
      <w:r w:rsidRPr="0097534A">
        <w:rPr>
          <w:rStyle w:val="StyleBoldUnderline"/>
          <w:highlight w:val="green"/>
        </w:rPr>
        <w:t>s, and</w:t>
      </w:r>
      <w:r w:rsidRPr="0097534A">
        <w:rPr>
          <w:rStyle w:val="StyleBoldUnderline"/>
        </w:rPr>
        <w:t xml:space="preserve"> then </w:t>
      </w:r>
      <w:r w:rsidRPr="0097534A">
        <w:rPr>
          <w:rStyle w:val="StyleBoldUnderline"/>
          <w:highlight w:val="green"/>
        </w:rPr>
        <w:t>asking Congress to fund</w:t>
      </w:r>
      <w:r w:rsidRPr="0097534A">
        <w:rPr>
          <w:rStyle w:val="StyleBoldUnderline"/>
        </w:rPr>
        <w:t xml:space="preserve"> those decisions, </w:t>
      </w:r>
      <w:r w:rsidRPr="0097534A">
        <w:rPr>
          <w:rStyle w:val="StyleBoldUnderline"/>
          <w:highlight w:val="green"/>
        </w:rPr>
        <w:t>is</w:t>
      </w:r>
      <w:r w:rsidRPr="0097534A">
        <w:rPr>
          <w:rStyle w:val="StyleBoldUnderline"/>
        </w:rPr>
        <w:t xml:space="preserve"> much </w:t>
      </w:r>
      <w:r w:rsidRPr="0097534A">
        <w:rPr>
          <w:rStyle w:val="StyleBoldUnderline"/>
          <w:highlight w:val="green"/>
        </w:rPr>
        <w:t>less effective than having Congress</w:t>
      </w:r>
      <w:r w:rsidRPr="0097534A">
        <w:rPr>
          <w:rStyle w:val="StyleBoldUnderline"/>
        </w:rPr>
        <w:t xml:space="preserve"> help </w:t>
      </w:r>
      <w:r w:rsidRPr="0097534A">
        <w:rPr>
          <w:rStyle w:val="StyleBoldUnderline"/>
          <w:highlight w:val="green"/>
        </w:rPr>
        <w:t>create the framework</w:t>
      </w:r>
      <w:r w:rsidRPr="0097534A">
        <w:rPr>
          <w:rStyle w:val="StyleBoldUnderline"/>
        </w:rPr>
        <w:t xml:space="preserve"> for significant policy changes. </w:t>
      </w:r>
      <w:r w:rsidRPr="0097534A">
        <w:t xml:space="preserve">Congress is an independent branch of government regardless of whether the members' party affiliation is the same as the President's. </w:t>
      </w:r>
      <w:r w:rsidRPr="0097534A">
        <w:rPr>
          <w:rStyle w:val="StyleBoldUnderline"/>
        </w:rPr>
        <w:t>Since members of the House are elected every two years, they are particularly sensitive to the idiosyncratic whims of the constituents in their district</w:t>
      </w:r>
      <w:r w:rsidRPr="0097534A">
        <w:t xml:space="preserve">. For the President, it is often easier to support sweeping change on a policy level. Although Senators are elected every six years, they are still bound to protect parochial concerns of their constituents. </w:t>
      </w:r>
      <w:r w:rsidRPr="0097534A">
        <w:rPr>
          <w:rStyle w:val="StyleBoldUnderline"/>
        </w:rPr>
        <w:t>Congress members go home every weekend to their respective districts and must explain their votes, decisions, and legislative priorities to the voters</w:t>
      </w:r>
      <w:r w:rsidRPr="0097534A">
        <w:t xml:space="preserve"> often at supermarkets, churches, and bingo halls.</w:t>
      </w:r>
      <w:r w:rsidRPr="0097534A">
        <w:rPr>
          <w:sz w:val="12"/>
        </w:rPr>
        <w:t>¶</w:t>
      </w:r>
      <w:r w:rsidRPr="0097534A">
        <w:t xml:space="preserve"> </w:t>
      </w:r>
      <w:r w:rsidRPr="0097534A">
        <w:rPr>
          <w:rStyle w:val="StyleBoldUnderline"/>
        </w:rPr>
        <w:t xml:space="preserve">Often times, </w:t>
      </w:r>
      <w:r w:rsidRPr="0097534A">
        <w:rPr>
          <w:rStyle w:val="StyleBoldUnderline"/>
          <w:highlight w:val="cyan"/>
        </w:rPr>
        <w:t xml:space="preserve">when </w:t>
      </w:r>
      <w:r w:rsidRPr="0097534A">
        <w:rPr>
          <w:rStyle w:val="StyleBoldUnderline"/>
          <w:highlight w:val="green"/>
        </w:rPr>
        <w:t>members of Congress</w:t>
      </w:r>
      <w:r w:rsidRPr="0097534A">
        <w:rPr>
          <w:rStyle w:val="StyleBoldUnderline"/>
        </w:rPr>
        <w:t xml:space="preserve"> can </w:t>
      </w:r>
      <w:r w:rsidRPr="0097534A">
        <w:rPr>
          <w:rStyle w:val="StyleBoldUnderline"/>
          <w:highlight w:val="green"/>
        </w:rPr>
        <w:t xml:space="preserve">control the message </w:t>
      </w:r>
      <w:r w:rsidRPr="0097534A">
        <w:rPr>
          <w:rStyle w:val="StyleBoldUnderline"/>
          <w:highlight w:val="cyan"/>
        </w:rPr>
        <w:t>or create the narrative</w:t>
      </w:r>
      <w:r w:rsidRPr="0097534A">
        <w:rPr>
          <w:rStyle w:val="StyleBoldUnderline"/>
        </w:rPr>
        <w:t xml:space="preserve"> addressing the problem, </w:t>
      </w:r>
      <w:r w:rsidRPr="0097534A">
        <w:rPr>
          <w:rStyle w:val="StyleBoldUnderline"/>
          <w:highlight w:val="green"/>
        </w:rPr>
        <w:t xml:space="preserve">they </w:t>
      </w:r>
      <w:r w:rsidRPr="0097534A">
        <w:rPr>
          <w:rStyle w:val="StyleBoldUnderline"/>
          <w:highlight w:val="cyan"/>
        </w:rPr>
        <w:t xml:space="preserve">can </w:t>
      </w:r>
      <w:r w:rsidRPr="0097534A">
        <w:rPr>
          <w:rStyle w:val="StyleBoldUnderline"/>
          <w:highlight w:val="green"/>
        </w:rPr>
        <w:t>show</w:t>
      </w:r>
      <w:r w:rsidRPr="0097534A">
        <w:rPr>
          <w:rStyle w:val="StyleBoldUnderline"/>
        </w:rPr>
        <w:t xml:space="preserve"> their</w:t>
      </w:r>
      <w:r w:rsidRPr="0097534A">
        <w:t xml:space="preserve"> [*235] </w:t>
      </w:r>
      <w:r w:rsidRPr="0097534A">
        <w:rPr>
          <w:highlight w:val="green"/>
          <w:u w:val="single"/>
        </w:rPr>
        <w:t>constituents</w:t>
      </w:r>
      <w:r w:rsidRPr="0097534A">
        <w:rPr>
          <w:rStyle w:val="StyleBoldUnderline"/>
          <w:sz w:val="36"/>
          <w:highlight w:val="green"/>
        </w:rPr>
        <w:t xml:space="preserve"> </w:t>
      </w:r>
      <w:r w:rsidRPr="0097534A">
        <w:rPr>
          <w:rStyle w:val="StyleBoldUnderline"/>
          <w:highlight w:val="green"/>
        </w:rPr>
        <w:t xml:space="preserve">how </w:t>
      </w:r>
      <w:r w:rsidRPr="0097534A">
        <w:rPr>
          <w:rStyle w:val="StyleBoldUnderline"/>
          <w:highlight w:val="cyan"/>
        </w:rPr>
        <w:t xml:space="preserve">their </w:t>
      </w:r>
      <w:r w:rsidRPr="0097534A">
        <w:rPr>
          <w:rStyle w:val="StyleBoldUnderline"/>
          <w:highlight w:val="green"/>
        </w:rPr>
        <w:t>votes are in line with</w:t>
      </w:r>
      <w:r w:rsidRPr="0097534A">
        <w:rPr>
          <w:rStyle w:val="StyleBoldUnderline"/>
        </w:rPr>
        <w:t xml:space="preserve"> constituent </w:t>
      </w:r>
      <w:r w:rsidRPr="0097534A">
        <w:rPr>
          <w:rStyle w:val="StyleBoldUnderline"/>
          <w:highlight w:val="green"/>
        </w:rPr>
        <w:t>priorities</w:t>
      </w:r>
      <w:r w:rsidRPr="0097534A">
        <w:rPr>
          <w:rStyle w:val="StyleBoldUnderline"/>
        </w:rPr>
        <w:t xml:space="preserve"> and concerns. </w:t>
      </w:r>
      <w:r w:rsidRPr="0097534A">
        <w:rPr>
          <w:rStyle w:val="StyleBoldUnderline"/>
          <w:highlight w:val="green"/>
        </w:rPr>
        <w:t xml:space="preserve">In contrast, when Congress is told to do </w:t>
      </w:r>
      <w:r w:rsidRPr="0097534A">
        <w:rPr>
          <w:rStyle w:val="StyleBoldUnderline"/>
        </w:rPr>
        <w:t xml:space="preserve">what </w:t>
      </w:r>
      <w:r w:rsidRPr="0097534A">
        <w:rPr>
          <w:rStyle w:val="StyleBoldUnderline"/>
          <w:highlight w:val="green"/>
        </w:rPr>
        <w:t>the President wants</w:t>
      </w:r>
      <w:r w:rsidRPr="0097534A">
        <w:rPr>
          <w:rStyle w:val="StyleBoldUnderline"/>
        </w:rPr>
        <w:t xml:space="preserve"> and fund </w:t>
      </w:r>
      <w:r w:rsidRPr="0097534A">
        <w:rPr>
          <w:rStyle w:val="StyleBoldUnderline"/>
          <w:highlight w:val="green"/>
        </w:rPr>
        <w:t>a controversial proposal</w:t>
      </w:r>
      <w:r w:rsidRPr="0097534A">
        <w:rPr>
          <w:rStyle w:val="StyleBoldUnderline"/>
        </w:rPr>
        <w:t xml:space="preserve">, </w:t>
      </w:r>
      <w:r w:rsidRPr="0097534A">
        <w:rPr>
          <w:rStyle w:val="Emphasis"/>
        </w:rPr>
        <w:t xml:space="preserve">the </w:t>
      </w:r>
      <w:r w:rsidRPr="0097534A">
        <w:rPr>
          <w:rStyle w:val="Emphasis"/>
          <w:highlight w:val="green"/>
        </w:rPr>
        <w:t>members are in less control of the message</w:t>
      </w:r>
      <w:r w:rsidRPr="0097534A">
        <w:rPr>
          <w:rStyle w:val="StyleBoldUnderline"/>
          <w:highlight w:val="green"/>
        </w:rPr>
        <w:t xml:space="preserve"> and </w:t>
      </w:r>
      <w:r w:rsidRPr="0097534A">
        <w:rPr>
          <w:rStyle w:val="Emphasis"/>
          <w:highlight w:val="green"/>
        </w:rPr>
        <w:t>less invested in the outcome</w:t>
      </w:r>
      <w:r w:rsidRPr="0097534A">
        <w:rPr>
          <w:rStyle w:val="StyleBoldUnderline"/>
          <w:highlight w:val="green"/>
        </w:rPr>
        <w:t>.</w:t>
      </w:r>
      <w:r w:rsidRPr="0097534A">
        <w:rPr>
          <w:bCs/>
          <w:sz w:val="12"/>
        </w:rPr>
        <w:t>¶</w:t>
      </w:r>
      <w:r w:rsidRPr="0097534A">
        <w:rPr>
          <w:b/>
          <w:bCs/>
          <w:sz w:val="12"/>
          <w:u w:val="single"/>
        </w:rPr>
        <w:t xml:space="preserve"> </w:t>
      </w:r>
      <w:r w:rsidRPr="0097534A">
        <w:t xml:space="preserve">Furthermore, in the Senate, particularly in the Appropriations Committee, members work across the aisle. Until recently, appropriators tended to vote as a block regardless of party affiliation, protecting their funding prerogatives and funding for their home districts. For example, the Senate Supplemental Appropriations mark included funding to close Guantanamo Bay. Yet, </w:t>
      </w:r>
      <w:r w:rsidRPr="0097534A">
        <w:rPr>
          <w:rStyle w:val="StyleBoldUnderline"/>
          <w:highlight w:val="green"/>
        </w:rPr>
        <w:t>during</w:t>
      </w:r>
      <w:r w:rsidRPr="0097534A">
        <w:rPr>
          <w:rStyle w:val="StyleBoldUnderline"/>
        </w:rPr>
        <w:t xml:space="preserve"> the Senate floor </w:t>
      </w:r>
      <w:r w:rsidRPr="0097534A">
        <w:rPr>
          <w:rStyle w:val="StyleBoldUnderline"/>
          <w:highlight w:val="green"/>
        </w:rPr>
        <w:t>debate about</w:t>
      </w:r>
      <w:r w:rsidRPr="0097534A">
        <w:rPr>
          <w:rStyle w:val="StyleBoldUnderline"/>
        </w:rPr>
        <w:t xml:space="preserve"> closing </w:t>
      </w:r>
      <w:r w:rsidRPr="0097534A">
        <w:rPr>
          <w:rStyle w:val="StyleBoldUnderline"/>
          <w:highlight w:val="green"/>
        </w:rPr>
        <w:t>Guantanamo</w:t>
      </w:r>
      <w:r w:rsidRPr="0097534A">
        <w:rPr>
          <w:rStyle w:val="StyleBoldUnderline"/>
        </w:rPr>
        <w:t xml:space="preserve"> Bay, ultimately it was the Chair of the Appropriations Committee who filed the amendment on the floor to strip funding out of the supplemental bill.</w:t>
      </w:r>
      <w:r w:rsidRPr="0097534A">
        <w:t xml:space="preserve"> n150 </w:t>
      </w:r>
      <w:r w:rsidRPr="0097534A">
        <w:rPr>
          <w:rStyle w:val="StyleBoldUnderline"/>
        </w:rPr>
        <w:t>The Chair's action provided cover to other appropriators to vote in support of stripping the funding.</w:t>
      </w:r>
      <w:r w:rsidRPr="0097534A">
        <w:t xml:space="preserve"> Since the Chair authored the amendment, there was no longer any obligation to support the appropriations bill as it was marked up out of committee. Generally, appropriators vote together to protect funding when other senators attempt to strip funding out of appropriations bills or move funds from one account to fund a priority not accommodated by the appropriators. </w:t>
      </w:r>
      <w:r w:rsidRPr="0097534A">
        <w:rPr>
          <w:rStyle w:val="StyleBoldUnderline"/>
          <w:highlight w:val="green"/>
        </w:rPr>
        <w:t>Since</w:t>
      </w:r>
      <w:r w:rsidRPr="0097534A">
        <w:rPr>
          <w:rStyle w:val="StyleBoldUnderline"/>
        </w:rPr>
        <w:t xml:space="preserve"> these </w:t>
      </w:r>
      <w:r w:rsidRPr="0097534A">
        <w:rPr>
          <w:rStyle w:val="StyleBoldUnderline"/>
          <w:highlight w:val="green"/>
        </w:rPr>
        <w:t xml:space="preserve">members </w:t>
      </w:r>
      <w:r w:rsidRPr="0097534A">
        <w:rPr>
          <w:rStyle w:val="StyleBoldUnderline"/>
          <w:highlight w:val="cyan"/>
        </w:rPr>
        <w:t xml:space="preserve">value collegiality, compromise, and </w:t>
      </w:r>
      <w:r w:rsidRPr="0097534A">
        <w:rPr>
          <w:rStyle w:val="StyleBoldUnderline"/>
          <w:highlight w:val="green"/>
        </w:rPr>
        <w:t xml:space="preserve">consultation, it is no surprise </w:t>
      </w:r>
      <w:r w:rsidRPr="0097534A">
        <w:rPr>
          <w:rStyle w:val="StyleBoldUnderline"/>
        </w:rPr>
        <w:t xml:space="preserve">that Obama's </w:t>
      </w:r>
      <w:r w:rsidRPr="0097534A">
        <w:rPr>
          <w:rStyle w:val="StyleBoldUnderline"/>
          <w:highlight w:val="green"/>
        </w:rPr>
        <w:t xml:space="preserve">efforts to fund </w:t>
      </w:r>
      <w:r w:rsidRPr="0097534A">
        <w:rPr>
          <w:rStyle w:val="StyleBoldUnderline"/>
          <w:highlight w:val="cyan"/>
        </w:rPr>
        <w:t>Guantanamo</w:t>
      </w:r>
      <w:r w:rsidRPr="0097534A">
        <w:rPr>
          <w:rStyle w:val="StyleBoldUnderline"/>
        </w:rPr>
        <w:t xml:space="preserve"> Bay </w:t>
      </w:r>
      <w:r w:rsidRPr="0097534A">
        <w:rPr>
          <w:rStyle w:val="StyleBoldUnderline"/>
          <w:highlight w:val="green"/>
        </w:rPr>
        <w:t xml:space="preserve">closure was thwarted. </w:t>
      </w:r>
      <w:r w:rsidRPr="0097534A">
        <w:rPr>
          <w:rStyle w:val="Emphasis"/>
          <w:highlight w:val="green"/>
        </w:rPr>
        <w:t xml:space="preserve">If the Senate had been charged with </w:t>
      </w:r>
      <w:r w:rsidRPr="0097534A">
        <w:rPr>
          <w:rStyle w:val="Emphasis"/>
          <w:highlight w:val="cyan"/>
        </w:rPr>
        <w:t xml:space="preserve">crafting </w:t>
      </w:r>
      <w:r w:rsidRPr="0097534A">
        <w:rPr>
          <w:rStyle w:val="Emphasis"/>
          <w:highlight w:val="green"/>
        </w:rPr>
        <w:t>legislation</w:t>
      </w:r>
      <w:r w:rsidRPr="0097534A">
        <w:rPr>
          <w:rStyle w:val="Emphasis"/>
          <w:highlight w:val="cyan"/>
        </w:rPr>
        <w:t>,</w:t>
      </w:r>
      <w:r w:rsidRPr="0097534A">
        <w:rPr>
          <w:rStyle w:val="Emphasis"/>
        </w:rPr>
        <w:t xml:space="preserve"> the </w:t>
      </w:r>
      <w:r w:rsidRPr="0097534A">
        <w:rPr>
          <w:rStyle w:val="Emphasis"/>
          <w:highlight w:val="green"/>
        </w:rPr>
        <w:t xml:space="preserve">members would have been committed to making sure they had </w:t>
      </w:r>
      <w:r w:rsidRPr="0097534A">
        <w:rPr>
          <w:rStyle w:val="Emphasis"/>
        </w:rPr>
        <w:t xml:space="preserve">the </w:t>
      </w:r>
      <w:r w:rsidRPr="0097534A">
        <w:rPr>
          <w:rStyle w:val="Emphasis"/>
          <w:highlight w:val="green"/>
        </w:rPr>
        <w:t xml:space="preserve">votes to pass </w:t>
      </w:r>
      <w:r w:rsidRPr="0097534A">
        <w:rPr>
          <w:rStyle w:val="Emphasis"/>
        </w:rPr>
        <w:t>it.</w:t>
      </w:r>
      <w:r w:rsidRPr="0097534A">
        <w:rPr>
          <w:rStyle w:val="Emphasis"/>
          <w:b w:val="0"/>
          <w:sz w:val="12"/>
          <w:u w:val="none"/>
        </w:rPr>
        <w:t>¶</w:t>
      </w:r>
      <w:r w:rsidRPr="0097534A">
        <w:rPr>
          <w:rStyle w:val="Emphasis"/>
          <w:sz w:val="12"/>
        </w:rPr>
        <w:t xml:space="preserve"> </w:t>
      </w:r>
      <w:r w:rsidRPr="0097534A">
        <w:t>Overall, if the Obama Administration wants to close Guantanamo Bay, it must get Congress to lead the charge. This is going to be extremely difficult now with a Republican House of Representatives and Democrat Senate that holds the majority by the narrowest of margins. At this point, it seems as if the Administration has abandoned its campaign to close Guantanamo Bay. The only silver lining is that the Administration hopefully has learned important lessons on what works and what is a non-starter and can use this knowledge when advancing the President's future controversial policy changes.</w:t>
      </w:r>
    </w:p>
    <w:p w:rsidR="00C34317" w:rsidRPr="0097534A" w:rsidRDefault="00C34317" w:rsidP="00C34317">
      <w:pPr>
        <w:pStyle w:val="Heading4"/>
        <w:rPr>
          <w:rFonts w:cs="Times New Roman"/>
        </w:rPr>
      </w:pPr>
      <w:r w:rsidRPr="0097534A">
        <w:rPr>
          <w:rFonts w:cs="Times New Roman"/>
        </w:rPr>
        <w:t>Perm- do the counterplan- there is no opportunity cost to the aff because the link is generated through fiat of the CP rather than to the aff</w:t>
      </w:r>
    </w:p>
    <w:p w:rsidR="00C34317" w:rsidRPr="0097534A" w:rsidRDefault="00C34317" w:rsidP="00C34317">
      <w:pPr>
        <w:pStyle w:val="Heading4"/>
        <w:rPr>
          <w:rFonts w:cs="Times New Roman"/>
        </w:rPr>
      </w:pPr>
      <w:r w:rsidRPr="0097534A">
        <w:rPr>
          <w:rFonts w:cs="Times New Roman"/>
        </w:rPr>
        <w:t>Links to politics – congress wants to be involved</w:t>
      </w:r>
    </w:p>
    <w:p w:rsidR="00C34317" w:rsidRPr="0097534A" w:rsidRDefault="00C34317" w:rsidP="00C34317">
      <w:r w:rsidRPr="0097534A">
        <w:rPr>
          <w:rStyle w:val="StyleStyleBold12pt"/>
        </w:rPr>
        <w:t>Sasso 2012</w:t>
      </w:r>
      <w:r w:rsidRPr="0097534A">
        <w:t xml:space="preserve"> </w:t>
      </w:r>
    </w:p>
    <w:p w:rsidR="00C34317" w:rsidRPr="0097534A" w:rsidRDefault="00C34317" w:rsidP="00C34317">
      <w:pPr>
        <w:rPr>
          <w:szCs w:val="16"/>
        </w:rPr>
      </w:pPr>
      <w:r w:rsidRPr="0097534A">
        <w:rPr>
          <w:szCs w:val="16"/>
        </w:rPr>
        <w:t>(Brandon Sasso, December 21, 2012, “House Republicans urge Obama not to issue cybersecurity order,” The Hill, http://thehill.com/blogs/hillicon-valley/technology/274391-house-republicans-urge-obama-not-to-issue-cybersecurity-order)</w:t>
      </w:r>
    </w:p>
    <w:p w:rsidR="00C34317" w:rsidRPr="0097534A" w:rsidRDefault="00C34317" w:rsidP="00C34317">
      <w:r w:rsidRPr="0097534A">
        <w:t xml:space="preserve"> </w:t>
      </w:r>
    </w:p>
    <w:p w:rsidR="00C34317" w:rsidRPr="005D77C9" w:rsidRDefault="00C34317" w:rsidP="00C34317">
      <w:r w:rsidRPr="005D77C9">
        <w:t xml:space="preserve">A group of </w:t>
      </w:r>
      <w:r w:rsidRPr="0097534A">
        <w:rPr>
          <w:rStyle w:val="Emphasis"/>
          <w:highlight w:val="green"/>
        </w:rPr>
        <w:t>46 House Republicans</w:t>
      </w:r>
      <w:r w:rsidRPr="005D77C9">
        <w:t xml:space="preserve">, led by Reps. Marsha Blackburn (Tenn.) and Steve Scalise (La.), </w:t>
      </w:r>
      <w:r w:rsidRPr="0097534A">
        <w:rPr>
          <w:rStyle w:val="StyleBoldUnderline"/>
          <w:highlight w:val="green"/>
        </w:rPr>
        <w:t>sent</w:t>
      </w:r>
      <w:r w:rsidRPr="0097534A">
        <w:rPr>
          <w:rStyle w:val="StyleBoldUnderline"/>
        </w:rPr>
        <w:t xml:space="preserve"> President </w:t>
      </w:r>
      <w:r w:rsidRPr="0097534A">
        <w:rPr>
          <w:rStyle w:val="StyleBoldUnderline"/>
          <w:highlight w:val="green"/>
        </w:rPr>
        <w:t>Obama a letter</w:t>
      </w:r>
      <w:r w:rsidRPr="0097534A">
        <w:rPr>
          <w:rStyle w:val="StyleBoldUnderline"/>
        </w:rPr>
        <w:t xml:space="preserve"> on Friday </w:t>
      </w:r>
      <w:r w:rsidRPr="0097534A">
        <w:rPr>
          <w:rStyle w:val="StyleBoldUnderline"/>
          <w:highlight w:val="green"/>
        </w:rPr>
        <w:t>urging him not to issue an executive order on cybersecurity.</w:t>
      </w:r>
      <w:r w:rsidRPr="005D77C9">
        <w:rPr>
          <w:rStyle w:val="StyleBoldUnderline"/>
          <w:sz w:val="12"/>
          <w:highlight w:val="green"/>
        </w:rPr>
        <w:t>¶</w:t>
      </w:r>
      <w:r w:rsidRPr="005D77C9">
        <w:t xml:space="preserve"> </w:t>
      </w:r>
      <w:r w:rsidRPr="0097534A">
        <w:rPr>
          <w:rStyle w:val="StyleBoldUnderline"/>
        </w:rPr>
        <w:t>"</w:t>
      </w:r>
      <w:r w:rsidRPr="0097534A">
        <w:rPr>
          <w:rStyle w:val="StyleBoldUnderline"/>
          <w:highlight w:val="green"/>
        </w:rPr>
        <w:t xml:space="preserve">Instead of </w:t>
      </w:r>
      <w:r w:rsidRPr="0097534A">
        <w:rPr>
          <w:rStyle w:val="Emphasis"/>
          <w:highlight w:val="green"/>
        </w:rPr>
        <w:t>preempting Congress'</w:t>
      </w:r>
      <w:r w:rsidRPr="005D77C9">
        <w:t xml:space="preserve"> will </w:t>
      </w:r>
      <w:r w:rsidRPr="0097534A">
        <w:rPr>
          <w:rStyle w:val="StyleBoldUnderline"/>
        </w:rPr>
        <w:t>and pushing a top-down</w:t>
      </w:r>
      <w:r w:rsidRPr="005D77C9">
        <w:t xml:space="preserve"> regulatory </w:t>
      </w:r>
      <w:r w:rsidRPr="0097534A">
        <w:rPr>
          <w:rStyle w:val="StyleBoldUnderline"/>
        </w:rPr>
        <w:t xml:space="preserve">framework, </w:t>
      </w:r>
      <w:r w:rsidRPr="0097534A">
        <w:rPr>
          <w:rStyle w:val="StyleBoldUnderline"/>
          <w:highlight w:val="green"/>
        </w:rPr>
        <w:t xml:space="preserve">your </w:t>
      </w:r>
      <w:r w:rsidRPr="0097534A">
        <w:rPr>
          <w:rStyle w:val="StyleBoldUnderline"/>
          <w:highlight w:val="green"/>
        </w:rPr>
        <w:lastRenderedPageBreak/>
        <w:t xml:space="preserve">administration should </w:t>
      </w:r>
      <w:r w:rsidRPr="0097534A">
        <w:rPr>
          <w:rStyle w:val="Emphasis"/>
          <w:highlight w:val="green"/>
        </w:rPr>
        <w:t>engage Congress</w:t>
      </w:r>
      <w:r w:rsidRPr="0097534A">
        <w:rPr>
          <w:rStyle w:val="StyleBoldUnderline"/>
        </w:rPr>
        <w:t xml:space="preserve"> in an open and constructive manner</w:t>
      </w:r>
      <w:r w:rsidRPr="005D77C9">
        <w:t xml:space="preserve"> to help address the serious cybersecurity challenges facing our country," the lawmakers wrote. </w:t>
      </w:r>
      <w:r w:rsidRPr="005D77C9">
        <w:rPr>
          <w:sz w:val="12"/>
        </w:rPr>
        <w:t>¶</w:t>
      </w:r>
      <w:r w:rsidRPr="005D77C9">
        <w:t xml:space="preserve"> The White House is currently drafting an executive order that would encourage operators of critical infrastructure, such as banks and electric grids, to meet cybersecurity standards. </w:t>
      </w:r>
      <w:r w:rsidRPr="005D77C9">
        <w:rPr>
          <w:sz w:val="12"/>
        </w:rPr>
        <w:t>¶</w:t>
      </w:r>
      <w:r w:rsidRPr="005D77C9">
        <w:t xml:space="preserve"> The administration says the order, which could come as early as January, is necessary to protect vital systems from hackers.</w:t>
      </w:r>
      <w:r w:rsidRPr="005D77C9">
        <w:rPr>
          <w:sz w:val="12"/>
        </w:rPr>
        <w:t>¶</w:t>
      </w:r>
      <w:r w:rsidRPr="005D77C9">
        <w:t xml:space="preserve"> The White House began working on the order after Senate Republicans blocked the Democrats' preferred cybersecurity bill.</w:t>
      </w:r>
      <w:r w:rsidRPr="005D77C9">
        <w:rPr>
          <w:sz w:val="12"/>
        </w:rPr>
        <w:t>¶</w:t>
      </w:r>
      <w:r w:rsidRPr="005D77C9">
        <w:t xml:space="preserve"> But in their letter, the House Republicans urged the administration to continue working with Congress. </w:t>
      </w:r>
    </w:p>
    <w:p w:rsidR="00C34317" w:rsidRDefault="00C34317" w:rsidP="00C34317"/>
    <w:p w:rsidR="00C34317" w:rsidRPr="0097534A" w:rsidRDefault="00C34317" w:rsidP="00C34317">
      <w:pPr>
        <w:pStyle w:val="Heading4"/>
        <w:rPr>
          <w:rFonts w:cs="Times New Roman"/>
        </w:rPr>
      </w:pPr>
      <w:r w:rsidRPr="0097534A">
        <w:rPr>
          <w:rFonts w:cs="Times New Roman"/>
        </w:rPr>
        <w:t>Future presidents roll back</w:t>
      </w:r>
    </w:p>
    <w:p w:rsidR="00C34317" w:rsidRPr="0097534A" w:rsidRDefault="00C34317" w:rsidP="00C34317">
      <w:r w:rsidRPr="0097534A">
        <w:rPr>
          <w:rStyle w:val="StyleStyleBold12pt"/>
        </w:rPr>
        <w:t>Harvard Law Review 12</w:t>
      </w:r>
      <w:r w:rsidRPr="0097534A">
        <w:t>, "Developments in the Law: Presidential Authority," Vol. 125:2057, www.harvardlawreview.org/media/pdf/vol125_devo.pdf</w:t>
      </w:r>
    </w:p>
    <w:p w:rsidR="00C34317" w:rsidRPr="0097534A" w:rsidRDefault="00C34317" w:rsidP="00C34317">
      <w:r w:rsidRPr="0097534A">
        <w:t xml:space="preserve">The recent history of signing statements demonstrates how public opinion can effectively check presidential expansions of power by inducing executive self-binding. </w:t>
      </w:r>
      <w:r w:rsidRPr="0097534A">
        <w:rPr>
          <w:highlight w:val="yellow"/>
          <w:u w:val="single"/>
        </w:rPr>
        <w:t>It remains to be seen</w:t>
      </w:r>
      <w:r w:rsidRPr="0097534A">
        <w:t xml:space="preserve">, however, </w:t>
      </w:r>
      <w:r w:rsidRPr="0097534A">
        <w:rPr>
          <w:highlight w:val="yellow"/>
          <w:u w:val="single"/>
        </w:rPr>
        <w:t>if this</w:t>
      </w:r>
      <w:r w:rsidRPr="0097534A">
        <w:rPr>
          <w:u w:val="single"/>
        </w:rPr>
        <w:t xml:space="preserve"> more restrained </w:t>
      </w:r>
      <w:r w:rsidRPr="0097534A">
        <w:rPr>
          <w:highlight w:val="yellow"/>
          <w:u w:val="single"/>
        </w:rPr>
        <w:t xml:space="preserve">view </w:t>
      </w:r>
      <w:r w:rsidRPr="0097534A">
        <w:rPr>
          <w:u w:val="single"/>
        </w:rPr>
        <w:t xml:space="preserve">of signing statements </w:t>
      </w:r>
      <w:r w:rsidRPr="0097534A">
        <w:rPr>
          <w:highlight w:val="yellow"/>
          <w:u w:val="single"/>
        </w:rPr>
        <w:t xml:space="preserve">can remain intact, for </w:t>
      </w:r>
      <w:r w:rsidRPr="0097534A">
        <w:rPr>
          <w:b/>
          <w:highlight w:val="yellow"/>
          <w:u w:val="single"/>
        </w:rPr>
        <w:t>it relies on the promises of one branch</w:t>
      </w:r>
      <w:r w:rsidRPr="0097534A">
        <w:rPr>
          <w:b/>
          <w:u w:val="single"/>
        </w:rPr>
        <w:t xml:space="preserve"> — indeed of one person — </w:t>
      </w:r>
      <w:r w:rsidRPr="0097534A">
        <w:rPr>
          <w:b/>
          <w:highlight w:val="yellow"/>
          <w:u w:val="single"/>
        </w:rPr>
        <w:t>to</w:t>
      </w:r>
      <w:r w:rsidRPr="0097534A">
        <w:rPr>
          <w:b/>
          <w:u w:val="single"/>
        </w:rPr>
        <w:t xml:space="preserve"> enforce and </w:t>
      </w:r>
      <w:r w:rsidRPr="0097534A">
        <w:rPr>
          <w:b/>
          <w:highlight w:val="yellow"/>
          <w:u w:val="single"/>
        </w:rPr>
        <w:t>maintain</w:t>
      </w:r>
      <w:r w:rsidRPr="0097534A">
        <w:rPr>
          <w:b/>
          <w:u w:val="single"/>
        </w:rPr>
        <w:t xml:space="preserve"> the </w:t>
      </w:r>
      <w:r w:rsidRPr="0097534A">
        <w:rPr>
          <w:b/>
          <w:highlight w:val="yellow"/>
          <w:u w:val="single"/>
        </w:rPr>
        <w:t>s</w:t>
      </w:r>
      <w:r w:rsidRPr="0097534A">
        <w:rPr>
          <w:b/>
          <w:u w:val="single"/>
        </w:rPr>
        <w:t xml:space="preserve">eparation </w:t>
      </w:r>
      <w:r w:rsidRPr="0097534A">
        <w:rPr>
          <w:b/>
          <w:highlight w:val="yellow"/>
          <w:u w:val="single"/>
        </w:rPr>
        <w:t>o</w:t>
      </w:r>
      <w:r w:rsidRPr="0097534A">
        <w:rPr>
          <w:b/>
          <w:u w:val="single"/>
        </w:rPr>
        <w:t xml:space="preserve">f </w:t>
      </w:r>
      <w:r w:rsidRPr="0097534A">
        <w:rPr>
          <w:b/>
          <w:highlight w:val="yellow"/>
          <w:u w:val="single"/>
        </w:rPr>
        <w:t>p</w:t>
      </w:r>
      <w:r w:rsidRPr="0097534A">
        <w:rPr>
          <w:b/>
          <w:u w:val="single"/>
        </w:rPr>
        <w:t>owers</w:t>
      </w:r>
      <w:r w:rsidRPr="0097534A">
        <w:t xml:space="preserve">. To be sure, President </w:t>
      </w:r>
      <w:r w:rsidRPr="0097534A">
        <w:rPr>
          <w:highlight w:val="yellow"/>
          <w:u w:val="single"/>
        </w:rPr>
        <w:t>Obama’s guidelines</w:t>
      </w:r>
      <w:r w:rsidRPr="0097534A">
        <w:rPr>
          <w:u w:val="single"/>
        </w:rPr>
        <w:t xml:space="preserve"> for the use of signing statements </w:t>
      </w:r>
      <w:r w:rsidRPr="0097534A">
        <w:rPr>
          <w:highlight w:val="yellow"/>
          <w:u w:val="single"/>
        </w:rPr>
        <w:t>contain</w:t>
      </w:r>
      <w:r w:rsidRPr="0097534A">
        <w:rPr>
          <w:u w:val="single"/>
        </w:rPr>
        <w:t xml:space="preserve"> all the hallmarks of good executive branch policy: </w:t>
      </w:r>
      <w:r w:rsidRPr="0097534A">
        <w:rPr>
          <w:highlight w:val="yellow"/>
          <w:u w:val="single"/>
        </w:rPr>
        <w:t>transparency, accountability</w:t>
      </w:r>
      <w:r w:rsidRPr="0097534A">
        <w:rPr>
          <w:u w:val="single"/>
        </w:rPr>
        <w:t xml:space="preserve">, and fidelity to constitutional limitations. </w:t>
      </w:r>
      <w:r w:rsidRPr="0097534A">
        <w:rPr>
          <w:rStyle w:val="Emphasis"/>
          <w:highlight w:val="yellow"/>
        </w:rPr>
        <w:t>Yet, in practice</w:t>
      </w:r>
      <w:r w:rsidRPr="0097534A">
        <w:rPr>
          <w:highlight w:val="yellow"/>
          <w:u w:val="single"/>
        </w:rPr>
        <w:t>, this</w:t>
      </w:r>
      <w:r w:rsidRPr="0097534A">
        <w:rPr>
          <w:u w:val="single"/>
        </w:rPr>
        <w:t xml:space="preserve"> apparent </w:t>
      </w:r>
      <w:r w:rsidRPr="0097534A">
        <w:rPr>
          <w:highlight w:val="yellow"/>
          <w:u w:val="single"/>
        </w:rPr>
        <w:t>constraint (</w:t>
      </w:r>
      <w:r w:rsidRPr="0097534A">
        <w:rPr>
          <w:rStyle w:val="Emphasis"/>
          <w:highlight w:val="yellow"/>
        </w:rPr>
        <w:t>however well intentioned</w:t>
      </w:r>
      <w:r w:rsidRPr="0097534A">
        <w:rPr>
          <w:highlight w:val="yellow"/>
          <w:u w:val="single"/>
        </w:rPr>
        <w:t xml:space="preserve">) may amount to </w:t>
      </w:r>
      <w:r w:rsidRPr="0097534A">
        <w:rPr>
          <w:rStyle w:val="Emphasis"/>
          <w:highlight w:val="yellow"/>
        </w:rPr>
        <w:t>little more than voluntary self-restraint</w:t>
      </w:r>
      <w:r w:rsidRPr="0097534A">
        <w:rPr>
          <w:highlight w:val="yellow"/>
        </w:rPr>
        <w:t>.</w:t>
      </w:r>
      <w:r w:rsidRPr="0097534A">
        <w:t xml:space="preserve"> 146 </w:t>
      </w:r>
      <w:r w:rsidRPr="0097534A">
        <w:rPr>
          <w:rStyle w:val="Emphasis"/>
          <w:highlight w:val="yellow"/>
        </w:rPr>
        <w:t>Without a formal institutional check, it is unclear what mechanism will prevent the next President (or</w:t>
      </w:r>
      <w:r w:rsidRPr="0097534A">
        <w:rPr>
          <w:rStyle w:val="Emphasis"/>
        </w:rPr>
        <w:t xml:space="preserve"> President </w:t>
      </w:r>
      <w:r w:rsidRPr="0097534A">
        <w:rPr>
          <w:rStyle w:val="Emphasis"/>
          <w:highlight w:val="yellow"/>
        </w:rPr>
        <w:t>Obama himself) from reverting to</w:t>
      </w:r>
      <w:r w:rsidRPr="0097534A">
        <w:rPr>
          <w:rStyle w:val="Emphasis"/>
        </w:rPr>
        <w:t xml:space="preserve"> the allegedly </w:t>
      </w:r>
      <w:r w:rsidRPr="0097534A">
        <w:rPr>
          <w:rStyle w:val="Emphasis"/>
          <w:highlight w:val="yellow"/>
        </w:rPr>
        <w:t>abusive</w:t>
      </w:r>
      <w:r w:rsidRPr="0097534A">
        <w:rPr>
          <w:rStyle w:val="Emphasis"/>
        </w:rPr>
        <w:t xml:space="preserve"> Bush-era </w:t>
      </w:r>
      <w:r w:rsidRPr="0097534A">
        <w:rPr>
          <w:rStyle w:val="Emphasis"/>
          <w:highlight w:val="yellow"/>
        </w:rPr>
        <w:t>practices</w:t>
      </w:r>
      <w:r w:rsidRPr="0097534A">
        <w:t>. 147 Only time, and perhaps public opinion, will tell.</w:t>
      </w:r>
    </w:p>
    <w:p w:rsidR="00C34317" w:rsidRDefault="00C34317" w:rsidP="00C34317">
      <w:pPr>
        <w:pStyle w:val="Heading3"/>
      </w:pPr>
      <w:r>
        <w:lastRenderedPageBreak/>
        <w:t>2AC CIR</w:t>
      </w:r>
    </w:p>
    <w:p w:rsidR="00C34317" w:rsidRDefault="00C34317" w:rsidP="00C34317">
      <w:pPr>
        <w:pStyle w:val="Heading4"/>
      </w:pPr>
      <w:r>
        <w:t>1</w:t>
      </w:r>
      <w:r w:rsidRPr="00A36134">
        <w:t xml:space="preserve"> </w:t>
      </w:r>
      <w:r>
        <w:t xml:space="preserve">Won’t pass – amnesty, border security and visa reform </w:t>
      </w:r>
    </w:p>
    <w:p w:rsidR="00C34317" w:rsidRPr="00821DAA" w:rsidRDefault="00C34317" w:rsidP="00C34317">
      <w:pPr>
        <w:rPr>
          <w:rStyle w:val="StyleStyleBold12pt"/>
        </w:rPr>
      </w:pPr>
      <w:r w:rsidRPr="00821DAA">
        <w:rPr>
          <w:rStyle w:val="StyleStyleBold12pt"/>
        </w:rPr>
        <w:t>Moran 10-16</w:t>
      </w:r>
    </w:p>
    <w:p w:rsidR="00C34317" w:rsidRDefault="00C34317" w:rsidP="00C34317">
      <w:r>
        <w:t>Rick Moran, “Immigration reform on the front burner after debt and budget deal,” 10/16/13,</w:t>
      </w:r>
    </w:p>
    <w:p w:rsidR="00C34317" w:rsidRDefault="00C34317" w:rsidP="00C34317">
      <w:hyperlink r:id="rId53" w:anchor="ixzz2i7C2KMYv" w:history="1">
        <w:r w:rsidRPr="00B00BA8">
          <w:rPr>
            <w:rStyle w:val="Hyperlink"/>
          </w:rPr>
          <w:t>http://www.americanthinker.com/blog/2013/10/immigration_reform_on_the_front_burner_after_debt_and_budget_deal.html#ixzz2i7C2KMYv</w:t>
        </w:r>
      </w:hyperlink>
      <w:r>
        <w:t xml:space="preserve"> SJE</w:t>
      </w:r>
    </w:p>
    <w:p w:rsidR="00C34317" w:rsidRDefault="00C34317" w:rsidP="00C34317"/>
    <w:p w:rsidR="00C34317" w:rsidRPr="00821DAA" w:rsidRDefault="00C34317" w:rsidP="00C34317">
      <w:pPr>
        <w:rPr>
          <w:rStyle w:val="StyleBoldUnderline"/>
          <w:bCs w:val="0"/>
          <w:sz w:val="16"/>
        </w:rPr>
      </w:pPr>
      <w:r w:rsidRPr="00A97DF6">
        <w:rPr>
          <w:rStyle w:val="StyleBoldUnderline"/>
          <w:highlight w:val="yellow"/>
        </w:rPr>
        <w:t xml:space="preserve">The chances of the House passing amnesty are </w:t>
      </w:r>
      <w:r w:rsidRPr="00A97DF6">
        <w:rPr>
          <w:rStyle w:val="Emphasis"/>
          <w:highlight w:val="yellow"/>
        </w:rPr>
        <w:t>less than zero</w:t>
      </w:r>
      <w:r w:rsidRPr="00821DAA">
        <w:rPr>
          <w:rStyle w:val="StyleBoldUnderline"/>
        </w:rPr>
        <w:t xml:space="preserve">. This leaves both chambers in exactly the same position they were after the Senate passed comprehensive immigration reform earlier this </w:t>
      </w:r>
      <w:r w:rsidRPr="00A97DF6">
        <w:rPr>
          <w:rStyle w:val="StyleBoldUnderline"/>
        </w:rPr>
        <w:t xml:space="preserve">year. </w:t>
      </w:r>
      <w:r w:rsidRPr="00A97DF6">
        <w:rPr>
          <w:rStyle w:val="Emphasis"/>
          <w:highlight w:val="yellow"/>
        </w:rPr>
        <w:t xml:space="preserve">No deal is possible </w:t>
      </w:r>
      <w:r w:rsidRPr="00E61A05">
        <w:rPr>
          <w:rStyle w:val="StyleBoldUnderline"/>
        </w:rPr>
        <w:t>unless</w:t>
      </w:r>
      <w:r w:rsidRPr="00A97DF6">
        <w:rPr>
          <w:rStyle w:val="StyleBoldUnderline"/>
        </w:rPr>
        <w:t xml:space="preserve"> Obama and the </w:t>
      </w:r>
      <w:r w:rsidRPr="00E61A05">
        <w:rPr>
          <w:rStyle w:val="StyleBoldUnderline"/>
        </w:rPr>
        <w:t>Democrats are willing to take amnesty off the table</w:t>
      </w:r>
      <w:r>
        <w:t xml:space="preserve">. In exchange for more liberal guest worker provisions and the DREAM act, Obama may indeed deep six amnesty. But </w:t>
      </w:r>
      <w:r w:rsidRPr="00E61A05">
        <w:rPr>
          <w:rStyle w:val="StyleBoldUnderline"/>
        </w:rPr>
        <w:t>that's not the only problem</w:t>
      </w:r>
      <w:r w:rsidRPr="00821DAA">
        <w:rPr>
          <w:rStyle w:val="StyleBoldUnderline"/>
        </w:rPr>
        <w:t xml:space="preserve"> with the bill. </w:t>
      </w:r>
      <w:r w:rsidRPr="00E61A05">
        <w:rPr>
          <w:rStyle w:val="StyleBoldUnderline"/>
        </w:rPr>
        <w:t xml:space="preserve">Fixing inadequate </w:t>
      </w:r>
      <w:r w:rsidRPr="00A97DF6">
        <w:rPr>
          <w:rStyle w:val="StyleBoldUnderline"/>
          <w:highlight w:val="yellow"/>
        </w:rPr>
        <w:t>border security</w:t>
      </w:r>
      <w:r w:rsidRPr="00821DAA">
        <w:rPr>
          <w:rStyle w:val="StyleBoldUnderline"/>
        </w:rPr>
        <w:t xml:space="preserve"> provisions in the bill </w:t>
      </w:r>
      <w:r w:rsidRPr="00A97DF6">
        <w:rPr>
          <w:rStyle w:val="StyleBoldUnderline"/>
          <w:highlight w:val="yellow"/>
        </w:rPr>
        <w:t>is high on the GOP 's list</w:t>
      </w:r>
      <w:r w:rsidRPr="00821DAA">
        <w:rPr>
          <w:rStyle w:val="StyleBoldUnderline"/>
        </w:rPr>
        <w:t xml:space="preserve"> of revisions. </w:t>
      </w:r>
      <w:r w:rsidRPr="00C163E0">
        <w:t>A deal is possible under those circumstances, but not probable</w:t>
      </w:r>
      <w:r w:rsidRPr="00A97DF6">
        <w:rPr>
          <w:rStyle w:val="StyleBoldUnderline"/>
          <w:highlight w:val="yellow"/>
        </w:rPr>
        <w:t>. Republicans will want</w:t>
      </w:r>
      <w:r w:rsidRPr="00821DAA">
        <w:rPr>
          <w:rStyle w:val="StyleBoldUnderline"/>
        </w:rPr>
        <w:t xml:space="preserve"> far </w:t>
      </w:r>
      <w:r w:rsidRPr="00A97DF6">
        <w:rPr>
          <w:rStyle w:val="StyleBoldUnderline"/>
          <w:highlight w:val="yellow"/>
        </w:rPr>
        <w:t>stronger border security</w:t>
      </w:r>
      <w:r w:rsidRPr="00821DAA">
        <w:rPr>
          <w:rStyle w:val="StyleBoldUnderline"/>
        </w:rPr>
        <w:t xml:space="preserve"> measures </w:t>
      </w:r>
      <w:r w:rsidRPr="00A97DF6">
        <w:rPr>
          <w:rStyle w:val="StyleBoldUnderline"/>
          <w:highlight w:val="yellow"/>
        </w:rPr>
        <w:t>than the Democrats are willing to take and Republicans won't give the Democrats</w:t>
      </w:r>
      <w:r w:rsidRPr="00821DAA">
        <w:rPr>
          <w:rStyle w:val="StyleBoldUnderline"/>
        </w:rPr>
        <w:t xml:space="preserve"> everything they want on </w:t>
      </w:r>
      <w:r w:rsidRPr="00A97DF6">
        <w:rPr>
          <w:rStyle w:val="StyleBoldUnderline"/>
          <w:highlight w:val="yellow"/>
        </w:rPr>
        <w:t>visa reform and the guest worker program. It</w:t>
      </w:r>
      <w:r w:rsidRPr="00821DAA">
        <w:rPr>
          <w:rStyle w:val="StyleBoldUnderline"/>
        </w:rPr>
        <w:t xml:space="preserve"> just </w:t>
      </w:r>
      <w:r w:rsidRPr="00A97DF6">
        <w:rPr>
          <w:rStyle w:val="StyleBoldUnderline"/>
          <w:highlight w:val="yellow"/>
        </w:rPr>
        <w:t xml:space="preserve">looks like </w:t>
      </w:r>
      <w:r w:rsidRPr="00A97DF6">
        <w:rPr>
          <w:rStyle w:val="Emphasis"/>
          <w:highlight w:val="yellow"/>
        </w:rPr>
        <w:t>too many moving parts for the two sides to manage</w:t>
      </w:r>
      <w:r w:rsidRPr="00821DAA">
        <w:rPr>
          <w:rStyle w:val="StyleBoldUnderline"/>
        </w:rPr>
        <w:t>.</w:t>
      </w:r>
    </w:p>
    <w:p w:rsidR="00C34317" w:rsidRDefault="00C34317" w:rsidP="00C34317">
      <w:pPr>
        <w:pStyle w:val="Heading4"/>
      </w:pPr>
      <w:r>
        <w:t>2. Don’t evaluate the disadvantage, it’s not an opportunity cost to the plan since the judge has the ability to vote for both. Opportunity cost is the basis for all decision making and the only way you should evaluate the round.</w:t>
      </w:r>
    </w:p>
    <w:p w:rsidR="00C34317" w:rsidRDefault="00C34317" w:rsidP="00C34317">
      <w:pPr>
        <w:pStyle w:val="Heading4"/>
      </w:pPr>
      <w:r>
        <w:t>3. Congress opposed to offensive Cyber ops--- they like the plan, AND Obama will issue other controversial XOs that drain PC</w:t>
      </w:r>
    </w:p>
    <w:p w:rsidR="00C34317" w:rsidRPr="00D14831" w:rsidRDefault="00C34317" w:rsidP="00C34317">
      <w:pPr>
        <w:rPr>
          <w:b/>
          <w:sz w:val="24"/>
          <w:szCs w:val="24"/>
        </w:rPr>
      </w:pPr>
      <w:r w:rsidRPr="00D14831">
        <w:rPr>
          <w:b/>
          <w:sz w:val="24"/>
          <w:szCs w:val="24"/>
        </w:rPr>
        <w:t>Russia Times 13</w:t>
      </w:r>
    </w:p>
    <w:p w:rsidR="00C34317" w:rsidRPr="00FA615F" w:rsidRDefault="00C34317" w:rsidP="00C34317">
      <w:pPr>
        <w:rPr>
          <w:sz w:val="16"/>
          <w:szCs w:val="16"/>
        </w:rPr>
      </w:pPr>
      <w:r w:rsidRPr="00FA615F">
        <w:rPr>
          <w:sz w:val="16"/>
          <w:szCs w:val="16"/>
        </w:rPr>
        <w:t>[http://rt.com/usa/congress-executive-actions-president-958/,Feb. 11, mg]</w:t>
      </w:r>
    </w:p>
    <w:p w:rsidR="00C34317" w:rsidRDefault="00C34317" w:rsidP="00C34317"/>
    <w:p w:rsidR="00C34317" w:rsidRDefault="00C34317" w:rsidP="00C34317">
      <w:pPr>
        <w:rPr>
          <w:sz w:val="16"/>
        </w:rPr>
      </w:pPr>
      <w:r w:rsidRPr="00D14831">
        <w:rPr>
          <w:b/>
          <w:sz w:val="24"/>
          <w:szCs w:val="24"/>
          <w:highlight w:val="cyan"/>
          <w:u w:val="single"/>
        </w:rPr>
        <w:t>Unable to reach a deal with Congress,</w:t>
      </w:r>
      <w:r w:rsidRPr="00D14831">
        <w:rPr>
          <w:sz w:val="16"/>
        </w:rPr>
        <w:t xml:space="preserve"> President </w:t>
      </w:r>
      <w:r w:rsidRPr="00D14831">
        <w:rPr>
          <w:b/>
          <w:sz w:val="24"/>
          <w:szCs w:val="24"/>
          <w:highlight w:val="cyan"/>
          <w:u w:val="single"/>
        </w:rPr>
        <w:t xml:space="preserve">Obama plans to use his power to exert executive actions </w:t>
      </w:r>
      <w:r w:rsidRPr="00DF1AEF">
        <w:rPr>
          <w:rStyle w:val="Emphasis"/>
          <w:highlight w:val="cyan"/>
        </w:rPr>
        <w:t>against the will of lawmakers</w:t>
      </w:r>
      <w:r w:rsidRPr="00D14831">
        <w:rPr>
          <w:b/>
          <w:sz w:val="24"/>
          <w:szCs w:val="24"/>
          <w:highlight w:val="cyan"/>
          <w:u w:val="single"/>
        </w:rPr>
        <w:t xml:space="preserve">. The president will issue orders addressing </w:t>
      </w:r>
      <w:r w:rsidRPr="00DF1AEF">
        <w:rPr>
          <w:rStyle w:val="Emphasis"/>
          <w:highlight w:val="cyan"/>
        </w:rPr>
        <w:t>controversial topics including cybersecurity</w:t>
      </w:r>
      <w:r w:rsidRPr="00D14831">
        <w:rPr>
          <w:sz w:val="16"/>
        </w:rPr>
        <w:t>.</w:t>
      </w:r>
      <w:r w:rsidRPr="00D14831">
        <w:rPr>
          <w:sz w:val="12"/>
        </w:rPr>
        <w:t>¶</w:t>
      </w:r>
      <w:r w:rsidRPr="00D14831">
        <w:rPr>
          <w:sz w:val="16"/>
        </w:rPr>
        <w:t xml:space="preserve"> Although President Obama has issued fewer executive orders than any president in over 100 years, he is making extensive plans to change that, Washington Post reports quoting people outside the White House involved in discussions on the issues. </w:t>
      </w:r>
      <w:r w:rsidRPr="00D14831">
        <w:rPr>
          <w:b/>
          <w:sz w:val="24"/>
          <w:szCs w:val="24"/>
          <w:highlight w:val="cyan"/>
          <w:u w:val="single"/>
        </w:rPr>
        <w:t>Due to conflicts with a Congress that too often disagrees on proposed legislation, Obama plans to act alone and is likely "to rely heavily" on his executive powers in future,</w:t>
      </w:r>
      <w:r w:rsidRPr="00D14831">
        <w:rPr>
          <w:sz w:val="16"/>
        </w:rPr>
        <w:t xml:space="preserve"> according to the newspaper.</w:t>
      </w:r>
      <w:r w:rsidRPr="00D14831">
        <w:rPr>
          <w:sz w:val="12"/>
        </w:rPr>
        <w:t>¶</w:t>
      </w:r>
      <w:r w:rsidRPr="00D14831">
        <w:rPr>
          <w:sz w:val="16"/>
        </w:rPr>
        <w:t xml:space="preserve"> Obama’s first executive order is expected to be issued this week when the president calls for the creation of new standards on what private-sector companies must do to protect their computer systems from a cybersecurity breach.</w:t>
      </w:r>
      <w:r w:rsidRPr="00D14831">
        <w:rPr>
          <w:sz w:val="12"/>
        </w:rPr>
        <w:t>¶</w:t>
      </w:r>
      <w:r w:rsidRPr="00D14831">
        <w:rPr>
          <w:sz w:val="16"/>
        </w:rPr>
        <w:t xml:space="preserve"> The order is a direct response to Congress’ refusal to pass the Cyber Intelligence Sharing and Protection Act (CISPA) last year, which the administration deemed crucial to prevent crippling attacks on the nation’s infrastructure. But members of Congress who opposed the legislation cited serious privacy concerns with giving the government greater access to Americans’ personal information that only private companies and servers might have access to.</w:t>
      </w:r>
      <w:r w:rsidRPr="00D14831">
        <w:rPr>
          <w:sz w:val="12"/>
        </w:rPr>
        <w:t>¶</w:t>
      </w:r>
      <w:r w:rsidRPr="00D14831">
        <w:rPr>
          <w:sz w:val="16"/>
        </w:rPr>
        <w:t xml:space="preserve"> </w:t>
      </w:r>
      <w:r w:rsidRPr="00DF1AEF">
        <w:rPr>
          <w:rStyle w:val="Emphasis"/>
          <w:highlight w:val="cyan"/>
        </w:rPr>
        <w:t>Despite opposition from lawmakers</w:t>
      </w:r>
      <w:r w:rsidRPr="00D14831">
        <w:rPr>
          <w:b/>
          <w:sz w:val="24"/>
          <w:szCs w:val="24"/>
          <w:highlight w:val="cyan"/>
          <w:u w:val="single"/>
        </w:rPr>
        <w:t>, the president will use his executive powers</w:t>
      </w:r>
      <w:r w:rsidRPr="00D14831">
        <w:rPr>
          <w:sz w:val="16"/>
        </w:rPr>
        <w:t xml:space="preserve"> to issue an order </w:t>
      </w:r>
      <w:r w:rsidRPr="00DF1AEF">
        <w:rPr>
          <w:rStyle w:val="Emphasis"/>
          <w:highlight w:val="cyan"/>
        </w:rPr>
        <w:t>addressing cybersecurity</w:t>
      </w:r>
      <w:r w:rsidRPr="00D14831">
        <w:rPr>
          <w:sz w:val="16"/>
        </w:rPr>
        <w:t xml:space="preserve"> initiatives.</w:t>
      </w:r>
      <w:r w:rsidRPr="00D14831">
        <w:rPr>
          <w:sz w:val="12"/>
        </w:rPr>
        <w:t>¶</w:t>
      </w:r>
      <w:r w:rsidRPr="00D14831">
        <w:rPr>
          <w:sz w:val="16"/>
        </w:rPr>
        <w:t xml:space="preserve"> “It is a very dangerous road he’s going down contrary to the spirit of the Constitution,” Sen. Charles E. Grassley (R-Iowa) told the Washington Post. “Just because Congress doesn’t act doesn’t mean the president has a right to act.”</w:t>
      </w:r>
      <w:r w:rsidRPr="00D14831">
        <w:rPr>
          <w:sz w:val="12"/>
        </w:rPr>
        <w:t>¶</w:t>
      </w:r>
      <w:r w:rsidRPr="00D14831">
        <w:rPr>
          <w:sz w:val="16"/>
        </w:rPr>
        <w:t xml:space="preserve"> </w:t>
      </w:r>
    </w:p>
    <w:p w:rsidR="00C34317" w:rsidRPr="00D7533B" w:rsidRDefault="00C34317" w:rsidP="00C34317">
      <w:pPr>
        <w:pStyle w:val="Heading4"/>
      </w:pPr>
      <w:r>
        <w:t xml:space="preserve">4. </w:t>
      </w:r>
      <w:r w:rsidRPr="00D7533B">
        <w:t>Winners win</w:t>
      </w:r>
    </w:p>
    <w:p w:rsidR="00C34317" w:rsidRPr="00FD1EF7" w:rsidRDefault="00C34317" w:rsidP="00C34317">
      <w:pPr>
        <w:rPr>
          <w:rStyle w:val="StyleStyleBold12pt"/>
          <w:rFonts w:asciiTheme="minorHAnsi" w:hAnsiTheme="minorHAnsi"/>
        </w:rPr>
      </w:pPr>
      <w:r>
        <w:rPr>
          <w:rStyle w:val="StyleStyleBold12pt"/>
          <w:rFonts w:asciiTheme="minorHAnsi" w:hAnsiTheme="minorHAnsi"/>
        </w:rPr>
        <w:t>Marshall and Prins ‘</w:t>
      </w:r>
      <w:r w:rsidRPr="00FD1EF7">
        <w:rPr>
          <w:rStyle w:val="StyleStyleBold12pt"/>
          <w:rFonts w:asciiTheme="minorHAnsi" w:hAnsiTheme="minorHAnsi"/>
        </w:rPr>
        <w:t>11</w:t>
      </w:r>
    </w:p>
    <w:p w:rsidR="00C34317" w:rsidRPr="00FD1EF7" w:rsidRDefault="00C34317" w:rsidP="00C34317">
      <w:pPr>
        <w:rPr>
          <w:rFonts w:asciiTheme="minorHAnsi" w:hAnsiTheme="minorHAnsi"/>
          <w:sz w:val="16"/>
        </w:rPr>
      </w:pPr>
      <w:r w:rsidRPr="00FD1EF7">
        <w:rPr>
          <w:rFonts w:asciiTheme="minorHAnsi" w:hAnsiTheme="minorHAnsi"/>
          <w:sz w:val="16"/>
        </w:rPr>
        <w:t xml:space="preserve">Bryan W. MARSHALL AND PRINS 11, Miami University, Department of Political Science AND Brandon C. PRINS, University of Tennessee &amp; Howard H. Baker, Jr. Center for Public Policy, September 2011 “Power or Posturing? Policy Availability and Congressional Inﬂuence on U.S. </w:t>
      </w:r>
      <w:r w:rsidRPr="00FD1EF7">
        <w:rPr>
          <w:rFonts w:asciiTheme="minorHAnsi" w:hAnsiTheme="minorHAnsi"/>
          <w:sz w:val="16"/>
        </w:rPr>
        <w:lastRenderedPageBreak/>
        <w:t xml:space="preserve">Presidential Decisions to Use Force”,  Presidential Studies Quarterly, http://onlinelibrary.wiley.com/doi/10.1111/j.1741-5705.2011.03885.x/pdf, [Stolarski] </w:t>
      </w:r>
    </w:p>
    <w:p w:rsidR="00C34317" w:rsidRPr="00642D87" w:rsidRDefault="00C34317" w:rsidP="00C34317">
      <w:pPr>
        <w:pStyle w:val="card"/>
        <w:ind w:left="0"/>
        <w:rPr>
          <w:rStyle w:val="underline"/>
          <w:highlight w:val="green"/>
        </w:rPr>
      </w:pPr>
    </w:p>
    <w:p w:rsidR="00C34317" w:rsidRDefault="00C34317" w:rsidP="00C34317">
      <w:pPr>
        <w:pStyle w:val="card"/>
        <w:ind w:left="0"/>
        <w:rPr>
          <w:sz w:val="16"/>
        </w:rPr>
      </w:pPr>
      <w:r w:rsidRPr="00642D87">
        <w:rPr>
          <w:rStyle w:val="underline"/>
          <w:highlight w:val="green"/>
        </w:rPr>
        <w:t xml:space="preserve">Presidents rely </w:t>
      </w:r>
      <w:r w:rsidRPr="00913849">
        <w:rPr>
          <w:rStyle w:val="underline"/>
        </w:rPr>
        <w:t>heavily</w:t>
      </w:r>
      <w:r w:rsidRPr="00642D87">
        <w:rPr>
          <w:rStyle w:val="underline"/>
          <w:highlight w:val="green"/>
        </w:rPr>
        <w:t xml:space="preserve"> on Congress in converting their political capital into real policy success.</w:t>
      </w:r>
      <w:r w:rsidRPr="00913849">
        <w:rPr>
          <w:rStyle w:val="underline"/>
        </w:rPr>
        <w:t xml:space="preserve"> </w:t>
      </w:r>
      <w:r w:rsidRPr="00642D87">
        <w:rPr>
          <w:rStyle w:val="underline"/>
          <w:highlight w:val="green"/>
        </w:rPr>
        <w:t>Policy success</w:t>
      </w:r>
      <w:r w:rsidRPr="00913849">
        <w:rPr>
          <w:rStyle w:val="underline"/>
        </w:rPr>
        <w:t xml:space="preserve"> not only shapes the reelection prospects of presidents, but it also </w:t>
      </w:r>
      <w:r w:rsidRPr="00642D87">
        <w:rPr>
          <w:rStyle w:val="underline"/>
          <w:highlight w:val="green"/>
        </w:rPr>
        <w:t xml:space="preserve">builds the president’s reputation for political effectiveness and fuels </w:t>
      </w:r>
      <w:r w:rsidRPr="00913849">
        <w:rPr>
          <w:rStyle w:val="underline"/>
        </w:rPr>
        <w:t xml:space="preserve">the prospect for </w:t>
      </w:r>
      <w:r w:rsidRPr="00642D87">
        <w:rPr>
          <w:rStyle w:val="underline"/>
          <w:highlight w:val="green"/>
        </w:rPr>
        <w:t>subsequent gains in political capital</w:t>
      </w:r>
      <w:r w:rsidRPr="00913849">
        <w:rPr>
          <w:sz w:val="16"/>
        </w:rPr>
        <w:t xml:space="preserve"> (Light 1982). Moreover, </w:t>
      </w:r>
      <w:r w:rsidRPr="00913849">
        <w:rPr>
          <w:rStyle w:val="underline"/>
        </w:rPr>
        <w:t>the president’s legislative success in foreign policy is correlated with success on the domestic front.</w:t>
      </w:r>
      <w:r w:rsidRPr="00913849">
        <w:rPr>
          <w:sz w:val="16"/>
        </w:rPr>
        <w:t xml:space="preserve"> On this point, some have largely disavowed the two-presidencies distinction while others have even argued that foreign policy has become a mere extension of domestic policy (Fleisher et al. 2000; Oldﬁeld and Wildavsky 1989) </w:t>
      </w:r>
      <w:r w:rsidRPr="00913849">
        <w:rPr>
          <w:rStyle w:val="underline"/>
        </w:rPr>
        <w:t xml:space="preserve">Presidents implicitly understand that </w:t>
      </w:r>
      <w:r w:rsidRPr="00642D87">
        <w:rPr>
          <w:rStyle w:val="underline"/>
          <w:highlight w:val="green"/>
        </w:rPr>
        <w:t>there exists a linkage between their actions in one policy area and their ability to affect another.</w:t>
      </w:r>
      <w:r w:rsidRPr="00913849">
        <w:rPr>
          <w:rStyle w:val="underline"/>
        </w:rPr>
        <w:t xml:space="preserve"> The use of force is no exception; in promoting and protecting U.S. interests abroad, presidential decisions are made with an eye toward managing political capital at home</w:t>
      </w:r>
      <w:r w:rsidRPr="00913849">
        <w:rPr>
          <w:sz w:val="16"/>
        </w:rPr>
        <w:t xml:space="preserve"> (Fordham 2002).</w:t>
      </w:r>
    </w:p>
    <w:p w:rsidR="00C34317" w:rsidRPr="00821DAA" w:rsidRDefault="00C34317" w:rsidP="00C34317">
      <w:pPr>
        <w:pStyle w:val="Heading4"/>
        <w:rPr>
          <w:rStyle w:val="StyleBoldUnderline"/>
          <w:bCs/>
          <w:sz w:val="16"/>
        </w:rPr>
      </w:pPr>
    </w:p>
    <w:p w:rsidR="00C34317" w:rsidRDefault="00C34317" w:rsidP="00C34317">
      <w:pPr>
        <w:pStyle w:val="Heading4"/>
      </w:pPr>
      <w:r>
        <w:t>5. Won’t pass – House is too fractured</w:t>
      </w:r>
    </w:p>
    <w:p w:rsidR="00C34317" w:rsidRPr="008607CE" w:rsidRDefault="00C34317" w:rsidP="00C34317">
      <w:pPr>
        <w:rPr>
          <w:rStyle w:val="StyleStyleBold12pt"/>
        </w:rPr>
      </w:pPr>
      <w:r>
        <w:rPr>
          <w:rStyle w:val="StyleStyleBold12pt"/>
        </w:rPr>
        <w:t>Fabian 10-16</w:t>
      </w:r>
    </w:p>
    <w:p w:rsidR="00C34317" w:rsidRDefault="00C34317" w:rsidP="00C34317">
      <w:r w:rsidRPr="008607CE">
        <w:t xml:space="preserve">JORDAN FABIAN, 10/16/2013 (staff writer, “The House Can't Handle Immigration Reform [Analysis]” </w:t>
      </w:r>
      <w:hyperlink r:id="rId54" w:history="1">
        <w:r w:rsidRPr="008607CE">
          <w:rPr>
            <w:rStyle w:val="Hyperlink"/>
          </w:rPr>
          <w:t>http://abcnews.go.com/ABC_Univision/house-handle-immigration-reform-analysis/story?id=20587483</w:t>
        </w:r>
      </w:hyperlink>
      <w:r w:rsidRPr="008607CE">
        <w:t>, Accessed 10/16/2013, rwg)</w:t>
      </w:r>
    </w:p>
    <w:p w:rsidR="00C34317" w:rsidRPr="008607CE" w:rsidRDefault="00C34317" w:rsidP="00C34317"/>
    <w:p w:rsidR="00C34317" w:rsidRPr="003F5D41" w:rsidRDefault="00C34317" w:rsidP="00C34317">
      <w:pPr>
        <w:spacing w:after="200"/>
        <w:rPr>
          <w:b/>
          <w:bCs/>
          <w:u w:val="single"/>
        </w:rPr>
      </w:pPr>
      <w:r>
        <w:t xml:space="preserve">President </w:t>
      </w:r>
      <w:r w:rsidRPr="003A7BBE">
        <w:rPr>
          <w:rStyle w:val="StyleBoldUnderline"/>
          <w:highlight w:val="yellow"/>
        </w:rPr>
        <w:t xml:space="preserve">Obama says he’s ready to renew the push for immigration reform immediately after the fiscal crises plaguing Washington end.¶ We’re </w:t>
      </w:r>
      <w:r w:rsidRPr="003A7BBE">
        <w:rPr>
          <w:rStyle w:val="Emphasis"/>
          <w:highlight w:val="yellow"/>
        </w:rPr>
        <w:t>not convinced that’s a fight he can win</w:t>
      </w:r>
      <w:r w:rsidRPr="003A7BBE">
        <w:rPr>
          <w:rStyle w:val="Emphasis"/>
        </w:rPr>
        <w:t xml:space="preserve">.¶ </w:t>
      </w:r>
      <w:r>
        <w:t>Obama told Univision’s Los Angeles affiliate KMEX Tuesday that once the government is re-opened and the debt ceiling is lifted, “the day after I’m going to be pushing to say, call a vote on immigration reform.”</w:t>
      </w:r>
      <w:r w:rsidRPr="003A7BBE">
        <w:rPr>
          <w:sz w:val="12"/>
        </w:rPr>
        <w:t xml:space="preserve">¶ </w:t>
      </w:r>
      <w:r>
        <w:t>And immigration-reform activists are reportedly drawing up plans to marshal an immigration bill through the House of Representatives, hoping that Republicans who control the lower chamber be willing to come back to the table after a bruising fiscal battle.</w:t>
      </w:r>
      <w:r w:rsidRPr="003A7BBE">
        <w:rPr>
          <w:sz w:val="12"/>
        </w:rPr>
        <w:t xml:space="preserve">¶ </w:t>
      </w:r>
      <w:r>
        <w:t xml:space="preserve">But </w:t>
      </w:r>
      <w:r w:rsidRPr="003A7BBE">
        <w:rPr>
          <w:rStyle w:val="StyleBoldUnderline"/>
          <w:highlight w:val="yellow"/>
        </w:rPr>
        <w:t xml:space="preserve">if the debt-ceiling and shutdown fights taught us anything, it’s that the House of Representatives is </w:t>
      </w:r>
      <w:r w:rsidRPr="003A7BBE">
        <w:rPr>
          <w:rStyle w:val="Emphasis"/>
          <w:highlight w:val="yellow"/>
        </w:rPr>
        <w:t>extremely fractured.</w:t>
      </w:r>
      <w:r w:rsidRPr="003A7BBE">
        <w:rPr>
          <w:rStyle w:val="StyleBoldUnderline"/>
          <w:highlight w:val="yellow"/>
        </w:rPr>
        <w:t xml:space="preserve"> It’s a body that </w:t>
      </w:r>
      <w:r w:rsidRPr="003A7BBE">
        <w:rPr>
          <w:rStyle w:val="Emphasis"/>
          <w:highlight w:val="yellow"/>
        </w:rPr>
        <w:t>seems incapable of handling a bil</w:t>
      </w:r>
      <w:r w:rsidRPr="003A7BBE">
        <w:rPr>
          <w:rStyle w:val="StyleBoldUnderline"/>
          <w:highlight w:val="yellow"/>
        </w:rPr>
        <w:t xml:space="preserve">l that requires </w:t>
      </w:r>
      <w:r w:rsidRPr="003A7BBE">
        <w:rPr>
          <w:rStyle w:val="Emphasis"/>
          <w:highlight w:val="yellow"/>
        </w:rPr>
        <w:t>compromise to pass</w:t>
      </w:r>
      <w:r w:rsidRPr="003A7BBE">
        <w:rPr>
          <w:rStyle w:val="StyleBoldUnderline"/>
          <w:highlight w:val="yellow"/>
        </w:rPr>
        <w:t>.</w:t>
      </w:r>
    </w:p>
    <w:p w:rsidR="00C34317" w:rsidRPr="00B111C9" w:rsidRDefault="00C34317" w:rsidP="00C34317">
      <w:pPr>
        <w:rPr>
          <w:sz w:val="16"/>
        </w:rPr>
      </w:pPr>
    </w:p>
    <w:p w:rsidR="00C34317" w:rsidRDefault="00C34317" w:rsidP="00C34317">
      <w:pPr>
        <w:pStyle w:val="Heading4"/>
      </w:pPr>
      <w:r>
        <w:t>6. PC fails on CIR – Obama has zero relationship with House Republicans</w:t>
      </w:r>
    </w:p>
    <w:p w:rsidR="00C34317" w:rsidRDefault="00C34317" w:rsidP="00C34317">
      <w:pPr>
        <w:spacing w:after="200"/>
      </w:pPr>
      <w:r>
        <w:t xml:space="preserve">Linda </w:t>
      </w:r>
      <w:r w:rsidRPr="00D74BA6">
        <w:rPr>
          <w:rStyle w:val="StyleStyleBold12pt"/>
        </w:rPr>
        <w:t>Feldmann, 10/16/2013</w:t>
      </w:r>
      <w:r>
        <w:t xml:space="preserve"> (staff writer, “Debt limit deal: Obama may have won, but victory is hardly lasting,” </w:t>
      </w:r>
      <w:hyperlink r:id="rId55" w:history="1">
        <w:r w:rsidRPr="007942FB">
          <w:rPr>
            <w:rStyle w:val="Hyperlink"/>
          </w:rPr>
          <w:t>http://www.csmonitor.com/USA/Politics/2013/1016/Debt-limit-deal-Obama-may-have-won-but-victory-is-hardly-lasting</w:t>
        </w:r>
      </w:hyperlink>
      <w:r>
        <w:t>, Accessed 10/16/2013, rwg)</w:t>
      </w:r>
    </w:p>
    <w:p w:rsidR="00C34317" w:rsidRDefault="00C34317" w:rsidP="00C34317">
      <w:pPr>
        <w:spacing w:after="200"/>
        <w:rPr>
          <w:rStyle w:val="StyleBoldUnderline"/>
        </w:rPr>
      </w:pPr>
      <w:r w:rsidRPr="00D74BA6">
        <w:t xml:space="preserve">And yet </w:t>
      </w:r>
      <w:r w:rsidRPr="00D74BA6">
        <w:rPr>
          <w:rStyle w:val="StyleBoldUnderline"/>
          <w:highlight w:val="yellow"/>
        </w:rPr>
        <w:t>Obama is talking as if he can pick up with his domestic policy agenda without skipping a beat.</w:t>
      </w:r>
      <w:r w:rsidRPr="00D74BA6">
        <w:t xml:space="preserve"> </w:t>
      </w:r>
      <w:r w:rsidRPr="002D5193">
        <w:rPr>
          <w:rStyle w:val="StyleBoldUnderline"/>
        </w:rPr>
        <w:t>On Tuesday</w:t>
      </w:r>
      <w:r w:rsidRPr="00D74BA6">
        <w:t xml:space="preserve">, he told a Spanish-language TV station in Los Angeles that </w:t>
      </w:r>
      <w:r w:rsidRPr="002D5193">
        <w:rPr>
          <w:rStyle w:val="StyleBoldUnderline"/>
        </w:rPr>
        <w:t xml:space="preserve">he plans </w:t>
      </w:r>
      <w:r w:rsidRPr="00D74BA6">
        <w:rPr>
          <w:rStyle w:val="StyleBoldUnderline"/>
          <w:highlight w:val="yellow"/>
        </w:rPr>
        <w:t>to renew his push for comprehensive immigration reform.</w:t>
      </w:r>
      <w:r w:rsidRPr="00D74BA6">
        <w:rPr>
          <w:sz w:val="12"/>
        </w:rPr>
        <w:t>¶</w:t>
      </w:r>
      <w:r w:rsidRPr="00D74BA6">
        <w:t xml:space="preserve"> Once the fiscal crisis has been resolved, he said, “the day after I’m going to be pushing to say, call a vote on immigration reform."</w:t>
      </w:r>
      <w:r w:rsidRPr="00D74BA6">
        <w:rPr>
          <w:sz w:val="12"/>
        </w:rPr>
        <w:t>¶</w:t>
      </w:r>
      <w:r w:rsidRPr="00D74BA6">
        <w:t xml:space="preserve"> </w:t>
      </w:r>
      <w:r w:rsidRPr="00D74BA6">
        <w:rPr>
          <w:rStyle w:val="StyleBoldUnderline"/>
          <w:highlight w:val="yellow"/>
        </w:rPr>
        <w:t xml:space="preserve">That </w:t>
      </w:r>
      <w:r w:rsidRPr="00D74BA6">
        <w:rPr>
          <w:rStyle w:val="Emphasis"/>
          <w:highlight w:val="yellow"/>
        </w:rPr>
        <w:t>hardly seems credible</w:t>
      </w:r>
      <w:r w:rsidRPr="00D74BA6">
        <w:rPr>
          <w:rStyle w:val="StyleBoldUnderline"/>
          <w:highlight w:val="yellow"/>
        </w:rPr>
        <w:t xml:space="preserve">, given Obama’s </w:t>
      </w:r>
      <w:r w:rsidRPr="00D74BA6">
        <w:rPr>
          <w:rStyle w:val="Emphasis"/>
          <w:highlight w:val="yellow"/>
        </w:rPr>
        <w:t>barely existent relationship</w:t>
      </w:r>
      <w:r w:rsidRPr="00D74BA6">
        <w:rPr>
          <w:rStyle w:val="StyleBoldUnderline"/>
          <w:highlight w:val="yellow"/>
        </w:rPr>
        <w:t xml:space="preserve"> with congressional Republicans, </w:t>
      </w:r>
      <w:r w:rsidRPr="003F5D41">
        <w:rPr>
          <w:rStyle w:val="StyleBoldUnderline"/>
        </w:rPr>
        <w:t>says</w:t>
      </w:r>
      <w:r w:rsidRPr="00D74BA6">
        <w:t xml:space="preserve"> Steven </w:t>
      </w:r>
      <w:r w:rsidRPr="003F5D41">
        <w:rPr>
          <w:rStyle w:val="StyleBoldUnderline"/>
        </w:rPr>
        <w:t>Schier, a political scientist at Carleton College</w:t>
      </w:r>
      <w:r w:rsidRPr="00D74BA6">
        <w:t xml:space="preserve"> in Northfield, Minn.</w:t>
      </w:r>
      <w:r w:rsidRPr="00D74BA6">
        <w:rPr>
          <w:sz w:val="12"/>
        </w:rPr>
        <w:t>¶</w:t>
      </w:r>
      <w:r w:rsidRPr="00D74BA6">
        <w:t xml:space="preserve"> “</w:t>
      </w:r>
      <w:r w:rsidRPr="00D74BA6">
        <w:rPr>
          <w:rStyle w:val="StyleBoldUnderline"/>
          <w:highlight w:val="yellow"/>
        </w:rPr>
        <w:t>You have to build confidence through negotiations and ongoing relations over time,”</w:t>
      </w:r>
      <w:r w:rsidRPr="00D74BA6">
        <w:t xml:space="preserve"> he says. </w:t>
      </w:r>
      <w:r w:rsidRPr="00D74BA6">
        <w:rPr>
          <w:rStyle w:val="StyleBoldUnderline"/>
          <w:highlight w:val="yellow"/>
        </w:rPr>
        <w:t>“I don’t see how this current crisis helped him build any relations that will move other legislative priorities forward.”</w:t>
      </w:r>
    </w:p>
    <w:p w:rsidR="00C34317" w:rsidRDefault="00C34317" w:rsidP="00C34317">
      <w:pPr>
        <w:pStyle w:val="Heading4"/>
        <w:rPr>
          <w:rStyle w:val="StyleBoldUnderline"/>
        </w:rPr>
      </w:pPr>
    </w:p>
    <w:p w:rsidR="00C34317" w:rsidRPr="00410D7F" w:rsidRDefault="00C34317" w:rsidP="00C34317">
      <w:pPr>
        <w:pStyle w:val="Heading4"/>
        <w:rPr>
          <w:bCs w:val="0"/>
        </w:rPr>
      </w:pPr>
      <w:r w:rsidRPr="00410D7F">
        <w:rPr>
          <w:bCs w:val="0"/>
        </w:rPr>
        <w:t>Obama losing immigration still results in high-skill reform</w:t>
      </w:r>
    </w:p>
    <w:p w:rsidR="00C34317" w:rsidRDefault="00C34317" w:rsidP="00C34317">
      <w:r>
        <w:t xml:space="preserve">Matthew </w:t>
      </w:r>
      <w:r>
        <w:rPr>
          <w:rStyle w:val="StyleStyleBold12pt"/>
        </w:rPr>
        <w:t>Yglesias</w:t>
      </w:r>
      <w:r>
        <w:t xml:space="preserve">, Slate, </w:t>
      </w:r>
      <w:r>
        <w:rPr>
          <w:rStyle w:val="StyleStyleBold12pt"/>
        </w:rPr>
        <w:t>1/15</w:t>
      </w:r>
      <w:r>
        <w:t xml:space="preserve">/13, How the GOP Can Roll Obama on Immigration, </w:t>
      </w:r>
      <w:hyperlink r:id="rId56" w:history="1">
        <w:r>
          <w:rPr>
            <w:rStyle w:val="Hyperlink"/>
          </w:rPr>
          <w:t>www.slate.com/blogs/moneybox/2013/01/15/immigration_reform_will_obama_get_rolled.html</w:t>
        </w:r>
      </w:hyperlink>
      <w:r>
        <w:t>, CMR</w:t>
      </w:r>
    </w:p>
    <w:p w:rsidR="00C34317" w:rsidRDefault="00C34317" w:rsidP="00C34317">
      <w:r>
        <w:t xml:space="preserve">Of the major policy issues under discussion in Washington, "immigration reform" stands out for having unusually undefined content. </w:t>
      </w:r>
      <w:r>
        <w:rPr>
          <w:rStyle w:val="StyleBoldUnderline"/>
        </w:rPr>
        <w:t>For</w:t>
      </w:r>
      <w:r>
        <w:t xml:space="preserve"> the major </w:t>
      </w:r>
      <w:r>
        <w:rPr>
          <w:rStyle w:val="StyleBoldUnderline"/>
        </w:rPr>
        <w:t xml:space="preserve">immigration-advocacy groups, </w:t>
      </w:r>
      <w:r>
        <w:rPr>
          <w:rStyle w:val="StyleBoldUnderline"/>
          <w:highlight w:val="yellow"/>
        </w:rPr>
        <w:t>the goal is</w:t>
      </w:r>
      <w:r>
        <w:t xml:space="preserve"> clear, </w:t>
      </w:r>
      <w:r>
        <w:rPr>
          <w:rStyle w:val="StyleBoldUnderline"/>
        </w:rPr>
        <w:t xml:space="preserve">a </w:t>
      </w:r>
      <w:r>
        <w:rPr>
          <w:rStyle w:val="StyleBoldUnderline"/>
          <w:highlight w:val="yellow"/>
        </w:rPr>
        <w:t>comprehensive bill that includes a path to citizenship</w:t>
      </w:r>
      <w:r>
        <w:t xml:space="preserve"> for the overwhelming majority of unauthorized migrants already living in the United States. </w:t>
      </w:r>
      <w:r>
        <w:rPr>
          <w:rStyle w:val="StyleBoldUnderline"/>
          <w:highlight w:val="yellow"/>
        </w:rPr>
        <w:t>But</w:t>
      </w:r>
      <w:r>
        <w:t xml:space="preserve"> many other aspects of immigration law are in the mix as part of a proposed deal, and it seems to me that </w:t>
      </w:r>
      <w:r>
        <w:rPr>
          <w:rStyle w:val="StyleBoldUnderline"/>
        </w:rPr>
        <w:t xml:space="preserve">there's a fair chance that a nimble </w:t>
      </w:r>
      <w:r>
        <w:rPr>
          <w:rStyle w:val="StyleBoldUnderline"/>
          <w:highlight w:val="yellow"/>
        </w:rPr>
        <w:t>Republican Party could</w:t>
      </w:r>
      <w:r>
        <w:t xml:space="preserve"> essentially </w:t>
      </w:r>
      <w:r>
        <w:rPr>
          <w:rStyle w:val="StyleBoldUnderline"/>
          <w:highlight w:val="yellow"/>
        </w:rPr>
        <w:t>roll the Democratic coalition and</w:t>
      </w:r>
      <w:r>
        <w:rPr>
          <w:rStyle w:val="StyleBoldUnderline"/>
        </w:rPr>
        <w:t xml:space="preserve"> pass an "immigration reform" bill that doesn't offer the path Latino advocacy groups are looking for</w:t>
      </w:r>
      <w:r>
        <w:t>.</w:t>
      </w:r>
    </w:p>
    <w:p w:rsidR="00C34317" w:rsidRDefault="00C34317" w:rsidP="00C34317">
      <w:r>
        <w:t xml:space="preserve">Elise Foley has the key line from her briefing on the administration's thinking about immigration, namely that a </w:t>
      </w:r>
      <w:r>
        <w:rPr>
          <w:rStyle w:val="StyleBoldUnderline"/>
        </w:rPr>
        <w:t xml:space="preserve">piecemeal approach "could </w:t>
      </w:r>
      <w:r>
        <w:rPr>
          <w:rStyle w:val="StyleBoldUnderline"/>
          <w:highlight w:val="yellow"/>
        </w:rPr>
        <w:t>result in passage of</w:t>
      </w:r>
      <w:r>
        <w:rPr>
          <w:rStyle w:val="StyleBoldUnderline"/>
        </w:rPr>
        <w:t xml:space="preserve"> the less politically complicated pieces, such as</w:t>
      </w:r>
      <w:r>
        <w:t xml:space="preserve"> an enforcement mechanism and </w:t>
      </w:r>
      <w:r>
        <w:rPr>
          <w:rStyle w:val="StyleBoldUnderline"/>
          <w:highlight w:val="yellow"/>
        </w:rPr>
        <w:t>high-skilled worker visas</w:t>
      </w:r>
      <w:r>
        <w:t xml:space="preserve">, </w:t>
      </w:r>
      <w:r>
        <w:rPr>
          <w:rStyle w:val="StyleBoldUnderline"/>
        </w:rPr>
        <w:t xml:space="preserve">while </w:t>
      </w:r>
      <w:r>
        <w:rPr>
          <w:rStyle w:val="StyleBoldUnderline"/>
          <w:highlight w:val="yellow"/>
        </w:rPr>
        <w:t>leaving out</w:t>
      </w:r>
      <w:r>
        <w:t xml:space="preserve"> more </w:t>
      </w:r>
      <w:r>
        <w:rPr>
          <w:rStyle w:val="StyleBoldUnderline"/>
          <w:highlight w:val="yellow"/>
        </w:rPr>
        <w:t>contentious items</w:t>
      </w:r>
      <w:r>
        <w:t xml:space="preserve"> such as a pathway to citizenship for undocumented immigrants."</w:t>
      </w:r>
    </w:p>
    <w:p w:rsidR="00C34317" w:rsidRDefault="00C34317" w:rsidP="00C34317">
      <w:r>
        <w:t xml:space="preserve">And indeed it could. But how can they stop it? </w:t>
      </w:r>
      <w:r>
        <w:rPr>
          <w:rStyle w:val="StyleBoldUnderline"/>
        </w:rPr>
        <w:t>The</w:t>
      </w:r>
      <w:r>
        <w:t xml:space="preserve"> last </w:t>
      </w:r>
      <w:r>
        <w:rPr>
          <w:rStyle w:val="StyleBoldUnderline"/>
        </w:rPr>
        <w:t>House GOP effort to split the high-tech visas question from</w:t>
      </w:r>
      <w:r>
        <w:t xml:space="preserve"> the path to </w:t>
      </w:r>
      <w:r>
        <w:rPr>
          <w:rStyle w:val="StyleBoldUnderline"/>
        </w:rPr>
        <w:t>citizenship</w:t>
      </w:r>
      <w:r>
        <w:t xml:space="preserve"> question was an absurd partisan ploy. If Republicans want to get serious about it they should be able to make it work. </w:t>
      </w:r>
      <w:r>
        <w:rPr>
          <w:rStyle w:val="StyleBoldUnderline"/>
        </w:rPr>
        <w:t xml:space="preserve">The </w:t>
      </w:r>
      <w:r>
        <w:rPr>
          <w:rStyle w:val="StyleBoldUnderline"/>
          <w:highlight w:val="yellow"/>
        </w:rPr>
        <w:t>centerpiece would be</w:t>
      </w:r>
      <w:r>
        <w:t xml:space="preserve"> something on </w:t>
      </w:r>
      <w:r>
        <w:rPr>
          <w:rStyle w:val="StyleBoldUnderline"/>
          <w:highlight w:val="yellow"/>
        </w:rPr>
        <w:t>increased</w:t>
      </w:r>
      <w:r>
        <w:rPr>
          <w:rStyle w:val="StyleBoldUnderline"/>
        </w:rPr>
        <w:t xml:space="preserve"> immigration of </w:t>
      </w:r>
      <w:r>
        <w:rPr>
          <w:rStyle w:val="StyleBoldUnderline"/>
          <w:highlight w:val="yellow"/>
        </w:rPr>
        <w:t>skilled workers</w:t>
      </w:r>
      <w:r>
        <w:t xml:space="preserve">. </w:t>
      </w:r>
      <w:r>
        <w:rPr>
          <w:rStyle w:val="StyleBoldUnderline"/>
        </w:rPr>
        <w:t>That's something the tech industry wants</w:t>
      </w:r>
      <w:r>
        <w:t xml:space="preserve"> very much, it's a great idea on the merits, </w:t>
      </w:r>
      <w:r>
        <w:rPr>
          <w:rStyle w:val="Emphasis"/>
        </w:rPr>
        <w:t xml:space="preserve">and </w:t>
      </w:r>
      <w:r>
        <w:rPr>
          <w:rStyle w:val="Emphasis"/>
          <w:highlight w:val="yellow"/>
        </w:rPr>
        <w:t>few influential people have any</w:t>
      </w:r>
      <w:r>
        <w:t xml:space="preserve"> real </w:t>
      </w:r>
      <w:r>
        <w:rPr>
          <w:rStyle w:val="Emphasis"/>
          <w:highlight w:val="yellow"/>
        </w:rPr>
        <w:t>beef with it.</w:t>
      </w:r>
      <w:r>
        <w:t xml:space="preserve"> High tech visas will easily generate revenue to pay for some stepped-up enforcement. </w:t>
      </w:r>
      <w:r>
        <w:rPr>
          <w:rStyle w:val="StyleBoldUnderline"/>
        </w:rPr>
        <w:t>Then instead of adding on a poison pill so Democrats will block</w:t>
      </w:r>
      <w:r>
        <w:t xml:space="preserve"> the bill, </w:t>
      </w:r>
      <w:r>
        <w:rPr>
          <w:rStyle w:val="StyleBoldUnderline"/>
        </w:rPr>
        <w:t>you need to add a sweetener</w:t>
      </w:r>
      <w:r>
        <w:t xml:space="preserve">. Not the broad path to citizenship, but something small like the DREAM Act. </w:t>
      </w:r>
      <w:r>
        <w:rPr>
          <w:rStyle w:val="StyleBoldUnderline"/>
        </w:rPr>
        <w:t xml:space="preserve">Now </w:t>
      </w:r>
      <w:r>
        <w:rPr>
          <w:rStyle w:val="StyleBoldUnderline"/>
          <w:highlight w:val="yellow"/>
        </w:rPr>
        <w:t>you've got a package that falls</w:t>
      </w:r>
      <w:r>
        <w:rPr>
          <w:rStyle w:val="StyleBoldUnderline"/>
        </w:rPr>
        <w:t xml:space="preserve"> massively </w:t>
      </w:r>
      <w:r>
        <w:rPr>
          <w:rStyle w:val="StyleBoldUnderline"/>
          <w:highlight w:val="yellow"/>
        </w:rPr>
        <w:t>short of what Latino groups</w:t>
      </w:r>
      <w:r>
        <w:rPr>
          <w:rStyle w:val="StyleBoldUnderline"/>
        </w:rPr>
        <w:t xml:space="preserve"> are </w:t>
      </w:r>
      <w:r>
        <w:rPr>
          <w:rStyle w:val="StyleBoldUnderline"/>
          <w:highlight w:val="yellow"/>
        </w:rPr>
        <w:t>look</w:t>
      </w:r>
      <w:r>
        <w:rPr>
          <w:rStyle w:val="StyleBoldUnderline"/>
        </w:rPr>
        <w:t xml:space="preserve">ing </w:t>
      </w:r>
      <w:r>
        <w:rPr>
          <w:rStyle w:val="StyleBoldUnderline"/>
          <w:highlight w:val="yellow"/>
        </w:rPr>
        <w:t>for, but</w:t>
      </w:r>
      <w:r>
        <w:t xml:space="preserve"> that I think </w:t>
      </w:r>
      <w:r>
        <w:rPr>
          <w:rStyle w:val="StyleBoldUnderline"/>
          <w:highlight w:val="yellow"/>
        </w:rPr>
        <w:t>Democrats will have a hard time actually blocking</w:t>
      </w:r>
      <w:r>
        <w:rPr>
          <w:highlight w:val="yellow"/>
        </w:rPr>
        <w:t>.</w:t>
      </w:r>
      <w:r>
        <w:t xml:space="preserve"> After all, </w:t>
      </w:r>
      <w:r>
        <w:rPr>
          <w:rStyle w:val="StyleBoldUnderline"/>
        </w:rPr>
        <w:t xml:space="preserve">why would they block it? It packages </w:t>
      </w:r>
      <w:r>
        <w:t xml:space="preserve">three </w:t>
      </w:r>
      <w:r>
        <w:rPr>
          <w:rStyle w:val="StyleBoldUnderline"/>
        </w:rPr>
        <w:t>things</w:t>
      </w:r>
      <w:r>
        <w:t xml:space="preserve">—more skilled immigration, more enforcement, and help for DREAMers—they say </w:t>
      </w:r>
      <w:r>
        <w:rPr>
          <w:rStyle w:val="StyleBoldUnderline"/>
        </w:rPr>
        <w:t>they want</w:t>
      </w:r>
      <w:r>
        <w:t>. Blocking it because it doesn't also do the broad amnesty that liberals want and conservatives hate would require the kind of fanaticism that is the exact opposite of Obama's approach to politics.</w:t>
      </w:r>
    </w:p>
    <w:p w:rsidR="00C34317" w:rsidRPr="00410D7F" w:rsidRDefault="00C34317" w:rsidP="00C34317">
      <w:pPr>
        <w:pStyle w:val="Heading4"/>
      </w:pPr>
      <w:r w:rsidRPr="00410D7F">
        <w:rPr>
          <w:bCs w:val="0"/>
        </w:rPr>
        <w:t xml:space="preserve">High-skilled workers will slide through </w:t>
      </w:r>
    </w:p>
    <w:p w:rsidR="00C34317" w:rsidRDefault="00C34317" w:rsidP="00C34317">
      <w:r>
        <w:rPr>
          <w:rStyle w:val="StyleStyleBold12pt"/>
        </w:rPr>
        <w:t>Ferenstein 1/28</w:t>
      </w:r>
      <w:r>
        <w:t xml:space="preserve"> (Gregory, “A Congress That Does Things? Immigration Reform Makes Huge Bipartisan Progress”, 2013, </w:t>
      </w:r>
      <w:hyperlink r:id="rId57" w:history="1">
        <w:r>
          <w:rPr>
            <w:rStyle w:val="Hyperlink"/>
          </w:rPr>
          <w:t>http://techcrunch.com/2013/01/28/a-congress-that-does-things-immigration-reform-makes-huge-bipartisan-progress/</w:t>
        </w:r>
      </w:hyperlink>
      <w:r>
        <w:t>, CMR)</w:t>
      </w:r>
    </w:p>
    <w:p w:rsidR="00C34317" w:rsidRDefault="00C34317" w:rsidP="00C34317"/>
    <w:p w:rsidR="00C34317" w:rsidRDefault="00C34317" w:rsidP="00C34317">
      <w:r>
        <w:rPr>
          <w:rStyle w:val="StyleBoldUnderline"/>
          <w:highlight w:val="yellow"/>
        </w:rPr>
        <w:t>The new Congress is showing signs that it may finally leave behind its old habit of doing nothing: A gang of eight senators from both parties has outlined a framework for comprehensive immigration reform</w:t>
      </w:r>
      <w:r>
        <w:t xml:space="preserve">. While progress could get bogged down in details as the legislation comes together, </w:t>
      </w:r>
      <w:r>
        <w:rPr>
          <w:rStyle w:val="StyleBoldUnderline"/>
          <w:highlight w:val="yellow"/>
        </w:rPr>
        <w:t xml:space="preserve">the bipartisan love fest </w:t>
      </w:r>
      <w:r>
        <w:rPr>
          <w:rStyle w:val="Emphasis"/>
          <w:highlight w:val="yellow"/>
        </w:rPr>
        <w:t>bodes well</w:t>
      </w:r>
      <w:r>
        <w:rPr>
          <w:rStyle w:val="StyleBoldUnderline"/>
          <w:highlight w:val="yellow"/>
        </w:rPr>
        <w:t xml:space="preserve"> for tech companies eager to hire more high-skilled immigrants</w:t>
      </w:r>
      <w:r>
        <w:t>.</w:t>
      </w:r>
      <w:r>
        <w:rPr>
          <w:sz w:val="12"/>
        </w:rPr>
        <w:t>¶</w:t>
      </w:r>
      <w:r>
        <w:t xml:space="preserve"> Four Democrats and four Republicans, including conservative immigration reform powerhouse Marco Rubio, released a general outline for comprehensive reform. In short, the plan promises to create a path to citizenship for undocumented workers, incentivize high-skilled immigrants, protect new workers’ rights and create a “strong” employment verification system.</w:t>
      </w:r>
      <w:r>
        <w:rPr>
          <w:sz w:val="12"/>
        </w:rPr>
        <w:t>¶</w:t>
      </w:r>
      <w:r>
        <w:t xml:space="preserve"> Political junkies may recall that, last year, high-skilled immigration took an unceremonious nosedive after Republicans and Democrats split on whether 55,000 new visas for science and math graduates should come at the cost of denying immigrants from underrepresented nations. Silicon Valley wasn’t getting more brilliant foreign minds until the immigration situation was resolved for low-skilled workers, as well.</w:t>
      </w:r>
      <w:r>
        <w:rPr>
          <w:sz w:val="12"/>
        </w:rPr>
        <w:t>¶</w:t>
      </w:r>
      <w:r>
        <w:t xml:space="preserve"> </w:t>
      </w:r>
      <w:r>
        <w:rPr>
          <w:rStyle w:val="StyleBoldUnderline"/>
          <w:highlight w:val="yellow"/>
        </w:rPr>
        <w:t>The high-skilled portions</w:t>
      </w:r>
      <w:r>
        <w:t xml:space="preserve"> of the </w:t>
      </w:r>
      <w:r>
        <w:lastRenderedPageBreak/>
        <w:t xml:space="preserve">new plan </w:t>
      </w:r>
      <w:r>
        <w:rPr>
          <w:rStyle w:val="Emphasis"/>
          <w:highlight w:val="yellow"/>
        </w:rPr>
        <w:t>are uncontroversial</w:t>
      </w:r>
      <w:r>
        <w:t>, if generic. The plan promises to:</w:t>
      </w:r>
      <w:r>
        <w:rPr>
          <w:sz w:val="12"/>
        </w:rPr>
        <w:t>¶</w:t>
      </w:r>
      <w:r>
        <w:t xml:space="preserve"> “Award a green card to immigrants who have received a PhD or Master’s degree in science, technology, engineering, or math from an American university.”</w:t>
      </w:r>
      <w:r>
        <w:rPr>
          <w:sz w:val="12"/>
        </w:rPr>
        <w:t>¶</w:t>
      </w:r>
      <w:r>
        <w:t xml:space="preserve"> “Reduce backlogs in the family and employment visa categories so that future immigrants view our future legal immigration system as the exclusive means for entry into the United States.”</w:t>
      </w:r>
      <w:r>
        <w:rPr>
          <w:sz w:val="12"/>
        </w:rPr>
        <w:t>¶</w:t>
      </w:r>
      <w:r>
        <w:t xml:space="preserve"> Green cards for STEM graduates and a streamlined process for their families had already been agreed upon in last year’s ill-fated STEM Jobs Act.</w:t>
      </w:r>
      <w:r>
        <w:rPr>
          <w:sz w:val="12"/>
        </w:rPr>
        <w:t>¶</w:t>
      </w:r>
      <w:r>
        <w:t xml:space="preserve"> There is no language, however, about developing a separate startup visa for foreign-born entrepreneurs who want to build their own company without needing the sponsorship of a company. Considering that some of America’s most successful companies were built by the children of immigrants, such as Google Co-Founder, Sergey Brin, it’s desirable to encourage the world’s brightest to venture out on their own.</w:t>
      </w:r>
      <w:r>
        <w:rPr>
          <w:sz w:val="12"/>
        </w:rPr>
        <w:t>¶</w:t>
      </w:r>
      <w:r>
        <w:t xml:space="preserve"> </w:t>
      </w:r>
      <w:r>
        <w:rPr>
          <w:rStyle w:val="StyleBoldUnderline"/>
        </w:rPr>
        <w:t>Why the sudden compromise?</w:t>
      </w:r>
      <w:r>
        <w:t xml:space="preserve"> The Washington Post’s Ezra </w:t>
      </w:r>
      <w:r>
        <w:rPr>
          <w:rStyle w:val="StyleBoldUnderline"/>
        </w:rPr>
        <w:t>Klein explores some compelling numbers on how conservatives lost big with minority voters last election and, unless they gain the favor of this growing demographic, it could spell permanent electoral trouble</w:t>
      </w:r>
      <w:r>
        <w:t>. So, there’s good reason to believe that immigration reform may happen soon.</w:t>
      </w:r>
    </w:p>
    <w:p w:rsidR="00C34317" w:rsidRPr="002328CE" w:rsidRDefault="00C34317" w:rsidP="00C34317"/>
    <w:p w:rsidR="00C34317" w:rsidRDefault="00C34317" w:rsidP="00C34317">
      <w:pPr>
        <w:pStyle w:val="Heading4"/>
      </w:pPr>
      <w:r>
        <w:t>7</w:t>
      </w:r>
      <w:r w:rsidRPr="00D7533B">
        <w:t xml:space="preserve">. </w:t>
      </w:r>
      <w:r>
        <w:t>Obama will pass immigration reform by executive order if Congress doesn’t act:</w:t>
      </w:r>
    </w:p>
    <w:p w:rsidR="00C34317" w:rsidRDefault="00C34317" w:rsidP="00C34317">
      <w:r>
        <w:t xml:space="preserve">Mike </w:t>
      </w:r>
      <w:r w:rsidRPr="00B81F69">
        <w:rPr>
          <w:rStyle w:val="StyleStyleBold12pt"/>
        </w:rPr>
        <w:t>Lillis, 2/16/2013</w:t>
      </w:r>
      <w:r>
        <w:t xml:space="preserve"> (staff writer, “Dems: Obama can act unilaterally on immigration reform,” </w:t>
      </w:r>
      <w:hyperlink r:id="rId58" w:history="1">
        <w:r w:rsidRPr="006A7531">
          <w:rPr>
            <w:rStyle w:val="Hyperlink"/>
          </w:rPr>
          <w:t>http://thehill.com/blogs/regwatch/administration/283583-dems-recognize-that-obama-can-act-unilaterally-on-immigration-reform</w:t>
        </w:r>
      </w:hyperlink>
      <w:r>
        <w:t>, Accessed 2/21/2013, rwg)</w:t>
      </w:r>
    </w:p>
    <w:p w:rsidR="00C34317" w:rsidRPr="003A20A0" w:rsidRDefault="00C34317" w:rsidP="00C34317">
      <w:r w:rsidRPr="00B81F69">
        <w:t xml:space="preserve">President </w:t>
      </w:r>
      <w:r w:rsidRPr="00B81F69">
        <w:rPr>
          <w:rStyle w:val="StyleBoldUnderline"/>
          <w:highlight w:val="yellow"/>
        </w:rPr>
        <w:t>Obama can – and will – take steps on immigration reform in the event Congress doesn't reach a comprehensive deal this year</w:t>
      </w:r>
      <w:r w:rsidRPr="00B81F69">
        <w:t>, according to several House Democratic leaders.</w:t>
      </w:r>
      <w:r w:rsidRPr="00B81F69">
        <w:rPr>
          <w:sz w:val="12"/>
        </w:rPr>
        <w:t>¶</w:t>
      </w:r>
      <w:r w:rsidRPr="00B81F69">
        <w:t xml:space="preserve"> While the Democrats are hoping Congress will preclude any executive action by enacting reforms legislatively, they say </w:t>
      </w:r>
      <w:r w:rsidRPr="00B81F69">
        <w:rPr>
          <w:rStyle w:val="StyleBoldUnderline"/>
          <w:highlight w:val="yellow"/>
        </w:rPr>
        <w:t xml:space="preserve">the administration has the </w:t>
      </w:r>
      <w:r w:rsidRPr="00B81F69">
        <w:rPr>
          <w:rStyle w:val="Emphasis"/>
          <w:highlight w:val="yellow"/>
        </w:rPr>
        <w:t>tools to move unilaterally</w:t>
      </w:r>
      <w:r w:rsidRPr="00B81F69">
        <w:rPr>
          <w:rStyle w:val="StyleBoldUnderline"/>
          <w:highlight w:val="yellow"/>
        </w:rPr>
        <w:t xml:space="preserve"> if the bipartisan talks on Capitol Hill break down. Furthermore, they say, </w:t>
      </w:r>
      <w:r w:rsidRPr="00B81F69">
        <w:rPr>
          <w:rStyle w:val="Emphasis"/>
          <w:highlight w:val="yellow"/>
        </w:rPr>
        <w:t>Obama stands poised to use them</w:t>
      </w:r>
      <w:r w:rsidRPr="00B81F69">
        <w:rPr>
          <w:rStyle w:val="StyleBoldUnderline"/>
          <w:highlight w:val="yellow"/>
        </w:rPr>
        <w:t>.</w:t>
      </w:r>
      <w:r w:rsidRPr="00B81F69">
        <w:rPr>
          <w:rStyle w:val="StyleBoldUnderline"/>
          <w:sz w:val="12"/>
          <w:highlight w:val="yellow"/>
        </w:rPr>
        <w:t>¶</w:t>
      </w:r>
      <w:r w:rsidRPr="00B81F69">
        <w:rPr>
          <w:rStyle w:val="StyleBoldUnderline"/>
          <w:highlight w:val="yellow"/>
        </w:rPr>
        <w:t xml:space="preserve"> "I don't think the president will be hands off on immigration for any moment in time,"</w:t>
      </w:r>
      <w:r w:rsidRPr="00B81F69">
        <w:t xml:space="preserve"> Rep. Xavier Becerra (D-Calif.), the head of the House Democratic Caucus, told reporters this week. "</w:t>
      </w:r>
      <w:r w:rsidRPr="00B81F69">
        <w:rPr>
          <w:rStyle w:val="StyleBoldUnderline"/>
          <w:highlight w:val="yellow"/>
        </w:rPr>
        <w:t xml:space="preserve">He's </w:t>
      </w:r>
      <w:r w:rsidRPr="00B81F69">
        <w:rPr>
          <w:rStyle w:val="Emphasis"/>
          <w:highlight w:val="yellow"/>
        </w:rPr>
        <w:t>ready to move forward</w:t>
      </w:r>
      <w:r w:rsidRPr="00B81F69">
        <w:rPr>
          <w:rStyle w:val="StyleBoldUnderline"/>
          <w:highlight w:val="yellow"/>
        </w:rPr>
        <w:t xml:space="preserve"> if we're</w:t>
      </w:r>
    </w:p>
    <w:p w:rsidR="00C34317" w:rsidRDefault="00C34317" w:rsidP="00C34317"/>
    <w:p w:rsidR="00C34317" w:rsidRPr="0097534A" w:rsidRDefault="00C34317" w:rsidP="00C34317">
      <w:pPr>
        <w:pStyle w:val="Heading3"/>
        <w:rPr>
          <w:rFonts w:cs="Times New Roman"/>
        </w:rPr>
      </w:pPr>
      <w:r w:rsidRPr="0097534A">
        <w:rPr>
          <w:rFonts w:cs="Times New Roman"/>
        </w:rPr>
        <w:lastRenderedPageBreak/>
        <w:t>2AC</w:t>
      </w:r>
    </w:p>
    <w:p w:rsidR="00C34317" w:rsidRDefault="00C34317" w:rsidP="00C34317">
      <w:pPr>
        <w:keepNext/>
        <w:keepLines/>
        <w:spacing w:before="200"/>
        <w:outlineLvl w:val="3"/>
        <w:rPr>
          <w:rFonts w:eastAsiaTheme="majorEastAsia"/>
          <w:b/>
          <w:bCs/>
          <w:iCs/>
          <w:sz w:val="26"/>
        </w:rPr>
      </w:pPr>
      <w:r>
        <w:rPr>
          <w:rFonts w:eastAsiaTheme="majorEastAsia"/>
          <w:b/>
          <w:bCs/>
          <w:iCs/>
          <w:sz w:val="26"/>
        </w:rPr>
        <w:t>1. Nonunique – Cyber war is coming right now</w:t>
      </w:r>
    </w:p>
    <w:p w:rsidR="00C34317" w:rsidRDefault="00C34317" w:rsidP="00C34317">
      <w:pPr>
        <w:pStyle w:val="Heading4"/>
      </w:pPr>
      <w:r>
        <w:t>A. Goldsmith 10 – U.S. broke the taboo with Stuxnet, now every country is scrambling for OCOs</w:t>
      </w:r>
    </w:p>
    <w:p w:rsidR="00C34317" w:rsidRDefault="00C34317" w:rsidP="00C34317">
      <w:pPr>
        <w:pStyle w:val="Heading4"/>
      </w:pPr>
      <w:r>
        <w:t>B. Moss 13 – Low level attacks happening now, U.S. is planning to escalate</w:t>
      </w:r>
    </w:p>
    <w:p w:rsidR="00C34317" w:rsidRDefault="00C34317" w:rsidP="00C34317">
      <w:pPr>
        <w:pStyle w:val="Heading4"/>
      </w:pPr>
      <w:r>
        <w:t>C. CSM 12 – No precedent difficulty in applying status quo norms</w:t>
      </w:r>
    </w:p>
    <w:p w:rsidR="00C34317" w:rsidRPr="00B437DD" w:rsidRDefault="00C34317" w:rsidP="00C34317">
      <w:pPr>
        <w:pStyle w:val="Heading4"/>
      </w:pPr>
      <w:r>
        <w:t>D. Austin 8/6 – complete military control means there is no stabilizing force</w:t>
      </w:r>
    </w:p>
    <w:p w:rsidR="00C34317" w:rsidRPr="0097534A" w:rsidRDefault="00C34317" w:rsidP="00C34317">
      <w:pPr>
        <w:keepNext/>
        <w:keepLines/>
        <w:spacing w:before="200"/>
        <w:outlineLvl w:val="3"/>
        <w:rPr>
          <w:rFonts w:eastAsiaTheme="majorEastAsia"/>
          <w:b/>
          <w:bCs/>
          <w:iCs/>
          <w:sz w:val="26"/>
        </w:rPr>
      </w:pPr>
      <w:r>
        <w:rPr>
          <w:rFonts w:eastAsiaTheme="majorEastAsia"/>
          <w:b/>
          <w:bCs/>
          <w:iCs/>
          <w:sz w:val="26"/>
        </w:rPr>
        <w:t xml:space="preserve">2. </w:t>
      </w:r>
      <w:r w:rsidRPr="0097534A">
        <w:rPr>
          <w:rFonts w:eastAsiaTheme="majorEastAsia"/>
          <w:b/>
          <w:bCs/>
          <w:iCs/>
          <w:sz w:val="26"/>
        </w:rPr>
        <w:t>Deterrence doesn’t apply to cyberspace</w:t>
      </w:r>
    </w:p>
    <w:p w:rsidR="00C34317" w:rsidRPr="0097534A" w:rsidRDefault="00C34317" w:rsidP="00C34317">
      <w:r w:rsidRPr="0097534A">
        <w:rPr>
          <w:b/>
        </w:rPr>
        <w:t>Weiner 12, research intern for the Project on Nuclear Issues</w:t>
      </w:r>
      <w:r w:rsidRPr="0097534A">
        <w:t xml:space="preserve">, Boss, Internally cites Dr. Lewis who is the director of the Center for Homeland Security and Defense, </w:t>
      </w:r>
      <w:hyperlink r:id="rId59" w:history="1">
        <w:r w:rsidRPr="0097534A">
          <w:t>https://www.hsdl.org/hslog/?q=node/9216</w:t>
        </w:r>
      </w:hyperlink>
      <w:r w:rsidRPr="0097534A">
        <w:t xml:space="preserve"> **Note: Sarah Weiner is Cal debate coach, however this evidence relies upon Dr. Lewis’s findings and was written before the announcement of the topic **</w:t>
      </w:r>
    </w:p>
    <w:p w:rsidR="00C34317" w:rsidRDefault="00C34317" w:rsidP="00C34317">
      <w:pPr>
        <w:rPr>
          <w:b/>
          <w:u w:val="single"/>
        </w:rPr>
      </w:pPr>
      <w:r w:rsidRPr="00B437DD">
        <w:rPr>
          <w:sz w:val="16"/>
        </w:rPr>
        <w:t xml:space="preserve">Others vehemently disagree with this presupposition. Jim Lewis, for example, </w:t>
      </w:r>
      <w:hyperlink r:id="rId60" w:history="1">
        <w:r w:rsidRPr="00B437DD">
          <w:rPr>
            <w:sz w:val="16"/>
          </w:rPr>
          <w:t>argued</w:t>
        </w:r>
      </w:hyperlink>
      <w:r w:rsidRPr="00B437DD">
        <w:rPr>
          <w:sz w:val="16"/>
        </w:rPr>
        <w:t xml:space="preserve"> earlier this month at an event at the Stimson Center that </w:t>
      </w:r>
      <w:r w:rsidRPr="0097534A">
        <w:rPr>
          <w:b/>
          <w:highlight w:val="green"/>
          <w:u w:val="single"/>
        </w:rPr>
        <w:t>deterrence will not work in the cyber domain</w:t>
      </w:r>
      <w:r w:rsidRPr="00B437DD">
        <w:rPr>
          <w:sz w:val="16"/>
        </w:rPr>
        <w:t xml:space="preserve">. He emphasized that </w:t>
      </w:r>
      <w:r w:rsidRPr="0097534A">
        <w:rPr>
          <w:highlight w:val="green"/>
          <w:u w:val="single"/>
        </w:rPr>
        <w:t xml:space="preserve">difficulties </w:t>
      </w:r>
      <w:r w:rsidRPr="0097534A">
        <w:rPr>
          <w:highlight w:val="cyan"/>
          <w:u w:val="single"/>
        </w:rPr>
        <w:t xml:space="preserve">in </w:t>
      </w:r>
      <w:r w:rsidRPr="0097534A">
        <w:rPr>
          <w:highlight w:val="green"/>
          <w:u w:val="single"/>
        </w:rPr>
        <w:t>attributing attacks, “holding hostage</w:t>
      </w:r>
      <w:r w:rsidRPr="0097534A">
        <w:rPr>
          <w:u w:val="single"/>
        </w:rPr>
        <w:t xml:space="preserve">” adversaries’ cyber and physical </w:t>
      </w:r>
      <w:r w:rsidRPr="0097534A">
        <w:rPr>
          <w:highlight w:val="green"/>
          <w:u w:val="single"/>
        </w:rPr>
        <w:t>assets, and achieving</w:t>
      </w:r>
      <w:r w:rsidRPr="0097534A">
        <w:rPr>
          <w:u w:val="single"/>
        </w:rPr>
        <w:t xml:space="preserve"> a </w:t>
      </w:r>
      <w:r w:rsidRPr="0097534A">
        <w:rPr>
          <w:highlight w:val="green"/>
          <w:u w:val="single"/>
        </w:rPr>
        <w:t xml:space="preserve">proportional response </w:t>
      </w:r>
      <w:r w:rsidRPr="0097534A">
        <w:rPr>
          <w:highlight w:val="cyan"/>
          <w:u w:val="single"/>
        </w:rPr>
        <w:t xml:space="preserve">all </w:t>
      </w:r>
      <w:r w:rsidRPr="0097534A">
        <w:rPr>
          <w:highlight w:val="green"/>
          <w:u w:val="single"/>
        </w:rPr>
        <w:t>decrease</w:t>
      </w:r>
      <w:r w:rsidRPr="0097534A">
        <w:rPr>
          <w:u w:val="single"/>
        </w:rPr>
        <w:t xml:space="preserve"> the </w:t>
      </w:r>
      <w:r w:rsidRPr="0097534A">
        <w:rPr>
          <w:highlight w:val="green"/>
          <w:u w:val="single"/>
        </w:rPr>
        <w:t xml:space="preserve">credibility </w:t>
      </w:r>
      <w:r w:rsidRPr="0097534A">
        <w:rPr>
          <w:highlight w:val="cyan"/>
          <w:u w:val="single"/>
        </w:rPr>
        <w:t>of</w:t>
      </w:r>
      <w:r w:rsidRPr="0097534A">
        <w:rPr>
          <w:u w:val="single"/>
        </w:rPr>
        <w:t xml:space="preserve"> US </w:t>
      </w:r>
      <w:r w:rsidRPr="0097534A">
        <w:rPr>
          <w:highlight w:val="green"/>
          <w:u w:val="single"/>
        </w:rPr>
        <w:t>threats and reduce</w:t>
      </w:r>
      <w:r w:rsidRPr="0097534A">
        <w:rPr>
          <w:u w:val="single"/>
        </w:rPr>
        <w:t xml:space="preserve"> the </w:t>
      </w:r>
      <w:r w:rsidRPr="0097534A">
        <w:rPr>
          <w:highlight w:val="green"/>
          <w:u w:val="single"/>
        </w:rPr>
        <w:t>costs</w:t>
      </w:r>
      <w:r w:rsidRPr="0097534A">
        <w:rPr>
          <w:u w:val="single"/>
        </w:rPr>
        <w:t xml:space="preserve"> of an adversaries’ hostile cyber operations</w:t>
      </w:r>
      <w:r w:rsidRPr="00B437DD">
        <w:rPr>
          <w:sz w:val="16"/>
        </w:rPr>
        <w:t xml:space="preserve">. And Dr. </w:t>
      </w:r>
      <w:r w:rsidRPr="0097534A">
        <w:rPr>
          <w:highlight w:val="green"/>
          <w:u w:val="single"/>
        </w:rPr>
        <w:t>Lewis has considerable evidence</w:t>
      </w:r>
      <w:r w:rsidRPr="0097534A">
        <w:rPr>
          <w:u w:val="single"/>
        </w:rPr>
        <w:t xml:space="preserve"> on his side: </w:t>
      </w:r>
      <w:r w:rsidRPr="0097534A">
        <w:rPr>
          <w:highlight w:val="green"/>
          <w:u w:val="single"/>
        </w:rPr>
        <w:t>public and private entities</w:t>
      </w:r>
      <w:r w:rsidRPr="0097534A">
        <w:rPr>
          <w:u w:val="single"/>
        </w:rPr>
        <w:t xml:space="preserve"> in the US </w:t>
      </w:r>
      <w:r w:rsidRPr="0097534A">
        <w:rPr>
          <w:highlight w:val="green"/>
          <w:u w:val="single"/>
        </w:rPr>
        <w:t xml:space="preserve">experience </w:t>
      </w:r>
      <w:r w:rsidRPr="0097534A">
        <w:rPr>
          <w:highlight w:val="cyan"/>
          <w:u w:val="single"/>
        </w:rPr>
        <w:t>cyber-</w:t>
      </w:r>
      <w:r w:rsidRPr="0097534A">
        <w:rPr>
          <w:highlight w:val="green"/>
          <w:u w:val="single"/>
        </w:rPr>
        <w:t>attacks on a daily basis. If these</w:t>
      </w:r>
      <w:r w:rsidRPr="0097534A">
        <w:rPr>
          <w:u w:val="single"/>
        </w:rPr>
        <w:t xml:space="preserve"> attacks </w:t>
      </w:r>
      <w:r w:rsidRPr="0097534A">
        <w:rPr>
          <w:highlight w:val="green"/>
          <w:u w:val="single"/>
        </w:rPr>
        <w:t xml:space="preserve">are deterrable, </w:t>
      </w:r>
      <w:r w:rsidRPr="0097534A">
        <w:rPr>
          <w:b/>
          <w:highlight w:val="green"/>
          <w:u w:val="single"/>
        </w:rPr>
        <w:t>we are doing a terrible job</w:t>
      </w:r>
      <w:r w:rsidRPr="0097534A">
        <w:rPr>
          <w:u w:val="single"/>
        </w:rPr>
        <w:t xml:space="preserve"> of leveraging</w:t>
      </w:r>
      <w:r w:rsidRPr="00B437DD">
        <w:rPr>
          <w:sz w:val="16"/>
        </w:rPr>
        <w:t xml:space="preserve"> our </w:t>
      </w:r>
      <w:r w:rsidRPr="0097534A">
        <w:rPr>
          <w:u w:val="single"/>
        </w:rPr>
        <w:t>capabilities</w:t>
      </w:r>
      <w:r w:rsidRPr="00B437DD">
        <w:rPr>
          <w:sz w:val="16"/>
        </w:rPr>
        <w:t xml:space="preserve">. For a number of reasons, </w:t>
      </w:r>
      <w:r w:rsidRPr="0097534A">
        <w:rPr>
          <w:highlight w:val="green"/>
          <w:u w:val="single"/>
        </w:rPr>
        <w:t>trying to apply</w:t>
      </w:r>
      <w:r w:rsidRPr="0097534A">
        <w:rPr>
          <w:u w:val="single"/>
        </w:rPr>
        <w:t xml:space="preserve"> nuclear </w:t>
      </w:r>
      <w:r w:rsidRPr="0097534A">
        <w:rPr>
          <w:highlight w:val="green"/>
          <w:u w:val="single"/>
        </w:rPr>
        <w:t xml:space="preserve">deterrence </w:t>
      </w:r>
      <w:r w:rsidRPr="0097534A">
        <w:rPr>
          <w:highlight w:val="cyan"/>
          <w:u w:val="single"/>
        </w:rPr>
        <w:t xml:space="preserve">logic </w:t>
      </w:r>
      <w:r w:rsidRPr="0097534A">
        <w:rPr>
          <w:highlight w:val="green"/>
          <w:u w:val="single"/>
        </w:rPr>
        <w:t>to cyber war</w:t>
      </w:r>
      <w:r w:rsidRPr="0097534A">
        <w:rPr>
          <w:u w:val="single"/>
        </w:rPr>
        <w:t xml:space="preserve">fare </w:t>
      </w:r>
      <w:r w:rsidRPr="0097534A">
        <w:rPr>
          <w:highlight w:val="green"/>
          <w:u w:val="single"/>
        </w:rPr>
        <w:t>feels</w:t>
      </w:r>
      <w:r w:rsidRPr="0097534A">
        <w:rPr>
          <w:u w:val="single"/>
        </w:rPr>
        <w:t xml:space="preserve"> a bit too much </w:t>
      </w:r>
      <w:r w:rsidRPr="0097534A">
        <w:rPr>
          <w:highlight w:val="green"/>
          <w:u w:val="single"/>
        </w:rPr>
        <w:t>like trying to fit a square peg into a round hole</w:t>
      </w:r>
      <w:r w:rsidRPr="00B437DD">
        <w:rPr>
          <w:sz w:val="16"/>
        </w:rPr>
        <w:t xml:space="preserve">. That does not mean, however, that we should abandon all attempts to draw analogies between cyber and nuclear strategy. Despite a few close calls, the basic principles of nuclear deterrence and mutually assured destruction have prevented the use of nuclear weapons for over 60 years. Understanding the reason why this largely effective and stable model of deterrence cannot map cleanly onto the cyber world may help us better conceptualize strategies for cyber-deterrence. The first difficulty is establishing an analogue between a nuclear attack and a cyber-attack. </w:t>
      </w:r>
      <w:r w:rsidRPr="0097534A">
        <w:rPr>
          <w:u w:val="single"/>
        </w:rPr>
        <w:t xml:space="preserve">We know when a nuclear bomb explodes, and we know it is unacceptable. The spectrum of </w:t>
      </w:r>
      <w:r w:rsidRPr="0097534A">
        <w:rPr>
          <w:highlight w:val="green"/>
          <w:u w:val="single"/>
        </w:rPr>
        <w:t>cyber-attacks</w:t>
      </w:r>
      <w:r w:rsidRPr="0097534A">
        <w:rPr>
          <w:u w:val="single"/>
        </w:rPr>
        <w:t xml:space="preserve">, however, </w:t>
      </w:r>
      <w:r w:rsidRPr="0097534A">
        <w:rPr>
          <w:highlight w:val="cyan"/>
          <w:u w:val="single"/>
        </w:rPr>
        <w:t>span</w:t>
      </w:r>
      <w:r w:rsidRPr="0097534A">
        <w:rPr>
          <w:u w:val="single"/>
        </w:rPr>
        <w:t xml:space="preserve">s far, far </w:t>
      </w:r>
      <w:r w:rsidRPr="0097534A">
        <w:rPr>
          <w:highlight w:val="green"/>
          <w:u w:val="single"/>
        </w:rPr>
        <w:t>below</w:t>
      </w:r>
      <w:r w:rsidRPr="0097534A">
        <w:rPr>
          <w:u w:val="single"/>
        </w:rPr>
        <w:t xml:space="preserve"> the </w:t>
      </w:r>
      <w:r w:rsidRPr="0097534A">
        <w:rPr>
          <w:highlight w:val="green"/>
          <w:u w:val="single"/>
        </w:rPr>
        <w:t>destructiveness of a nuclear strike</w:t>
      </w:r>
      <w:r w:rsidRPr="0097534A">
        <w:rPr>
          <w:highlight w:val="cyan"/>
          <w:u w:val="single"/>
        </w:rPr>
        <w:t>.</w:t>
      </w:r>
      <w:r w:rsidRPr="0097534A">
        <w:rPr>
          <w:u w:val="single"/>
        </w:rPr>
        <w:t xml:space="preserve"> Denial-of-service attacks, such as Iran’s </w:t>
      </w:r>
      <w:hyperlink r:id="rId61" w:history="1">
        <w:r w:rsidRPr="0097534A">
          <w:rPr>
            <w:u w:val="single"/>
          </w:rPr>
          <w:t>recent shutdown</w:t>
        </w:r>
      </w:hyperlink>
      <w:r w:rsidRPr="0097534A">
        <w:rPr>
          <w:u w:val="single"/>
        </w:rPr>
        <w:t xml:space="preserve"> of several banks’ websites, are a world away from the detonation of any weapon, not to mention a nuclear weapon. </w:t>
      </w:r>
      <w:r w:rsidRPr="0097534A">
        <w:rPr>
          <w:highlight w:val="cyan"/>
          <w:u w:val="single"/>
        </w:rPr>
        <w:t xml:space="preserve">This </w:t>
      </w:r>
      <w:r w:rsidRPr="0097534A">
        <w:rPr>
          <w:highlight w:val="green"/>
          <w:u w:val="single"/>
        </w:rPr>
        <w:t>creates the problem of credibility and proportionality</w:t>
      </w:r>
      <w:r w:rsidRPr="0097534A">
        <w:rPr>
          <w:u w:val="single"/>
        </w:rPr>
        <w:t xml:space="preserve"> Dr. Lewis spoke about: </w:t>
      </w:r>
      <w:r w:rsidRPr="0097534A">
        <w:rPr>
          <w:highlight w:val="green"/>
          <w:u w:val="single"/>
        </w:rPr>
        <w:t>responding to</w:t>
      </w:r>
      <w:r w:rsidRPr="0097534A">
        <w:rPr>
          <w:u w:val="single"/>
        </w:rPr>
        <w:t xml:space="preserve"> such </w:t>
      </w:r>
      <w:r w:rsidRPr="0097534A">
        <w:rPr>
          <w:highlight w:val="green"/>
          <w:u w:val="single"/>
        </w:rPr>
        <w:t xml:space="preserve">low-level attacks with </w:t>
      </w:r>
      <w:r w:rsidRPr="0097534A">
        <w:rPr>
          <w:highlight w:val="cyan"/>
          <w:u w:val="single"/>
        </w:rPr>
        <w:t xml:space="preserve">a </w:t>
      </w:r>
      <w:r w:rsidRPr="0097534A">
        <w:rPr>
          <w:highlight w:val="green"/>
          <w:u w:val="single"/>
        </w:rPr>
        <w:t xml:space="preserve">military </w:t>
      </w:r>
      <w:r w:rsidRPr="0097534A">
        <w:rPr>
          <w:highlight w:val="cyan"/>
          <w:u w:val="single"/>
        </w:rPr>
        <w:t xml:space="preserve">use of </w:t>
      </w:r>
      <w:r w:rsidRPr="0097534A">
        <w:rPr>
          <w:highlight w:val="green"/>
          <w:u w:val="single"/>
        </w:rPr>
        <w:t xml:space="preserve">force is so disproportionate </w:t>
      </w:r>
      <w:r w:rsidRPr="0097534A">
        <w:rPr>
          <w:u w:val="single"/>
        </w:rPr>
        <w:t xml:space="preserve">that </w:t>
      </w:r>
      <w:r w:rsidRPr="0097534A">
        <w:rPr>
          <w:highlight w:val="green"/>
          <w:u w:val="single"/>
        </w:rPr>
        <w:t xml:space="preserve">it is not </w:t>
      </w:r>
      <w:r w:rsidRPr="0097534A">
        <w:rPr>
          <w:highlight w:val="cyan"/>
          <w:u w:val="single"/>
        </w:rPr>
        <w:t xml:space="preserve">a credible </w:t>
      </w:r>
      <w:r w:rsidRPr="0097534A">
        <w:rPr>
          <w:highlight w:val="green"/>
          <w:u w:val="single"/>
        </w:rPr>
        <w:t>threat</w:t>
      </w:r>
      <w:r w:rsidRPr="00B437DD">
        <w:rPr>
          <w:sz w:val="16"/>
          <w:highlight w:val="cyan"/>
        </w:rPr>
        <w:t>.</w:t>
      </w:r>
      <w:r w:rsidRPr="00B437DD">
        <w:rPr>
          <w:sz w:val="16"/>
        </w:rPr>
        <w:t xml:space="preserve"> </w:t>
      </w:r>
      <w:r w:rsidRPr="00B437DD">
        <w:rPr>
          <w:sz w:val="12"/>
        </w:rPr>
        <w:t>¶</w:t>
      </w:r>
      <w:r w:rsidRPr="00B437DD">
        <w:rPr>
          <w:sz w:val="16"/>
        </w:rPr>
        <w:t xml:space="preserve"> If the US instead decides to use cyber capabilities to deter cyber-attacks, it runs into a second problem. </w:t>
      </w:r>
      <w:r w:rsidRPr="0097534A">
        <w:rPr>
          <w:highlight w:val="green"/>
          <w:u w:val="single"/>
        </w:rPr>
        <w:t xml:space="preserve">Cyber “weapons” cannot be used </w:t>
      </w:r>
      <w:r w:rsidRPr="0097534A">
        <w:rPr>
          <w:highlight w:val="cyan"/>
          <w:u w:val="single"/>
        </w:rPr>
        <w:t xml:space="preserve">in </w:t>
      </w:r>
      <w:r w:rsidRPr="0097534A">
        <w:rPr>
          <w:highlight w:val="green"/>
          <w:u w:val="single"/>
        </w:rPr>
        <w:t>the same way we use nuc</w:t>
      </w:r>
      <w:r w:rsidRPr="0097534A">
        <w:rPr>
          <w:u w:val="single"/>
        </w:rPr>
        <w:t>lear weapon</w:t>
      </w:r>
      <w:r w:rsidRPr="0097534A">
        <w:rPr>
          <w:highlight w:val="green"/>
          <w:u w:val="single"/>
        </w:rPr>
        <w:t>s</w:t>
      </w:r>
      <w:r w:rsidRPr="0097534A">
        <w:rPr>
          <w:u w:val="single"/>
        </w:rPr>
        <w:t xml:space="preserve"> because, unlike nuclear weapons, the </w:t>
      </w:r>
      <w:r w:rsidRPr="0097534A">
        <w:rPr>
          <w:highlight w:val="green"/>
          <w:u w:val="single"/>
        </w:rPr>
        <w:t>demonstration</w:t>
      </w:r>
      <w:r w:rsidRPr="0097534A">
        <w:rPr>
          <w:u w:val="single"/>
        </w:rPr>
        <w:t xml:space="preserve"> of a cyber-capability quickly </w:t>
      </w:r>
      <w:r w:rsidRPr="0097534A">
        <w:rPr>
          <w:highlight w:val="green"/>
          <w:u w:val="single"/>
        </w:rPr>
        <w:t xml:space="preserve">renders that </w:t>
      </w:r>
      <w:r w:rsidRPr="0097534A">
        <w:rPr>
          <w:highlight w:val="cyan"/>
          <w:u w:val="single"/>
        </w:rPr>
        <w:t xml:space="preserve">capability </w:t>
      </w:r>
      <w:r w:rsidRPr="0097534A">
        <w:rPr>
          <w:highlight w:val="green"/>
          <w:u w:val="single"/>
        </w:rPr>
        <w:t>useless. If the US were to release</w:t>
      </w:r>
      <w:r w:rsidRPr="0097534A">
        <w:rPr>
          <w:u w:val="single"/>
        </w:rPr>
        <w:t xml:space="preserve"> the details of </w:t>
      </w:r>
      <w:r w:rsidRPr="0097534A">
        <w:rPr>
          <w:highlight w:val="green"/>
          <w:u w:val="single"/>
        </w:rPr>
        <w:t>a cyber-weapon, intended to signal</w:t>
      </w:r>
      <w:r w:rsidRPr="0097534A">
        <w:rPr>
          <w:u w:val="single"/>
        </w:rPr>
        <w:t xml:space="preserve"> a </w:t>
      </w:r>
      <w:r w:rsidRPr="0097534A">
        <w:rPr>
          <w:highlight w:val="green"/>
          <w:u w:val="single"/>
        </w:rPr>
        <w:t>retaliatory capability</w:t>
      </w:r>
      <w:r w:rsidRPr="0097534A">
        <w:rPr>
          <w:u w:val="single"/>
        </w:rPr>
        <w:t xml:space="preserve">, potential </w:t>
      </w:r>
      <w:r w:rsidRPr="0097534A">
        <w:rPr>
          <w:highlight w:val="green"/>
          <w:u w:val="single"/>
        </w:rPr>
        <w:t xml:space="preserve">adversaries </w:t>
      </w:r>
      <w:r w:rsidRPr="0097534A">
        <w:rPr>
          <w:highlight w:val="cyan"/>
          <w:u w:val="single"/>
        </w:rPr>
        <w:t>could</w:t>
      </w:r>
      <w:r w:rsidRPr="0097534A">
        <w:rPr>
          <w:u w:val="single"/>
        </w:rPr>
        <w:t xml:space="preserve"> attempt to </w:t>
      </w:r>
      <w:r w:rsidRPr="0097534A">
        <w:rPr>
          <w:highlight w:val="green"/>
          <w:u w:val="single"/>
        </w:rPr>
        <w:t xml:space="preserve">steal </w:t>
      </w:r>
      <w:r w:rsidRPr="0097534A">
        <w:rPr>
          <w:highlight w:val="cyan"/>
          <w:u w:val="single"/>
        </w:rPr>
        <w:t xml:space="preserve">the </w:t>
      </w:r>
      <w:r w:rsidRPr="0097534A">
        <w:rPr>
          <w:highlight w:val="green"/>
          <w:u w:val="single"/>
        </w:rPr>
        <w:t>tech</w:t>
      </w:r>
      <w:r w:rsidRPr="0097534A">
        <w:rPr>
          <w:u w:val="single"/>
        </w:rPr>
        <w:t xml:space="preserve">nology </w:t>
      </w:r>
      <w:r w:rsidRPr="0097534A">
        <w:rPr>
          <w:highlight w:val="green"/>
          <w:u w:val="single"/>
        </w:rPr>
        <w:t>and</w:t>
      </w:r>
      <w:r w:rsidRPr="00B437DD">
        <w:rPr>
          <w:sz w:val="16"/>
        </w:rPr>
        <w:t xml:space="preserve">/or </w:t>
      </w:r>
      <w:r w:rsidRPr="0097534A">
        <w:rPr>
          <w:highlight w:val="green"/>
          <w:u w:val="single"/>
        </w:rPr>
        <w:t>harden</w:t>
      </w:r>
      <w:r w:rsidRPr="00B437DD">
        <w:rPr>
          <w:sz w:val="16"/>
        </w:rPr>
        <w:t xml:space="preserve"> their cyber </w:t>
      </w:r>
      <w:r w:rsidRPr="0097534A">
        <w:rPr>
          <w:highlight w:val="green"/>
          <w:u w:val="single"/>
        </w:rPr>
        <w:t>defenses</w:t>
      </w:r>
      <w:r w:rsidRPr="00B437DD">
        <w:rPr>
          <w:sz w:val="16"/>
        </w:rPr>
        <w:t xml:space="preserve"> against the US weapon’s specific attributes. This is the opposite of nuclear deterrence, in which the US pursues the most credible and reliable force so that other nations know precisely how damaging a US counterstrike would be. Demonstrating that a nation could effectively mount a second-strike in response to a nuclear attack creates a stabilizing dynamic of mutually assured destruction in which no nation believes it could gain militarily by launching a nuclear attack. The trouble with cyber weapons, however, is that they cannot be so transparently deployed. </w:t>
      </w:r>
      <w:r w:rsidRPr="0097534A">
        <w:rPr>
          <w:b/>
          <w:highlight w:val="green"/>
          <w:u w:val="single"/>
          <w:bdr w:val="single" w:sz="4" w:space="0" w:color="auto"/>
        </w:rPr>
        <w:t xml:space="preserve">The only effective </w:t>
      </w:r>
      <w:r w:rsidRPr="0097534A">
        <w:rPr>
          <w:b/>
          <w:highlight w:val="cyan"/>
          <w:u w:val="single"/>
          <w:bdr w:val="single" w:sz="4" w:space="0" w:color="auto"/>
        </w:rPr>
        <w:t>cyber-</w:t>
      </w:r>
      <w:r w:rsidRPr="0097534A">
        <w:rPr>
          <w:b/>
          <w:highlight w:val="green"/>
          <w:u w:val="single"/>
          <w:bdr w:val="single" w:sz="4" w:space="0" w:color="auto"/>
        </w:rPr>
        <w:t xml:space="preserve">attack is </w:t>
      </w:r>
      <w:r w:rsidRPr="0097534A">
        <w:rPr>
          <w:b/>
          <w:highlight w:val="cyan"/>
          <w:u w:val="single"/>
          <w:bdr w:val="single" w:sz="4" w:space="0" w:color="auto"/>
        </w:rPr>
        <w:t xml:space="preserve">an </w:t>
      </w:r>
      <w:r w:rsidRPr="0097534A">
        <w:rPr>
          <w:b/>
          <w:highlight w:val="green"/>
          <w:u w:val="single"/>
          <w:bdr w:val="single" w:sz="4" w:space="0" w:color="auto"/>
        </w:rPr>
        <w:t xml:space="preserve">unexpected </w:t>
      </w:r>
      <w:r w:rsidRPr="0097534A">
        <w:rPr>
          <w:b/>
          <w:highlight w:val="cyan"/>
          <w:u w:val="single"/>
          <w:bdr w:val="single" w:sz="4" w:space="0" w:color="auto"/>
        </w:rPr>
        <w:t xml:space="preserve">attack, and </w:t>
      </w:r>
      <w:r w:rsidRPr="0097534A">
        <w:rPr>
          <w:b/>
          <w:highlight w:val="green"/>
          <w:u w:val="single"/>
          <w:bdr w:val="single" w:sz="4" w:space="0" w:color="auto"/>
        </w:rPr>
        <w:t>that does nothing for signaling or deterrence</w:t>
      </w:r>
      <w:r w:rsidRPr="0097534A">
        <w:rPr>
          <w:b/>
          <w:u w:val="single"/>
        </w:rPr>
        <w:t>.</w:t>
      </w:r>
    </w:p>
    <w:p w:rsidR="00C34317" w:rsidRDefault="00C34317" w:rsidP="00C34317">
      <w:pPr>
        <w:rPr>
          <w:b/>
          <w:u w:val="single"/>
        </w:rPr>
      </w:pPr>
    </w:p>
    <w:p w:rsidR="00C34317" w:rsidRPr="00B750A9" w:rsidRDefault="00C34317" w:rsidP="00C34317">
      <w:pPr>
        <w:pStyle w:val="Heading4"/>
      </w:pPr>
      <w:r w:rsidRPr="00B750A9">
        <w:lastRenderedPageBreak/>
        <w:t>3.</w:t>
      </w:r>
      <w:r>
        <w:t xml:space="preserve"> </w:t>
      </w:r>
      <w:r w:rsidRPr="00B750A9">
        <w:t>No link – Clear counterstrike legitimacy maintains deterrence</w:t>
      </w:r>
    </w:p>
    <w:p w:rsidR="00C34317" w:rsidRPr="00B750A9" w:rsidRDefault="00C34317" w:rsidP="00C34317">
      <w:r w:rsidRPr="00B750A9">
        <w:rPr>
          <w:rStyle w:val="StyleStyleBold12pt"/>
        </w:rPr>
        <w:t>Kesan</w:t>
      </w:r>
      <w:r w:rsidRPr="00B750A9">
        <w:t xml:space="preserve">, prof of law, </w:t>
      </w:r>
      <w:r w:rsidRPr="00B750A9">
        <w:rPr>
          <w:rStyle w:val="StyleStyleBold12pt"/>
        </w:rPr>
        <w:t>12</w:t>
      </w:r>
      <w:r w:rsidRPr="00B750A9">
        <w:t xml:space="preserve"> [Jay P. &amp; Carol M., *Professor, H. Ross &amp; Helen Workman Research Scholar, and Director of the Program in Intellectual Property &amp; Technology Law, University of Illinois College of Law, ** Research Fellow, University of Illinois College of Law, Mitigative Counterstriking: Self-defense and deterrence in cyberspace, Spring, 2012, Harvard Journal of Law &amp; Technology, 25 Harv. J. Law &amp; Tec 415]</w:t>
      </w:r>
    </w:p>
    <w:p w:rsidR="00C34317" w:rsidRPr="008755B5" w:rsidRDefault="00C34317" w:rsidP="00C34317">
      <w:pPr>
        <w:rPr>
          <w:rFonts w:asciiTheme="minorHAnsi" w:hAnsiTheme="minorHAnsi"/>
          <w:sz w:val="16"/>
        </w:rPr>
      </w:pPr>
      <w:r w:rsidRPr="008755B5">
        <w:rPr>
          <w:rFonts w:asciiTheme="minorHAnsi" w:hAnsiTheme="minorHAnsi"/>
          <w:sz w:val="16"/>
        </w:rPr>
        <w:t xml:space="preserve">Ideas, computers, and intellectual property have become extremely important in the modern Information Age. The Internet has become so essential to modern life that several countries have declared Internet access to be a fundamental right. n4 But the importance of technology in the Information Age comes with a downside: the vulnerability of modern society and the global economy to minimally funded cyberat-tacks from remote corners of the world. In the 1950s, American school children were taught to "duck and cover" in the event of an atomic bomb explosion. n5 A popular cautionary film from 1951 warns that a flash of light brighter than the sun accompanies such an explosion and that the flash could cause an injury [*418] more painful than a terrible sunburn. n6 The film, however, asserts that a child who "ducks and covers" will be more protected from the aftermath of nuclear detonation than otherwise. n7 Fortunately, no American city has ever experienced a nuclear attack, so no child has ever learned the hard way that a newspaper or a coat affords little protection against the heat from the detonation of an atomic bomb. The nuclear capabilities on both sides of the Cold War served as a deterrent against nuclear strikes and helped avoid an all-out nuclear conflict. n8 "Duck and cover," however, had no deterrent effect. The Cold War ended about two decades ago, but new threats have emerged. The conflicts have shifted, the battlefields have morphed, and technologies that were not even dreamed of in 1951 now form the foundations for our everyday lives. </w:t>
      </w:r>
      <w:r w:rsidRPr="008755B5">
        <w:rPr>
          <w:rStyle w:val="StyleBoldUnderline"/>
          <w:rFonts w:asciiTheme="minorHAnsi" w:hAnsiTheme="minorHAnsi"/>
          <w:b w:val="0"/>
        </w:rPr>
        <w:t>The Internet</w:t>
      </w:r>
      <w:r w:rsidRPr="008755B5">
        <w:rPr>
          <w:rFonts w:asciiTheme="minorHAnsi" w:hAnsiTheme="minorHAnsi"/>
          <w:sz w:val="16"/>
        </w:rPr>
        <w:t xml:space="preserve">, a technology partially developed to facilitate communication in the event of a nuclear attack, n9 </w:t>
      </w:r>
      <w:r w:rsidRPr="008755B5">
        <w:rPr>
          <w:rStyle w:val="StyleBoldUnderline"/>
          <w:rFonts w:asciiTheme="minorHAnsi" w:hAnsiTheme="minorHAnsi"/>
          <w:b w:val="0"/>
        </w:rPr>
        <w:t>changed the world forever</w:t>
      </w:r>
      <w:r w:rsidRPr="008755B5">
        <w:rPr>
          <w:rFonts w:asciiTheme="minorHAnsi" w:hAnsiTheme="minorHAnsi"/>
          <w:sz w:val="16"/>
        </w:rPr>
        <w:t xml:space="preserve">. It is quite possible that </w:t>
      </w:r>
      <w:r w:rsidRPr="008755B5">
        <w:rPr>
          <w:rStyle w:val="StyleBoldUnderline"/>
          <w:rFonts w:asciiTheme="minorHAnsi" w:hAnsiTheme="minorHAnsi"/>
          <w:b w:val="0"/>
        </w:rPr>
        <w:t>future wars will be fought primarily in cyberspace</w:t>
      </w:r>
      <w:r w:rsidRPr="008755B5">
        <w:rPr>
          <w:rFonts w:asciiTheme="minorHAnsi" w:hAnsiTheme="minorHAnsi"/>
          <w:sz w:val="16"/>
          <w:u w:val="single"/>
        </w:rPr>
        <w:t xml:space="preserve">, </w:t>
      </w:r>
      <w:r w:rsidRPr="008755B5">
        <w:rPr>
          <w:rStyle w:val="StyleBoldUnderline"/>
          <w:rFonts w:asciiTheme="minorHAnsi" w:hAnsiTheme="minorHAnsi"/>
          <w:b w:val="0"/>
        </w:rPr>
        <w:t>with the lines between civilian and military becoming increasingly blurred</w:t>
      </w:r>
      <w:r w:rsidRPr="008755B5">
        <w:rPr>
          <w:rFonts w:asciiTheme="minorHAnsi" w:hAnsiTheme="minorHAnsi"/>
          <w:sz w:val="16"/>
        </w:rPr>
        <w:t xml:space="preserve">. n10 </w:t>
      </w:r>
      <w:r w:rsidRPr="008755B5">
        <w:rPr>
          <w:rStyle w:val="StyleBoldUnderline"/>
          <w:rFonts w:asciiTheme="minorHAnsi" w:hAnsiTheme="minorHAnsi"/>
          <w:b w:val="0"/>
        </w:rPr>
        <w:t>Instead of "duck and cover," computer users must now "scan, firewall, and patch</w:t>
      </w:r>
      <w:r w:rsidRPr="008755B5">
        <w:rPr>
          <w:rFonts w:asciiTheme="minorHAnsi" w:hAnsiTheme="minorHAnsi"/>
          <w:sz w:val="16"/>
        </w:rPr>
        <w:t xml:space="preserve">." n11 However, like "duck and cover," </w:t>
      </w:r>
      <w:r w:rsidRPr="008755B5">
        <w:rPr>
          <w:rStyle w:val="StyleBoldUnderline"/>
          <w:rFonts w:asciiTheme="minorHAnsi" w:hAnsiTheme="minorHAnsi"/>
          <w:b w:val="0"/>
        </w:rPr>
        <w:t>purely passive defenses have questionable utility in the face of zero-day vulnerabilities</w:t>
      </w:r>
      <w:r w:rsidRPr="008755B5">
        <w:rPr>
          <w:rFonts w:asciiTheme="minorHAnsi" w:hAnsiTheme="minorHAnsi"/>
          <w:sz w:val="16"/>
        </w:rPr>
        <w:t xml:space="preserve"> n12 </w:t>
      </w:r>
      <w:r w:rsidRPr="008755B5">
        <w:rPr>
          <w:rStyle w:val="StyleBoldUnderline"/>
          <w:rFonts w:asciiTheme="minorHAnsi" w:hAnsiTheme="minorHAnsi"/>
          <w:b w:val="0"/>
        </w:rPr>
        <w:t>and sophisticated cyberweapons</w:t>
      </w:r>
      <w:r w:rsidRPr="008755B5">
        <w:rPr>
          <w:rFonts w:asciiTheme="minorHAnsi" w:hAnsiTheme="minorHAnsi"/>
          <w:sz w:val="16"/>
        </w:rPr>
        <w:t xml:space="preserve"> like the Stuxnet worm. n13 </w:t>
      </w:r>
      <w:r w:rsidRPr="008755B5">
        <w:rPr>
          <w:rStyle w:val="StyleBoldUnderline"/>
          <w:rFonts w:asciiTheme="minorHAnsi" w:hAnsiTheme="minorHAnsi"/>
          <w:b w:val="0"/>
        </w:rPr>
        <w:t>Likewise, law enforcement</w:t>
      </w:r>
      <w:r w:rsidRPr="008755B5">
        <w:rPr>
          <w:rFonts w:asciiTheme="minorHAnsi" w:hAnsiTheme="minorHAnsi"/>
          <w:sz w:val="16"/>
        </w:rPr>
        <w:t xml:space="preserve"> [*419] </w:t>
      </w:r>
      <w:r w:rsidRPr="008755B5">
        <w:rPr>
          <w:rStyle w:val="StyleBoldUnderline"/>
          <w:rFonts w:asciiTheme="minorHAnsi" w:hAnsiTheme="minorHAnsi"/>
          <w:b w:val="0"/>
        </w:rPr>
        <w:t>and judicial action</w:t>
      </w:r>
      <w:r w:rsidRPr="008755B5">
        <w:rPr>
          <w:rFonts w:asciiTheme="minorHAnsi" w:hAnsiTheme="minorHAnsi"/>
          <w:sz w:val="16"/>
        </w:rPr>
        <w:t xml:space="preserve"> against malicious cyber intrusions </w:t>
      </w:r>
      <w:r w:rsidRPr="008755B5">
        <w:rPr>
          <w:rStyle w:val="StyleBoldUnderline"/>
          <w:rFonts w:asciiTheme="minorHAnsi" w:hAnsiTheme="minorHAnsi"/>
          <w:b w:val="0"/>
        </w:rPr>
        <w:t>currently do not present enough of a practical threat to deter potential attackers</w:t>
      </w:r>
      <w:r w:rsidRPr="008755B5">
        <w:rPr>
          <w:rFonts w:asciiTheme="minorHAnsi" w:hAnsiTheme="minorHAnsi"/>
          <w:sz w:val="16"/>
        </w:rPr>
        <w:t xml:space="preserve">. n14 The weaknesses of the current reliance on employing passive defense methods and seeking help from the authorities -- who are both technologically and legally ill-equipped to seek justice for victims -- present a difficult situation. </w:t>
      </w:r>
      <w:r w:rsidRPr="008755B5">
        <w:rPr>
          <w:rStyle w:val="StyleBoldUnderline"/>
          <w:rFonts w:asciiTheme="minorHAnsi" w:hAnsiTheme="minorHAnsi"/>
          <w:b w:val="0"/>
        </w:rPr>
        <w:t>Considering how modern society relies on the Internet and networked services, there is an urgent need for proactive policy</w:t>
      </w:r>
      <w:r w:rsidRPr="008755B5">
        <w:rPr>
          <w:rFonts w:asciiTheme="minorHAnsi" w:hAnsiTheme="minorHAnsi"/>
          <w:sz w:val="16"/>
        </w:rPr>
        <w:t xml:space="preserve"> to help insulate critical services from damage as well as mitigate harm from potential attacks. For a number of reasons explored below, we argue that, in some circumstances, </w:t>
      </w:r>
      <w:r w:rsidRPr="008755B5">
        <w:rPr>
          <w:rStyle w:val="StyleBoldUnderline"/>
          <w:rFonts w:asciiTheme="minorHAnsi" w:hAnsiTheme="minorHAnsi"/>
          <w:highlight w:val="cyan"/>
          <w:bdr w:val="single" w:sz="4" w:space="0" w:color="auto"/>
        </w:rPr>
        <w:t>permitting mitigative counterstrikes in response to cyberattacks would be</w:t>
      </w:r>
      <w:r w:rsidRPr="008755B5">
        <w:rPr>
          <w:rStyle w:val="StyleBoldUnderline"/>
          <w:rFonts w:asciiTheme="minorHAnsi" w:hAnsiTheme="minorHAnsi"/>
          <w:bdr w:val="single" w:sz="4" w:space="0" w:color="auto"/>
        </w:rPr>
        <w:t xml:space="preserve"> more </w:t>
      </w:r>
      <w:r w:rsidRPr="008755B5">
        <w:rPr>
          <w:rStyle w:val="StyleBoldUnderline"/>
          <w:rFonts w:asciiTheme="minorHAnsi" w:hAnsiTheme="minorHAnsi"/>
          <w:highlight w:val="cyan"/>
          <w:bdr w:val="single" w:sz="4" w:space="0" w:color="auto"/>
        </w:rPr>
        <w:t>optimal</w:t>
      </w:r>
      <w:r w:rsidRPr="008755B5">
        <w:rPr>
          <w:rFonts w:asciiTheme="minorHAnsi" w:hAnsiTheme="minorHAnsi"/>
          <w:sz w:val="16"/>
          <w:u w:val="single"/>
        </w:rPr>
        <w:t xml:space="preserve">. </w:t>
      </w:r>
      <w:r w:rsidRPr="008755B5">
        <w:rPr>
          <w:rStyle w:val="StyleBoldUnderline"/>
          <w:rFonts w:asciiTheme="minorHAnsi" w:hAnsiTheme="minorHAnsi"/>
          <w:b w:val="0"/>
        </w:rPr>
        <w:t xml:space="preserve">There is an urgent need for dialog on this topic </w:t>
      </w:r>
      <w:r w:rsidRPr="008755B5">
        <w:rPr>
          <w:rFonts w:asciiTheme="minorHAnsi" w:hAnsiTheme="minorHAnsi"/>
          <w:sz w:val="16"/>
        </w:rPr>
        <w:t xml:space="preserve">as the development of technology has outpaced the law in this area. n15 </w:t>
      </w:r>
      <w:r w:rsidRPr="008755B5">
        <w:rPr>
          <w:rStyle w:val="StyleBoldUnderline"/>
          <w:rFonts w:asciiTheme="minorHAnsi" w:hAnsiTheme="minorHAnsi"/>
          <w:b w:val="0"/>
        </w:rPr>
        <w:t>While progress has been made in the form of executive orders addressing cybersecurity</w:t>
      </w:r>
      <w:r w:rsidRPr="008755B5">
        <w:rPr>
          <w:rFonts w:asciiTheme="minorHAnsi" w:hAnsiTheme="minorHAnsi"/>
          <w:sz w:val="16"/>
        </w:rPr>
        <w:t xml:space="preserve">, n16 </w:t>
      </w:r>
      <w:r w:rsidRPr="008755B5">
        <w:rPr>
          <w:rStyle w:val="StyleBoldUnderline"/>
          <w:rFonts w:asciiTheme="minorHAnsi" w:hAnsiTheme="minorHAnsi"/>
          <w:b w:val="0"/>
        </w:rPr>
        <w:t>the proposed</w:t>
      </w:r>
      <w:r w:rsidRPr="008755B5">
        <w:rPr>
          <w:rFonts w:asciiTheme="minorHAnsi" w:hAnsiTheme="minorHAnsi"/>
          <w:sz w:val="16"/>
        </w:rPr>
        <w:t xml:space="preserve"> Cyber Intelligence Sharing and Protection Act ("</w:t>
      </w:r>
      <w:r w:rsidRPr="008755B5">
        <w:rPr>
          <w:rStyle w:val="StyleBoldUnderline"/>
          <w:rFonts w:asciiTheme="minorHAnsi" w:hAnsiTheme="minorHAnsi"/>
          <w:b w:val="0"/>
        </w:rPr>
        <w:t>CISPA</w:t>
      </w:r>
      <w:r w:rsidRPr="008755B5">
        <w:rPr>
          <w:rFonts w:asciiTheme="minorHAnsi" w:hAnsiTheme="minorHAnsi"/>
          <w:sz w:val="16"/>
        </w:rPr>
        <w:t xml:space="preserve">"), n17 </w:t>
      </w:r>
      <w:r w:rsidRPr="008755B5">
        <w:rPr>
          <w:rStyle w:val="StyleBoldUnderline"/>
          <w:rFonts w:asciiTheme="minorHAnsi" w:hAnsiTheme="minorHAnsi"/>
          <w:b w:val="0"/>
        </w:rPr>
        <w:t xml:space="preserve">and cybersecurity provisions of the National Defense Authorization Act </w:t>
      </w:r>
      <w:r w:rsidRPr="008755B5">
        <w:rPr>
          <w:rFonts w:asciiTheme="minorHAnsi" w:hAnsiTheme="minorHAnsi"/>
          <w:sz w:val="16"/>
        </w:rPr>
        <w:t xml:space="preserve">("NDAA"), n18 </w:t>
      </w:r>
      <w:r w:rsidRPr="008755B5">
        <w:rPr>
          <w:rStyle w:val="StyleBoldUnderline"/>
          <w:rFonts w:asciiTheme="minorHAnsi" w:hAnsiTheme="minorHAnsi"/>
          <w:b w:val="0"/>
        </w:rPr>
        <w:t>these measures do not go far enough</w:t>
      </w:r>
      <w:r w:rsidRPr="008755B5">
        <w:rPr>
          <w:rFonts w:asciiTheme="minorHAnsi" w:hAnsiTheme="minorHAnsi"/>
          <w:sz w:val="16"/>
          <w:u w:val="single"/>
        </w:rPr>
        <w:t xml:space="preserve">. </w:t>
      </w:r>
      <w:r w:rsidRPr="008755B5">
        <w:rPr>
          <w:rStyle w:val="StyleBoldUnderline"/>
          <w:rFonts w:asciiTheme="minorHAnsi" w:hAnsiTheme="minorHAnsi"/>
          <w:b w:val="0"/>
        </w:rPr>
        <w:t>New discussions and analyses are needed</w:t>
      </w:r>
      <w:r w:rsidRPr="008755B5">
        <w:rPr>
          <w:rFonts w:asciiTheme="minorHAnsi" w:hAnsiTheme="minorHAnsi"/>
          <w:sz w:val="16"/>
        </w:rPr>
        <w:t xml:space="preserve"> to ensure that responsive actions can be grounded in sound policy. </w:t>
      </w:r>
      <w:r w:rsidRPr="008755B5">
        <w:rPr>
          <w:rStyle w:val="StyleBoldUnderline"/>
          <w:rFonts w:asciiTheme="minorHAnsi" w:hAnsiTheme="minorHAnsi"/>
          <w:b w:val="0"/>
        </w:rPr>
        <w:t>Because of the inadequacy in current means to address cyber threats, this</w:t>
      </w:r>
      <w:r w:rsidRPr="008755B5">
        <w:rPr>
          <w:rFonts w:asciiTheme="minorHAnsi" w:hAnsiTheme="minorHAnsi"/>
          <w:sz w:val="16"/>
        </w:rPr>
        <w:t xml:space="preserve"> Article </w:t>
      </w:r>
      <w:r w:rsidRPr="008755B5">
        <w:rPr>
          <w:rStyle w:val="StyleBoldUnderline"/>
          <w:rFonts w:asciiTheme="minorHAnsi" w:hAnsiTheme="minorHAnsi"/>
          <w:b w:val="0"/>
        </w:rPr>
        <w:t>examines other possible methods to deter cyberattacks, specifically the use of cyber counterstrikes as part of a model of active defense</w:t>
      </w:r>
      <w:r w:rsidRPr="008755B5">
        <w:rPr>
          <w:rFonts w:asciiTheme="minorHAnsi" w:hAnsiTheme="minorHAnsi"/>
          <w:sz w:val="16"/>
          <w:u w:val="single"/>
        </w:rPr>
        <w:t xml:space="preserve">. </w:t>
      </w:r>
      <w:r w:rsidRPr="008755B5">
        <w:rPr>
          <w:rStyle w:val="StyleBoldUnderline"/>
          <w:rFonts w:asciiTheme="minorHAnsi" w:hAnsiTheme="minorHAnsi"/>
          <w:b w:val="0"/>
        </w:rPr>
        <w:t>Active defense involves (1) detecting an intrusion, (2) tracing the intruder, and (3) some form of cyber counterstrike</w:t>
      </w:r>
      <w:r w:rsidRPr="008755B5">
        <w:rPr>
          <w:rFonts w:asciiTheme="minorHAnsi" w:hAnsiTheme="minorHAnsi"/>
          <w:sz w:val="16"/>
        </w:rPr>
        <w:t xml:space="preserve">. n19 [*420] Though intrusion detection and tracing are essential, </w:t>
      </w:r>
      <w:r w:rsidRPr="008755B5">
        <w:rPr>
          <w:rStyle w:val="StyleBoldUnderline"/>
          <w:rFonts w:asciiTheme="minorHAnsi" w:hAnsiTheme="minorHAnsi"/>
          <w:highlight w:val="cyan"/>
          <w:bdr w:val="single" w:sz="4" w:space="0" w:color="auto"/>
        </w:rPr>
        <w:t>counterstriking is key to enhancing the deterrent effects of active defense</w:t>
      </w:r>
      <w:r w:rsidRPr="008755B5">
        <w:rPr>
          <w:rFonts w:asciiTheme="minorHAnsi" w:hAnsiTheme="minorHAnsi"/>
          <w:sz w:val="16"/>
        </w:rPr>
        <w:t xml:space="preserve">. At its core, </w:t>
      </w:r>
      <w:r w:rsidRPr="008755B5">
        <w:rPr>
          <w:rStyle w:val="StyleBoldUnderline"/>
          <w:rFonts w:asciiTheme="minorHAnsi" w:hAnsiTheme="minorHAnsi"/>
          <w:b w:val="0"/>
        </w:rPr>
        <w:t>cyber counterstriking is about two things: (1) deterring attackers and (2) ensuring that attacked parties are not deprived of the inherent right to defend themselves and their property</w:t>
      </w:r>
      <w:r w:rsidRPr="008755B5">
        <w:rPr>
          <w:rFonts w:asciiTheme="minorHAnsi" w:hAnsiTheme="minorHAnsi"/>
          <w:sz w:val="16"/>
        </w:rPr>
        <w:t xml:space="preserve">. There are many views of deterrence, but </w:t>
      </w:r>
      <w:r w:rsidRPr="008755B5">
        <w:rPr>
          <w:rStyle w:val="StyleBoldUnderline"/>
          <w:rFonts w:asciiTheme="minorHAnsi" w:hAnsiTheme="minorHAnsi"/>
          <w:b w:val="0"/>
          <w:highlight w:val="cyan"/>
        </w:rPr>
        <w:t>deterrence is</w:t>
      </w:r>
      <w:r w:rsidRPr="008755B5">
        <w:rPr>
          <w:rStyle w:val="StyleBoldUnderline"/>
          <w:rFonts w:asciiTheme="minorHAnsi" w:hAnsiTheme="minorHAnsi"/>
          <w:b w:val="0"/>
        </w:rPr>
        <w:t xml:space="preserve"> generally </w:t>
      </w:r>
      <w:r w:rsidRPr="008755B5">
        <w:rPr>
          <w:rStyle w:val="StyleBoldUnderline"/>
          <w:rFonts w:asciiTheme="minorHAnsi" w:hAnsiTheme="minorHAnsi"/>
          <w:b w:val="0"/>
          <w:highlight w:val="cyan"/>
        </w:rPr>
        <w:t>accomplished by the threat of</w:t>
      </w:r>
      <w:r w:rsidRPr="008755B5">
        <w:rPr>
          <w:rFonts w:asciiTheme="minorHAnsi" w:hAnsiTheme="minorHAnsi"/>
          <w:sz w:val="16"/>
        </w:rPr>
        <w:t xml:space="preserve"> some combination of the following elements: </w:t>
      </w:r>
      <w:r w:rsidRPr="008755B5">
        <w:rPr>
          <w:rStyle w:val="StyleBoldUnderline"/>
          <w:rFonts w:asciiTheme="minorHAnsi" w:hAnsiTheme="minorHAnsi"/>
          <w:b w:val="0"/>
        </w:rPr>
        <w:t xml:space="preserve">(1) </w:t>
      </w:r>
      <w:r w:rsidRPr="008755B5">
        <w:rPr>
          <w:rStyle w:val="StyleBoldUnderline"/>
          <w:rFonts w:asciiTheme="minorHAnsi" w:hAnsiTheme="minorHAnsi"/>
          <w:b w:val="0"/>
          <w:highlight w:val="cyan"/>
        </w:rPr>
        <w:t>punishing attackers by inflicting unacceptable costs, or</w:t>
      </w:r>
      <w:r w:rsidRPr="008755B5">
        <w:rPr>
          <w:rStyle w:val="StyleBoldUnderline"/>
          <w:rFonts w:asciiTheme="minorHAnsi" w:hAnsiTheme="minorHAnsi"/>
          <w:b w:val="0"/>
        </w:rPr>
        <w:t xml:space="preserve"> (2) </w:t>
      </w:r>
      <w:r w:rsidRPr="008755B5">
        <w:rPr>
          <w:rStyle w:val="StyleBoldUnderline"/>
          <w:rFonts w:asciiTheme="minorHAnsi" w:hAnsiTheme="minorHAnsi"/>
          <w:b w:val="0"/>
          <w:highlight w:val="cyan"/>
        </w:rPr>
        <w:t>preventing attackers from succeeding</w:t>
      </w:r>
      <w:r w:rsidRPr="008755B5">
        <w:rPr>
          <w:rStyle w:val="StyleBoldUnderline"/>
          <w:rFonts w:asciiTheme="minorHAnsi" w:hAnsiTheme="minorHAnsi"/>
          <w:b w:val="0"/>
        </w:rPr>
        <w:t xml:space="preserve"> in their attacks</w:t>
      </w:r>
      <w:r w:rsidRPr="008755B5">
        <w:rPr>
          <w:rFonts w:asciiTheme="minorHAnsi" w:hAnsiTheme="minorHAnsi"/>
          <w:sz w:val="16"/>
        </w:rPr>
        <w:t xml:space="preserve">. n20 </w:t>
      </w:r>
      <w:r w:rsidRPr="008755B5">
        <w:rPr>
          <w:rStyle w:val="StyleBoldUnderline"/>
          <w:rFonts w:asciiTheme="minorHAnsi" w:hAnsiTheme="minorHAnsi"/>
          <w:b w:val="0"/>
        </w:rPr>
        <w:t>These two elements</w:t>
      </w:r>
      <w:r w:rsidRPr="008755B5">
        <w:rPr>
          <w:rFonts w:asciiTheme="minorHAnsi" w:hAnsiTheme="minorHAnsi"/>
          <w:sz w:val="16"/>
        </w:rPr>
        <w:t xml:space="preserve"> of deterrence </w:t>
      </w:r>
      <w:r w:rsidRPr="008755B5">
        <w:rPr>
          <w:rStyle w:val="StyleBoldUnderline"/>
          <w:rFonts w:asciiTheme="minorHAnsi" w:hAnsiTheme="minorHAnsi"/>
          <w:b w:val="0"/>
        </w:rPr>
        <w:t>have led us to apply the terms "retributive counterstriking" and "mitigative counterstriking</w:t>
      </w:r>
      <w:r w:rsidRPr="008755B5">
        <w:rPr>
          <w:rFonts w:asciiTheme="minorHAnsi" w:hAnsiTheme="minorHAnsi"/>
          <w:sz w:val="16"/>
        </w:rPr>
        <w:t xml:space="preserve">," respectively, to the counterstriking component of active defense. In the cyber context, a "counterstrike" can involve any number of actions. As discussed in Part III.B, a counterstrike can involve the target executing its own Denial of Service ("DoS") attack against the attacker (for example, by redirecting the attacker's packets back at the attacker to knock the attacker's systems offline), n21 infecting the attacker's system with a virus or worm to permit the victim to take control, or a number of other options. The technologies available to execute counterstrikes are generally the same ones used in initial attacks; as we examine in more detail below, some of these currently available technologies permit an attack to be traced back to its origin -- with varying degrees of accuracy. Furthermore, there is now evidence that "cyber contractors" exist as part of what some have termed the new "military digital complex," whose work involves creating offensive cyber technologies that can have applications in the context of counterstriking. n22 The goal of a counterstrike can vary, from punishing the attacker to simply mitigating the harm to the target. We call the former "retributive counterstriking"; this type should remain under the sole control [*421] of the military, as a national security matter relating to sensitive domestic and international legal issues. We define "mitigative counterstriking" as taking active efforts to mitigate harm to a targeted system, in a manner strictly limited to the amount of </w:t>
      </w:r>
      <w:r w:rsidRPr="008755B5">
        <w:rPr>
          <w:rFonts w:asciiTheme="minorHAnsi" w:hAnsiTheme="minorHAnsi"/>
          <w:sz w:val="16"/>
        </w:rPr>
        <w:lastRenderedPageBreak/>
        <w:t xml:space="preserve">force necessary to protect the victim from further damage. We recognize there may be overlap between retributive and mitigative counterstriking, as the latter could potentially result in damage to the attacker's system. How-ever, the goal of mitigative counterstriking must be to mitigate damage from a current and immediate threat. We argue that whatever measures are deployed must be justifiable under a mitigation frame-work. </w:t>
      </w:r>
      <w:r w:rsidRPr="008755B5">
        <w:rPr>
          <w:rStyle w:val="StyleBoldUnderline"/>
          <w:rFonts w:asciiTheme="minorHAnsi" w:hAnsiTheme="minorHAnsi"/>
          <w:highlight w:val="cyan"/>
          <w:bdr w:val="single" w:sz="4" w:space="0" w:color="auto"/>
        </w:rPr>
        <w:t>Cyber counterstrikes</w:t>
      </w:r>
      <w:r w:rsidRPr="008755B5">
        <w:rPr>
          <w:rStyle w:val="StyleBoldUnderline"/>
          <w:rFonts w:asciiTheme="minorHAnsi" w:hAnsiTheme="minorHAnsi"/>
          <w:bdr w:val="single" w:sz="4" w:space="0" w:color="auto"/>
        </w:rPr>
        <w:t xml:space="preserve">, however, </w:t>
      </w:r>
      <w:r w:rsidRPr="008755B5">
        <w:rPr>
          <w:rStyle w:val="StyleBoldUnderline"/>
          <w:rFonts w:asciiTheme="minorHAnsi" w:hAnsiTheme="minorHAnsi"/>
          <w:highlight w:val="cyan"/>
          <w:bdr w:val="single" w:sz="4" w:space="0" w:color="auto"/>
        </w:rPr>
        <w:t>are currently controversial</w:t>
      </w:r>
      <w:r w:rsidRPr="008755B5">
        <w:rPr>
          <w:rStyle w:val="StyleBoldUnderline"/>
          <w:rFonts w:asciiTheme="minorHAnsi" w:hAnsiTheme="minorHAnsi"/>
          <w:b w:val="0"/>
          <w:highlight w:val="cyan"/>
        </w:rPr>
        <w:t xml:space="preserve">, and </w:t>
      </w:r>
      <w:r w:rsidRPr="00A626A1">
        <w:rPr>
          <w:rStyle w:val="StyleBoldUnderline"/>
          <w:rFonts w:asciiTheme="minorHAnsi" w:hAnsiTheme="minorHAnsi"/>
          <w:b w:val="0"/>
        </w:rPr>
        <w:t xml:space="preserve">it </w:t>
      </w:r>
      <w:r w:rsidRPr="008755B5">
        <w:rPr>
          <w:rStyle w:val="StyleBoldUnderline"/>
          <w:rFonts w:asciiTheme="minorHAnsi" w:hAnsiTheme="minorHAnsi"/>
          <w:b w:val="0"/>
          <w:highlight w:val="cyan"/>
        </w:rPr>
        <w:t xml:space="preserve">can be difficult under the current framework </w:t>
      </w:r>
      <w:r w:rsidRPr="00A626A1">
        <w:rPr>
          <w:rStyle w:val="StyleBoldUnderline"/>
          <w:rFonts w:asciiTheme="minorHAnsi" w:hAnsiTheme="minorHAnsi"/>
          <w:b w:val="0"/>
        </w:rPr>
        <w:t>to differentiate between "hack back" vigilantism and legitimate exercises of a right to self-help</w:t>
      </w:r>
      <w:r w:rsidRPr="008755B5">
        <w:rPr>
          <w:rStyle w:val="StyleBoldUnderline"/>
          <w:rFonts w:asciiTheme="minorHAnsi" w:hAnsiTheme="minorHAnsi"/>
          <w:b w:val="0"/>
        </w:rPr>
        <w:t>.</w:t>
      </w:r>
      <w:r w:rsidRPr="008755B5">
        <w:rPr>
          <w:rFonts w:asciiTheme="minorHAnsi" w:hAnsiTheme="minorHAnsi"/>
          <w:sz w:val="16"/>
        </w:rPr>
        <w:t xml:space="preserve"> n23 Our proposal in this area is both modest and bold. Modest, because while we also discuss active defense as a broad topic, our primary focus is on mitigative counterstriking as a discrete subcategory of active defense activities. Bold, because we advocate for a significant shift from the prevailing approach to cyber intrusions. In recommending a new regime, we have chosen to focus on mitigative counterstriking as a starting point for two reasons. First, it is likely to be more effective than passive defense at accomplishing the goal of deterrence by denial. Second, a mitigative counterstriking regime would endow network administrators with the right to actively defend their property, thereby legitimizing the right to self-defense in the cyber realm. The current regime creates an unconscionable situation where parties are expected to give up the right to actively defend themselves against threats and instead rely on passive defense measures that may prove ineffective. Parties are left with no practical recourse through criminal enforcement or civil litigation for a number of reasons we discuss below. </w:t>
      </w:r>
      <w:r w:rsidRPr="008755B5">
        <w:rPr>
          <w:rStyle w:val="StyleBoldUnderline"/>
          <w:rFonts w:asciiTheme="minorHAnsi" w:hAnsiTheme="minorHAnsi"/>
          <w:b w:val="0"/>
        </w:rPr>
        <w:t xml:space="preserve">Currently, </w:t>
      </w:r>
      <w:r w:rsidRPr="008755B5">
        <w:rPr>
          <w:rStyle w:val="Emphasis"/>
          <w:rFonts w:asciiTheme="minorHAnsi" w:hAnsiTheme="minorHAnsi"/>
          <w:highlight w:val="cyan"/>
          <w:bdr w:val="single" w:sz="4" w:space="0" w:color="auto"/>
        </w:rPr>
        <w:t>the biggest barrier</w:t>
      </w:r>
      <w:r w:rsidRPr="008755B5">
        <w:rPr>
          <w:rStyle w:val="StyleBoldUnderline"/>
          <w:rFonts w:asciiTheme="minorHAnsi" w:hAnsiTheme="minorHAnsi"/>
          <w:highlight w:val="cyan"/>
          <w:bdr w:val="single" w:sz="4" w:space="0" w:color="auto"/>
        </w:rPr>
        <w:t xml:space="preserve"> to defending against cyberattacks is the </w:t>
      </w:r>
      <w:r w:rsidRPr="008755B5">
        <w:rPr>
          <w:rStyle w:val="Emphasis"/>
          <w:rFonts w:asciiTheme="minorHAnsi" w:hAnsiTheme="minorHAnsi"/>
          <w:highlight w:val="cyan"/>
          <w:bdr w:val="single" w:sz="4" w:space="0" w:color="auto"/>
        </w:rPr>
        <w:t>lack of a legal method</w:t>
      </w:r>
      <w:r w:rsidRPr="008755B5">
        <w:rPr>
          <w:rStyle w:val="StyleBoldUnderline"/>
          <w:rFonts w:asciiTheme="minorHAnsi" w:hAnsiTheme="minorHAnsi"/>
          <w:b w:val="0"/>
          <w:highlight w:val="cyan"/>
        </w:rPr>
        <w:t xml:space="preserve"> to respond to cyberattacks </w:t>
      </w:r>
      <w:r w:rsidRPr="008755B5">
        <w:rPr>
          <w:rStyle w:val="Emphasis"/>
          <w:rFonts w:asciiTheme="minorHAnsi" w:hAnsiTheme="minorHAnsi"/>
          <w:highlight w:val="cyan"/>
        </w:rPr>
        <w:t>that also has a credible deterrent effect</w:t>
      </w:r>
      <w:r w:rsidRPr="008755B5">
        <w:rPr>
          <w:rStyle w:val="StyleBoldUnderline"/>
          <w:rFonts w:asciiTheme="minorHAnsi" w:hAnsiTheme="minorHAnsi"/>
          <w:b w:val="0"/>
          <w:highlight w:val="cyan"/>
        </w:rPr>
        <w:t xml:space="preserve"> on potential attackers</w:t>
      </w:r>
      <w:r w:rsidRPr="008755B5">
        <w:rPr>
          <w:rFonts w:asciiTheme="minorHAnsi" w:hAnsiTheme="minorHAnsi"/>
          <w:sz w:val="16"/>
          <w:u w:val="single"/>
        </w:rPr>
        <w:t xml:space="preserve">. </w:t>
      </w:r>
      <w:r w:rsidRPr="008755B5">
        <w:rPr>
          <w:rStyle w:val="StyleBoldUnderline"/>
          <w:rFonts w:asciiTheme="minorHAnsi" w:hAnsiTheme="minorHAnsi"/>
          <w:b w:val="0"/>
        </w:rPr>
        <w:t xml:space="preserve">We posit that </w:t>
      </w:r>
      <w:r w:rsidRPr="008755B5">
        <w:rPr>
          <w:rStyle w:val="StyleBoldUnderline"/>
          <w:rFonts w:asciiTheme="minorHAnsi" w:hAnsiTheme="minorHAnsi"/>
          <w:b w:val="0"/>
          <w:highlight w:val="cyan"/>
        </w:rPr>
        <w:t xml:space="preserve">accurate and consistent use of mitigative counterstrikes could </w:t>
      </w:r>
      <w:r w:rsidRPr="008755B5">
        <w:rPr>
          <w:rStyle w:val="StyleBoldUnderline"/>
          <w:rFonts w:asciiTheme="minorHAnsi" w:hAnsiTheme="minorHAnsi"/>
          <w:highlight w:val="cyan"/>
          <w:bdr w:val="single" w:sz="4" w:space="0" w:color="auto"/>
        </w:rPr>
        <w:t>serve to deter cyberattacks</w:t>
      </w:r>
      <w:r w:rsidRPr="008755B5">
        <w:rPr>
          <w:rFonts w:asciiTheme="minorHAnsi" w:hAnsiTheme="minorHAnsi"/>
          <w:sz w:val="16"/>
          <w:highlight w:val="cyan"/>
          <w:u w:val="single"/>
          <w:bdr w:val="single" w:sz="4" w:space="0" w:color="auto"/>
        </w:rPr>
        <w:t xml:space="preserve"> </w:t>
      </w:r>
      <w:r w:rsidRPr="008755B5">
        <w:rPr>
          <w:rStyle w:val="StyleBoldUnderline"/>
          <w:rFonts w:asciiTheme="minorHAnsi" w:hAnsiTheme="minorHAnsi"/>
          <w:highlight w:val="cyan"/>
          <w:bdr w:val="single" w:sz="4" w:space="0" w:color="auto"/>
        </w:rPr>
        <w:t>against</w:t>
      </w:r>
      <w:r w:rsidRPr="008755B5">
        <w:rPr>
          <w:rFonts w:asciiTheme="minorHAnsi" w:hAnsiTheme="minorHAnsi"/>
          <w:sz w:val="16"/>
        </w:rPr>
        <w:t xml:space="preserve"> sensitive systems such as hospitals, </w:t>
      </w:r>
      <w:r w:rsidRPr="008755B5">
        <w:rPr>
          <w:rFonts w:asciiTheme="minorHAnsi" w:hAnsiTheme="minorHAnsi"/>
          <w:b/>
          <w:highlight w:val="cyan"/>
          <w:u w:val="single"/>
          <w:bdr w:val="single" w:sz="4" w:space="0" w:color="auto"/>
        </w:rPr>
        <w:t xml:space="preserve">government defense systems, and </w:t>
      </w:r>
      <w:r w:rsidRPr="008755B5">
        <w:rPr>
          <w:rStyle w:val="StyleBoldUnderline"/>
          <w:rFonts w:asciiTheme="minorHAnsi" w:hAnsiTheme="minorHAnsi"/>
          <w:highlight w:val="cyan"/>
          <w:bdr w:val="single" w:sz="4" w:space="0" w:color="auto"/>
        </w:rPr>
        <w:t>critical national infrastructure</w:t>
      </w:r>
      <w:r w:rsidRPr="008755B5">
        <w:rPr>
          <w:rStyle w:val="StyleBoldUnderline"/>
          <w:rFonts w:asciiTheme="minorHAnsi" w:hAnsiTheme="minorHAnsi"/>
          <w:b w:val="0"/>
        </w:rPr>
        <w:t xml:space="preserve"> ("CNI</w:t>
      </w:r>
      <w:r w:rsidRPr="008755B5">
        <w:rPr>
          <w:rFonts w:asciiTheme="minorHAnsi" w:hAnsiTheme="minorHAnsi"/>
          <w:sz w:val="16"/>
        </w:rPr>
        <w:t xml:space="preserve">"), and argue that implementing a regime to permit these sorts of counterattacks should be a priority. There is some evidence that </w:t>
      </w:r>
      <w:r w:rsidRPr="008755B5">
        <w:rPr>
          <w:rStyle w:val="StyleBoldUnderline"/>
          <w:rFonts w:asciiTheme="minorHAnsi" w:hAnsiTheme="minorHAnsi"/>
          <w:b w:val="0"/>
        </w:rPr>
        <w:t>the private sector has</w:t>
      </w:r>
      <w:r w:rsidRPr="008755B5">
        <w:rPr>
          <w:rFonts w:asciiTheme="minorHAnsi" w:hAnsiTheme="minorHAnsi"/>
          <w:sz w:val="16"/>
        </w:rPr>
        <w:t xml:space="preserve"> [*422] </w:t>
      </w:r>
      <w:r w:rsidRPr="008755B5">
        <w:rPr>
          <w:rStyle w:val="StyleBoldUnderline"/>
          <w:rFonts w:asciiTheme="minorHAnsi" w:hAnsiTheme="minorHAnsi"/>
          <w:b w:val="0"/>
        </w:rPr>
        <w:t>been tacitly utilizing this sort of tech</w:t>
      </w:r>
      <w:r w:rsidRPr="008755B5">
        <w:rPr>
          <w:rFonts w:asciiTheme="minorHAnsi" w:hAnsiTheme="minorHAnsi"/>
          <w:sz w:val="16"/>
        </w:rPr>
        <w:t xml:space="preserve">nology </w:t>
      </w:r>
      <w:r w:rsidRPr="008755B5">
        <w:rPr>
          <w:rStyle w:val="StyleBoldUnderline"/>
          <w:rFonts w:asciiTheme="minorHAnsi" w:hAnsiTheme="minorHAnsi"/>
          <w:b w:val="0"/>
        </w:rPr>
        <w:t>to protect their system</w:t>
      </w:r>
      <w:r w:rsidRPr="008755B5">
        <w:rPr>
          <w:rFonts w:asciiTheme="minorHAnsi" w:hAnsiTheme="minorHAnsi"/>
          <w:sz w:val="16"/>
        </w:rPr>
        <w:t>s, n24 effectively acting as cyber vigilantes under the current regime. Such behavior is at best legally ambiguous, and at worst illegal</w:t>
      </w:r>
      <w:r w:rsidRPr="008755B5">
        <w:rPr>
          <w:rFonts w:asciiTheme="minorHAnsi" w:hAnsiTheme="minorHAnsi"/>
          <w:sz w:val="16"/>
          <w:szCs w:val="16"/>
        </w:rPr>
        <w:t xml:space="preserve">. </w:t>
      </w:r>
      <w:r w:rsidRPr="008755B5">
        <w:rPr>
          <w:rStyle w:val="StyleBoldUnderline"/>
          <w:rFonts w:asciiTheme="minorHAnsi" w:hAnsiTheme="minorHAnsi"/>
          <w:b w:val="0"/>
          <w:sz w:val="16"/>
          <w:szCs w:val="16"/>
        </w:rPr>
        <w:t>Currently, the idea of mitigative counterstriking is treated like the proverbial elephant in the room</w:t>
      </w:r>
      <w:r w:rsidRPr="008755B5">
        <w:rPr>
          <w:rFonts w:asciiTheme="minorHAnsi" w:hAnsiTheme="minorHAnsi"/>
          <w:sz w:val="16"/>
          <w:szCs w:val="16"/>
        </w:rPr>
        <w:t xml:space="preserve">, with legal commentators largely ignoring it. n25 After careful analysis, we conclude that </w:t>
      </w:r>
      <w:r w:rsidRPr="008755B5">
        <w:rPr>
          <w:rStyle w:val="StyleBoldUnderline"/>
          <w:rFonts w:asciiTheme="minorHAnsi" w:hAnsiTheme="minorHAnsi"/>
          <w:b w:val="0"/>
          <w:sz w:val="16"/>
          <w:szCs w:val="16"/>
        </w:rPr>
        <w:t>this neglect is due to the lack of an analytical framework distinguishing between the perceived vigilantism of retributive counterstriking and the employment of self-help through mitigative counterstriking</w:t>
      </w:r>
      <w:r w:rsidRPr="008755B5">
        <w:rPr>
          <w:rFonts w:asciiTheme="minorHAnsi" w:hAnsiTheme="minorHAnsi"/>
          <w:sz w:val="16"/>
          <w:szCs w:val="16"/>
        </w:rPr>
        <w:t xml:space="preserve">. </w:t>
      </w:r>
      <w:r w:rsidRPr="008755B5">
        <w:rPr>
          <w:rFonts w:asciiTheme="minorHAnsi" w:hAnsiTheme="minorHAnsi"/>
          <w:sz w:val="16"/>
        </w:rPr>
        <w:t xml:space="preserve">We thus propose a new policy and legal regime to address the threat of cyberattacks using active defense and mitigative counterstriking. </w:t>
      </w:r>
      <w:r w:rsidRPr="008755B5">
        <w:rPr>
          <w:rStyle w:val="Emphasis"/>
          <w:rFonts w:asciiTheme="minorHAnsi" w:hAnsiTheme="minorHAnsi"/>
        </w:rPr>
        <w:t xml:space="preserve">There is a </w:t>
      </w:r>
      <w:r w:rsidRPr="008755B5">
        <w:rPr>
          <w:rStyle w:val="Emphasis"/>
          <w:rFonts w:asciiTheme="minorHAnsi" w:hAnsiTheme="minorHAnsi"/>
          <w:bdr w:val="single" w:sz="4" w:space="0" w:color="auto"/>
        </w:rPr>
        <w:t>grave need to standardize approaches to mitigative counterstrikes</w:t>
      </w:r>
      <w:r w:rsidRPr="008755B5">
        <w:rPr>
          <w:rFonts w:asciiTheme="minorHAnsi" w:hAnsiTheme="minorHAnsi"/>
          <w:sz w:val="16"/>
        </w:rPr>
        <w:t>, n26 and we must determine when the use of mitigative counterstrikes is appropriate, as well as who should be permitted to conduct mitigative counterstrikes. We recognize that counterstrikes of any variety can raise a number of legal and diplomatic concerns. While additional analysis and technological development may be desirable before implementing a broad self-defense regime, we argue that implementing mitigative counterstriking capabilities to protect CNI should be the first priority. Cyberattacks significantly affect private parties, including owners of CNI, n27 so it is important to legitimize active defense and mitigative counterstriking approaches in order to afford these private parties more protection against these threats.</w:t>
      </w:r>
    </w:p>
    <w:p w:rsidR="00C34317" w:rsidRPr="0097534A" w:rsidRDefault="00C34317" w:rsidP="00C34317">
      <w:pPr>
        <w:keepNext/>
        <w:keepLines/>
        <w:spacing w:before="200"/>
        <w:outlineLvl w:val="3"/>
        <w:rPr>
          <w:rFonts w:eastAsiaTheme="majorEastAsia"/>
          <w:b/>
          <w:bCs/>
          <w:iCs/>
          <w:sz w:val="26"/>
        </w:rPr>
      </w:pPr>
      <w:r>
        <w:rPr>
          <w:rFonts w:eastAsiaTheme="majorEastAsia"/>
          <w:b/>
          <w:bCs/>
          <w:iCs/>
          <w:sz w:val="26"/>
        </w:rPr>
        <w:t xml:space="preserve">4. </w:t>
      </w:r>
      <w:r w:rsidRPr="0097534A">
        <w:rPr>
          <w:rFonts w:eastAsiaTheme="majorEastAsia"/>
          <w:b/>
          <w:bCs/>
          <w:iCs/>
          <w:sz w:val="26"/>
        </w:rPr>
        <w:t xml:space="preserve">Turn — norms make deterrence </w:t>
      </w:r>
      <w:r w:rsidRPr="0097534A">
        <w:rPr>
          <w:rFonts w:eastAsiaTheme="majorEastAsia"/>
          <w:b/>
          <w:bCs/>
          <w:iCs/>
          <w:sz w:val="26"/>
          <w:u w:val="single"/>
        </w:rPr>
        <w:t>stable</w:t>
      </w:r>
      <w:r w:rsidRPr="0097534A">
        <w:rPr>
          <w:rFonts w:eastAsiaTheme="majorEastAsia"/>
          <w:b/>
          <w:bCs/>
          <w:iCs/>
          <w:sz w:val="26"/>
        </w:rPr>
        <w:t xml:space="preserve"> — only the plan solves — that’s CSM</w:t>
      </w:r>
    </w:p>
    <w:p w:rsidR="00C34317" w:rsidRDefault="00C34317" w:rsidP="00C34317">
      <w:pPr>
        <w:rPr>
          <w:b/>
          <w:u w:val="single"/>
        </w:rPr>
      </w:pPr>
    </w:p>
    <w:p w:rsidR="00C34317" w:rsidRPr="00224E9D" w:rsidRDefault="00C34317" w:rsidP="00C34317">
      <w:pPr>
        <w:pStyle w:val="Heading4"/>
      </w:pPr>
      <w:r w:rsidRPr="00224E9D">
        <w:t xml:space="preserve">5. Deterrence is impossible in cyber space – Attriibution, Identity, Proxies, Escalation incentive  </w:t>
      </w:r>
    </w:p>
    <w:p w:rsidR="00C34317" w:rsidRDefault="00C34317" w:rsidP="00C34317">
      <w:pPr>
        <w:rPr>
          <w:sz w:val="16"/>
        </w:rPr>
      </w:pPr>
      <w:r>
        <w:rPr>
          <w:rStyle w:val="StyleStyleBold12pt"/>
        </w:rPr>
        <w:t xml:space="preserve">Owens et al. 09 </w:t>
      </w:r>
      <w:r w:rsidRPr="004B2235">
        <w:rPr>
          <w:sz w:val="16"/>
        </w:rPr>
        <w:t>(WILLIAM A. OWENS, AEA Holdings, Inc., Co-chair</w:t>
      </w:r>
      <w:r>
        <w:rPr>
          <w:sz w:val="12"/>
        </w:rPr>
        <w:t xml:space="preserve"> </w:t>
      </w:r>
      <w:r w:rsidRPr="004B2235">
        <w:rPr>
          <w:sz w:val="16"/>
        </w:rPr>
        <w:t>KENNETH W. DAM, University of Chicago, Co-chair</w:t>
      </w:r>
      <w:r>
        <w:rPr>
          <w:sz w:val="12"/>
        </w:rPr>
        <w:t xml:space="preserve"> </w:t>
      </w:r>
      <w:r w:rsidRPr="004B2235">
        <w:rPr>
          <w:sz w:val="16"/>
        </w:rPr>
        <w:t>THOMAS A. BERSON, Anagram Laboratories</w:t>
      </w:r>
      <w:r>
        <w:rPr>
          <w:sz w:val="12"/>
        </w:rPr>
        <w:t xml:space="preserve"> </w:t>
      </w:r>
      <w:r w:rsidRPr="004B2235">
        <w:rPr>
          <w:sz w:val="16"/>
        </w:rPr>
        <w:t>GERHARD CASPER, Stanford University</w:t>
      </w:r>
      <w:r>
        <w:rPr>
          <w:sz w:val="12"/>
        </w:rPr>
        <w:t xml:space="preserve"> </w:t>
      </w:r>
      <w:r w:rsidRPr="004B2235">
        <w:rPr>
          <w:sz w:val="16"/>
        </w:rPr>
        <w:t>DAVID D. CLARK, Massachusetts Institute of Technology</w:t>
      </w:r>
      <w:r>
        <w:rPr>
          <w:sz w:val="12"/>
        </w:rPr>
        <w:t xml:space="preserve"> </w:t>
      </w:r>
      <w:r w:rsidRPr="004B2235">
        <w:rPr>
          <w:sz w:val="16"/>
        </w:rPr>
        <w:t>RICHARD L. GARWIN, IBM Fellow Emeritus</w:t>
      </w:r>
      <w:r>
        <w:rPr>
          <w:sz w:val="12"/>
        </w:rPr>
        <w:t xml:space="preserve"> </w:t>
      </w:r>
      <w:r w:rsidRPr="004B2235">
        <w:rPr>
          <w:sz w:val="16"/>
        </w:rPr>
        <w:t>JACK L. GOLDSMITH III, Harvard Law School</w:t>
      </w:r>
      <w:r>
        <w:rPr>
          <w:sz w:val="12"/>
        </w:rPr>
        <w:t xml:space="preserve"> </w:t>
      </w:r>
      <w:r w:rsidRPr="004B2235">
        <w:rPr>
          <w:sz w:val="16"/>
        </w:rPr>
        <w:t>CARL G. O’BERRY, The Boeing Company</w:t>
      </w:r>
      <w:r>
        <w:rPr>
          <w:sz w:val="12"/>
        </w:rPr>
        <w:t xml:space="preserve"> </w:t>
      </w:r>
      <w:r w:rsidRPr="004B2235">
        <w:rPr>
          <w:sz w:val="16"/>
        </w:rPr>
        <w:t>JEROME H. SALTZER, Massachusetts Institute of Technology (retired)</w:t>
      </w:r>
      <w:r>
        <w:rPr>
          <w:sz w:val="12"/>
        </w:rPr>
        <w:t xml:space="preserve"> </w:t>
      </w:r>
      <w:r w:rsidRPr="004B2235">
        <w:rPr>
          <w:sz w:val="16"/>
        </w:rPr>
        <w:t>MARK SEIDEN, MSB Associates</w:t>
      </w:r>
      <w:r>
        <w:rPr>
          <w:sz w:val="12"/>
        </w:rPr>
        <w:t xml:space="preserve"> </w:t>
      </w:r>
      <w:r w:rsidRPr="004B2235">
        <w:rPr>
          <w:sz w:val="16"/>
        </w:rPr>
        <w:t>SARAH SEWALL, Harvard University</w:t>
      </w:r>
      <w:r>
        <w:rPr>
          <w:sz w:val="12"/>
        </w:rPr>
        <w:t xml:space="preserve"> </w:t>
      </w:r>
      <w:r w:rsidRPr="004B2235">
        <w:rPr>
          <w:sz w:val="16"/>
        </w:rPr>
        <w:t>WALTER B. SLOCOMBE, Caplin &amp; Drysdale</w:t>
      </w:r>
      <w:r>
        <w:rPr>
          <w:sz w:val="12"/>
        </w:rPr>
        <w:t xml:space="preserve"> </w:t>
      </w:r>
      <w:r w:rsidRPr="004B2235">
        <w:rPr>
          <w:sz w:val="16"/>
        </w:rPr>
        <w:t>WILLIAM O. STUDEMAN, U.S. Navy (retired)</w:t>
      </w:r>
      <w:r>
        <w:rPr>
          <w:sz w:val="12"/>
        </w:rPr>
        <w:t xml:space="preserve"> </w:t>
      </w:r>
      <w:r w:rsidRPr="004B2235">
        <w:rPr>
          <w:sz w:val="16"/>
        </w:rPr>
        <w:t>MICHAEL A. VATIS, Steptoe &amp; Johnson LLP, “Technology, Policy, Law, and Ethics Regarding U.S. Acquisition</w:t>
      </w:r>
      <w:r>
        <w:rPr>
          <w:sz w:val="12"/>
        </w:rPr>
        <w:t xml:space="preserve"> </w:t>
      </w:r>
      <w:r w:rsidRPr="004B2235">
        <w:rPr>
          <w:sz w:val="16"/>
        </w:rPr>
        <w:t xml:space="preserve">and Use of Cyberattack Capabilities”, pdf) </w:t>
      </w:r>
    </w:p>
    <w:p w:rsidR="00C34317" w:rsidRPr="003F44CA" w:rsidRDefault="00C34317" w:rsidP="00C34317"/>
    <w:p w:rsidR="00C34317" w:rsidRDefault="00C34317" w:rsidP="00C34317">
      <w:pPr>
        <w:rPr>
          <w:rStyle w:val="StyleBoldUnderline"/>
        </w:rPr>
      </w:pPr>
      <w:r w:rsidRPr="00CD5A2F">
        <w:rPr>
          <w:rStyle w:val="StyleBoldUnderline"/>
        </w:rPr>
        <w:t>It remains an open question as to whether the concepts of deterrence</w:t>
      </w:r>
      <w:r>
        <w:rPr>
          <w:rStyle w:val="StyleBoldUnderline"/>
          <w:b w:val="0"/>
          <w:sz w:val="12"/>
        </w:rPr>
        <w:t xml:space="preserve"> </w:t>
      </w:r>
      <w:r w:rsidRPr="00CD5A2F">
        <w:rPr>
          <w:rStyle w:val="StyleBoldUnderline"/>
        </w:rPr>
        <w:t>are relevant when applied to the domain of cyberconflict</w:t>
      </w:r>
      <w:r w:rsidRPr="003F44CA">
        <w:rPr>
          <w:sz w:val="16"/>
        </w:rPr>
        <w:t xml:space="preserve"> per se (that</w:t>
      </w:r>
      <w:r>
        <w:rPr>
          <w:sz w:val="12"/>
        </w:rPr>
        <w:t xml:space="preserve"> </w:t>
      </w:r>
      <w:r w:rsidRPr="003F44CA">
        <w:rPr>
          <w:sz w:val="16"/>
        </w:rPr>
        <w:t xml:space="preserve">is, cyberconflict without reference to conflict in physical domains). </w:t>
      </w:r>
      <w:r w:rsidRPr="00CD5A2F">
        <w:rPr>
          <w:rStyle w:val="StyleBoldUnderline"/>
        </w:rPr>
        <w:t>For</w:t>
      </w:r>
      <w:r>
        <w:rPr>
          <w:rStyle w:val="StyleBoldUnderline"/>
          <w:b w:val="0"/>
          <w:sz w:val="12"/>
        </w:rPr>
        <w:t xml:space="preserve"> </w:t>
      </w:r>
      <w:r w:rsidRPr="00CD5A2F">
        <w:rPr>
          <w:rStyle w:val="StyleBoldUnderline"/>
        </w:rPr>
        <w:t>example</w:t>
      </w:r>
      <w:r w:rsidRPr="003F44CA">
        <w:rPr>
          <w:sz w:val="16"/>
        </w:rPr>
        <w:t xml:space="preserve">, </w:t>
      </w:r>
      <w:r w:rsidRPr="00F72C54">
        <w:rPr>
          <w:rStyle w:val="Emphasis"/>
          <w:highlight w:val="green"/>
        </w:rPr>
        <w:t>a credible threat to impose costs requires knowledge of the party</w:t>
      </w:r>
      <w:r w:rsidRPr="00F72C54">
        <w:rPr>
          <w:rStyle w:val="Emphasis"/>
          <w:b w:val="0"/>
          <w:sz w:val="12"/>
          <w:highlight w:val="green"/>
          <w:u w:val="none"/>
        </w:rPr>
        <w:t xml:space="preserve"> </w:t>
      </w:r>
      <w:r w:rsidRPr="00F72C54">
        <w:rPr>
          <w:rStyle w:val="Emphasis"/>
          <w:highlight w:val="green"/>
        </w:rPr>
        <w:t>on which the costs should be imposed</w:t>
      </w:r>
      <w:r w:rsidRPr="003F44CA">
        <w:rPr>
          <w:sz w:val="16"/>
        </w:rPr>
        <w:t>—and as discussed in Chapter 2,</w:t>
      </w:r>
      <w:r>
        <w:rPr>
          <w:sz w:val="12"/>
        </w:rPr>
        <w:t xml:space="preserve"> </w:t>
      </w:r>
      <w:r w:rsidRPr="003F44CA">
        <w:rPr>
          <w:sz w:val="16"/>
        </w:rPr>
        <w:t>attribution of a cyberattack is a very difficult and time-consuming—and</w:t>
      </w:r>
      <w:r>
        <w:rPr>
          <w:sz w:val="12"/>
        </w:rPr>
        <w:t xml:space="preserve"> </w:t>
      </w:r>
      <w:r w:rsidRPr="003F44CA">
        <w:rPr>
          <w:sz w:val="16"/>
        </w:rPr>
        <w:t>perhaps insoluble—problem.</w:t>
      </w:r>
      <w:r w:rsidRPr="00B76344">
        <w:rPr>
          <w:sz w:val="12"/>
        </w:rPr>
        <w:t xml:space="preserve">¶ </w:t>
      </w:r>
      <w:r w:rsidRPr="00CD5A2F">
        <w:rPr>
          <w:rStyle w:val="StyleBoldUnderline"/>
        </w:rPr>
        <w:t>Moreover</w:t>
      </w:r>
      <w:r w:rsidRPr="003F44CA">
        <w:rPr>
          <w:sz w:val="16"/>
        </w:rPr>
        <w:t xml:space="preserve">, </w:t>
      </w:r>
      <w:r w:rsidRPr="00CD5A2F">
        <w:rPr>
          <w:rStyle w:val="StyleBoldUnderline"/>
        </w:rPr>
        <w:t>even if the adversary is known</w:t>
      </w:r>
      <w:r w:rsidRPr="003F44CA">
        <w:rPr>
          <w:sz w:val="16"/>
        </w:rPr>
        <w:t>, and known to be a specific</w:t>
      </w:r>
      <w:r>
        <w:rPr>
          <w:sz w:val="12"/>
        </w:rPr>
        <w:t xml:space="preserve"> </w:t>
      </w:r>
      <w:r w:rsidRPr="003F44CA">
        <w:rPr>
          <w:sz w:val="16"/>
        </w:rPr>
        <w:t xml:space="preserve">nation-state, </w:t>
      </w:r>
      <w:r w:rsidRPr="002A0666">
        <w:rPr>
          <w:rStyle w:val="StyleBoldUnderline"/>
          <w:highlight w:val="green"/>
        </w:rPr>
        <w:t>the</w:t>
      </w:r>
      <w:r w:rsidRPr="00CD5A2F">
        <w:rPr>
          <w:rStyle w:val="StyleBoldUnderline"/>
        </w:rPr>
        <w:t xml:space="preserve"> </w:t>
      </w:r>
      <w:r w:rsidRPr="002A0666">
        <w:rPr>
          <w:rStyle w:val="StyleBoldUnderline"/>
          <w:highlight w:val="green"/>
        </w:rPr>
        <w:t>costs</w:t>
      </w:r>
      <w:r w:rsidRPr="00CD5A2F">
        <w:rPr>
          <w:rStyle w:val="StyleBoldUnderline"/>
        </w:rPr>
        <w:t xml:space="preserve"> to be imposed </w:t>
      </w:r>
      <w:r w:rsidRPr="002A0666">
        <w:rPr>
          <w:rStyle w:val="StyleBoldUnderline"/>
          <w:highlight w:val="green"/>
        </w:rPr>
        <w:t>must be judged by the adversary as</w:t>
      </w:r>
      <w:r w:rsidRPr="002A0666">
        <w:rPr>
          <w:rStyle w:val="StyleBoldUnderline"/>
          <w:b w:val="0"/>
          <w:sz w:val="12"/>
          <w:highlight w:val="green"/>
        </w:rPr>
        <w:t xml:space="preserve"> </w:t>
      </w:r>
      <w:r w:rsidRPr="002A0666">
        <w:rPr>
          <w:rStyle w:val="StyleBoldUnderline"/>
          <w:highlight w:val="green"/>
        </w:rPr>
        <w:t>greater than the gain</w:t>
      </w:r>
      <w:r w:rsidRPr="00CD5A2F">
        <w:rPr>
          <w:rStyle w:val="StyleBoldUnderline"/>
        </w:rPr>
        <w:t xml:space="preserve"> that might result from his aggressive actions</w:t>
      </w:r>
      <w:r w:rsidRPr="003F44CA">
        <w:rPr>
          <w:sz w:val="16"/>
        </w:rPr>
        <w:t xml:space="preserve">. </w:t>
      </w:r>
      <w:r w:rsidRPr="00CD5A2F">
        <w:rPr>
          <w:rStyle w:val="StyleBoldUnderline"/>
        </w:rPr>
        <w:t>Thus,</w:t>
      </w:r>
      <w:r>
        <w:rPr>
          <w:rStyle w:val="StyleBoldUnderline"/>
          <w:b w:val="0"/>
          <w:sz w:val="12"/>
        </w:rPr>
        <w:t xml:space="preserve"> </w:t>
      </w:r>
      <w:r w:rsidRPr="00F72C54">
        <w:rPr>
          <w:rStyle w:val="Emphasis"/>
          <w:highlight w:val="green"/>
        </w:rPr>
        <w:t>the United States must be able to identify cyber targets</w:t>
      </w:r>
      <w:r w:rsidRPr="00CD5A2F">
        <w:rPr>
          <w:rStyle w:val="StyleBoldUnderline"/>
        </w:rPr>
        <w:t xml:space="preserve"> in or of the adversary nation whose loss would be costly to the adversary, </w:t>
      </w:r>
      <w:r w:rsidRPr="00F72C54">
        <w:rPr>
          <w:rStyle w:val="Emphasis"/>
          <w:highlight w:val="green"/>
        </w:rPr>
        <w:t>and</w:t>
      </w:r>
      <w:r w:rsidRPr="00CD5A2F">
        <w:rPr>
          <w:rStyle w:val="Emphasis"/>
        </w:rPr>
        <w:t xml:space="preserve"> it must be</w:t>
      </w:r>
      <w:r>
        <w:rPr>
          <w:rStyle w:val="Emphasis"/>
          <w:b w:val="0"/>
          <w:sz w:val="12"/>
          <w:u w:val="none"/>
        </w:rPr>
        <w:t xml:space="preserve"> </w:t>
      </w:r>
      <w:r w:rsidRPr="00CD5A2F">
        <w:rPr>
          <w:rStyle w:val="Emphasis"/>
        </w:rPr>
        <w:t xml:space="preserve">able to </w:t>
      </w:r>
      <w:r w:rsidRPr="00F72C54">
        <w:rPr>
          <w:rStyle w:val="Emphasis"/>
          <w:highlight w:val="green"/>
        </w:rPr>
        <w:t>attack them with</w:t>
      </w:r>
      <w:r w:rsidRPr="00CD5A2F">
        <w:rPr>
          <w:rStyle w:val="Emphasis"/>
        </w:rPr>
        <w:t xml:space="preserve"> high confidence of </w:t>
      </w:r>
      <w:r w:rsidRPr="00F72C54">
        <w:rPr>
          <w:rStyle w:val="Emphasis"/>
          <w:highlight w:val="green"/>
        </w:rPr>
        <w:lastRenderedPageBreak/>
        <w:t>success</w:t>
      </w:r>
      <w:r w:rsidRPr="00CD5A2F">
        <w:rPr>
          <w:rStyle w:val="Emphasis"/>
        </w:rPr>
        <w:t>.</w:t>
      </w:r>
      <w:r w:rsidRPr="00B76344">
        <w:rPr>
          <w:rStyle w:val="Emphasis"/>
          <w:sz w:val="12"/>
        </w:rPr>
        <w:t xml:space="preserve">¶ </w:t>
      </w:r>
      <w:r w:rsidRPr="003F44CA">
        <w:rPr>
          <w:rStyle w:val="StyleBoldUnderline"/>
        </w:rPr>
        <w:t>In a nation that is not highly dependent on information technology,</w:t>
      </w:r>
      <w:r>
        <w:rPr>
          <w:rStyle w:val="StyleBoldUnderline"/>
          <w:b w:val="0"/>
          <w:sz w:val="12"/>
        </w:rPr>
        <w:t xml:space="preserve"> </w:t>
      </w:r>
      <w:r w:rsidRPr="00F72C54">
        <w:rPr>
          <w:rStyle w:val="Emphasis"/>
          <w:highlight w:val="green"/>
        </w:rPr>
        <w:t>such assets would be hard to find</w:t>
      </w:r>
      <w:r w:rsidRPr="003F44CA">
        <w:rPr>
          <w:rStyle w:val="StyleBoldUnderline"/>
        </w:rPr>
        <w:t xml:space="preserve">. </w:t>
      </w:r>
      <w:r w:rsidRPr="003F44CA">
        <w:rPr>
          <w:sz w:val="16"/>
        </w:rPr>
        <w:t>Even if the nation did have valuable</w:t>
      </w:r>
      <w:r>
        <w:rPr>
          <w:sz w:val="12"/>
        </w:rPr>
        <w:t xml:space="preserve"> </w:t>
      </w:r>
      <w:r w:rsidRPr="003F44CA">
        <w:rPr>
          <w:sz w:val="16"/>
        </w:rPr>
        <w:t>information technology assets, specific individual targets (perhaps numbering</w:t>
      </w:r>
      <w:r>
        <w:rPr>
          <w:sz w:val="12"/>
        </w:rPr>
        <w:t xml:space="preserve"> </w:t>
      </w:r>
      <w:r w:rsidRPr="003F44CA">
        <w:rPr>
          <w:sz w:val="16"/>
        </w:rPr>
        <w:t>in the dozens or hundreds—a wild guess!) most valuable to the</w:t>
      </w:r>
      <w:r>
        <w:rPr>
          <w:sz w:val="12"/>
        </w:rPr>
        <w:t xml:space="preserve"> </w:t>
      </w:r>
      <w:r w:rsidRPr="003F44CA">
        <w:rPr>
          <w:sz w:val="16"/>
        </w:rPr>
        <w:t>adversary are likely to be very well protected against cyberattack. The</w:t>
      </w:r>
      <w:r>
        <w:rPr>
          <w:sz w:val="12"/>
        </w:rPr>
        <w:t xml:space="preserve"> </w:t>
      </w:r>
      <w:r w:rsidRPr="003F44CA">
        <w:rPr>
          <w:sz w:val="16"/>
        </w:rPr>
        <w:t xml:space="preserve">civilian IT infrastructure at large may be less well protected, but </w:t>
      </w:r>
      <w:r w:rsidRPr="003F44CA">
        <w:rPr>
          <w:rStyle w:val="StyleBoldUnderline"/>
        </w:rPr>
        <w:t>largescale</w:t>
      </w:r>
      <w:r>
        <w:rPr>
          <w:rStyle w:val="StyleBoldUnderline"/>
          <w:b w:val="0"/>
          <w:sz w:val="12"/>
        </w:rPr>
        <w:t xml:space="preserve"> </w:t>
      </w:r>
      <w:r w:rsidRPr="003F44CA">
        <w:rPr>
          <w:rStyle w:val="StyleBoldUnderline"/>
        </w:rPr>
        <w:t>attacks on such infrastructure raise ethical and moral questions</w:t>
      </w:r>
      <w:r>
        <w:rPr>
          <w:rStyle w:val="StyleBoldUnderline"/>
          <w:b w:val="0"/>
          <w:sz w:val="12"/>
        </w:rPr>
        <w:t xml:space="preserve"> </w:t>
      </w:r>
      <w:r w:rsidRPr="003F44CA">
        <w:rPr>
          <w:rStyle w:val="StyleBoldUnderline"/>
        </w:rPr>
        <w:t>about targeting civilians</w:t>
      </w:r>
      <w:r w:rsidRPr="003F44CA">
        <w:rPr>
          <w:sz w:val="16"/>
        </w:rPr>
        <w:t xml:space="preserve">. </w:t>
      </w:r>
      <w:r w:rsidRPr="003F44CA">
        <w:rPr>
          <w:rStyle w:val="StyleBoldUnderline"/>
        </w:rPr>
        <w:t>The military IT infrastructure could be targeted</w:t>
      </w:r>
      <w:r>
        <w:rPr>
          <w:sz w:val="12"/>
        </w:rPr>
        <w:t xml:space="preserve"> </w:t>
      </w:r>
      <w:r w:rsidRPr="003F44CA">
        <w:rPr>
          <w:sz w:val="16"/>
        </w:rPr>
        <w:t>as well, b</w:t>
      </w:r>
      <w:r w:rsidRPr="003F44CA">
        <w:rPr>
          <w:rStyle w:val="Emphasis"/>
        </w:rPr>
        <w:t xml:space="preserve">ut </w:t>
      </w:r>
      <w:r w:rsidRPr="002A0666">
        <w:rPr>
          <w:rStyle w:val="Emphasis"/>
          <w:highlight w:val="green"/>
        </w:rPr>
        <w:t>the degree to which it is well protected may be unknown to</w:t>
      </w:r>
      <w:r w:rsidRPr="002A0666">
        <w:rPr>
          <w:rStyle w:val="Emphasis"/>
          <w:b w:val="0"/>
          <w:sz w:val="12"/>
          <w:highlight w:val="green"/>
          <w:u w:val="none"/>
        </w:rPr>
        <w:t xml:space="preserve"> </w:t>
      </w:r>
      <w:r w:rsidRPr="002A0666">
        <w:rPr>
          <w:rStyle w:val="Emphasis"/>
          <w:highlight w:val="green"/>
        </w:rPr>
        <w:t>the attacker</w:t>
      </w:r>
      <w:r w:rsidRPr="003F44CA">
        <w:rPr>
          <w:sz w:val="16"/>
        </w:rPr>
        <w:t xml:space="preserve"> (see discussion in Chapter 2 regarding intelligence requirements</w:t>
      </w:r>
      <w:r>
        <w:rPr>
          <w:sz w:val="12"/>
        </w:rPr>
        <w:t xml:space="preserve"> </w:t>
      </w:r>
      <w:r w:rsidRPr="003F44CA">
        <w:rPr>
          <w:sz w:val="16"/>
        </w:rPr>
        <w:t>for successful focused cyberattacks).</w:t>
      </w:r>
      <w:r w:rsidRPr="00B76344">
        <w:rPr>
          <w:sz w:val="12"/>
        </w:rPr>
        <w:t xml:space="preserve">¶ </w:t>
      </w:r>
      <w:r w:rsidRPr="003F44CA">
        <w:rPr>
          <w:sz w:val="16"/>
        </w:rPr>
        <w:t xml:space="preserve">In addition, </w:t>
      </w:r>
      <w:r w:rsidRPr="00CD5A2F">
        <w:rPr>
          <w:rStyle w:val="StyleBoldUnderline"/>
        </w:rPr>
        <w:t>an attacker that launches a cyberattack should also be</w:t>
      </w:r>
      <w:r>
        <w:rPr>
          <w:rStyle w:val="StyleBoldUnderline"/>
          <w:b w:val="0"/>
          <w:sz w:val="12"/>
        </w:rPr>
        <w:t xml:space="preserve"> </w:t>
      </w:r>
      <w:r w:rsidRPr="00CD5A2F">
        <w:rPr>
          <w:rStyle w:val="StyleBoldUnderline"/>
        </w:rPr>
        <w:t>expected to take action to change its own defensive posture just prior to</w:t>
      </w:r>
      <w:r>
        <w:rPr>
          <w:rStyle w:val="StyleBoldUnderline"/>
          <w:b w:val="0"/>
          <w:sz w:val="12"/>
        </w:rPr>
        <w:t xml:space="preserve"> </w:t>
      </w:r>
      <w:r w:rsidRPr="00CD5A2F">
        <w:rPr>
          <w:rStyle w:val="StyleBoldUnderline"/>
        </w:rPr>
        <w:t>doing so</w:t>
      </w:r>
      <w:r w:rsidRPr="003F44CA">
        <w:rPr>
          <w:sz w:val="16"/>
        </w:rPr>
        <w:t>. As discussed in Chapter 2, much can be done to invalidate an</w:t>
      </w:r>
      <w:r>
        <w:rPr>
          <w:sz w:val="12"/>
        </w:rPr>
        <w:t xml:space="preserve"> </w:t>
      </w:r>
      <w:r w:rsidRPr="003F44CA">
        <w:rPr>
          <w:sz w:val="16"/>
        </w:rPr>
        <w:t>adversary’s intelligence preparations, which are necessary for discriminating</w:t>
      </w:r>
      <w:r>
        <w:rPr>
          <w:sz w:val="12"/>
        </w:rPr>
        <w:t xml:space="preserve"> </w:t>
      </w:r>
      <w:r w:rsidRPr="003F44CA">
        <w:rPr>
          <w:sz w:val="16"/>
        </w:rPr>
        <w:t xml:space="preserve">counterattacks. </w:t>
      </w:r>
      <w:r w:rsidRPr="00CD5A2F">
        <w:rPr>
          <w:rStyle w:val="StyleBoldUnderline"/>
        </w:rPr>
        <w:t xml:space="preserve">And since </w:t>
      </w:r>
      <w:r w:rsidRPr="005B722C">
        <w:rPr>
          <w:rStyle w:val="StyleBoldUnderline"/>
          <w:highlight w:val="green"/>
        </w:rPr>
        <w:t>the attacker</w:t>
      </w:r>
      <w:r w:rsidRPr="00CD5A2F">
        <w:rPr>
          <w:rStyle w:val="StyleBoldUnderline"/>
        </w:rPr>
        <w:t xml:space="preserve"> knows when he will launch</w:t>
      </w:r>
      <w:r>
        <w:rPr>
          <w:rStyle w:val="StyleBoldUnderline"/>
          <w:b w:val="0"/>
          <w:sz w:val="12"/>
        </w:rPr>
        <w:t xml:space="preserve"> </w:t>
      </w:r>
      <w:r w:rsidRPr="00CD5A2F">
        <w:rPr>
          <w:rStyle w:val="StyleBoldUnderline"/>
        </w:rPr>
        <w:t xml:space="preserve">the attack, he </w:t>
      </w:r>
      <w:r w:rsidRPr="005B722C">
        <w:rPr>
          <w:rStyle w:val="StyleBoldUnderline"/>
          <w:highlight w:val="green"/>
        </w:rPr>
        <w:t>can create a window during which his defensive posture</w:t>
      </w:r>
      <w:r w:rsidRPr="005B722C">
        <w:rPr>
          <w:rStyle w:val="StyleBoldUnderline"/>
          <w:b w:val="0"/>
          <w:sz w:val="12"/>
          <w:highlight w:val="green"/>
        </w:rPr>
        <w:t xml:space="preserve"> </w:t>
      </w:r>
      <w:r w:rsidRPr="005B722C">
        <w:rPr>
          <w:rStyle w:val="StyleBoldUnderline"/>
          <w:highlight w:val="green"/>
        </w:rPr>
        <w:t>will be stronger</w:t>
      </w:r>
      <w:r w:rsidRPr="003F44CA">
        <w:rPr>
          <w:sz w:val="16"/>
        </w:rPr>
        <w:t>. The window would last only as long as it would take for</w:t>
      </w:r>
      <w:r>
        <w:rPr>
          <w:sz w:val="12"/>
        </w:rPr>
        <w:t xml:space="preserve"> </w:t>
      </w:r>
      <w:r w:rsidRPr="003F44CA">
        <w:rPr>
          <w:sz w:val="16"/>
        </w:rPr>
        <w:t>new intelligence efforts to collect the necessary information, but it would</w:t>
      </w:r>
      <w:r>
        <w:rPr>
          <w:sz w:val="12"/>
        </w:rPr>
        <w:t xml:space="preserve"> </w:t>
      </w:r>
      <w:r w:rsidRPr="003F44CA">
        <w:rPr>
          <w:sz w:val="16"/>
        </w:rPr>
        <w:t>likely be long enough to forestall immediate retaliation.</w:t>
      </w:r>
      <w:r w:rsidRPr="00B76344">
        <w:rPr>
          <w:sz w:val="12"/>
        </w:rPr>
        <w:t xml:space="preserve">¶ </w:t>
      </w:r>
      <w:r w:rsidRPr="00CD5A2F">
        <w:rPr>
          <w:rStyle w:val="StyleBoldUnderline"/>
        </w:rPr>
        <w:t>A threat to deny benefits to a cyberattacker also lacks credibility</w:t>
      </w:r>
      <w:r w:rsidRPr="003F44CA">
        <w:rPr>
          <w:sz w:val="16"/>
        </w:rPr>
        <w:t xml:space="preserve"> in</w:t>
      </w:r>
      <w:r>
        <w:rPr>
          <w:sz w:val="12"/>
        </w:rPr>
        <w:t xml:space="preserve"> </w:t>
      </w:r>
      <w:r w:rsidRPr="003F44CA">
        <w:rPr>
          <w:sz w:val="16"/>
        </w:rPr>
        <w:t>certain important ways. In principle, defensive technologies to harden targets</w:t>
      </w:r>
      <w:r>
        <w:rPr>
          <w:sz w:val="12"/>
        </w:rPr>
        <w:t xml:space="preserve"> </w:t>
      </w:r>
      <w:r w:rsidRPr="003F44CA">
        <w:rPr>
          <w:sz w:val="16"/>
        </w:rPr>
        <w:t>against cyberattacks can be deployed, raising the difficulty of attacking</w:t>
      </w:r>
      <w:r>
        <w:rPr>
          <w:sz w:val="12"/>
        </w:rPr>
        <w:t xml:space="preserve"> </w:t>
      </w:r>
      <w:r w:rsidRPr="003F44CA">
        <w:rPr>
          <w:sz w:val="16"/>
        </w:rPr>
        <w:t xml:space="preserve">them. But </w:t>
      </w:r>
      <w:r w:rsidRPr="003F44CA">
        <w:rPr>
          <w:rStyle w:val="StyleBoldUnderline"/>
        </w:rPr>
        <w:t>decades of experience suggest that deploying these technologies</w:t>
      </w:r>
      <w:r>
        <w:rPr>
          <w:rStyle w:val="StyleBoldUnderline"/>
          <w:b w:val="0"/>
          <w:sz w:val="12"/>
        </w:rPr>
        <w:t xml:space="preserve"> </w:t>
      </w:r>
      <w:r w:rsidRPr="003F44CA">
        <w:rPr>
          <w:rStyle w:val="StyleBoldUnderline"/>
        </w:rPr>
        <w:t>and making effective use of them on a society-wide basis to improve</w:t>
      </w:r>
      <w:r>
        <w:rPr>
          <w:rStyle w:val="StyleBoldUnderline"/>
          <w:b w:val="0"/>
          <w:sz w:val="12"/>
        </w:rPr>
        <w:t xml:space="preserve"> </w:t>
      </w:r>
      <w:r w:rsidRPr="003F44CA">
        <w:rPr>
          <w:rStyle w:val="StyleBoldUnderline"/>
        </w:rPr>
        <w:t xml:space="preserve">the overall cybersecurity posture of a nation </w:t>
      </w:r>
      <w:r w:rsidRPr="003F44CA">
        <w:rPr>
          <w:rStyle w:val="Emphasis"/>
        </w:rPr>
        <w:t>is difficult indeed.</w:t>
      </w:r>
      <w:r w:rsidRPr="003F44CA">
        <w:rPr>
          <w:sz w:val="16"/>
        </w:rPr>
        <w:t xml:space="preserve"> And </w:t>
      </w:r>
      <w:r w:rsidRPr="005B722C">
        <w:rPr>
          <w:rStyle w:val="Emphasis"/>
          <w:highlight w:val="green"/>
        </w:rPr>
        <w:t>there</w:t>
      </w:r>
      <w:r w:rsidRPr="005B722C">
        <w:rPr>
          <w:rStyle w:val="Emphasis"/>
          <w:b w:val="0"/>
          <w:sz w:val="12"/>
          <w:highlight w:val="green"/>
          <w:u w:val="none"/>
        </w:rPr>
        <w:t xml:space="preserve"> </w:t>
      </w:r>
      <w:r w:rsidRPr="005B722C">
        <w:rPr>
          <w:rStyle w:val="Emphasis"/>
          <w:highlight w:val="green"/>
        </w:rPr>
        <w:t>is virtually no prospect of being able to reduce a cyberattacker’s capabilities</w:t>
      </w:r>
      <w:r w:rsidRPr="005B722C">
        <w:rPr>
          <w:rStyle w:val="Emphasis"/>
          <w:b w:val="0"/>
          <w:sz w:val="12"/>
          <w:highlight w:val="green"/>
          <w:u w:val="none"/>
        </w:rPr>
        <w:t xml:space="preserve"> </w:t>
      </w:r>
      <w:r>
        <w:rPr>
          <w:rStyle w:val="Emphasis"/>
          <w:b w:val="0"/>
          <w:sz w:val="12"/>
          <w:highlight w:val="green"/>
          <w:u w:val="none"/>
        </w:rPr>
        <w:t>////</w:t>
      </w:r>
      <w:r w:rsidRPr="005B722C">
        <w:rPr>
          <w:rStyle w:val="Emphasis"/>
          <w:highlight w:val="green"/>
        </w:rPr>
        <w:t>through offensive action</w:t>
      </w:r>
      <w:r w:rsidRPr="003F44CA">
        <w:rPr>
          <w:sz w:val="16"/>
        </w:rPr>
        <w:t xml:space="preserve">, </w:t>
      </w:r>
      <w:r w:rsidRPr="005B722C">
        <w:rPr>
          <w:rStyle w:val="StyleBoldUnderline"/>
          <w:highlight w:val="green"/>
        </w:rPr>
        <w:t>because of the ease with which cyberattack</w:t>
      </w:r>
      <w:r w:rsidRPr="005B722C">
        <w:rPr>
          <w:rStyle w:val="StyleBoldUnderline"/>
          <w:b w:val="0"/>
          <w:sz w:val="12"/>
          <w:highlight w:val="green"/>
        </w:rPr>
        <w:t xml:space="preserve"> </w:t>
      </w:r>
      <w:r w:rsidRPr="005B722C">
        <w:rPr>
          <w:rStyle w:val="StyleBoldUnderline"/>
          <w:highlight w:val="green"/>
        </w:rPr>
        <w:t>weapons can be acquired.</w:t>
      </w:r>
      <w:r w:rsidRPr="003F44CA">
        <w:rPr>
          <w:sz w:val="16"/>
        </w:rPr>
        <w:t xml:space="preserve"> </w:t>
      </w:r>
      <w:r w:rsidRPr="003F44CA">
        <w:rPr>
          <w:rStyle w:val="StyleBoldUnderline"/>
        </w:rPr>
        <w:t xml:space="preserve">Thus, </w:t>
      </w:r>
      <w:r w:rsidRPr="005B722C">
        <w:rPr>
          <w:rStyle w:val="StyleBoldUnderline"/>
          <w:highlight w:val="green"/>
        </w:rPr>
        <w:t>counterforce capabilities</w:t>
      </w:r>
      <w:r w:rsidRPr="003F44CA">
        <w:rPr>
          <w:sz w:val="16"/>
        </w:rPr>
        <w:t>—which in the</w:t>
      </w:r>
      <w:r>
        <w:rPr>
          <w:sz w:val="12"/>
        </w:rPr>
        <w:t xml:space="preserve"> </w:t>
      </w:r>
      <w:r w:rsidRPr="003F44CA">
        <w:rPr>
          <w:sz w:val="16"/>
        </w:rPr>
        <w:t>nuclear domain have been justified in large part as necessary to reduce</w:t>
      </w:r>
      <w:r>
        <w:rPr>
          <w:sz w:val="12"/>
        </w:rPr>
        <w:t xml:space="preserve"> </w:t>
      </w:r>
      <w:r w:rsidRPr="003F44CA">
        <w:rPr>
          <w:sz w:val="16"/>
        </w:rPr>
        <w:t>the threat posed by an adversary’s nuclear weapons—</w:t>
      </w:r>
      <w:r w:rsidRPr="005B722C">
        <w:rPr>
          <w:rStyle w:val="Emphasis"/>
          <w:highlight w:val="green"/>
        </w:rPr>
        <w:t>do not exist in any</w:t>
      </w:r>
      <w:r w:rsidRPr="005B722C">
        <w:rPr>
          <w:rStyle w:val="Emphasis"/>
          <w:b w:val="0"/>
          <w:sz w:val="12"/>
          <w:highlight w:val="green"/>
          <w:u w:val="none"/>
        </w:rPr>
        <w:t xml:space="preserve"> </w:t>
      </w:r>
      <w:r w:rsidRPr="005B722C">
        <w:rPr>
          <w:rStyle w:val="Emphasis"/>
          <w:highlight w:val="green"/>
        </w:rPr>
        <w:t>meaningful way in contemplating cyberconflict.</w:t>
      </w:r>
      <w:r w:rsidRPr="005B722C">
        <w:rPr>
          <w:rStyle w:val="Emphasis"/>
          <w:sz w:val="12"/>
          <w:highlight w:val="green"/>
        </w:rPr>
        <w:t>¶</w:t>
      </w:r>
      <w:r w:rsidRPr="00B76344">
        <w:rPr>
          <w:rStyle w:val="Emphasis"/>
          <w:sz w:val="12"/>
        </w:rPr>
        <w:t xml:space="preserve"> </w:t>
      </w:r>
      <w:r w:rsidRPr="003F44CA">
        <w:rPr>
          <w:rStyle w:val="StyleBoldUnderline"/>
        </w:rPr>
        <w:t>How do the considerations above change if, as in the real world, the</w:t>
      </w:r>
      <w:r>
        <w:rPr>
          <w:rStyle w:val="StyleBoldUnderline"/>
          <w:b w:val="0"/>
          <w:sz w:val="12"/>
        </w:rPr>
        <w:t xml:space="preserve"> </w:t>
      </w:r>
      <w:r w:rsidRPr="003F44CA">
        <w:rPr>
          <w:rStyle w:val="StyleBoldUnderline"/>
        </w:rPr>
        <w:t>states involved also have kinetic capabilities, which may include nuclear</w:t>
      </w:r>
      <w:r>
        <w:rPr>
          <w:rStyle w:val="StyleBoldUnderline"/>
          <w:b w:val="0"/>
          <w:sz w:val="12"/>
        </w:rPr>
        <w:t xml:space="preserve"> </w:t>
      </w:r>
      <w:r w:rsidRPr="003F44CA">
        <w:rPr>
          <w:rStyle w:val="StyleBoldUnderline"/>
        </w:rPr>
        <w:t>weapons, and physical vulnerabilities</w:t>
      </w:r>
      <w:r w:rsidRPr="003F44CA">
        <w:rPr>
          <w:sz w:val="16"/>
        </w:rPr>
        <w:t>? That is, each side could, in principle,</w:t>
      </w:r>
      <w:r>
        <w:rPr>
          <w:sz w:val="12"/>
        </w:rPr>
        <w:t xml:space="preserve"> </w:t>
      </w:r>
      <w:r w:rsidRPr="003F44CA">
        <w:rPr>
          <w:rStyle w:val="Emphasis"/>
        </w:rPr>
        <w:t>use kinetic weapons to attack physical targets</w:t>
      </w:r>
      <w:r w:rsidRPr="003F44CA">
        <w:rPr>
          <w:sz w:val="16"/>
        </w:rPr>
        <w:t>, and these targets might</w:t>
      </w:r>
      <w:r>
        <w:rPr>
          <w:sz w:val="12"/>
        </w:rPr>
        <w:t xml:space="preserve"> </w:t>
      </w:r>
      <w:r w:rsidRPr="003F44CA">
        <w:rPr>
          <w:sz w:val="16"/>
        </w:rPr>
        <w:t xml:space="preserve">be military or dual purpose in nature as long as they are legitimate targetsunder LOAC. </w:t>
      </w:r>
      <w:r w:rsidRPr="003F44CA">
        <w:rPr>
          <w:rStyle w:val="Emphasis"/>
        </w:rPr>
        <w:t>Because a transition from cyber-only conflict to kinetic conflict</w:t>
      </w:r>
      <w:r>
        <w:rPr>
          <w:rStyle w:val="Emphasis"/>
          <w:b w:val="0"/>
          <w:sz w:val="12"/>
          <w:u w:val="none"/>
        </w:rPr>
        <w:t xml:space="preserve"> </w:t>
      </w:r>
      <w:r w:rsidRPr="003F44CA">
        <w:rPr>
          <w:rStyle w:val="Emphasis"/>
        </w:rPr>
        <w:t>would likely constitute an escalation</w:t>
      </w:r>
      <w:r w:rsidRPr="003F44CA">
        <w:rPr>
          <w:sz w:val="16"/>
        </w:rPr>
        <w:t xml:space="preserve"> (and would in any case make the</w:t>
      </w:r>
      <w:r>
        <w:rPr>
          <w:sz w:val="12"/>
        </w:rPr>
        <w:t xml:space="preserve"> </w:t>
      </w:r>
      <w:r w:rsidRPr="003F44CA">
        <w:rPr>
          <w:sz w:val="16"/>
        </w:rPr>
        <w:t xml:space="preserve">conflict more overt), </w:t>
      </w:r>
      <w:r w:rsidRPr="003F44CA">
        <w:rPr>
          <w:rStyle w:val="StyleBoldUnderline"/>
        </w:rPr>
        <w:t>this point is discussed in more detail below.</w:t>
      </w:r>
    </w:p>
    <w:p w:rsidR="00C34317" w:rsidRDefault="00C34317" w:rsidP="00C34317">
      <w:pPr>
        <w:rPr>
          <w:b/>
          <w:u w:val="single"/>
        </w:rPr>
      </w:pPr>
    </w:p>
    <w:p w:rsidR="00C34317" w:rsidRPr="0097534A" w:rsidRDefault="00C34317" w:rsidP="00C34317">
      <w:pPr>
        <w:keepNext/>
        <w:keepLines/>
        <w:spacing w:before="200"/>
        <w:outlineLvl w:val="3"/>
        <w:rPr>
          <w:rFonts w:eastAsiaTheme="majorEastAsia"/>
          <w:b/>
          <w:bCs/>
          <w:iCs/>
          <w:sz w:val="26"/>
        </w:rPr>
      </w:pPr>
      <w:r>
        <w:rPr>
          <w:rFonts w:eastAsiaTheme="majorEastAsia"/>
          <w:b/>
          <w:bCs/>
          <w:iCs/>
          <w:sz w:val="26"/>
        </w:rPr>
        <w:t xml:space="preserve">6. </w:t>
      </w:r>
      <w:r w:rsidRPr="0097534A">
        <w:rPr>
          <w:rFonts w:eastAsiaTheme="majorEastAsia"/>
          <w:b/>
          <w:bCs/>
          <w:iCs/>
          <w:sz w:val="26"/>
        </w:rPr>
        <w:t xml:space="preserve">Turn — organization confusion dooms OCOs now — only </w:t>
      </w:r>
      <w:r w:rsidRPr="0097534A">
        <w:rPr>
          <w:rFonts w:eastAsiaTheme="majorEastAsia"/>
          <w:b/>
          <w:bCs/>
          <w:iCs/>
          <w:sz w:val="26"/>
          <w:u w:val="single"/>
        </w:rPr>
        <w:t>statutory legislation</w:t>
      </w:r>
      <w:r w:rsidRPr="0097534A">
        <w:rPr>
          <w:rFonts w:eastAsiaTheme="majorEastAsia"/>
          <w:b/>
          <w:bCs/>
          <w:iCs/>
          <w:sz w:val="26"/>
        </w:rPr>
        <w:t xml:space="preserve"> solves</w:t>
      </w:r>
    </w:p>
    <w:p w:rsidR="00C34317" w:rsidRPr="0097534A" w:rsidRDefault="00C34317" w:rsidP="00C34317">
      <w:r w:rsidRPr="0097534A">
        <w:rPr>
          <w:b/>
        </w:rPr>
        <w:t>Chesney 12</w:t>
      </w:r>
      <w:r w:rsidRPr="0097534A">
        <w:t xml:space="preserve">, </w:t>
      </w:r>
      <w:r w:rsidRPr="0097534A">
        <w:rPr>
          <w:b/>
        </w:rPr>
        <w:t>Charles I. Francis Professor in Law, University of Texas School of Law</w:t>
      </w:r>
      <w:r w:rsidRPr="0097534A">
        <w:t xml:space="preserve">, Military-Intelligence Convergence and the Law of the Title 10 Title 50 debate, </w:t>
      </w:r>
      <w:hyperlink r:id="rId62" w:history="1">
        <w:r w:rsidRPr="0097534A">
          <w:t>http://jnslp.com/wp-content/uploads/2012/01/Military-Intelligence-Convergence-and-the-Law-of-the-Title-10Title-50-Debate.pdf</w:t>
        </w:r>
      </w:hyperlink>
    </w:p>
    <w:p w:rsidR="00C34317" w:rsidRPr="00A32939" w:rsidRDefault="00C34317" w:rsidP="00C34317">
      <w:pPr>
        <w:rPr>
          <w:sz w:val="12"/>
          <w:szCs w:val="12"/>
        </w:rPr>
      </w:pPr>
      <w:r w:rsidRPr="0097534A">
        <w:rPr>
          <w:highlight w:val="green"/>
          <w:u w:val="single"/>
        </w:rPr>
        <w:t>That architecture</w:t>
      </w:r>
      <w:r w:rsidRPr="00B437DD">
        <w:rPr>
          <w:sz w:val="16"/>
        </w:rPr>
        <w:t xml:space="preserve"> is a complex affair, including what might be described as “framework” statutes and executive branch directives generated in fits and starts over the past forty years. </w:t>
      </w:r>
      <w:r w:rsidRPr="0097534A">
        <w:rPr>
          <w:highlight w:val="cyan"/>
          <w:u w:val="single"/>
        </w:rPr>
        <w:t>Ideally</w:t>
      </w:r>
      <w:r w:rsidRPr="0097534A">
        <w:rPr>
          <w:u w:val="single"/>
        </w:rPr>
        <w:t xml:space="preserve">, it </w:t>
      </w:r>
      <w:r w:rsidRPr="0097534A">
        <w:rPr>
          <w:highlight w:val="green"/>
          <w:u w:val="single"/>
        </w:rPr>
        <w:t>serves to mediate</w:t>
      </w:r>
      <w:r w:rsidRPr="0097534A">
        <w:rPr>
          <w:u w:val="single"/>
        </w:rPr>
        <w:t xml:space="preserve"> the </w:t>
      </w:r>
      <w:r w:rsidRPr="0097534A">
        <w:rPr>
          <w:highlight w:val="green"/>
          <w:u w:val="single"/>
        </w:rPr>
        <w:t>tension between</w:t>
      </w:r>
      <w:r w:rsidRPr="0097534A">
        <w:rPr>
          <w:u w:val="single"/>
        </w:rPr>
        <w:t xml:space="preserve"> the </w:t>
      </w:r>
      <w:r w:rsidRPr="0097534A">
        <w:rPr>
          <w:highlight w:val="cyan"/>
          <w:u w:val="single"/>
        </w:rPr>
        <w:t xml:space="preserve">desire for </w:t>
      </w:r>
      <w:r w:rsidRPr="0097534A">
        <w:rPr>
          <w:highlight w:val="green"/>
          <w:u w:val="single"/>
        </w:rPr>
        <w:t>flexibility, speed, and secrecy</w:t>
      </w:r>
      <w:r w:rsidRPr="0097534A">
        <w:rPr>
          <w:u w:val="single"/>
        </w:rPr>
        <w:t xml:space="preserve"> in pursuit of national defense and foreign policy aims</w:t>
      </w:r>
      <w:r w:rsidRPr="00B437DD">
        <w:rPr>
          <w:sz w:val="16"/>
        </w:rPr>
        <w:t xml:space="preserve">, on one hand, and the desire to preserve a meaningful degree of democratic accountability and adherence to the rule of law, on the other. Of course, </w:t>
      </w:r>
      <w:r w:rsidRPr="0097534A">
        <w:rPr>
          <w:u w:val="single"/>
        </w:rPr>
        <w:t xml:space="preserve">the legal architecture has never been perfect on this score, or even particularly close to perfection. But the </w:t>
      </w:r>
      <w:r w:rsidRPr="0097534A">
        <w:rPr>
          <w:highlight w:val="green"/>
          <w:u w:val="single"/>
        </w:rPr>
        <w:t>convergence</w:t>
      </w:r>
      <w:r w:rsidRPr="0097534A">
        <w:rPr>
          <w:u w:val="single"/>
        </w:rPr>
        <w:t xml:space="preserve"> trend has </w:t>
      </w:r>
      <w:r w:rsidRPr="0097534A">
        <w:rPr>
          <w:highlight w:val="green"/>
          <w:u w:val="single"/>
        </w:rPr>
        <w:t>made the</w:t>
      </w:r>
      <w:r w:rsidRPr="0097534A">
        <w:rPr>
          <w:highlight w:val="cyan"/>
          <w:u w:val="single"/>
        </w:rPr>
        <w:t xml:space="preserve"> current </w:t>
      </w:r>
      <w:r w:rsidRPr="0097534A">
        <w:rPr>
          <w:highlight w:val="green"/>
          <w:u w:val="single"/>
        </w:rPr>
        <w:t xml:space="preserve">architecture </w:t>
      </w:r>
      <w:r w:rsidRPr="0097534A">
        <w:rPr>
          <w:highlight w:val="cyan"/>
          <w:u w:val="single"/>
        </w:rPr>
        <w:t xml:space="preserve">considerably </w:t>
      </w:r>
      <w:r w:rsidRPr="0097534A">
        <w:rPr>
          <w:highlight w:val="green"/>
          <w:u w:val="single"/>
        </w:rPr>
        <w:t>less suited towards these ends</w:t>
      </w:r>
      <w:r w:rsidRPr="00B437DD">
        <w:rPr>
          <w:sz w:val="16"/>
        </w:rPr>
        <w:t>. First</w:t>
      </w:r>
      <w:r w:rsidRPr="0097534A">
        <w:rPr>
          <w:u w:val="single"/>
        </w:rPr>
        <w:t xml:space="preserve">, </w:t>
      </w:r>
      <w:r w:rsidRPr="0097534A">
        <w:rPr>
          <w:highlight w:val="green"/>
          <w:u w:val="single"/>
        </w:rPr>
        <w:t>it reduces</w:t>
      </w:r>
      <w:r w:rsidRPr="00B437DD">
        <w:rPr>
          <w:sz w:val="16"/>
        </w:rPr>
        <w:t xml:space="preserve"> the </w:t>
      </w:r>
      <w:r w:rsidRPr="0097534A">
        <w:rPr>
          <w:u w:val="single"/>
        </w:rPr>
        <w:t>capacity of</w:t>
      </w:r>
      <w:r w:rsidRPr="00B437DD">
        <w:rPr>
          <w:sz w:val="16"/>
        </w:rPr>
        <w:t xml:space="preserve"> the </w:t>
      </w:r>
      <w:r w:rsidRPr="0097534A">
        <w:rPr>
          <w:u w:val="single"/>
        </w:rPr>
        <w:t xml:space="preserve">existing rules to promote </w:t>
      </w:r>
      <w:r w:rsidRPr="0097534A">
        <w:rPr>
          <w:highlight w:val="green"/>
          <w:u w:val="single"/>
        </w:rPr>
        <w:t>accountability</w:t>
      </w:r>
      <w:r w:rsidRPr="00B437DD">
        <w:rPr>
          <w:sz w:val="16"/>
        </w:rPr>
        <w:t xml:space="preserve">. The existing rules attempt to promote accountability in two ways. They promote it within the executive branch by requiring explicit presidential authorization for certain activities, and they promote accountability between the executive branch and Congress by requiring notification to the legislature in a broader set of circumstances. </w:t>
      </w:r>
      <w:r w:rsidRPr="0097534A">
        <w:rPr>
          <w:highlight w:val="green"/>
          <w:u w:val="single"/>
        </w:rPr>
        <w:t>Convergence undermines</w:t>
      </w:r>
      <w:r w:rsidRPr="00B437DD">
        <w:rPr>
          <w:sz w:val="16"/>
        </w:rPr>
        <w:t xml:space="preserve"> these </w:t>
      </w:r>
      <w:r w:rsidRPr="0097534A">
        <w:rPr>
          <w:highlight w:val="green"/>
          <w:u w:val="single"/>
        </w:rPr>
        <w:t>rules by</w:t>
      </w:r>
      <w:r w:rsidRPr="0097534A">
        <w:rPr>
          <w:u w:val="single"/>
        </w:rPr>
        <w:t xml:space="preserve"> exposing (and </w:t>
      </w:r>
      <w:r w:rsidRPr="0097534A">
        <w:rPr>
          <w:highlight w:val="green"/>
          <w:u w:val="single"/>
        </w:rPr>
        <w:t>exacerbating</w:t>
      </w:r>
      <w:r w:rsidRPr="0097534A">
        <w:rPr>
          <w:u w:val="single"/>
        </w:rPr>
        <w:t xml:space="preserve">) the </w:t>
      </w:r>
      <w:r w:rsidRPr="0097534A">
        <w:rPr>
          <w:highlight w:val="green"/>
          <w:u w:val="single"/>
        </w:rPr>
        <w:t xml:space="preserve">incoherence of key categorical distinctions </w:t>
      </w:r>
      <w:r w:rsidRPr="0097534A">
        <w:rPr>
          <w:highlight w:val="cyan"/>
          <w:u w:val="single"/>
        </w:rPr>
        <w:t xml:space="preserve">upon which </w:t>
      </w:r>
      <w:r w:rsidRPr="0097534A">
        <w:rPr>
          <w:highlight w:val="green"/>
          <w:u w:val="single"/>
        </w:rPr>
        <w:t>the rules depend, including</w:t>
      </w:r>
      <w:r w:rsidRPr="0097534A">
        <w:rPr>
          <w:u w:val="single"/>
        </w:rPr>
        <w:t xml:space="preserve"> the notion that there are </w:t>
      </w:r>
      <w:r w:rsidRPr="0097534A">
        <w:rPr>
          <w:highlight w:val="green"/>
          <w:u w:val="single"/>
        </w:rPr>
        <w:t>crisp delineations separating intel</w:t>
      </w:r>
      <w:r w:rsidRPr="0097534A">
        <w:rPr>
          <w:u w:val="single"/>
        </w:rPr>
        <w:t xml:space="preserve">ligence collection, </w:t>
      </w:r>
      <w:r w:rsidRPr="0097534A">
        <w:rPr>
          <w:highlight w:val="green"/>
          <w:u w:val="single"/>
        </w:rPr>
        <w:t xml:space="preserve">covert </w:t>
      </w:r>
      <w:r w:rsidRPr="0097534A">
        <w:rPr>
          <w:highlight w:val="cyan"/>
          <w:u w:val="single"/>
        </w:rPr>
        <w:t xml:space="preserve">action, </w:t>
      </w:r>
      <w:r w:rsidRPr="0097534A">
        <w:rPr>
          <w:highlight w:val="green"/>
          <w:u w:val="single"/>
        </w:rPr>
        <w:t>and military activity.</w:t>
      </w:r>
      <w:r w:rsidRPr="0097534A">
        <w:rPr>
          <w:u w:val="single"/>
        </w:rPr>
        <w:t xml:space="preserve"> As a result, it is possible, if not probable, that a growing set of exceptionally sensitive operations</w:t>
      </w:r>
      <w:r w:rsidRPr="00B437DD">
        <w:rPr>
          <w:sz w:val="16"/>
        </w:rPr>
        <w:t xml:space="preserve"> – up to and including the use of lethal force on an </w:t>
      </w:r>
      <w:r w:rsidRPr="00B437DD">
        <w:rPr>
          <w:sz w:val="16"/>
        </w:rPr>
        <w:lastRenderedPageBreak/>
        <w:t xml:space="preserve">unacknowledged basis on the territory of an unwitting and non-consenting state – </w:t>
      </w:r>
      <w:r w:rsidRPr="0097534A">
        <w:rPr>
          <w:u w:val="single"/>
        </w:rPr>
        <w:t xml:space="preserve">may be beyond the reach of these rules. Second, the </w:t>
      </w:r>
      <w:r w:rsidRPr="0097534A">
        <w:rPr>
          <w:highlight w:val="cyan"/>
          <w:u w:val="single"/>
        </w:rPr>
        <w:t>convergence</w:t>
      </w:r>
      <w:r w:rsidRPr="0097534A">
        <w:rPr>
          <w:u w:val="single"/>
        </w:rPr>
        <w:t xml:space="preserve"> trend </w:t>
      </w:r>
      <w:r w:rsidRPr="0097534A">
        <w:rPr>
          <w:highlight w:val="cyan"/>
          <w:u w:val="single"/>
        </w:rPr>
        <w:t>undermines</w:t>
      </w:r>
      <w:r w:rsidRPr="0097534A">
        <w:rPr>
          <w:u w:val="single"/>
        </w:rPr>
        <w:t xml:space="preserve"> the existing </w:t>
      </w:r>
      <w:r w:rsidRPr="0097534A">
        <w:rPr>
          <w:highlight w:val="cyan"/>
          <w:u w:val="single"/>
        </w:rPr>
        <w:t xml:space="preserve">legal architecture along the rule-of-law dimension by </w:t>
      </w:r>
      <w:r w:rsidRPr="0097534A">
        <w:rPr>
          <w:highlight w:val="green"/>
          <w:u w:val="single"/>
        </w:rPr>
        <w:t xml:space="preserve">exposing latent </w:t>
      </w:r>
      <w:r w:rsidRPr="0097534A">
        <w:rPr>
          <w:b/>
          <w:highlight w:val="green"/>
          <w:u w:val="single"/>
        </w:rPr>
        <w:t>confusion and disagreement</w:t>
      </w:r>
      <w:r w:rsidRPr="0097534A">
        <w:rPr>
          <w:highlight w:val="green"/>
          <w:u w:val="single"/>
        </w:rPr>
        <w:t xml:space="preserve"> regarding</w:t>
      </w:r>
      <w:r w:rsidRPr="0097534A">
        <w:rPr>
          <w:u w:val="single"/>
        </w:rPr>
        <w:t xml:space="preserve"> which </w:t>
      </w:r>
      <w:r w:rsidRPr="0097534A">
        <w:rPr>
          <w:highlight w:val="cyan"/>
          <w:u w:val="single"/>
        </w:rPr>
        <w:t xml:space="preserve">substantive </w:t>
      </w:r>
      <w:r w:rsidRPr="0097534A">
        <w:rPr>
          <w:highlight w:val="green"/>
          <w:u w:val="single"/>
        </w:rPr>
        <w:t>constraints</w:t>
      </w:r>
      <w:r w:rsidRPr="0097534A">
        <w:rPr>
          <w:u w:val="single"/>
        </w:rPr>
        <w:t xml:space="preserve"> apply to military and intelligence operations</w:t>
      </w:r>
      <w:r w:rsidRPr="00B437DD">
        <w:rPr>
          <w:sz w:val="16"/>
        </w:rPr>
        <w:t xml:space="preserve">. Is international law equally applicable to all such operations? Is an agency operating under color of “Title 50” at liberty to act in locations or circumstances in which the armed forces ordinarily cannot? These questions are not in fact new, but thanks to convergence they are increasingly pressing. Government lawyers are well aware of these issues, and in fact have been grappling with them for much of the past decade, if not longer.5 For many years, however, public reference to them was quite limited. The most important early post-9/11 example came in 2003, when The Washington Times reported that the Senate Select Committee on Intelligence was quietly attempting to expand its oversight authority in order to encompass certain clandestine military operations in response to concern about the expanding role of special operations units in the war on terrorism.6 That effort failed in the face of fierce pushback from the Pentagon and the Senate and House Armed Services Committees,7 but not before drawing at least some attention to the disruptive impact convergence even then was having on the accountability system.8 In more recent years, the media has begun to pay more sustained attention, frequently noting that the complications associated with convergence impact question of substantive authority as well as accountability. In 2010, for example, The Washington Post reported that a fierce interagency debate was underway in connection with “which agency should be responsible for carrying out attacks” online, with the CIA categorizing certain attacks as covert actions which are “traditionally its turf” and the military taking the position that such operations are “part of its mission to counter terrorism, especially when, as one official put it, ‘alQaeda is everywhere.’”9 And the same Washington Post story indicated that </w:t>
      </w:r>
      <w:r w:rsidRPr="0097534A">
        <w:rPr>
          <w:u w:val="single"/>
        </w:rPr>
        <w:t>the Justice Department’s Office of Legal Counsel had produced a draft opinion in spring 2010 “that avoided a conclusive determination on whether computer network attacks outside battle zones were covert or not,” but that nonetheless concluded that “[o]perations outside a war zone would require the permission of countries whose servers or networks might be implicated.”10 Subsequent stories about the use of lethal force in Yemen have also raised the issue of host-state permission</w:t>
      </w:r>
      <w:r w:rsidRPr="00B437DD">
        <w:rPr>
          <w:sz w:val="16"/>
        </w:rPr>
        <w:t xml:space="preserve">, suggesting that JSOC but not the CIA would be </w:t>
      </w:r>
      <w:r w:rsidRPr="00A32939">
        <w:rPr>
          <w:sz w:val="12"/>
          <w:szCs w:val="12"/>
        </w:rPr>
        <w:t>obliged to act only with such permission, and that as a result JSOC units might at times prefer to operate under color of the CIA’s authority11 (as happened in Pakistan with Osama bin Laden, and again in Yemen with Anwar al-Awlaki).12 These accounts give a sense of the range of legal questions that convergence generates, as well as the debates that surround them within the government. And that in turn is enough to frame the investigation that follows. I proceed in two parts, beginning in Part I with a descriptive account of the convergence trend itself. Part I opens with a focus on events in the 1980s and 1990s that presaged the accelerated convergence of the post-9/11 period. Attempts by the military to develop within the special forces community capacities quite similar to those of the CIA are described in Part I.A, and CIA flirtations with the use of deadly force against terrorists are described in Part I.B. Against that backdrop, Part I.C. then explores how convergence has manifested over the past decade, with an emphasis on the CIA’s kinetic turn, JSOC’s parallel expansion, the development of hybrid CIA-JSOC operations, and the emergence of cyberspace as an operational domain. Readers already familiar with the convergence phenomenon may wish to skip ahead to Part II, which examines the impact of convergence on the domestic legal architecture relevant to such activities.13 Part II.A. clarifies what I have in mind when I refer to a domestic legal architecture, as it traces the emergence and growth of standing rules relating to (i) the internal executive branch decisionmaking process, (ii) information-sharing between the executive branch and Congress, and (iii) substantive authorizations and prohibitions relating to certain types of activity. The remainder of Part II analyzes the impact of convergence on each of these rules, demonstrating the manner in which convergence creates new problems for (and exacerbates existing problems in) the existing legal architecture. The key issues include: the increasingly large and significant set of military operations that are not subject to either presidential authorization or legislative notification; lingering suspicion with respect to what law if any restrains the CIA’s use of lethal force; confusion with respect to whether and why the CIA might be at greater liberty than JSOC to conduct operations without host-state consent; and the difficulty of mapping the existing architecture onto operations conducted in cyberspace. I embed my recommendations for reform within the analysis at each step along the way. To summarize, I offer four recommendations. Enhance Accountability within the Executive Branch. The current legal architecture requires presidential approval for “covert action” programs, but the situation is complicated with respect to unacknowledged military operations. An unacknowledged military operation must be authorized by the President or at least the Secretary of Defense if it is collateral to an anticipated overt military operation that is not yet imminent but for which operational planning has been authorized – a sweeping set of circumstances. But no such approval is required if the operation is collateral to ongoing hostilities. This makes sense if the unacknowledged operation occurs in the combat zone. If it occurs on the territory of another state outside the “hot” battlefield, however, the risks are sufficient to warrant extension of the requirement of presidential or at least secretarial authorization. Notably, press accounts indicate that former Secretary of Defense Robert M. Gates had insisted upon such an approach for lethal operations outside the hot battlefield, as a matter of policy. At a minimum, that policy should be codified. Better still to extend it to all unacknowledged military operations outside the combat zone. The degree of accountability involved should be commensurate with the risks, and in light of convergence there is little reason to calibrate that judgment differently for the military than for the CIA, at least not outside combat zones. Enhance Information-Sharing with Congress. Operations constituting “covert action” must be reported to the House and Senate Intelligence Committees; by contrast, the unacknowledged military operations discussed above are not subject to this requirement. A separate law requires notification to Congress when the armed forces are deployed in circumstances involving a likelihood of hostilities, but given the strict interpretation of “hostilities” adopted in relation to the conflict in Libya it seems clear that a considerable amount of unacknowledged military activity might escape notification to Congress under that regime as well. An effort was made in 2003 to close this gap by requiring unacknowledged military activity to be reported to the Intelligence Committees when activity occurs outside the geographic confines of a state where the United States has an overt combat presence. The effort failed in the face of resistance from the Pentagon and the House and Senate Armed Services Committees. It should be revived, but with notification being made to the Armed Services Committees, subject to an option for close-hold notifications, based on the Gang of Eight model. All such notification scenarios should be modified, however, to include participation by the chief majority and minority counsels of the relevant committees (creating, in effect, a “Gang of Twelve” system). Clarify Substantive Constraints on Title 50 Operations. It should be made clear that all U.S. government agencies comply with the law of war in any operation to which the law of war applies, regardless of whether the operation is categorized as a Title 10 or a Title 50 activity and regardless of which particular agency carries it out. This is not necessarily a change from current policy, but it would help to address concerns that critics have raised with respect to whether the CIA conforms its drone operations to law of war standards. On the other hand, it would not be appropriate to adopt a similar express commitment vis-a-vis international law’s treatment of state sovereignty, given lingering uncertainty with respect to whether and when international law prohibits one state from conducting espionage, covert action, or other operations within another state’s territory in the first place.</w:t>
      </w:r>
    </w:p>
    <w:p w:rsidR="00C34317" w:rsidRPr="0052449B" w:rsidRDefault="00C34317" w:rsidP="00C34317">
      <w:pPr>
        <w:rPr>
          <w:b/>
          <w:u w:val="single"/>
        </w:rPr>
      </w:pPr>
    </w:p>
    <w:p w:rsidR="00C34317" w:rsidRPr="00D17C4E" w:rsidRDefault="00C34317" w:rsidP="00C34317"/>
    <w:p w:rsidR="00C34317" w:rsidRDefault="00C34317" w:rsidP="00C34317">
      <w:pPr>
        <w:pStyle w:val="Heading1"/>
      </w:pPr>
      <w:r>
        <w:lastRenderedPageBreak/>
        <w:t>1AR</w:t>
      </w:r>
    </w:p>
    <w:p w:rsidR="00C34317" w:rsidRDefault="00C34317" w:rsidP="00C34317">
      <w:pPr>
        <w:pStyle w:val="Heading2"/>
      </w:pPr>
      <w:r>
        <w:lastRenderedPageBreak/>
        <w:t>T</w:t>
      </w:r>
    </w:p>
    <w:p w:rsidR="00C34317" w:rsidRPr="00E2091E" w:rsidRDefault="00C34317" w:rsidP="00C34317">
      <w:pPr>
        <w:pStyle w:val="Heading4"/>
        <w:rPr>
          <w:rFonts w:cs="Times New Roman"/>
        </w:rPr>
      </w:pPr>
      <w:r w:rsidRPr="00E2091E">
        <w:rPr>
          <w:rFonts w:cs="Times New Roman"/>
        </w:rPr>
        <w:t>We meet – Congress authorized OCOs</w:t>
      </w:r>
    </w:p>
    <w:p w:rsidR="00C34317" w:rsidRPr="00E2091E" w:rsidRDefault="00C34317" w:rsidP="00C34317">
      <w:pPr>
        <w:rPr>
          <w:rStyle w:val="StyleStyleBold12pt"/>
        </w:rPr>
      </w:pPr>
      <w:r w:rsidRPr="00E2091E">
        <w:rPr>
          <w:rStyle w:val="StyleStyleBold12pt"/>
        </w:rPr>
        <w:t>Schmitt 11</w:t>
      </w:r>
    </w:p>
    <w:p w:rsidR="00C34317" w:rsidRPr="00E2091E" w:rsidRDefault="00C34317" w:rsidP="00C34317">
      <w:r w:rsidRPr="00E2091E">
        <w:t xml:space="preserve">Gary Schmitt, co-director of the Marilyn Ware Center for Security Studies at the American Enterprise Institute, “New authorization, new questions for cyber attacks,” 12/15/11, </w:t>
      </w:r>
      <w:hyperlink r:id="rId63" w:history="1">
        <w:r w:rsidRPr="00E2091E">
          <w:rPr>
            <w:rStyle w:val="Hyperlink"/>
          </w:rPr>
          <w:t>http://www.aei-ideas.org/2011/12/authorization-for-cyber-attacks/</w:t>
        </w:r>
      </w:hyperlink>
      <w:r w:rsidRPr="00E2091E">
        <w:t xml:space="preserve"> SJE</w:t>
      </w:r>
    </w:p>
    <w:p w:rsidR="00C34317" w:rsidRPr="00E2091E" w:rsidRDefault="00C34317" w:rsidP="00C34317"/>
    <w:p w:rsidR="00C34317" w:rsidRPr="00E146C4" w:rsidRDefault="00C34317" w:rsidP="00C34317">
      <w:pPr>
        <w:rPr>
          <w:b/>
          <w:bCs/>
          <w:u w:val="single"/>
        </w:rPr>
      </w:pPr>
      <w:r w:rsidRPr="00E2091E">
        <w:t xml:space="preserve">The press (and the White House) has been obsessed by the detention provision </w:t>
      </w:r>
      <w:r w:rsidRPr="00E2091E">
        <w:rPr>
          <w:rStyle w:val="StyleBoldUnderline"/>
        </w:rPr>
        <w:t xml:space="preserve">in </w:t>
      </w:r>
      <w:r w:rsidRPr="00E2091E">
        <w:rPr>
          <w:rStyle w:val="StyleBoldUnderline"/>
          <w:highlight w:val="yellow"/>
        </w:rPr>
        <w:t>the</w:t>
      </w:r>
      <w:r w:rsidRPr="00E2091E">
        <w:rPr>
          <w:rStyle w:val="StyleBoldUnderline"/>
        </w:rPr>
        <w:t xml:space="preserve"> recently agreed upon FY2012 </w:t>
      </w:r>
      <w:r w:rsidRPr="00E2091E">
        <w:rPr>
          <w:rStyle w:val="StyleBoldUnderline"/>
          <w:highlight w:val="yellow"/>
        </w:rPr>
        <w:t>Defense Authorization bill</w:t>
      </w:r>
      <w:r w:rsidRPr="00E2091E">
        <w:rPr>
          <w:rStyle w:val="StyleBoldUnderline"/>
        </w:rPr>
        <w:t>,</w:t>
      </w:r>
      <w:r w:rsidRPr="00E2091E">
        <w:t xml:space="preserve"> but one of the items that slipped under the radar </w:t>
      </w:r>
      <w:r w:rsidRPr="00E2091E">
        <w:rPr>
          <w:rStyle w:val="StyleBoldUnderline"/>
        </w:rPr>
        <w:t xml:space="preserve">is language </w:t>
      </w:r>
      <w:r w:rsidRPr="00E2091E">
        <w:rPr>
          <w:rStyle w:val="StyleBoldUnderline"/>
          <w:highlight w:val="yellow"/>
        </w:rPr>
        <w:t>authorizing the American military to engage in offensive operations in cyberspace</w:t>
      </w:r>
      <w:r w:rsidRPr="00E2091E">
        <w:rPr>
          <w:rStyle w:val="StyleBoldUnderline"/>
        </w:rPr>
        <w:t>.</w:t>
      </w:r>
      <w:r w:rsidRPr="00E2091E">
        <w:t xml:space="preserve"> Under Sec. 954, </w:t>
      </w:r>
      <w:r w:rsidRPr="00E2091E">
        <w:rPr>
          <w:rStyle w:val="StyleBoldUnderline"/>
          <w:highlight w:val="yellow"/>
        </w:rPr>
        <w:t>Congress affirms</w:t>
      </w:r>
      <w:r w:rsidRPr="00E2091E">
        <w:rPr>
          <w:rStyle w:val="StyleBoldUnderline"/>
        </w:rPr>
        <w:t xml:space="preserve"> that the Department of Defense has the capability, and </w:t>
      </w:r>
      <w:r w:rsidRPr="00E2091E">
        <w:rPr>
          <w:rStyle w:val="StyleBoldUnderline"/>
          <w:highlight w:val="yellow"/>
        </w:rPr>
        <w:t xml:space="preserve">upon direction by the President may conduct offensive operations in cyberspace </w:t>
      </w:r>
      <w:r w:rsidRPr="00E2091E">
        <w:rPr>
          <w:rStyle w:val="StyleBoldUnderline"/>
        </w:rPr>
        <w:t>to defend our Nation, allies and interests.</w:t>
      </w:r>
    </w:p>
    <w:p w:rsidR="00C34317" w:rsidRDefault="00C34317" w:rsidP="00C34317">
      <w:pPr>
        <w:pStyle w:val="Heading2"/>
      </w:pPr>
      <w:r>
        <w:lastRenderedPageBreak/>
        <w:t>Pol</w:t>
      </w:r>
    </w:p>
    <w:p w:rsidR="00C34317" w:rsidRDefault="00C34317" w:rsidP="00C34317">
      <w:pPr>
        <w:pStyle w:val="Heading3"/>
      </w:pPr>
      <w:r>
        <w:lastRenderedPageBreak/>
        <w:t>Un</w:t>
      </w:r>
      <w:r>
        <w:t>iqueness</w:t>
      </w:r>
    </w:p>
    <w:p w:rsidR="00C34317" w:rsidRDefault="00C34317" w:rsidP="00C34317">
      <w:pPr>
        <w:pStyle w:val="Heading4"/>
        <w:rPr>
          <w:rStyle w:val="StyleBoldUnderline"/>
          <w:u w:val="none"/>
        </w:rPr>
      </w:pPr>
      <w:r w:rsidRPr="00AB4EE2">
        <w:rPr>
          <w:rStyle w:val="StyleBoldUnderline"/>
          <w:u w:val="none"/>
        </w:rPr>
        <w:t>The GOP is literally laughing at the prospect of compromise</w:t>
      </w:r>
    </w:p>
    <w:p w:rsidR="00C34317" w:rsidRDefault="00C34317" w:rsidP="00C34317">
      <w:pPr>
        <w:rPr>
          <w:rStyle w:val="StyleStyleBold12pt"/>
        </w:rPr>
      </w:pPr>
      <w:r>
        <w:rPr>
          <w:rStyle w:val="StyleStyleBold12pt"/>
        </w:rPr>
        <w:t>Benen 10-18</w:t>
      </w:r>
    </w:p>
    <w:p w:rsidR="00C34317" w:rsidRPr="00AB4EE2" w:rsidRDefault="00C34317" w:rsidP="00C34317">
      <w:r w:rsidRPr="00AB4EE2">
        <w:t xml:space="preserve">Steve Benen, MSNBC, “GOP already balking at new immigration push,” 10/18/13, </w:t>
      </w:r>
      <w:hyperlink r:id="rId64" w:history="1">
        <w:r w:rsidRPr="00AB4EE2">
          <w:rPr>
            <w:rStyle w:val="Hyperlink"/>
          </w:rPr>
          <w:t>http://www.msnbc.com/rachel-maddow-show/gop-already-balking-new-immigration-push</w:t>
        </w:r>
      </w:hyperlink>
      <w:r w:rsidRPr="00AB4EE2">
        <w:t xml:space="preserve"> SJE</w:t>
      </w:r>
    </w:p>
    <w:p w:rsidR="00C34317" w:rsidRPr="00AB4EE2" w:rsidRDefault="00C34317" w:rsidP="00C34317">
      <w:pPr>
        <w:rPr>
          <w:rStyle w:val="StyleStyleBold12pt"/>
        </w:rPr>
      </w:pPr>
    </w:p>
    <w:p w:rsidR="00C34317" w:rsidRPr="00F402D0" w:rsidRDefault="00C34317" w:rsidP="00C34317">
      <w:r w:rsidRPr="00AB4EE2">
        <w:rPr>
          <w:rStyle w:val="StyleBoldUnderline"/>
          <w:highlight w:val="yellow"/>
        </w:rPr>
        <w:t>CNN</w:t>
      </w:r>
      <w:r>
        <w:t xml:space="preserve">’s Dana Bash </w:t>
      </w:r>
      <w:r w:rsidRPr="00AB4EE2">
        <w:rPr>
          <w:rStyle w:val="StyleBoldUnderline"/>
          <w:highlight w:val="yellow"/>
        </w:rPr>
        <w:t>asked</w:t>
      </w:r>
      <w:r w:rsidRPr="00AB4EE2">
        <w:rPr>
          <w:rStyle w:val="StyleBoldUnderline"/>
        </w:rPr>
        <w:t xml:space="preserve"> several </w:t>
      </w:r>
      <w:r w:rsidRPr="00AB4EE2">
        <w:rPr>
          <w:rStyle w:val="StyleBoldUnderline"/>
          <w:highlight w:val="yellow"/>
        </w:rPr>
        <w:t>House GOP lawmakers</w:t>
      </w:r>
      <w:r>
        <w:t xml:space="preserve"> yesterday </w:t>
      </w:r>
      <w:r w:rsidRPr="00AB4EE2">
        <w:rPr>
          <w:rStyle w:val="StyleBoldUnderline"/>
          <w:highlight w:val="yellow"/>
        </w:rPr>
        <w:t xml:space="preserve">about the prospect for passing a reform bill. One sent back an email that read, </w:t>
      </w:r>
      <w:r w:rsidRPr="00AB4EE2">
        <w:rPr>
          <w:rStyle w:val="Emphasis"/>
          <w:highlight w:val="yellow"/>
        </w:rPr>
        <w:t>“Hahahahaha.”</w:t>
      </w:r>
      <w:r w:rsidRPr="00AB4EE2">
        <w:rPr>
          <w:rStyle w:val="StyleBoldUnderline"/>
          <w:highlight w:val="yellow"/>
        </w:rPr>
        <w:t xml:space="preserve"> Another said </w:t>
      </w:r>
      <w:r w:rsidRPr="00AB4EE2">
        <w:rPr>
          <w:rStyle w:val="Emphasis"/>
          <w:highlight w:val="yellow"/>
        </w:rPr>
        <w:t>the odds of success are “zero.</w:t>
      </w:r>
      <w:r w:rsidRPr="00AB4EE2">
        <w:rPr>
          <w:rStyle w:val="StyleBoldUnderline"/>
        </w:rPr>
        <w:t>”</w:t>
      </w:r>
      <w:r>
        <w:t xml:space="preserve"> Dave Weigel added: When I asked South Carolina Sen. </w:t>
      </w:r>
      <w:r w:rsidRPr="00AB4EE2">
        <w:rPr>
          <w:rStyle w:val="StyleBoldUnderline"/>
        </w:rPr>
        <w:t xml:space="preserve">Lindsey </w:t>
      </w:r>
      <w:r w:rsidRPr="00AB4EE2">
        <w:rPr>
          <w:rStyle w:val="StyleBoldUnderline"/>
          <w:highlight w:val="yellow"/>
        </w:rPr>
        <w:t>Graham</w:t>
      </w:r>
      <w:r>
        <w:t xml:space="preserve">, one of the “Gang of Eight” behind the bill, what the impasse and resolution meant for immigration reform, </w:t>
      </w:r>
      <w:r w:rsidRPr="00AB4EE2">
        <w:rPr>
          <w:rStyle w:val="StyleBoldUnderline"/>
        </w:rPr>
        <w:t xml:space="preserve">he </w:t>
      </w:r>
      <w:r w:rsidRPr="00AB4EE2">
        <w:rPr>
          <w:rStyle w:val="StyleBoldUnderline"/>
          <w:highlight w:val="yellow"/>
        </w:rPr>
        <w:t>chuckled, then said it didn’t make him optimistic</w:t>
      </w:r>
      <w:r>
        <w:t xml:space="preserve">, exactly. Yesterday, when asked by Breitbart.com whether immigration policy might return to the agenda, former House immigration reformer Raul </w:t>
      </w:r>
      <w:r w:rsidRPr="00AB4EE2">
        <w:rPr>
          <w:rStyle w:val="StyleBoldUnderline"/>
          <w:highlight w:val="yellow"/>
        </w:rPr>
        <w:t xml:space="preserve">Labrador </w:t>
      </w:r>
      <w:r w:rsidRPr="00AB4EE2">
        <w:rPr>
          <w:rStyle w:val="StyleBoldUnderline"/>
        </w:rPr>
        <w:t>did more then chuckle</w:t>
      </w:r>
      <w:r>
        <w:t xml:space="preserve">. “Absolutely not,” </w:t>
      </w:r>
      <w:r w:rsidRPr="00AB4EE2">
        <w:rPr>
          <w:rStyle w:val="StyleBoldUnderline"/>
          <w:highlight w:val="yellow"/>
        </w:rPr>
        <w:t>said</w:t>
      </w:r>
      <w:r>
        <w:t xml:space="preserve"> Labrador. “I think </w:t>
      </w:r>
      <w:r w:rsidRPr="00AB4EE2">
        <w:rPr>
          <w:rStyle w:val="Emphasis"/>
          <w:highlight w:val="yellow"/>
        </w:rPr>
        <w:t>it would be crazy for the House leadership to enter into negotiations with him.</w:t>
      </w:r>
      <w:r w:rsidRPr="00AB4EE2">
        <w:rPr>
          <w:rStyle w:val="StyleBoldUnderline"/>
          <w:highlight w:val="yellow"/>
        </w:rPr>
        <w:t xml:space="preserve"> </w:t>
      </w:r>
      <w:r>
        <w:rPr>
          <w:rStyle w:val="StyleBoldUnderline"/>
          <w:highlight w:val="yellow"/>
        </w:rPr>
        <w:t>///</w:t>
      </w:r>
      <w:r w:rsidRPr="00AB4EE2">
        <w:rPr>
          <w:rStyle w:val="StyleBoldUnderline"/>
          <w:highlight w:val="yellow"/>
        </w:rPr>
        <w:t>He’s trying to destroy the Republican Party,</w:t>
      </w:r>
      <w:r w:rsidRPr="00AB4EE2">
        <w:rPr>
          <w:rStyle w:val="StyleBoldUnderline"/>
        </w:rPr>
        <w:t xml:space="preserve"> not to get good policies</w:t>
      </w:r>
      <w:r>
        <w:t>. I don’t see how he would in good faith negotiate with us on immigration.”</w:t>
      </w:r>
    </w:p>
    <w:p w:rsidR="00C34317" w:rsidRPr="00E146C4" w:rsidRDefault="00C34317" w:rsidP="00C34317"/>
    <w:p w:rsidR="00C34317" w:rsidRPr="0040607C" w:rsidRDefault="00C34317" w:rsidP="00C34317">
      <w:pPr>
        <w:pStyle w:val="Heading3"/>
      </w:pPr>
      <w:r>
        <w:lastRenderedPageBreak/>
        <w:t>2AC Fight Back Link</w:t>
      </w:r>
    </w:p>
    <w:p w:rsidR="00C34317" w:rsidRPr="00D14E10" w:rsidRDefault="00C34317" w:rsidP="00C34317">
      <w:pPr>
        <w:pStyle w:val="Heading4"/>
        <w:rPr>
          <w:sz w:val="28"/>
        </w:rPr>
      </w:pPr>
      <w:r w:rsidRPr="00D14E10">
        <w:rPr>
          <w:sz w:val="28"/>
        </w:rPr>
        <w:t>Obama won’t fight the plan</w:t>
      </w:r>
    </w:p>
    <w:p w:rsidR="00C34317" w:rsidRPr="00D14E10" w:rsidRDefault="00C34317" w:rsidP="00C34317">
      <w:pPr>
        <w:rPr>
          <w:rStyle w:val="StyleStyleBold12pt"/>
          <w:sz w:val="28"/>
        </w:rPr>
      </w:pPr>
      <w:r w:rsidRPr="00D14E10">
        <w:rPr>
          <w:rStyle w:val="StyleStyleBold12pt"/>
          <w:sz w:val="28"/>
        </w:rPr>
        <w:t>Howell and Pevehouse 7</w:t>
      </w:r>
    </w:p>
    <w:p w:rsidR="00C34317" w:rsidRPr="00D14E10" w:rsidRDefault="00C34317" w:rsidP="00C34317">
      <w:pPr>
        <w:rPr>
          <w:sz w:val="16"/>
          <w:szCs w:val="16"/>
        </w:rPr>
      </w:pPr>
      <w:r w:rsidRPr="00D14E10">
        <w:rPr>
          <w:sz w:val="16"/>
          <w:szCs w:val="16"/>
        </w:rPr>
        <w:t>William Howell and Jon Pevehouse, Associate Professors at the Harris School of Public Policy at the University of Chicago, 2007, When Congress Stops Wars, Foreign Affairs, EBSCO</w:t>
      </w:r>
    </w:p>
    <w:p w:rsidR="00C34317" w:rsidRPr="00D14E10" w:rsidRDefault="00C34317" w:rsidP="00C34317">
      <w:pPr>
        <w:rPr>
          <w:sz w:val="16"/>
          <w:szCs w:val="16"/>
        </w:rPr>
      </w:pPr>
    </w:p>
    <w:p w:rsidR="00C34317" w:rsidRPr="00D14E10" w:rsidRDefault="00C34317" w:rsidP="00C34317">
      <w:pPr>
        <w:rPr>
          <w:sz w:val="16"/>
          <w:szCs w:val="16"/>
        </w:rPr>
      </w:pPr>
      <w:r w:rsidRPr="00D14E10">
        <w:rPr>
          <w:sz w:val="16"/>
          <w:szCs w:val="16"/>
        </w:rPr>
        <w:t xml:space="preserve">After all, </w:t>
      </w:r>
      <w:r w:rsidRPr="00FD5EFF">
        <w:rPr>
          <w:rStyle w:val="StyleBoldUnderline"/>
          <w:highlight w:val="green"/>
        </w:rPr>
        <w:t>when presidents anticipate congressional resistance</w:t>
      </w:r>
      <w:r w:rsidRPr="00D14E10">
        <w:rPr>
          <w:sz w:val="16"/>
          <w:szCs w:val="16"/>
        </w:rPr>
        <w:t xml:space="preserve"> they will not be able to overcome, </w:t>
      </w:r>
      <w:r w:rsidRPr="00FD5EFF">
        <w:rPr>
          <w:rStyle w:val="StyleBoldUnderline"/>
          <w:highlight w:val="green"/>
        </w:rPr>
        <w:t>they</w:t>
      </w:r>
      <w:r w:rsidRPr="00D14E10">
        <w:rPr>
          <w:sz w:val="16"/>
          <w:szCs w:val="16"/>
        </w:rPr>
        <w:t xml:space="preserve"> often </w:t>
      </w:r>
      <w:r w:rsidRPr="00FD5EFF">
        <w:rPr>
          <w:rStyle w:val="StyleBoldUnderline"/>
          <w:highlight w:val="green"/>
        </w:rPr>
        <w:t>abandon</w:t>
      </w:r>
      <w:r w:rsidRPr="00E2091E">
        <w:rPr>
          <w:rStyle w:val="StyleBoldUnderline"/>
        </w:rPr>
        <w:t xml:space="preserve"> the sword as their primary tool of diplomacy</w:t>
      </w:r>
      <w:r w:rsidRPr="00D14E10">
        <w:rPr>
          <w:sz w:val="16"/>
          <w:szCs w:val="16"/>
        </w:rPr>
        <w:t xml:space="preserve">. More generally, </w:t>
      </w:r>
      <w:r w:rsidRPr="00FD5EFF">
        <w:rPr>
          <w:rStyle w:val="StyleBoldUnderline"/>
          <w:highlight w:val="green"/>
        </w:rPr>
        <w:t>when the White House knows</w:t>
      </w:r>
      <w:r w:rsidRPr="00E2091E">
        <w:rPr>
          <w:rStyle w:val="StyleBoldUnderline"/>
        </w:rPr>
        <w:t xml:space="preserve"> that </w:t>
      </w:r>
      <w:r w:rsidRPr="00FD5EFF">
        <w:rPr>
          <w:rStyle w:val="StyleBoldUnderline"/>
          <w:highlight w:val="green"/>
        </w:rPr>
        <w:t>Congress will strike</w:t>
      </w:r>
      <w:r w:rsidRPr="00E2091E">
        <w:rPr>
          <w:rStyle w:val="StyleBoldUnderline"/>
        </w:rPr>
        <w:t xml:space="preserve"> </w:t>
      </w:r>
      <w:r w:rsidRPr="00D14E10">
        <w:rPr>
          <w:sz w:val="16"/>
          <w:szCs w:val="16"/>
        </w:rPr>
        <w:t xml:space="preserve">down key provisions of </w:t>
      </w:r>
      <w:r w:rsidRPr="00FD5EFF">
        <w:rPr>
          <w:rStyle w:val="StyleBoldUnderline"/>
          <w:highlight w:val="green"/>
        </w:rPr>
        <w:t>a policy</w:t>
      </w:r>
      <w:r w:rsidRPr="00E2091E">
        <w:rPr>
          <w:rStyle w:val="StyleBoldUnderline"/>
        </w:rPr>
        <w:t xml:space="preserve"> </w:t>
      </w:r>
      <w:r w:rsidRPr="00D14E10">
        <w:rPr>
          <w:sz w:val="16"/>
          <w:szCs w:val="16"/>
        </w:rPr>
        <w:t xml:space="preserve">initiative, </w:t>
      </w:r>
      <w:r w:rsidRPr="00FD5EFF">
        <w:rPr>
          <w:rStyle w:val="Emphasis"/>
          <w:highlight w:val="green"/>
        </w:rPr>
        <w:t>it</w:t>
      </w:r>
      <w:r w:rsidRPr="00E2091E">
        <w:rPr>
          <w:rStyle w:val="StyleBoldUnderline"/>
        </w:rPr>
        <w:t xml:space="preserve"> </w:t>
      </w:r>
      <w:r w:rsidRPr="00D14E10">
        <w:rPr>
          <w:sz w:val="16"/>
          <w:szCs w:val="16"/>
        </w:rPr>
        <w:t xml:space="preserve">usually </w:t>
      </w:r>
      <w:r w:rsidRPr="00FD5EFF">
        <w:rPr>
          <w:rStyle w:val="Emphasis"/>
          <w:highlight w:val="green"/>
        </w:rPr>
        <w:t>backs off</w:t>
      </w:r>
      <w:r w:rsidRPr="00D14E10">
        <w:rPr>
          <w:sz w:val="16"/>
          <w:szCs w:val="16"/>
        </w:rPr>
        <w:t xml:space="preserve">. President </w:t>
      </w:r>
      <w:r w:rsidRPr="00E2091E">
        <w:rPr>
          <w:rStyle w:val="StyleBoldUnderline"/>
        </w:rPr>
        <w:t>Bush</w:t>
      </w:r>
      <w:r w:rsidRPr="00D14E10">
        <w:rPr>
          <w:sz w:val="16"/>
          <w:szCs w:val="16"/>
        </w:rPr>
        <w:t xml:space="preserve"> himself has </w:t>
      </w:r>
      <w:r w:rsidRPr="00E2091E">
        <w:rPr>
          <w:rStyle w:val="StyleBoldUnderline"/>
        </w:rPr>
        <w:t>relented</w:t>
      </w:r>
      <w:r w:rsidRPr="00D14E10">
        <w:rPr>
          <w:sz w:val="16"/>
          <w:szCs w:val="16"/>
        </w:rPr>
        <w:t xml:space="preserve">, to varying degrees, </w:t>
      </w:r>
      <w:r w:rsidRPr="00E2091E">
        <w:rPr>
          <w:rStyle w:val="StyleBoldUnderline"/>
        </w:rPr>
        <w:t>during the struggle to create the Department of Homeland Security</w:t>
      </w:r>
      <w:r w:rsidRPr="00D14E10">
        <w:rPr>
          <w:sz w:val="16"/>
          <w:szCs w:val="16"/>
        </w:rPr>
        <w:t xml:space="preserve"> and during conflicts over the design of military tribunals and the prosecution of U.S. citizens as enemy combatants. Indeed, by most accounts</w:t>
      </w:r>
      <w:r w:rsidRPr="00E2091E">
        <w:rPr>
          <w:rStyle w:val="StyleBoldUnderline"/>
        </w:rPr>
        <w:t xml:space="preserve">, </w:t>
      </w:r>
      <w:r w:rsidRPr="00FD5EFF">
        <w:rPr>
          <w:rStyle w:val="StyleBoldUnderline"/>
          <w:highlight w:val="green"/>
        </w:rPr>
        <w:t>the administration</w:t>
      </w:r>
      <w:r w:rsidRPr="00E2091E">
        <w:rPr>
          <w:rStyle w:val="StyleBoldUnderline"/>
        </w:rPr>
        <w:t xml:space="preserve"> recently </w:t>
      </w:r>
      <w:r w:rsidRPr="00FD5EFF">
        <w:rPr>
          <w:rStyle w:val="StyleBoldUnderline"/>
          <w:highlight w:val="green"/>
        </w:rPr>
        <w:t>forced</w:t>
      </w:r>
      <w:r w:rsidRPr="00D14E10">
        <w:rPr>
          <w:sz w:val="16"/>
          <w:szCs w:val="16"/>
        </w:rPr>
        <w:t xml:space="preserve"> the </w:t>
      </w:r>
      <w:r w:rsidRPr="00FD5EFF">
        <w:rPr>
          <w:rStyle w:val="StyleBoldUnderline"/>
          <w:highlight w:val="green"/>
        </w:rPr>
        <w:t>resignation</w:t>
      </w:r>
      <w:r w:rsidRPr="00D14E10">
        <w:rPr>
          <w:sz w:val="16"/>
          <w:szCs w:val="16"/>
        </w:rPr>
        <w:t xml:space="preserve"> of the chairman of the Joint Chiefs of Staff, General Peter Pace, </w:t>
      </w:r>
      <w:r w:rsidRPr="00E2091E">
        <w:rPr>
          <w:rStyle w:val="Emphasis"/>
        </w:rPr>
        <w:t xml:space="preserve">so as </w:t>
      </w:r>
      <w:r w:rsidRPr="00FD5EFF">
        <w:rPr>
          <w:rStyle w:val="Emphasis"/>
          <w:highlight w:val="green"/>
        </w:rPr>
        <w:t>to avoid</w:t>
      </w:r>
      <w:r w:rsidRPr="00E2091E">
        <w:rPr>
          <w:rStyle w:val="Emphasis"/>
        </w:rPr>
        <w:t xml:space="preserve"> a </w:t>
      </w:r>
      <w:r w:rsidRPr="00FD5EFF">
        <w:rPr>
          <w:rStyle w:val="Emphasis"/>
          <w:highlight w:val="green"/>
        </w:rPr>
        <w:t>clash with Congress</w:t>
      </w:r>
      <w:r w:rsidRPr="00D14E10">
        <w:rPr>
          <w:sz w:val="16"/>
          <w:szCs w:val="16"/>
        </w:rPr>
        <w:t xml:space="preserve"> over his reappointment.</w:t>
      </w:r>
    </w:p>
    <w:p w:rsidR="00C34317" w:rsidRPr="00C34317" w:rsidRDefault="00C34317" w:rsidP="00C34317">
      <w:bookmarkStart w:id="0" w:name="_GoBack"/>
      <w:bookmarkEnd w:id="0"/>
    </w:p>
    <w:sectPr w:rsidR="00C34317" w:rsidRPr="00C343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AD0" w:rsidRDefault="00053AD0" w:rsidP="005F5576">
      <w:r>
        <w:separator/>
      </w:r>
    </w:p>
  </w:endnote>
  <w:endnote w:type="continuationSeparator" w:id="0">
    <w:p w:rsidR="00053AD0" w:rsidRDefault="00053AD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AD0" w:rsidRDefault="00053AD0" w:rsidP="005F5576">
      <w:r>
        <w:separator/>
      </w:r>
    </w:p>
  </w:footnote>
  <w:footnote w:type="continuationSeparator" w:id="0">
    <w:p w:rsidR="00053AD0" w:rsidRDefault="00053AD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9A82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DAF46E"/>
    <w:lvl w:ilvl="0">
      <w:start w:val="1"/>
      <w:numFmt w:val="decimal"/>
      <w:lvlText w:val="%1."/>
      <w:lvlJc w:val="left"/>
      <w:pPr>
        <w:tabs>
          <w:tab w:val="num" w:pos="1800"/>
        </w:tabs>
        <w:ind w:left="1800" w:hanging="360"/>
      </w:pPr>
    </w:lvl>
  </w:abstractNum>
  <w:abstractNum w:abstractNumId="2">
    <w:nsid w:val="FFFFFF7D"/>
    <w:multiLevelType w:val="singleLevel"/>
    <w:tmpl w:val="3D8815EE"/>
    <w:lvl w:ilvl="0">
      <w:start w:val="1"/>
      <w:numFmt w:val="decimal"/>
      <w:lvlText w:val="%1."/>
      <w:lvlJc w:val="left"/>
      <w:pPr>
        <w:tabs>
          <w:tab w:val="num" w:pos="1440"/>
        </w:tabs>
        <w:ind w:left="1440" w:hanging="360"/>
      </w:pPr>
    </w:lvl>
  </w:abstractNum>
  <w:abstractNum w:abstractNumId="3">
    <w:nsid w:val="FFFFFF7E"/>
    <w:multiLevelType w:val="singleLevel"/>
    <w:tmpl w:val="1AE892C6"/>
    <w:lvl w:ilvl="0">
      <w:start w:val="1"/>
      <w:numFmt w:val="decimal"/>
      <w:lvlText w:val="%1."/>
      <w:lvlJc w:val="left"/>
      <w:pPr>
        <w:tabs>
          <w:tab w:val="num" w:pos="1080"/>
        </w:tabs>
        <w:ind w:left="1080" w:hanging="360"/>
      </w:pPr>
    </w:lvl>
  </w:abstractNum>
  <w:abstractNum w:abstractNumId="4">
    <w:nsid w:val="FFFFFF7F"/>
    <w:multiLevelType w:val="singleLevel"/>
    <w:tmpl w:val="F9B2AB7A"/>
    <w:lvl w:ilvl="0">
      <w:start w:val="1"/>
      <w:numFmt w:val="decimal"/>
      <w:lvlText w:val="%1."/>
      <w:lvlJc w:val="left"/>
      <w:pPr>
        <w:tabs>
          <w:tab w:val="num" w:pos="720"/>
        </w:tabs>
        <w:ind w:left="720" w:hanging="360"/>
      </w:pPr>
    </w:lvl>
  </w:abstractNum>
  <w:abstractNum w:abstractNumId="5">
    <w:nsid w:val="FFFFFF80"/>
    <w:multiLevelType w:val="singleLevel"/>
    <w:tmpl w:val="F1B666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850B1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03C3A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C013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1CE7D2"/>
    <w:lvl w:ilvl="0">
      <w:start w:val="1"/>
      <w:numFmt w:val="decimal"/>
      <w:lvlText w:val="%1."/>
      <w:lvlJc w:val="left"/>
      <w:pPr>
        <w:tabs>
          <w:tab w:val="num" w:pos="360"/>
        </w:tabs>
        <w:ind w:left="360" w:hanging="360"/>
      </w:pPr>
    </w:lvl>
  </w:abstractNum>
  <w:abstractNum w:abstractNumId="10">
    <w:nsid w:val="FFFFFF89"/>
    <w:multiLevelType w:val="singleLevel"/>
    <w:tmpl w:val="1FDE07DA"/>
    <w:lvl w:ilvl="0">
      <w:start w:val="1"/>
      <w:numFmt w:val="bullet"/>
      <w:lvlText w:val=""/>
      <w:lvlJc w:val="left"/>
      <w:pPr>
        <w:tabs>
          <w:tab w:val="num" w:pos="360"/>
        </w:tabs>
        <w:ind w:left="360" w:hanging="360"/>
      </w:pPr>
      <w:rPr>
        <w:rFonts w:ascii="Symbol" w:hAnsi="Symbol" w:hint="default"/>
      </w:rPr>
    </w:lvl>
  </w:abstractNum>
  <w:abstractNum w:abstractNumId="11">
    <w:nsid w:val="00AE4668"/>
    <w:multiLevelType w:val="hybridMultilevel"/>
    <w:tmpl w:val="77544AC8"/>
    <w:lvl w:ilvl="0" w:tplc="76BC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9F26F5"/>
    <w:multiLevelType w:val="hybridMultilevel"/>
    <w:tmpl w:val="B1FCB0C2"/>
    <w:lvl w:ilvl="0" w:tplc="9B76AA7E">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182401"/>
    <w:multiLevelType w:val="hybridMultilevel"/>
    <w:tmpl w:val="2F60E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246EA8"/>
    <w:multiLevelType w:val="hybridMultilevel"/>
    <w:tmpl w:val="5EDEC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E116F"/>
    <w:multiLevelType w:val="hybridMultilevel"/>
    <w:tmpl w:val="437EC2B0"/>
    <w:lvl w:ilvl="0" w:tplc="59F6B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E2D71"/>
    <w:multiLevelType w:val="hybridMultilevel"/>
    <w:tmpl w:val="430A6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4569A7"/>
    <w:multiLevelType w:val="hybridMultilevel"/>
    <w:tmpl w:val="CBEA4740"/>
    <w:lvl w:ilvl="0" w:tplc="BFC6A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94280E"/>
    <w:multiLevelType w:val="hybridMultilevel"/>
    <w:tmpl w:val="BDAC0E7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1F5AA5"/>
    <w:multiLevelType w:val="hybridMultilevel"/>
    <w:tmpl w:val="F9A25264"/>
    <w:lvl w:ilvl="0" w:tplc="EB968A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40A65F5"/>
    <w:multiLevelType w:val="hybridMultilevel"/>
    <w:tmpl w:val="A22850F8"/>
    <w:lvl w:ilvl="0" w:tplc="C6D43E7A">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A76EDF"/>
    <w:multiLevelType w:val="hybridMultilevel"/>
    <w:tmpl w:val="01CE9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B51711"/>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723EAA"/>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4644543"/>
    <w:multiLevelType w:val="hybridMultilevel"/>
    <w:tmpl w:val="835A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5B54D5"/>
    <w:multiLevelType w:val="hybridMultilevel"/>
    <w:tmpl w:val="4F6C7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28A1475"/>
    <w:multiLevelType w:val="hybridMultilevel"/>
    <w:tmpl w:val="D17C1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795B95"/>
    <w:multiLevelType w:val="hybridMultilevel"/>
    <w:tmpl w:val="37F89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C158C8"/>
    <w:multiLevelType w:val="hybridMultilevel"/>
    <w:tmpl w:val="720A6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BB6D68"/>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7"/>
  </w:num>
  <w:num w:numId="3">
    <w:abstractNumId w:val="17"/>
  </w:num>
  <w:num w:numId="4">
    <w:abstractNumId w:val="25"/>
  </w:num>
  <w:num w:numId="5">
    <w:abstractNumId w:val="13"/>
  </w:num>
  <w:num w:numId="6">
    <w:abstractNumId w:val="36"/>
  </w:num>
  <w:num w:numId="7">
    <w:abstractNumId w:val="32"/>
  </w:num>
  <w:num w:numId="8">
    <w:abstractNumId w:val="35"/>
  </w:num>
  <w:num w:numId="9">
    <w:abstractNumId w:val="14"/>
  </w:num>
  <w:num w:numId="10">
    <w:abstractNumId w:val="30"/>
  </w:num>
  <w:num w:numId="11">
    <w:abstractNumId w:val="24"/>
  </w:num>
  <w:num w:numId="12">
    <w:abstractNumId w:val="21"/>
  </w:num>
  <w:num w:numId="13">
    <w:abstractNumId w:val="34"/>
  </w:num>
  <w:num w:numId="14">
    <w:abstractNumId w:val="0"/>
  </w:num>
  <w:num w:numId="15">
    <w:abstractNumId w:val="23"/>
  </w:num>
  <w:num w:numId="16">
    <w:abstractNumId w:val="18"/>
  </w:num>
  <w:num w:numId="17">
    <w:abstractNumId w:val="26"/>
  </w:num>
  <w:num w:numId="18">
    <w:abstractNumId w:val="15"/>
  </w:num>
  <w:num w:numId="19">
    <w:abstractNumId w:val="16"/>
  </w:num>
  <w:num w:numId="20">
    <w:abstractNumId w:val="31"/>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39"/>
  </w:num>
  <w:num w:numId="32">
    <w:abstractNumId w:val="19"/>
  </w:num>
  <w:num w:numId="33">
    <w:abstractNumId w:val="22"/>
  </w:num>
  <w:num w:numId="34">
    <w:abstractNumId w:val="12"/>
  </w:num>
  <w:num w:numId="35">
    <w:abstractNumId w:val="28"/>
  </w:num>
  <w:num w:numId="36">
    <w:abstractNumId w:val="20"/>
  </w:num>
  <w:num w:numId="37">
    <w:abstractNumId w:val="38"/>
  </w:num>
  <w:num w:numId="38">
    <w:abstractNumId w:val="29"/>
  </w:num>
  <w:num w:numId="39">
    <w:abstractNumId w:val="11"/>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17"/>
    <w:rsid w:val="000022F2"/>
    <w:rsid w:val="0000459F"/>
    <w:rsid w:val="00004EB4"/>
    <w:rsid w:val="0002196C"/>
    <w:rsid w:val="00021F29"/>
    <w:rsid w:val="00027EED"/>
    <w:rsid w:val="0003041D"/>
    <w:rsid w:val="00033028"/>
    <w:rsid w:val="000360A7"/>
    <w:rsid w:val="00041235"/>
    <w:rsid w:val="00052A1D"/>
    <w:rsid w:val="00053AD0"/>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15F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165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317"/>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C4F5677-3C3B-4F1B-9F10-871E4DDF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3431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C34317"/>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C34317"/>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C34317"/>
    <w:rPr>
      <w:rFonts w:ascii="Calibri" w:eastAsia="Times New Roman" w:hAnsi="Calibri" w:cs="Calibri"/>
      <w:szCs w:val="24"/>
    </w:rPr>
  </w:style>
  <w:style w:type="character" w:styleId="Strong">
    <w:name w:val="Strong"/>
    <w:basedOn w:val="DefaultParagraphFont"/>
    <w:uiPriority w:val="22"/>
    <w:qFormat/>
    <w:rsid w:val="00C34317"/>
    <w:rPr>
      <w:b/>
      <w:bCs/>
    </w:rPr>
  </w:style>
  <w:style w:type="paragraph" w:customStyle="1" w:styleId="footnotedescription">
    <w:name w:val="footnote description"/>
    <w:next w:val="Normal"/>
    <w:link w:val="footnotedescriptionChar"/>
    <w:hidden/>
    <w:rsid w:val="00C34317"/>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C34317"/>
    <w:rPr>
      <w:rFonts w:ascii="Times New Roman" w:eastAsia="Times New Roman" w:hAnsi="Times New Roman" w:cs="Times New Roman"/>
      <w:color w:val="181717"/>
      <w:sz w:val="16"/>
    </w:rPr>
  </w:style>
  <w:style w:type="character" w:customStyle="1" w:styleId="footnotemark">
    <w:name w:val="footnote mark"/>
    <w:hidden/>
    <w:rsid w:val="00C34317"/>
    <w:rPr>
      <w:rFonts w:ascii="Times New Roman" w:eastAsia="Times New Roman" w:hAnsi="Times New Roman" w:cs="Times New Roman"/>
      <w:color w:val="181717"/>
      <w:sz w:val="16"/>
      <w:vertAlign w:val="superscript"/>
    </w:rPr>
  </w:style>
  <w:style w:type="paragraph" w:customStyle="1" w:styleId="Tag2">
    <w:name w:val="Tag2"/>
    <w:basedOn w:val="Normal"/>
    <w:qFormat/>
    <w:rsid w:val="00C34317"/>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C34317"/>
    <w:rPr>
      <w:b/>
      <w:bCs/>
      <w:strike w:val="0"/>
      <w:dstrike w:val="0"/>
      <w:sz w:val="26"/>
      <w:u w:val="none"/>
      <w:effect w:val="none"/>
    </w:rPr>
  </w:style>
  <w:style w:type="character" w:customStyle="1" w:styleId="TitleChar">
    <w:name w:val="Title Char"/>
    <w:aliases w:val="UNDERLINE Char,Cites and Cards Char,Bold Underlined Char"/>
    <w:basedOn w:val="DefaultParagraphFont"/>
    <w:link w:val="Title"/>
    <w:uiPriority w:val="6"/>
    <w:qFormat/>
    <w:rsid w:val="00C34317"/>
    <w:rPr>
      <w:b/>
      <w:bCs/>
      <w:u w:val="single"/>
    </w:rPr>
  </w:style>
  <w:style w:type="paragraph" w:styleId="Title">
    <w:name w:val="Title"/>
    <w:aliases w:val="UNDERLINE,Cites and Cards,Bold Underlined"/>
    <w:basedOn w:val="Normal"/>
    <w:next w:val="Normal"/>
    <w:link w:val="TitleChar"/>
    <w:uiPriority w:val="6"/>
    <w:qFormat/>
    <w:rsid w:val="00C34317"/>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C34317"/>
    <w:rPr>
      <w:rFonts w:asciiTheme="majorHAnsi" w:eastAsiaTheme="majorEastAsia" w:hAnsiTheme="majorHAnsi" w:cstheme="majorBidi"/>
      <w:spacing w:val="-10"/>
      <w:kern w:val="28"/>
      <w:sz w:val="56"/>
      <w:szCs w:val="56"/>
    </w:rPr>
  </w:style>
  <w:style w:type="paragraph" w:customStyle="1" w:styleId="evidencetext">
    <w:name w:val="evidence text"/>
    <w:basedOn w:val="Normal"/>
    <w:uiPriority w:val="99"/>
    <w:rsid w:val="00C34317"/>
    <w:pPr>
      <w:ind w:left="1008" w:right="720"/>
    </w:pPr>
    <w:rPr>
      <w:rFonts w:ascii="Arial" w:eastAsia="Times New Roman" w:hAnsi="Arial"/>
      <w:color w:val="000000"/>
    </w:rPr>
  </w:style>
  <w:style w:type="character" w:customStyle="1" w:styleId="reduce2">
    <w:name w:val="reduce2"/>
    <w:uiPriority w:val="99"/>
    <w:rsid w:val="00C34317"/>
    <w:rPr>
      <w:rFonts w:ascii="Arial" w:hAnsi="Arial" w:cs="Arial" w:hint="default"/>
      <w:color w:val="000000"/>
      <w:sz w:val="22"/>
      <w:szCs w:val="22"/>
    </w:rPr>
  </w:style>
  <w:style w:type="paragraph" w:styleId="NoSpacing">
    <w:name w:val="No Spacing"/>
    <w:uiPriority w:val="1"/>
    <w:rsid w:val="00C34317"/>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C34317"/>
    <w:rPr>
      <w:rFonts w:ascii="Lucida Grande" w:hAnsi="Lucida Grande" w:cs="Lucida Grande"/>
    </w:rPr>
  </w:style>
  <w:style w:type="paragraph" w:styleId="DocumentMap">
    <w:name w:val="Document Map"/>
    <w:basedOn w:val="Normal"/>
    <w:link w:val="DocumentMapChar"/>
    <w:uiPriority w:val="99"/>
    <w:semiHidden/>
    <w:unhideWhenUsed/>
    <w:rsid w:val="00C34317"/>
    <w:rPr>
      <w:rFonts w:ascii="Lucida Grande" w:hAnsi="Lucida Grande" w:cs="Lucida Grande"/>
    </w:rPr>
  </w:style>
  <w:style w:type="character" w:customStyle="1" w:styleId="DocumentMapChar1">
    <w:name w:val="Document Map Char1"/>
    <w:basedOn w:val="DefaultParagraphFont"/>
    <w:uiPriority w:val="99"/>
    <w:semiHidden/>
    <w:rsid w:val="00C34317"/>
    <w:rPr>
      <w:rFonts w:ascii="Segoe UI" w:hAnsi="Segoe UI" w:cs="Segoe UI"/>
      <w:sz w:val="16"/>
      <w:szCs w:val="16"/>
    </w:rPr>
  </w:style>
  <w:style w:type="paragraph" w:customStyle="1" w:styleId="norm">
    <w:name w:val="norm"/>
    <w:basedOn w:val="Heading4"/>
    <w:rsid w:val="00C34317"/>
  </w:style>
  <w:style w:type="character" w:customStyle="1" w:styleId="commentstext">
    <w:name w:val="comments_text"/>
    <w:basedOn w:val="DefaultParagraphFont"/>
    <w:uiPriority w:val="99"/>
    <w:rsid w:val="00C34317"/>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C34317"/>
    <w:pPr>
      <w:spacing w:after="0" w:line="240" w:lineRule="auto"/>
    </w:pPr>
    <w:rPr>
      <w:b/>
      <w:bCs/>
      <w:u w:val="single"/>
    </w:rPr>
  </w:style>
  <w:style w:type="paragraph" w:customStyle="1" w:styleId="card">
    <w:name w:val="card"/>
    <w:basedOn w:val="Normal"/>
    <w:next w:val="Normal"/>
    <w:link w:val="cardChar"/>
    <w:qFormat/>
    <w:rsid w:val="00C34317"/>
    <w:pPr>
      <w:ind w:left="288" w:right="288"/>
    </w:pPr>
    <w:rPr>
      <w:rFonts w:eastAsia="Times New Roman"/>
      <w:szCs w:val="20"/>
    </w:rPr>
  </w:style>
  <w:style w:type="character" w:customStyle="1" w:styleId="cardChar">
    <w:name w:val="card Char"/>
    <w:basedOn w:val="DefaultParagraphFont"/>
    <w:link w:val="card"/>
    <w:rsid w:val="00C34317"/>
    <w:rPr>
      <w:rFonts w:ascii="Calibri" w:eastAsia="Times New Roman" w:hAnsi="Calibri" w:cs="Calibri"/>
      <w:szCs w:val="20"/>
    </w:rPr>
  </w:style>
  <w:style w:type="paragraph" w:customStyle="1" w:styleId="Cards">
    <w:name w:val="Cards"/>
    <w:next w:val="Normal"/>
    <w:link w:val="CardsChar"/>
    <w:qFormat/>
    <w:rsid w:val="00C3431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C34317"/>
    <w:rPr>
      <w:rFonts w:ascii="Times New Roman" w:eastAsia="Times New Roman" w:hAnsi="Times New Roman" w:cs="Times New Roman"/>
      <w:sz w:val="20"/>
      <w:szCs w:val="24"/>
    </w:rPr>
  </w:style>
  <w:style w:type="paragraph" w:customStyle="1" w:styleId="Cites">
    <w:name w:val="Cites"/>
    <w:next w:val="Normal"/>
    <w:link w:val="CitesChar"/>
    <w:qFormat/>
    <w:rsid w:val="00C34317"/>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C34317"/>
    <w:rPr>
      <w:rFonts w:ascii="Times New Roman" w:eastAsia="Times New Roman" w:hAnsi="Times New Roman" w:cs="Times New Roman"/>
      <w:sz w:val="20"/>
      <w:szCs w:val="24"/>
    </w:rPr>
  </w:style>
  <w:style w:type="character" w:customStyle="1" w:styleId="underline">
    <w:name w:val="underline"/>
    <w:link w:val="textbold"/>
    <w:qFormat/>
    <w:rsid w:val="00C34317"/>
    <w:rPr>
      <w:u w:val="single"/>
    </w:rPr>
  </w:style>
  <w:style w:type="paragraph" w:customStyle="1" w:styleId="textbold">
    <w:name w:val="text bold"/>
    <w:basedOn w:val="Normal"/>
    <w:link w:val="underline"/>
    <w:qFormat/>
    <w:rsid w:val="00C34317"/>
    <w:pPr>
      <w:ind w:left="720"/>
      <w:jc w:val="both"/>
    </w:pPr>
    <w:rPr>
      <w:rFonts w:asciiTheme="minorHAnsi" w:hAnsiTheme="minorHAnsi" w:cstheme="minorBidi"/>
      <w:u w:val="single"/>
    </w:rPr>
  </w:style>
  <w:style w:type="character" w:customStyle="1" w:styleId="boldunderline">
    <w:name w:val="bold underline"/>
    <w:basedOn w:val="underline"/>
    <w:qFormat/>
    <w:rsid w:val="00C34317"/>
    <w:rPr>
      <w:b/>
      <w:u w:val="single"/>
    </w:rPr>
  </w:style>
  <w:style w:type="character" w:customStyle="1" w:styleId="Box">
    <w:name w:val="Box"/>
    <w:basedOn w:val="DefaultParagraphFont"/>
    <w:uiPriority w:val="1"/>
    <w:qFormat/>
    <w:rsid w:val="00C34317"/>
    <w:rPr>
      <w:b/>
      <w:u w:val="single"/>
      <w:bdr w:val="single" w:sz="4" w:space="0" w:color="auto"/>
    </w:rPr>
  </w:style>
  <w:style w:type="paragraph" w:customStyle="1" w:styleId="citenon-bold">
    <w:name w:val="cite non-bold"/>
    <w:basedOn w:val="Normal"/>
    <w:link w:val="citenon-boldChar"/>
    <w:rsid w:val="00C34317"/>
    <w:rPr>
      <w:rFonts w:eastAsia="Calibri"/>
    </w:rPr>
  </w:style>
  <w:style w:type="character" w:customStyle="1" w:styleId="citenon-boldChar">
    <w:name w:val="cite non-bold Char"/>
    <w:basedOn w:val="DefaultParagraphFont"/>
    <w:link w:val="citenon-bold"/>
    <w:rsid w:val="00C34317"/>
    <w:rPr>
      <w:rFonts w:ascii="Calibri" w:eastAsia="Calibri" w:hAnsi="Calibri" w:cs="Calibri"/>
    </w:rPr>
  </w:style>
  <w:style w:type="paragraph" w:customStyle="1" w:styleId="cardtext">
    <w:name w:val="card text"/>
    <w:basedOn w:val="Normal"/>
    <w:link w:val="cardtextChar"/>
    <w:qFormat/>
    <w:rsid w:val="00C34317"/>
    <w:pPr>
      <w:ind w:left="288" w:right="288"/>
    </w:pPr>
    <w:rPr>
      <w:rFonts w:cstheme="minorBidi"/>
    </w:rPr>
  </w:style>
  <w:style w:type="character" w:customStyle="1" w:styleId="cardtextChar">
    <w:name w:val="card text Char"/>
    <w:basedOn w:val="DefaultParagraphFont"/>
    <w:link w:val="cardtext"/>
    <w:rsid w:val="00C34317"/>
    <w:rPr>
      <w:rFonts w:ascii="Calibri" w:hAnsi="Calibri"/>
    </w:rPr>
  </w:style>
  <w:style w:type="character" w:customStyle="1" w:styleId="UnderlineBold">
    <w:name w:val="Underline + Bold"/>
    <w:uiPriority w:val="1"/>
    <w:qFormat/>
    <w:rsid w:val="00C34317"/>
    <w:rPr>
      <w:b/>
      <w:bCs w:val="0"/>
      <w:sz w:val="20"/>
      <w:u w:val="single"/>
    </w:rPr>
  </w:style>
  <w:style w:type="character" w:customStyle="1" w:styleId="BoldUnderline0">
    <w:name w:val="BoldUnderline"/>
    <w:uiPriority w:val="1"/>
    <w:qFormat/>
    <w:rsid w:val="00C34317"/>
    <w:rPr>
      <w:rFonts w:ascii="Arial" w:hAnsi="Arial"/>
      <w:b/>
      <w:sz w:val="20"/>
      <w:u w:val="single"/>
    </w:rPr>
  </w:style>
  <w:style w:type="paragraph" w:customStyle="1" w:styleId="Analytic">
    <w:name w:val="Analytic"/>
    <w:basedOn w:val="Normal"/>
    <w:link w:val="AnalyticChar"/>
    <w:qFormat/>
    <w:rsid w:val="00C34317"/>
    <w:rPr>
      <w:rFonts w:ascii="Arial" w:eastAsia="Calibri" w:hAnsi="Arial"/>
      <w:b/>
      <w:szCs w:val="24"/>
    </w:rPr>
  </w:style>
  <w:style w:type="character" w:customStyle="1" w:styleId="AnalyticChar">
    <w:name w:val="Analytic Char"/>
    <w:link w:val="Analytic"/>
    <w:rsid w:val="00C34317"/>
    <w:rPr>
      <w:rFonts w:ascii="Arial" w:eastAsia="Calibri" w:hAnsi="Arial" w:cs="Calibri"/>
      <w:b/>
      <w:szCs w:val="24"/>
    </w:rPr>
  </w:style>
  <w:style w:type="paragraph" w:customStyle="1" w:styleId="TagText">
    <w:name w:val="TagText"/>
    <w:basedOn w:val="Normal"/>
    <w:qFormat/>
    <w:rsid w:val="00C34317"/>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C34317"/>
    <w:rPr>
      <w:b w:val="0"/>
      <w:bCs/>
      <w:sz w:val="22"/>
      <w:u w:val="single"/>
    </w:rPr>
  </w:style>
  <w:style w:type="paragraph" w:customStyle="1" w:styleId="CitationCharChar">
    <w:name w:val="Citation Char Char"/>
    <w:basedOn w:val="Normal"/>
    <w:uiPriority w:val="6"/>
    <w:rsid w:val="00C34317"/>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C34317"/>
  </w:style>
  <w:style w:type="paragraph" w:customStyle="1" w:styleId="BlockTitle">
    <w:name w:val="Block Title"/>
    <w:basedOn w:val="Heading1"/>
    <w:next w:val="Normal"/>
    <w:rsid w:val="00C34317"/>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styleId="IntenseEmphasis">
    <w:name w:val="Intense Emphasis"/>
    <w:basedOn w:val="DefaultParagraphFont"/>
    <w:uiPriority w:val="6"/>
    <w:qFormat/>
    <w:rsid w:val="00C34317"/>
    <w:rPr>
      <w:b w:val="0"/>
      <w:bCs/>
      <w:sz w:val="22"/>
      <w:u w:val="single"/>
    </w:rPr>
  </w:style>
  <w:style w:type="character" w:customStyle="1" w:styleId="DebateUnderline">
    <w:name w:val="Debate Underline"/>
    <w:qFormat/>
    <w:rsid w:val="00C34317"/>
    <w:rPr>
      <w:rFonts w:ascii="Times New Roman" w:hAnsi="Times New Roman" w:cs="Times New Roman" w:hint="default"/>
      <w:sz w:val="20"/>
      <w:u w:val="thick"/>
    </w:rPr>
  </w:style>
  <w:style w:type="paragraph" w:customStyle="1" w:styleId="Style4">
    <w:name w:val="Style4"/>
    <w:basedOn w:val="Normal"/>
    <w:link w:val="Style4Char"/>
    <w:rsid w:val="00C34317"/>
    <w:rPr>
      <w:rFonts w:ascii="Arial Narrow" w:eastAsia="Times New Roman" w:hAnsi="Arial Narrow" w:cs="Times New Roman"/>
      <w:sz w:val="20"/>
      <w:u w:val="single"/>
    </w:rPr>
  </w:style>
  <w:style w:type="character" w:customStyle="1" w:styleId="Style4Char">
    <w:name w:val="Style4 Char"/>
    <w:basedOn w:val="DefaultParagraphFont"/>
    <w:link w:val="Style4"/>
    <w:rsid w:val="00C34317"/>
    <w:rPr>
      <w:rFonts w:ascii="Arial Narrow" w:eastAsia="Times New Roman" w:hAnsi="Arial Narrow" w:cs="Times New Roman"/>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ney.cnn.com/quote/quote.html?symb=INTC&amp;source=story_quote_link" TargetMode="External"/><Relationship Id="rId18" Type="http://schemas.openxmlformats.org/officeDocument/2006/relationships/hyperlink" Target="http://thediplomat.com/2013/04/19/is-cyber-war-the-new-cold-war/2/" TargetMode="External"/><Relationship Id="rId26" Type="http://schemas.openxmlformats.org/officeDocument/2006/relationships/hyperlink" Target="http://rpdefense.over-blog.com/article-a-plea-for-an-alliance-based-airseacyber-joint-operational-concept-108240342.html" TargetMode="External"/><Relationship Id="rId39" Type="http://schemas.openxmlformats.org/officeDocument/2006/relationships/hyperlink" Target="http://hir.harvard.edu/the-spratly-islands-dispute-order-building-on-china-s-terms" TargetMode="External"/><Relationship Id="rId21" Type="http://schemas.openxmlformats.org/officeDocument/2006/relationships/hyperlink" Target="http://www.americanbar.org/groups/public_services/law_national_security/patriot_debates2/the_book_online/ch9/ch9_ess2.html" TargetMode="External"/><Relationship Id="rId34" Type="http://schemas.openxmlformats.org/officeDocument/2006/relationships/hyperlink" Target="http://www.fas.org/blog/ssp/2008/04/new-chinese-ssbn-deploys-to-hainan-island-naval-base.php" TargetMode="External"/><Relationship Id="rId42" Type="http://schemas.openxmlformats.org/officeDocument/2006/relationships/hyperlink" Target="http://harvardnsj.org/wp-content/uploads/2011/02/Vol.-2_Bradbury_Final1.pdf" TargetMode="External"/><Relationship Id="rId47" Type="http://schemas.openxmlformats.org/officeDocument/2006/relationships/hyperlink" Target="http://www.nytimes.com/2009/04/28/us/28cyber.html?_r=2" TargetMode="External"/><Relationship Id="rId50" Type="http://schemas.openxmlformats.org/officeDocument/2006/relationships/hyperlink" Target="http://www.jnslp.com/read/vol4no1/11_Dycus.pdf" TargetMode="External"/><Relationship Id="rId55" Type="http://schemas.openxmlformats.org/officeDocument/2006/relationships/hyperlink" Target="http://www.csmonitor.com/USA/Politics/2013/1016/Debt-limit-deal-Obama-may-have-won-but-victory-is-hardly-lasting" TargetMode="External"/><Relationship Id="rId63" Type="http://schemas.openxmlformats.org/officeDocument/2006/relationships/hyperlink" Target="http://www.aei-ideas.org/2011/12/authorization-for-cyber-attacks/"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zscaler.com/" TargetMode="External"/><Relationship Id="rId20" Type="http://schemas.openxmlformats.org/officeDocument/2006/relationships/hyperlink" Target="http://www.chinausfocus.com/peace-security/costs-of-american-cyber-superiority/" TargetMode="External"/><Relationship Id="rId29" Type="http://schemas.openxmlformats.org/officeDocument/2006/relationships/hyperlink" Target="http://csis.org/files/publication/130307_Colby_USChinaNuclear_Web.pdf" TargetMode="External"/><Relationship Id="rId41" Type="http://schemas.openxmlformats.org/officeDocument/2006/relationships/hyperlink" Target="http://www.reuters.com/article/2012/11/08/us-china-usa-military-idUSBRE8A705720121108" TargetMode="External"/><Relationship Id="rId54" Type="http://schemas.openxmlformats.org/officeDocument/2006/relationships/hyperlink" Target="http://abcnews.go.com/ABC_Univision/house-handle-immigration-reform-analysis/story?id=20587483" TargetMode="External"/><Relationship Id="rId62" Type="http://schemas.openxmlformats.org/officeDocument/2006/relationships/hyperlink" Target="http://jnslp.com/wp-content/uploads/2012/01/Military-Intelligence-Convergence-and-the-Law-of-the-Title-10Title-50-Debat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oney.cnn.com/2012/11/05/technology/security/iran-cyberattack/index.html?iid=EL" TargetMode="External"/><Relationship Id="rId24" Type="http://schemas.openxmlformats.org/officeDocument/2006/relationships/hyperlink" Target="http://www.foresightproject.net/publications/articles/article.asp?p=3533" TargetMode="External"/><Relationship Id="rId32" Type="http://schemas.openxmlformats.org/officeDocument/2006/relationships/hyperlink" Target="http://www.washingtonpost.com/opinions/the-blue-national-soil-of-chinas-navy/2011/03/18/AB5AxAs_story.html" TargetMode="External"/><Relationship Id="rId37" Type="http://schemas.openxmlformats.org/officeDocument/2006/relationships/hyperlink" Target="http://www.nytimes.com/2009/03/12/washington/12web-china.html" TargetMode="External"/><Relationship Id="rId40" Type="http://schemas.openxmlformats.org/officeDocument/2006/relationships/hyperlink" Target="http://www.globalsecurity.org/wmd/world/china/type_92.htm" TargetMode="External"/><Relationship Id="rId45" Type="http://schemas.openxmlformats.org/officeDocument/2006/relationships/hyperlink" Target="http://www.state.gov/secretary/rm/2010/01/135519.htm" TargetMode="External"/><Relationship Id="rId53" Type="http://schemas.openxmlformats.org/officeDocument/2006/relationships/hyperlink" Target="http://www.americanthinker.com/blog/2013/10/immigration_reform_on_the_front_burner_after_debt_and_budget_deal.html" TargetMode="External"/><Relationship Id="rId58" Type="http://schemas.openxmlformats.org/officeDocument/2006/relationships/hyperlink" Target="http://thehill.com/blogs/regwatch/administration/283583-dems-recognize-that-obama-can-act-unilaterally-on-immigration-reform" TargetMode="External"/><Relationship Id="rId66"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mcafee.com/us/resources/reports/rp-threat-predictions-2013.pdf" TargetMode="External"/><Relationship Id="rId23" Type="http://schemas.openxmlformats.org/officeDocument/2006/relationships/hyperlink" Target="http://www.forbes.com/sites/firewall/2010/05/13/offensive-cyberwar-operations-as-communication/" TargetMode="External"/><Relationship Id="rId28" Type="http://schemas.openxmlformats.org/officeDocument/2006/relationships/hyperlink" Target="http://www.faqs.org/periodicals/201007/2046727461.html" TargetMode="External"/><Relationship Id="rId36" Type="http://schemas.openxmlformats.org/officeDocument/2006/relationships/hyperlink" Target="http://news.bbc.co.uk/2/hi/asia-pacific/1260290.stm" TargetMode="External"/><Relationship Id="rId49" Type="http://schemas.openxmlformats.org/officeDocument/2006/relationships/hyperlink" Target="http://newsroom.mcafee.com/article_display.cfm?article_id=3617" TargetMode="External"/><Relationship Id="rId57" Type="http://schemas.openxmlformats.org/officeDocument/2006/relationships/hyperlink" Target="http://techcrunch.com/2013/01/28/a-congress-that-does-things-immigration-reform-makes-huge-bipartisan-progress/" TargetMode="External"/><Relationship Id="rId61" Type="http://schemas.openxmlformats.org/officeDocument/2006/relationships/hyperlink" Target="http://online.wsj.com/article/SB10000872396390444657804578052931555576700.html" TargetMode="External"/><Relationship Id="rId10" Type="http://schemas.openxmlformats.org/officeDocument/2006/relationships/hyperlink" Target="http://money.cnn.com/2013/01/07/technology/security/cyber-war/index.html" TargetMode="External"/><Relationship Id="rId19" Type="http://schemas.openxmlformats.org/officeDocument/2006/relationships/hyperlink" Target="http://www.nytimes.com/2013/03/13/us/intelligence-official-warns-congress-that-cyberattacks-pose-threat-to-us.html?_r=4&amp;" TargetMode="External"/><Relationship Id="rId31" Type="http://schemas.openxmlformats.org/officeDocument/2006/relationships/hyperlink" Target="http://nation.time.com/2012/07/15/the-south-china-sea-from-bad-to-worse/" TargetMode="External"/><Relationship Id="rId44" Type="http://schemas.openxmlformats.org/officeDocument/2006/relationships/hyperlink" Target="http://articles.washingtonpost.com/2010-02-01/opinions/36895669_1_botnets-cyber-attacks-computer-attacks" TargetMode="External"/><Relationship Id="rId52" Type="http://schemas.openxmlformats.org/officeDocument/2006/relationships/hyperlink" Target="http://www.progressive.org/dangers-of-obama-cyber-war-power-grab" TargetMode="External"/><Relationship Id="rId60" Type="http://schemas.openxmlformats.org/officeDocument/2006/relationships/hyperlink" Target="http://www.stimson.org/about/news/jim-lewis-of-csis-speaks-at-stimson-on-cyber-deterrence/" TargetMode="External"/><Relationship Id="rId6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oney.cnn.com/magazines/fortune/fortune500/2012/snapshots/642.html?iid=EL" TargetMode="External"/><Relationship Id="rId22" Type="http://schemas.openxmlformats.org/officeDocument/2006/relationships/hyperlink" Target="http://www.cfr.org/cybersecurity/defending-open-global-secure-resilient-internet/p30836" TargetMode="External"/><Relationship Id="rId27" Type="http://schemas.openxmlformats.org/officeDocument/2006/relationships/hyperlink" Target="http://www.rttnews.com/2111200/china-s-anti-access-and-area-denial-capabilities-bolstered-pentagon-report.aspx" TargetMode="External"/><Relationship Id="rId30" Type="http://schemas.openxmlformats.org/officeDocument/2006/relationships/hyperlink" Target="http://carnegieendowment.org/2013/03/09/dragon-in-bathtub-chinese-nuclear-submarines-and-south-china-sea/fpjl" TargetMode="External"/><Relationship Id="rId35" Type="http://schemas.openxmlformats.org/officeDocument/2006/relationships/hyperlink" Target="http://www.nytimes.com/2012/09/28/opinion/between-US-and-Asia-the-best-defense-is-dialogue.html?_r=0" TargetMode="External"/><Relationship Id="rId43" Type="http://schemas.openxmlformats.org/officeDocument/2006/relationships/hyperlink" Target="http://www.anagram.com/berson/nrcoiw.pdf" TargetMode="External"/><Relationship Id="rId48" Type="http://schemas.openxmlformats.org/officeDocument/2006/relationships/hyperlink" Target="http://news.bbc.co.uk/2/hi/8033440.stm" TargetMode="External"/><Relationship Id="rId56" Type="http://schemas.openxmlformats.org/officeDocument/2006/relationships/hyperlink" Target="http://www.slate.com/blogs/moneybox/2013/01/15/immigration_reform_will_obama_get_rolled.html" TargetMode="External"/><Relationship Id="rId64" Type="http://schemas.openxmlformats.org/officeDocument/2006/relationships/hyperlink" Target="http://www.msnbc.com/rachel-maddow-show/gop-already-balking-new-immigration-push" TargetMode="External"/><Relationship Id="rId8" Type="http://schemas.openxmlformats.org/officeDocument/2006/relationships/footnotes" Target="footnotes.xml"/><Relationship Id="rId51" Type="http://schemas.openxmlformats.org/officeDocument/2006/relationships/hyperlink" Target="http://www.forbes.com/sites/jodywestby/2012/06/04/u-s-administrations-reckless-cyber-policy-puts-nation-at-risk/2/" TargetMode="External"/><Relationship Id="rId3" Type="http://schemas.openxmlformats.org/officeDocument/2006/relationships/customXml" Target="../customXml/item3.xml"/><Relationship Id="rId12" Type="http://schemas.openxmlformats.org/officeDocument/2006/relationships/hyperlink" Target="http://money.cnn.com/2011/07/28/technology/government_hackers/index.htm?iid=EL" TargetMode="External"/><Relationship Id="rId17" Type="http://schemas.openxmlformats.org/officeDocument/2006/relationships/hyperlink" Target="http://money.cnn.com/2012/04/27/technology/cispa-cybersecurity/index.htm?iid=EL" TargetMode="External"/><Relationship Id="rId25" Type="http://schemas.openxmlformats.org/officeDocument/2006/relationships/hyperlink" Target="http://www.routledge.com/books/details/9780415552363/" TargetMode="External"/><Relationship Id="rId33" Type="http://schemas.openxmlformats.org/officeDocument/2006/relationships/hyperlink" Target="http://thediplomat.com/2012/02/04/beijings-south-china-sea-gamble/" TargetMode="External"/><Relationship Id="rId38" Type="http://schemas.openxmlformats.org/officeDocument/2006/relationships/hyperlink" Target="http://books.google.com/books?hl=fr&amp;lr=&amp;id=rqnNaG2jL7wC&amp;oi=fnd&amp;pg=PR9&amp;dq=barry+posen+inadvertent+escalation&amp;ots=0esVgPTh4H&amp;sig=maTUiyNXIx2Oo_eJFnvxIzPcf1M" TargetMode="External"/><Relationship Id="rId46" Type="http://schemas.openxmlformats.org/officeDocument/2006/relationships/hyperlink" Target="http://www.washingtonpost.com/wp-dyn/content/article/2010/01/21/AR2010012101699.html" TargetMode="External"/><Relationship Id="rId59" Type="http://schemas.openxmlformats.org/officeDocument/2006/relationships/hyperlink" Target="https://www.hsdl.org/hslog/?q=node/921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48</Pages>
  <Words>31467</Words>
  <Characters>179364</Characters>
  <Application>Microsoft Office Word</Application>
  <DocSecurity>0</DocSecurity>
  <Lines>1494</Lines>
  <Paragraphs>420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210411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Team 2013</dc:creator>
  <cp:lastModifiedBy>Simon Sheaff</cp:lastModifiedBy>
  <cp:revision>1</cp:revision>
  <dcterms:created xsi:type="dcterms:W3CDTF">2013-10-19T21:08:00Z</dcterms:created>
  <dcterms:modified xsi:type="dcterms:W3CDTF">2013-10-19T21:12:00Z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