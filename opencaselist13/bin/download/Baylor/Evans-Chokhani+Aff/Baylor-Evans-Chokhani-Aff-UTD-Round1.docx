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2039E" w:rsidP="00A2039E">
      <w:pPr>
        <w:pStyle w:val="Heading3"/>
      </w:pPr>
      <w:r>
        <w:t xml:space="preserve">Advantage 1- WOT </w:t>
      </w:r>
    </w:p>
    <w:p w:rsidR="00A2039E" w:rsidRPr="00A2039E" w:rsidRDefault="00A2039E" w:rsidP="00A2039E">
      <w:pPr>
        <w:keepNext/>
        <w:keepLines/>
        <w:spacing w:before="200"/>
        <w:outlineLvl w:val="3"/>
        <w:rPr>
          <w:rFonts w:eastAsiaTheme="majorEastAsia" w:cstheme="majorBidi"/>
          <w:b/>
          <w:bCs/>
          <w:iCs/>
          <w:sz w:val="26"/>
        </w:rPr>
      </w:pPr>
      <w:r w:rsidRPr="00A2039E">
        <w:rPr>
          <w:rFonts w:eastAsiaTheme="majorEastAsia" w:cstheme="majorBidi"/>
          <w:b/>
          <w:bCs/>
          <w:iCs/>
          <w:sz w:val="26"/>
        </w:rPr>
        <w:t xml:space="preserve">The US is losing it – the proliferation </w:t>
      </w:r>
      <w:r w:rsidRPr="00A2039E">
        <w:rPr>
          <w:rFonts w:asciiTheme="minorHAnsi" w:eastAsiaTheme="majorEastAsia" w:hAnsiTheme="minorHAnsi" w:cstheme="majorBidi"/>
          <w:b/>
          <w:bCs/>
          <w:iCs/>
          <w:sz w:val="26"/>
        </w:rPr>
        <w:t>of extra-AUMF Al Qaeda affiliates are overwhelming US counterterrorism efforts</w:t>
      </w:r>
    </w:p>
    <w:p w:rsidR="00A2039E" w:rsidRPr="00DE2E4C" w:rsidRDefault="00A2039E" w:rsidP="00DE2E4C">
      <w:pPr>
        <w:rPr>
          <w:rStyle w:val="StyleStyleBold12pt"/>
        </w:rPr>
      </w:pPr>
      <w:r w:rsidRPr="00897DF9">
        <w:rPr>
          <w:rStyle w:val="StyleStyleBold12pt"/>
        </w:rPr>
        <w:t>Kagan, 7/18</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 xml:space="preserve">[Frederick W., Christopher DeMuth Chair and Director, Critical Threats Project, American Enterprise Institute, “The Continued Expansion of Al Qaeda Affiliates and their Capabilities”, Statement before the House Committee on Foreign Affairs  Subcommittee on Terrorism, Nonproliferation, and Trade  On “Global al-Qaeda: Affiliates, Objectives, and Future Challenges”, 2013, </w:t>
      </w:r>
      <w:hyperlink r:id="rId10" w:history="1">
        <w:r w:rsidRPr="00A2039E">
          <w:rPr>
            <w:rFonts w:asciiTheme="minorHAnsi" w:hAnsiTheme="minorHAnsi"/>
            <w:sz w:val="16"/>
            <w:szCs w:val="16"/>
          </w:rPr>
          <w:t>http://www.criticalthreats.org/al-qaeda/kagan-continued-expansion-al-qaeda-affiliates-capabilities-july-18-2013</w:t>
        </w:r>
      </w:hyperlink>
      <w:r w:rsidRPr="00A2039E">
        <w:rPr>
          <w:rFonts w:asciiTheme="minorHAnsi" w:hAnsiTheme="minorHAnsi"/>
          <w:sz w:val="16"/>
          <w:szCs w:val="16"/>
        </w:rPr>
        <w:t>, BJM]</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sz w:val="12"/>
        </w:rPr>
      </w:pPr>
      <w:r w:rsidRPr="00DE2E4C">
        <w:rPr>
          <w:rFonts w:asciiTheme="minorHAnsi" w:hAnsiTheme="minorHAnsi"/>
          <w:b/>
          <w:iCs/>
          <w:highlight w:val="green"/>
          <w:u w:val="single"/>
          <w:bdr w:val="single" w:sz="18" w:space="0" w:color="auto"/>
        </w:rPr>
        <w:t>The war against al Qaeda is not going well</w:t>
      </w:r>
      <w:r w:rsidRPr="00A2039E">
        <w:rPr>
          <w:rFonts w:asciiTheme="minorHAnsi" w:hAnsiTheme="minorHAnsi"/>
          <w:sz w:val="12"/>
        </w:rPr>
        <w:t xml:space="preserve">. Afghanistan has seen the most success, since Coalition and Afghan National Security Forces (ANSF) have been able to prevent al Qaeda from re-establishing effective sanctuary in the places from which the 9/11 attacks were planned and launched. </w:t>
      </w:r>
      <w:r w:rsidRPr="00A2039E">
        <w:rPr>
          <w:rFonts w:asciiTheme="minorHAnsi" w:hAnsiTheme="minorHAnsi"/>
          <w:u w:val="single"/>
        </w:rPr>
        <w:t>The killing of</w:t>
      </w:r>
      <w:r w:rsidRPr="00A2039E">
        <w:rPr>
          <w:rFonts w:asciiTheme="minorHAnsi" w:hAnsiTheme="minorHAnsi"/>
          <w:sz w:val="12"/>
        </w:rPr>
        <w:t xml:space="preserve"> Osama </w:t>
      </w:r>
      <w:r w:rsidRPr="00A2039E">
        <w:rPr>
          <w:rFonts w:asciiTheme="minorHAnsi" w:hAnsiTheme="minorHAnsi"/>
          <w:u w:val="single"/>
        </w:rPr>
        <w:t>bin Laden has not been followed-up in Pakistan with disruption to the leadership group</w:t>
      </w:r>
      <w:r w:rsidRPr="00A2039E">
        <w:rPr>
          <w:rFonts w:asciiTheme="minorHAnsi" w:hAnsiTheme="minorHAnsi"/>
          <w:sz w:val="12"/>
        </w:rPr>
        <w:t xml:space="preserve"> there on the scale of operations that preceded the Abbottabad raid. </w:t>
      </w:r>
      <w:r w:rsidRPr="00DE2E4C">
        <w:rPr>
          <w:rFonts w:asciiTheme="minorHAnsi" w:hAnsiTheme="minorHAnsi"/>
          <w:highlight w:val="green"/>
          <w:u w:val="single"/>
        </w:rPr>
        <w:t>Al Qaeda affiliates</w:t>
      </w:r>
      <w:r w:rsidRPr="00A2039E">
        <w:rPr>
          <w:rFonts w:asciiTheme="minorHAnsi" w:hAnsiTheme="minorHAnsi"/>
          <w:sz w:val="12"/>
        </w:rPr>
        <w:t xml:space="preserve"> in Iraq, Syria, Yemen, and West Africa </w:t>
      </w:r>
      <w:r w:rsidRPr="00DE2E4C">
        <w:rPr>
          <w:rFonts w:asciiTheme="minorHAnsi" w:hAnsiTheme="minorHAnsi"/>
          <w:highlight w:val="green"/>
          <w:u w:val="single"/>
        </w:rPr>
        <w:t xml:space="preserve">have </w:t>
      </w:r>
      <w:r w:rsidRPr="000E39B0">
        <w:rPr>
          <w:rFonts w:asciiTheme="minorHAnsi" w:hAnsiTheme="minorHAnsi"/>
          <w:u w:val="single"/>
        </w:rPr>
        <w:t xml:space="preserve">dramatically </w:t>
      </w:r>
      <w:r w:rsidRPr="00DE2E4C">
        <w:rPr>
          <w:rFonts w:asciiTheme="minorHAnsi" w:hAnsiTheme="minorHAnsi"/>
          <w:highlight w:val="green"/>
          <w:u w:val="single"/>
        </w:rPr>
        <w:t xml:space="preserve">expanded </w:t>
      </w:r>
      <w:r w:rsidRPr="00A2039E">
        <w:rPr>
          <w:rFonts w:asciiTheme="minorHAnsi" w:hAnsiTheme="minorHAnsi"/>
          <w:u w:val="single"/>
        </w:rPr>
        <w:t>their operating areas and capabilities</w:t>
      </w:r>
      <w:r w:rsidRPr="00A2039E">
        <w:rPr>
          <w:rFonts w:asciiTheme="minorHAnsi" w:hAnsiTheme="minorHAnsi"/>
          <w:sz w:val="12"/>
        </w:rPr>
        <w:t xml:space="preserve"> since 2009 </w:t>
      </w:r>
      <w:r w:rsidRPr="00A2039E">
        <w:rPr>
          <w:rFonts w:asciiTheme="minorHAnsi" w:hAnsiTheme="minorHAnsi"/>
          <w:u w:val="single"/>
        </w:rPr>
        <w:t>and appear poised to continue that expansion</w:t>
      </w:r>
      <w:r w:rsidRPr="00A2039E">
        <w:rPr>
          <w:rFonts w:asciiTheme="minorHAnsi" w:hAnsiTheme="minorHAnsi"/>
          <w:sz w:val="12"/>
        </w:rPr>
        <w:t xml:space="preserve">. </w:t>
      </w:r>
      <w:r w:rsidRPr="00DE2E4C">
        <w:rPr>
          <w:rFonts w:asciiTheme="minorHAnsi" w:hAnsiTheme="minorHAnsi"/>
          <w:highlight w:val="green"/>
          <w:u w:val="single"/>
        </w:rPr>
        <w:t>Progress against al Shabaab</w:t>
      </w:r>
      <w:r w:rsidRPr="00A2039E">
        <w:rPr>
          <w:rFonts w:asciiTheme="minorHAnsi" w:hAnsiTheme="minorHAnsi"/>
          <w:sz w:val="12"/>
        </w:rPr>
        <w:t>, the al Qaeda affiliate in Somalia</w:t>
      </w:r>
      <w:r w:rsidRPr="00DE2E4C">
        <w:rPr>
          <w:rFonts w:asciiTheme="minorHAnsi" w:hAnsiTheme="minorHAnsi"/>
          <w:sz w:val="12"/>
          <w:highlight w:val="green"/>
        </w:rPr>
        <w:t xml:space="preserve">, </w:t>
      </w:r>
      <w:r w:rsidRPr="00DE2E4C">
        <w:rPr>
          <w:rFonts w:asciiTheme="minorHAnsi" w:hAnsiTheme="minorHAnsi"/>
          <w:highlight w:val="green"/>
          <w:u w:val="single"/>
        </w:rPr>
        <w:t xml:space="preserve">is </w:t>
      </w:r>
      <w:r w:rsidRPr="00DE2E4C">
        <w:rPr>
          <w:rFonts w:asciiTheme="minorHAnsi" w:hAnsiTheme="minorHAnsi"/>
          <w:b/>
          <w:iCs/>
          <w:highlight w:val="green"/>
          <w:u w:val="single"/>
          <w:bdr w:val="single" w:sz="18" w:space="0" w:color="auto"/>
        </w:rPr>
        <w:t>extremely fragile and shows signs of beginning to unravel</w:t>
      </w:r>
      <w:r w:rsidRPr="00A2039E">
        <w:rPr>
          <w:rFonts w:asciiTheme="minorHAnsi" w:hAnsiTheme="minorHAnsi"/>
          <w:u w:val="single"/>
        </w:rPr>
        <w:t>.</w:t>
      </w:r>
      <w:r w:rsidRPr="00A2039E">
        <w:rPr>
          <w:rFonts w:asciiTheme="minorHAnsi" w:hAnsiTheme="minorHAnsi"/>
          <w:sz w:val="12"/>
        </w:rPr>
        <w:t xml:space="preserve"> </w:t>
      </w:r>
      <w:r w:rsidRPr="00A2039E">
        <w:rPr>
          <w:rFonts w:asciiTheme="minorHAnsi" w:hAnsiTheme="minorHAnsi"/>
          <w:u w:val="single"/>
        </w:rPr>
        <w:t>New groups with al Qaeda leanings</w:t>
      </w:r>
      <w:r w:rsidRPr="00A2039E">
        <w:rPr>
          <w:rFonts w:asciiTheme="minorHAnsi" w:hAnsiTheme="minorHAnsi"/>
          <w:sz w:val="12"/>
        </w:rPr>
        <w:t xml:space="preserve">, although not affiliations, are emerging in Egypt, </w:t>
      </w:r>
      <w:r w:rsidRPr="00A2039E">
        <w:rPr>
          <w:rFonts w:asciiTheme="minorHAnsi" w:hAnsiTheme="minorHAnsi"/>
          <w:u w:val="single"/>
        </w:rPr>
        <w:t>and old groups that had not previously been affiliated with al Qaeda</w:t>
      </w:r>
      <w:r w:rsidRPr="00A2039E">
        <w:rPr>
          <w:rFonts w:asciiTheme="minorHAnsi" w:hAnsiTheme="minorHAnsi"/>
          <w:sz w:val="12"/>
        </w:rPr>
        <w:t xml:space="preserve">, such as Boko Haram in Nigeria, </w:t>
      </w:r>
      <w:r w:rsidRPr="00A2039E">
        <w:rPr>
          <w:rFonts w:asciiTheme="minorHAnsi" w:hAnsiTheme="minorHAnsi"/>
          <w:u w:val="single"/>
        </w:rPr>
        <w:t>appear to be moving closer to it</w:t>
      </w:r>
      <w:r w:rsidRPr="00A2039E">
        <w:rPr>
          <w:rFonts w:asciiTheme="minorHAnsi" w:hAnsiTheme="minorHAnsi"/>
          <w:sz w:val="12"/>
        </w:rPr>
        <w:t xml:space="preserve">. </w:t>
      </w:r>
      <w:r w:rsidRPr="00DE2E4C">
        <w:rPr>
          <w:rFonts w:asciiTheme="minorHAnsi" w:hAnsiTheme="minorHAnsi"/>
          <w:highlight w:val="green"/>
          <w:u w:val="single"/>
        </w:rPr>
        <w:t>Current trends point to</w:t>
      </w:r>
      <w:r w:rsidRPr="00A2039E">
        <w:rPr>
          <w:rFonts w:asciiTheme="minorHAnsi" w:hAnsiTheme="minorHAnsi"/>
          <w:u w:val="single"/>
        </w:rPr>
        <w:t xml:space="preserve"> continued </w:t>
      </w:r>
      <w:r w:rsidRPr="00DE2E4C">
        <w:rPr>
          <w:rFonts w:asciiTheme="minorHAnsi" w:hAnsiTheme="minorHAnsi"/>
          <w:highlight w:val="green"/>
          <w:u w:val="single"/>
        </w:rPr>
        <w:t xml:space="preserve">expansion of </w:t>
      </w:r>
      <w:r w:rsidRPr="000E39B0">
        <w:rPr>
          <w:rFonts w:asciiTheme="minorHAnsi" w:hAnsiTheme="minorHAnsi"/>
          <w:u w:val="single"/>
        </w:rPr>
        <w:t xml:space="preserve">al Qaeda </w:t>
      </w:r>
      <w:r w:rsidRPr="00DE2E4C">
        <w:rPr>
          <w:rFonts w:asciiTheme="minorHAnsi" w:hAnsiTheme="minorHAnsi"/>
          <w:highlight w:val="green"/>
          <w:u w:val="single"/>
        </w:rPr>
        <w:t xml:space="preserve">affiliates </w:t>
      </w:r>
      <w:r w:rsidRPr="00A2039E">
        <w:rPr>
          <w:rFonts w:asciiTheme="minorHAnsi" w:hAnsiTheme="minorHAnsi"/>
          <w:u w:val="single"/>
        </w:rPr>
        <w:t>and their capabilities</w:t>
      </w:r>
      <w:r w:rsidRPr="00A2039E">
        <w:rPr>
          <w:rFonts w:asciiTheme="minorHAnsi" w:hAnsiTheme="minorHAnsi"/>
          <w:sz w:val="12"/>
        </w:rPr>
        <w:t xml:space="preserve">, and it is difficult to see how current or proposed American and international policies are likely to contain that expansion, let alone reduce it to 2009 levels or below. </w:t>
      </w:r>
      <w:r w:rsidRPr="00A2039E">
        <w:rPr>
          <w:rFonts w:asciiTheme="minorHAnsi" w:hAnsiTheme="minorHAnsi"/>
          <w:u w:val="single"/>
        </w:rPr>
        <w:t>Americans must seriously consider</w:t>
      </w:r>
      <w:r w:rsidRPr="00A2039E">
        <w:rPr>
          <w:rFonts w:asciiTheme="minorHAnsi" w:hAnsiTheme="minorHAnsi"/>
          <w:sz w:val="12"/>
        </w:rPr>
        <w:t xml:space="preserve"> the possibility </w:t>
      </w:r>
      <w:r w:rsidRPr="00A2039E">
        <w:rPr>
          <w:rFonts w:asciiTheme="minorHAnsi" w:hAnsiTheme="minorHAnsi"/>
          <w:u w:val="single"/>
        </w:rPr>
        <w:t xml:space="preserve">that </w:t>
      </w:r>
      <w:r w:rsidRPr="00DE2E4C">
        <w:rPr>
          <w:rFonts w:asciiTheme="minorHAnsi" w:hAnsiTheme="minorHAnsi"/>
          <w:b/>
          <w:iCs/>
          <w:highlight w:val="green"/>
          <w:u w:val="single"/>
          <w:bdr w:val="single" w:sz="18" w:space="0" w:color="auto"/>
        </w:rPr>
        <w:t>we are</w:t>
      </w:r>
      <w:r w:rsidRPr="00A2039E">
        <w:rPr>
          <w:rFonts w:asciiTheme="minorHAnsi" w:hAnsiTheme="minorHAnsi"/>
          <w:sz w:val="12"/>
        </w:rPr>
        <w:t xml:space="preserve">, in fact, </w:t>
      </w:r>
      <w:r w:rsidRPr="00DE2E4C">
        <w:rPr>
          <w:rFonts w:asciiTheme="minorHAnsi" w:hAnsiTheme="minorHAnsi"/>
          <w:b/>
          <w:iCs/>
          <w:highlight w:val="green"/>
          <w:u w:val="single"/>
          <w:bdr w:val="single" w:sz="18" w:space="0" w:color="auto"/>
        </w:rPr>
        <w:t>starting to lose the war against al Qaeda</w:t>
      </w:r>
      <w:r w:rsidRPr="00A2039E">
        <w:rPr>
          <w:rFonts w:asciiTheme="minorHAnsi" w:hAnsiTheme="minorHAnsi"/>
          <w:sz w:val="12"/>
        </w:rPr>
        <w:t xml:space="preserve">.  </w:t>
      </w:r>
      <w:r w:rsidRPr="00A2039E">
        <w:rPr>
          <w:rFonts w:asciiTheme="minorHAnsi" w:hAnsiTheme="minorHAnsi"/>
          <w:u w:val="single"/>
        </w:rPr>
        <w:t>The policy debate about al Qaeda has been bedeviled by competing definitions of the group</w:t>
      </w:r>
      <w:r w:rsidRPr="00A2039E">
        <w:rPr>
          <w:rFonts w:asciiTheme="minorHAnsi" w:hAnsiTheme="minorHAnsi"/>
          <w:sz w:val="12"/>
        </w:rPr>
        <w:t xml:space="preserve"> and, consequently, evaluations of the threat it poses to the United States, as Katherine Zimmerman shows in a major paper that will be forthcoming from the Critical Threats Project at the American Enterprise Institute (AEI) in September. Whereas the Bush Administration saw the group as a global network of cells, the </w:t>
      </w:r>
      <w:r w:rsidRPr="00DE2E4C">
        <w:rPr>
          <w:rFonts w:asciiTheme="minorHAnsi" w:hAnsiTheme="minorHAnsi"/>
          <w:highlight w:val="green"/>
          <w:u w:val="single"/>
        </w:rPr>
        <w:t>Obama</w:t>
      </w:r>
      <w:r w:rsidRPr="00A2039E">
        <w:rPr>
          <w:rFonts w:asciiTheme="minorHAnsi" w:hAnsiTheme="minorHAnsi"/>
          <w:sz w:val="12"/>
        </w:rPr>
        <w:t xml:space="preserve"> Administration </w:t>
      </w:r>
      <w:r w:rsidRPr="00DE2E4C">
        <w:rPr>
          <w:rFonts w:asciiTheme="minorHAnsi" w:hAnsiTheme="minorHAnsi"/>
          <w:highlight w:val="green"/>
          <w:u w:val="single"/>
        </w:rPr>
        <w:t xml:space="preserve">has focused narrowly on the "core </w:t>
      </w:r>
      <w:r w:rsidRPr="00A2039E">
        <w:rPr>
          <w:rFonts w:asciiTheme="minorHAnsi" w:hAnsiTheme="minorHAnsi"/>
          <w:u w:val="single"/>
        </w:rPr>
        <w:t>group</w:t>
      </w:r>
      <w:r w:rsidRPr="00A2039E">
        <w:rPr>
          <w:rFonts w:asciiTheme="minorHAnsi" w:hAnsiTheme="minorHAnsi"/>
          <w:sz w:val="12"/>
        </w:rPr>
        <w:t xml:space="preserve">" in Pakistan </w:t>
      </w:r>
      <w:r w:rsidRPr="00A2039E">
        <w:rPr>
          <w:rFonts w:asciiTheme="minorHAnsi" w:hAnsiTheme="minorHAnsi"/>
          <w:u w:val="single"/>
        </w:rPr>
        <w:t>around bin Laden and</w:t>
      </w:r>
      <w:r w:rsidRPr="00A2039E">
        <w:rPr>
          <w:rFonts w:asciiTheme="minorHAnsi" w:hAnsiTheme="minorHAnsi"/>
          <w:sz w:val="12"/>
        </w:rPr>
        <w:t xml:space="preserve">, after his death, around his successor, Ayman </w:t>
      </w:r>
      <w:r w:rsidRPr="00A2039E">
        <w:rPr>
          <w:rFonts w:asciiTheme="minorHAnsi" w:hAnsiTheme="minorHAnsi"/>
          <w:u w:val="single"/>
        </w:rPr>
        <w:t>al Zawahiri</w:t>
      </w:r>
      <w:r w:rsidRPr="00A2039E">
        <w:rPr>
          <w:rFonts w:asciiTheme="minorHAnsi" w:hAnsiTheme="minorHAnsi"/>
          <w:sz w:val="12"/>
        </w:rPr>
        <w:t xml:space="preserve">. </w:t>
      </w:r>
      <w:r w:rsidRPr="00A2039E">
        <w:rPr>
          <w:rFonts w:asciiTheme="minorHAnsi" w:hAnsiTheme="minorHAnsi"/>
          <w:u w:val="single"/>
        </w:rPr>
        <w:t>The current administration has also labored to distinguish al Qaeda franchises that have the</w:t>
      </w:r>
      <w:r w:rsidRPr="00A2039E">
        <w:rPr>
          <w:rFonts w:asciiTheme="minorHAnsi" w:hAnsiTheme="minorHAnsi"/>
          <w:sz w:val="12"/>
        </w:rPr>
        <w:t xml:space="preserve"> intent and </w:t>
      </w:r>
      <w:r w:rsidRPr="00A2039E">
        <w:rPr>
          <w:rFonts w:asciiTheme="minorHAnsi" w:hAnsiTheme="minorHAnsi"/>
          <w:u w:val="single"/>
        </w:rPr>
        <w:t>capability to attack</w:t>
      </w:r>
      <w:r w:rsidRPr="00A2039E">
        <w:rPr>
          <w:rFonts w:asciiTheme="minorHAnsi" w:hAnsiTheme="minorHAnsi"/>
          <w:sz w:val="12"/>
        </w:rPr>
        <w:t xml:space="preserve"> the United States homeland </w:t>
      </w:r>
      <w:r w:rsidRPr="00A2039E">
        <w:rPr>
          <w:rFonts w:asciiTheme="minorHAnsi" w:hAnsiTheme="minorHAnsi"/>
          <w:u w:val="single"/>
        </w:rPr>
        <w:t>from those that do not</w:t>
      </w:r>
      <w:r w:rsidRPr="00A2039E">
        <w:rPr>
          <w:rFonts w:asciiTheme="minorHAnsi" w:hAnsiTheme="minorHAnsi"/>
          <w:sz w:val="12"/>
        </w:rPr>
        <w:t xml:space="preserve">, implying (or sometimes stating) that the U.S. should act only against the former while observing the latter to ensure that they do not change course.  </w:t>
      </w:r>
    </w:p>
    <w:p w:rsidR="00A2039E" w:rsidRPr="00A2039E" w:rsidRDefault="00A2039E" w:rsidP="00A2039E">
      <w:pPr>
        <w:keepNext/>
        <w:keepLines/>
        <w:spacing w:before="200"/>
        <w:outlineLvl w:val="3"/>
        <w:rPr>
          <w:rFonts w:asciiTheme="minorHAnsi" w:eastAsiaTheme="majorEastAsia" w:hAnsiTheme="minorHAnsi" w:cstheme="majorBidi"/>
          <w:b/>
          <w:bCs/>
          <w:iCs/>
          <w:sz w:val="26"/>
        </w:rPr>
      </w:pPr>
      <w:r w:rsidRPr="00A2039E">
        <w:rPr>
          <w:rFonts w:asciiTheme="minorHAnsi" w:eastAsiaTheme="majorEastAsia" w:hAnsiTheme="minorHAnsi" w:cstheme="majorBidi"/>
          <w:b/>
          <w:bCs/>
          <w:iCs/>
          <w:sz w:val="26"/>
        </w:rPr>
        <w:t xml:space="preserve">Current AUMF ambiguity is the culprit – it undermines effective counter-terrorism efforts against affiliates </w:t>
      </w:r>
    </w:p>
    <w:p w:rsidR="00A2039E" w:rsidRPr="00DE2E4C" w:rsidRDefault="00A2039E" w:rsidP="00DE2E4C">
      <w:pPr>
        <w:rPr>
          <w:rStyle w:val="StyleStyleBold12pt"/>
        </w:rPr>
      </w:pPr>
      <w:r w:rsidRPr="00DE2E4C">
        <w:rPr>
          <w:rStyle w:val="StyleStyleBold12pt"/>
        </w:rPr>
        <w:t>Chesney et al. ‘13</w:t>
      </w:r>
    </w:p>
    <w:p w:rsidR="00A2039E" w:rsidRPr="00A2039E" w:rsidRDefault="00A2039E" w:rsidP="00A2039E">
      <w:pPr>
        <w:rPr>
          <w:rFonts w:asciiTheme="minorHAnsi" w:hAnsiTheme="minorHAnsi"/>
          <w:sz w:val="14"/>
          <w:szCs w:val="14"/>
        </w:rPr>
      </w:pPr>
      <w:r w:rsidRPr="00A2039E">
        <w:rPr>
          <w:rFonts w:asciiTheme="minorHAnsi" w:hAnsiTheme="minorHAnsi"/>
          <w:sz w:val="14"/>
          <w:szCs w:val="14"/>
        </w:rPr>
        <w:t xml:space="preserve">[Robert Chesney is a ¶ professor at the University ¶ of Texas School of Law, a ¶ nonresident senior fellow ¶ of the Brookings Institution, ¶ and a distinguished scholar ¶ at the Robert S. Strauss ¶ Center for International ¶ Security and Law. He is a ¶ cofounder and contributor to ¶ the Lawfare Blog and writes ¶ frequently on topics relating ¶ to US counterterrorism ¶ policy and law. Jack Goldsmith is the Henry ¶ L. Shattuck Professor of ¶ Law at Harvard Law School ¶ and a member of the Hoover ¶ Institution’s Jean Perkins ¶ Task Force on National ¶ Security and Law. He served ¶ in the Bush administration as ¶ assistant attorney general, ¶ Office of Legal Counsel, from ¶ 2003 to 2004 and as special ¶ counsel to the general ¶ counsel from 2002 to 2003. Matthew C. Waxman ¶ is a professor of law at ¶ Columbia Law School, ¶ an adjunct senior fellow ¶ at the Council on Foreign ¶ Relations, and a member ¶ of the Hoover Institution’s ¶ Jean Perkins Task Force ¶ on National Security and ¶ Law. He previously served ¶ in senior positions at the ¶ State Department, Defense ¶ Department, and National ¶ Security Council. Benjamin Wittes is a senior ¶ fellow in governance ¶ studies at the Brookings ¶ Institution, a member of ¶ the Hoover Institution’s ¶ Jean Perkins Task Force ¶ on National Security and ¶ Law, and the editor in chief ¶ of the Lawfare Blog. Jean Perkins Task Force on National Security and Law. </w:t>
      </w:r>
      <w:hyperlink r:id="rId11" w:history="1">
        <w:r w:rsidRPr="00A2039E">
          <w:rPr>
            <w:rFonts w:asciiTheme="minorHAnsi" w:hAnsiTheme="minorHAnsi"/>
            <w:sz w:val="14"/>
            <w:szCs w:val="14"/>
          </w:rPr>
          <w:t>http://media.hoover.org/sites/default/files/documents/Statutory-Framework-for-Next-Generation-Terrorist-Threats.pdf</w:t>
        </w:r>
      </w:hyperlink>
      <w:r w:rsidRPr="00A2039E">
        <w:rPr>
          <w:rFonts w:asciiTheme="minorHAnsi" w:hAnsiTheme="minorHAnsi"/>
          <w:sz w:val="14"/>
          <w:szCs w:val="14"/>
        </w:rPr>
        <w:t xml:space="preserve"> ETB]</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sz w:val="16"/>
        </w:rPr>
      </w:pPr>
      <w:r w:rsidRPr="00A2039E">
        <w:rPr>
          <w:rFonts w:asciiTheme="minorHAnsi" w:hAnsiTheme="minorHAnsi"/>
          <w:sz w:val="16"/>
        </w:rPr>
        <w:t xml:space="preserve">The September 2001 AUMF provides for the use of force against the entity </w:t>
      </w:r>
      <w:r w:rsidRPr="00A2039E">
        <w:rPr>
          <w:rFonts w:asciiTheme="minorHAnsi" w:hAnsiTheme="minorHAnsi"/>
          <w:sz w:val="12"/>
        </w:rPr>
        <w:t>¶</w:t>
      </w:r>
      <w:r w:rsidRPr="00A2039E">
        <w:rPr>
          <w:rFonts w:asciiTheme="minorHAnsi" w:hAnsiTheme="minorHAnsi"/>
          <w:sz w:val="16"/>
        </w:rPr>
        <w:t xml:space="preserve"> responsible for the 9/11 attacks, as well as those harboring that entity. It </w:t>
      </w:r>
      <w:r w:rsidRPr="00A2039E">
        <w:rPr>
          <w:rFonts w:asciiTheme="minorHAnsi" w:hAnsiTheme="minorHAnsi"/>
          <w:sz w:val="12"/>
        </w:rPr>
        <w:t>¶</w:t>
      </w:r>
      <w:r w:rsidRPr="00A2039E">
        <w:rPr>
          <w:rFonts w:asciiTheme="minorHAnsi" w:hAnsiTheme="minorHAnsi"/>
          <w:sz w:val="16"/>
        </w:rPr>
        <w:t xml:space="preserve"> has been clear from the beginning that </w:t>
      </w:r>
      <w:r w:rsidRPr="00DE2E4C">
        <w:rPr>
          <w:rFonts w:asciiTheme="minorHAnsi" w:hAnsiTheme="minorHAnsi"/>
          <w:b/>
          <w:bCs/>
          <w:highlight w:val="green"/>
          <w:u w:val="single"/>
        </w:rPr>
        <w:t xml:space="preserve">the AUMF </w:t>
      </w:r>
      <w:r w:rsidRPr="00A2039E">
        <w:rPr>
          <w:rFonts w:asciiTheme="minorHAnsi" w:hAnsiTheme="minorHAnsi"/>
          <w:b/>
          <w:bCs/>
          <w:u w:val="single"/>
        </w:rPr>
        <w:t xml:space="preserve">encompasses al Qaeda and </w:t>
      </w:r>
      <w:r w:rsidRPr="00A2039E">
        <w:rPr>
          <w:rFonts w:asciiTheme="minorHAnsi" w:hAnsiTheme="minorHAnsi"/>
          <w:bCs/>
          <w:sz w:val="12"/>
        </w:rPr>
        <w:t>¶</w:t>
      </w:r>
      <w:r w:rsidRPr="00A2039E">
        <w:rPr>
          <w:rFonts w:asciiTheme="minorHAnsi" w:hAnsiTheme="minorHAnsi"/>
          <w:b/>
          <w:bCs/>
          <w:u w:val="single"/>
        </w:rPr>
        <w:t xml:space="preserve"> the Afghan Taliban,</w:t>
      </w:r>
      <w:r w:rsidRPr="00A2039E">
        <w:rPr>
          <w:rFonts w:asciiTheme="minorHAnsi" w:hAnsiTheme="minorHAnsi"/>
          <w:sz w:val="16"/>
        </w:rPr>
        <w:t xml:space="preserve"> respectively. This was the right focus in late 2001, and for a </w:t>
      </w:r>
      <w:r w:rsidRPr="00A2039E">
        <w:rPr>
          <w:rFonts w:asciiTheme="minorHAnsi" w:hAnsiTheme="minorHAnsi"/>
          <w:sz w:val="12"/>
        </w:rPr>
        <w:t>¶</w:t>
      </w:r>
      <w:r w:rsidRPr="00A2039E">
        <w:rPr>
          <w:rFonts w:asciiTheme="minorHAnsi" w:hAnsiTheme="minorHAnsi"/>
          <w:sz w:val="16"/>
        </w:rPr>
        <w:t xml:space="preserve"> considerable period thereafter. But for three reasons, </w:t>
      </w:r>
      <w:r w:rsidRPr="00A2039E">
        <w:rPr>
          <w:rFonts w:asciiTheme="minorHAnsi" w:hAnsiTheme="minorHAnsi"/>
          <w:b/>
          <w:bCs/>
          <w:u w:val="single"/>
        </w:rPr>
        <w:t xml:space="preserve">this focus </w:t>
      </w:r>
      <w:r w:rsidRPr="00DE2E4C">
        <w:rPr>
          <w:rFonts w:asciiTheme="minorHAnsi" w:hAnsiTheme="minorHAnsi"/>
          <w:b/>
          <w:bCs/>
          <w:highlight w:val="green"/>
          <w:u w:val="single"/>
        </w:rPr>
        <w:t xml:space="preserve">is increasingly </w:t>
      </w:r>
      <w:r w:rsidRPr="00DE2E4C">
        <w:rPr>
          <w:rFonts w:asciiTheme="minorHAnsi" w:hAnsiTheme="minorHAnsi"/>
          <w:bCs/>
          <w:sz w:val="12"/>
          <w:highlight w:val="green"/>
        </w:rPr>
        <w:t>¶</w:t>
      </w:r>
      <w:r w:rsidRPr="00DE2E4C">
        <w:rPr>
          <w:rFonts w:asciiTheme="minorHAnsi" w:hAnsiTheme="minorHAnsi"/>
          <w:b/>
          <w:bCs/>
          <w:highlight w:val="green"/>
          <w:u w:val="single"/>
        </w:rPr>
        <w:t xml:space="preserve"> mismatched to the threat </w:t>
      </w:r>
      <w:r w:rsidRPr="00A2039E">
        <w:rPr>
          <w:rFonts w:asciiTheme="minorHAnsi" w:hAnsiTheme="minorHAnsi"/>
          <w:b/>
          <w:bCs/>
          <w:u w:val="single"/>
        </w:rPr>
        <w:t>environment facing the U</w:t>
      </w:r>
      <w:r w:rsidRPr="00A2039E">
        <w:rPr>
          <w:rFonts w:asciiTheme="minorHAnsi" w:hAnsiTheme="minorHAnsi"/>
          <w:sz w:val="16"/>
        </w:rPr>
        <w:t xml:space="preserve">nited </w:t>
      </w:r>
      <w:r w:rsidRPr="00A2039E">
        <w:rPr>
          <w:rFonts w:asciiTheme="minorHAnsi" w:hAnsiTheme="minorHAnsi"/>
          <w:b/>
          <w:bCs/>
          <w:u w:val="single"/>
        </w:rPr>
        <w:t>S</w:t>
      </w:r>
      <w:r w:rsidRPr="00A2039E">
        <w:rPr>
          <w:rFonts w:asciiTheme="minorHAnsi" w:hAnsiTheme="minorHAnsi"/>
          <w:sz w:val="16"/>
        </w:rPr>
        <w:t>tates.4</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First, </w:t>
      </w:r>
      <w:r w:rsidRPr="00DE2E4C">
        <w:rPr>
          <w:rFonts w:asciiTheme="minorHAnsi" w:hAnsiTheme="minorHAnsi"/>
          <w:b/>
          <w:bCs/>
          <w:highlight w:val="green"/>
          <w:u w:val="single"/>
        </w:rPr>
        <w:t xml:space="preserve">the original al Qaeda </w:t>
      </w:r>
      <w:r w:rsidRPr="00A2039E">
        <w:rPr>
          <w:rFonts w:asciiTheme="minorHAnsi" w:hAnsiTheme="minorHAnsi"/>
          <w:b/>
          <w:bCs/>
          <w:u w:val="single"/>
        </w:rPr>
        <w:t xml:space="preserve">network </w:t>
      </w:r>
      <w:r w:rsidRPr="00DE2E4C">
        <w:rPr>
          <w:rFonts w:asciiTheme="minorHAnsi" w:hAnsiTheme="minorHAnsi"/>
          <w:b/>
          <w:bCs/>
          <w:highlight w:val="green"/>
          <w:u w:val="single"/>
        </w:rPr>
        <w:t xml:space="preserve">has been substantially degraded </w:t>
      </w:r>
      <w:r w:rsidRPr="00A2039E">
        <w:rPr>
          <w:rFonts w:asciiTheme="minorHAnsi" w:hAnsiTheme="minorHAnsi"/>
          <w:b/>
          <w:bCs/>
          <w:u w:val="single"/>
        </w:rPr>
        <w:t xml:space="preserve">by </w:t>
      </w:r>
      <w:r w:rsidRPr="00A2039E">
        <w:rPr>
          <w:rFonts w:asciiTheme="minorHAnsi" w:hAnsiTheme="minorHAnsi"/>
          <w:bCs/>
          <w:sz w:val="12"/>
        </w:rPr>
        <w:t>¶</w:t>
      </w:r>
      <w:r w:rsidRPr="00A2039E">
        <w:rPr>
          <w:rFonts w:asciiTheme="minorHAnsi" w:hAnsiTheme="minorHAnsi"/>
          <w:b/>
          <w:bCs/>
          <w:u w:val="single"/>
        </w:rPr>
        <w:t xml:space="preserve"> the success of the United States and its allies in killing or capturing the network’s </w:t>
      </w:r>
      <w:r w:rsidRPr="00A2039E">
        <w:rPr>
          <w:rFonts w:asciiTheme="minorHAnsi" w:hAnsiTheme="minorHAnsi"/>
          <w:bCs/>
          <w:sz w:val="12"/>
        </w:rPr>
        <w:t>¶</w:t>
      </w:r>
      <w:r w:rsidRPr="00A2039E">
        <w:rPr>
          <w:rFonts w:asciiTheme="minorHAnsi" w:hAnsiTheme="minorHAnsi"/>
          <w:b/>
          <w:bCs/>
          <w:u w:val="single"/>
        </w:rPr>
        <w:t xml:space="preserve"> leaders and key personnel</w:t>
      </w:r>
      <w:r w:rsidRPr="00A2039E">
        <w:rPr>
          <w:rFonts w:asciiTheme="minorHAnsi" w:hAnsiTheme="minorHAnsi"/>
          <w:sz w:val="16"/>
        </w:rPr>
        <w:t xml:space="preserve">. That is not to say that al Qaeda no longer poses a </w:t>
      </w:r>
      <w:r w:rsidRPr="00A2039E">
        <w:rPr>
          <w:rFonts w:asciiTheme="minorHAnsi" w:hAnsiTheme="minorHAnsi"/>
          <w:sz w:val="12"/>
        </w:rPr>
        <w:t>¶</w:t>
      </w:r>
      <w:r w:rsidRPr="00A2039E">
        <w:rPr>
          <w:rFonts w:asciiTheme="minorHAnsi" w:hAnsiTheme="minorHAnsi"/>
          <w:sz w:val="16"/>
        </w:rPr>
        <w:t xml:space="preserve"> significant threat to the United States, of course. The information available in the </w:t>
      </w:r>
      <w:r w:rsidRPr="00A2039E">
        <w:rPr>
          <w:rFonts w:asciiTheme="minorHAnsi" w:hAnsiTheme="minorHAnsi"/>
          <w:sz w:val="12"/>
        </w:rPr>
        <w:t>¶</w:t>
      </w:r>
      <w:r w:rsidRPr="00A2039E">
        <w:rPr>
          <w:rFonts w:asciiTheme="minorHAnsi" w:hAnsiTheme="minorHAnsi"/>
          <w:sz w:val="16"/>
        </w:rPr>
        <w:t xml:space="preserve"> public record suggests that it does, and thus nothing we say below should be </w:t>
      </w:r>
      <w:r w:rsidRPr="00A2039E">
        <w:rPr>
          <w:rFonts w:asciiTheme="minorHAnsi" w:hAnsiTheme="minorHAnsi"/>
          <w:sz w:val="12"/>
        </w:rPr>
        <w:t>¶</w:t>
      </w:r>
      <w:r w:rsidRPr="00A2039E">
        <w:rPr>
          <w:rFonts w:asciiTheme="minorHAnsi" w:hAnsiTheme="minorHAnsi"/>
          <w:sz w:val="16"/>
        </w:rPr>
        <w:t xml:space="preserve"> read to suggest that force is no longer needed to address the threat al Qaeda </w:t>
      </w:r>
      <w:r w:rsidRPr="00A2039E">
        <w:rPr>
          <w:rFonts w:asciiTheme="minorHAnsi" w:hAnsiTheme="minorHAnsi"/>
          <w:sz w:val="12"/>
        </w:rPr>
        <w:t>¶</w:t>
      </w:r>
      <w:r w:rsidRPr="00A2039E">
        <w:rPr>
          <w:rFonts w:asciiTheme="minorHAnsi" w:hAnsiTheme="minorHAnsi"/>
          <w:sz w:val="16"/>
        </w:rPr>
        <w:t xml:space="preserve"> poses. Our point is simply that </w:t>
      </w:r>
      <w:r w:rsidRPr="00A2039E">
        <w:rPr>
          <w:rFonts w:asciiTheme="minorHAnsi" w:hAnsiTheme="minorHAnsi"/>
          <w:b/>
          <w:bCs/>
          <w:u w:val="single"/>
        </w:rPr>
        <w:t xml:space="preserve">the </w:t>
      </w:r>
      <w:r w:rsidRPr="00A2039E">
        <w:rPr>
          <w:rFonts w:asciiTheme="minorHAnsi" w:hAnsiTheme="minorHAnsi"/>
          <w:b/>
          <w:bCs/>
          <w:u w:val="single"/>
        </w:rPr>
        <w:lastRenderedPageBreak/>
        <w:t xml:space="preserve">original al Qaeda network is no longer the </w:t>
      </w:r>
      <w:r w:rsidRPr="00A2039E">
        <w:rPr>
          <w:rFonts w:asciiTheme="minorHAnsi" w:hAnsiTheme="minorHAnsi"/>
          <w:bCs/>
          <w:sz w:val="12"/>
        </w:rPr>
        <w:t>¶</w:t>
      </w:r>
      <w:r w:rsidRPr="00A2039E">
        <w:rPr>
          <w:rFonts w:asciiTheme="minorHAnsi" w:hAnsiTheme="minorHAnsi"/>
          <w:b/>
          <w:bCs/>
          <w:u w:val="single"/>
        </w:rPr>
        <w:t xml:space="preserve"> preeminent operational threat to the homeland</w:t>
      </w:r>
      <w:r w:rsidRPr="00A2039E">
        <w:rPr>
          <w:rFonts w:asciiTheme="minorHAnsi" w:hAnsiTheme="minorHAnsi"/>
          <w:sz w:val="16"/>
        </w:rPr>
        <w:t xml:space="preserve"> that it once was.</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Second, </w:t>
      </w:r>
      <w:r w:rsidRPr="00DE2E4C">
        <w:rPr>
          <w:rFonts w:asciiTheme="minorHAnsi" w:hAnsiTheme="minorHAnsi"/>
          <w:b/>
          <w:bCs/>
          <w:highlight w:val="green"/>
          <w:u w:val="single"/>
        </w:rPr>
        <w:t xml:space="preserve">the </w:t>
      </w:r>
      <w:r w:rsidRPr="00A2039E">
        <w:rPr>
          <w:rFonts w:asciiTheme="minorHAnsi" w:hAnsiTheme="minorHAnsi"/>
          <w:b/>
          <w:bCs/>
          <w:u w:val="single"/>
        </w:rPr>
        <w:t xml:space="preserve">Afghan </w:t>
      </w:r>
      <w:r w:rsidRPr="00DE2E4C">
        <w:rPr>
          <w:rFonts w:asciiTheme="minorHAnsi" w:hAnsiTheme="minorHAnsi"/>
          <w:b/>
          <w:bCs/>
          <w:highlight w:val="green"/>
          <w:u w:val="single"/>
        </w:rPr>
        <w:t xml:space="preserve">Taliban are </w:t>
      </w:r>
      <w:r w:rsidRPr="00A2039E">
        <w:rPr>
          <w:rFonts w:asciiTheme="minorHAnsi" w:hAnsiTheme="minorHAnsi"/>
          <w:b/>
          <w:bCs/>
          <w:u w:val="single"/>
        </w:rPr>
        <w:t xml:space="preserve">growing </w:t>
      </w:r>
      <w:r w:rsidRPr="00DE2E4C">
        <w:rPr>
          <w:rFonts w:asciiTheme="minorHAnsi" w:hAnsiTheme="minorHAnsi"/>
          <w:b/>
          <w:bCs/>
          <w:highlight w:val="green"/>
          <w:u w:val="single"/>
        </w:rPr>
        <w:t xml:space="preserve">increasingly marginal </w:t>
      </w:r>
      <w:r w:rsidRPr="00A2039E">
        <w:rPr>
          <w:rFonts w:asciiTheme="minorHAnsi" w:hAnsiTheme="minorHAnsi"/>
          <w:b/>
          <w:bCs/>
          <w:u w:val="single"/>
        </w:rPr>
        <w:t>to the AUMF</w:t>
      </w:r>
      <w:r w:rsidRPr="00A2039E">
        <w:rPr>
          <w:rFonts w:asciiTheme="minorHAnsi" w:hAnsiTheme="minorHAnsi"/>
          <w:sz w:val="16"/>
        </w:rPr>
        <w:t xml:space="preserve">. As </w:t>
      </w:r>
      <w:r w:rsidRPr="00A2039E">
        <w:rPr>
          <w:rFonts w:asciiTheme="minorHAnsi" w:hAnsiTheme="minorHAnsi"/>
          <w:sz w:val="12"/>
        </w:rPr>
        <w:t>¶</w:t>
      </w:r>
      <w:r w:rsidRPr="00A2039E">
        <w:rPr>
          <w:rFonts w:asciiTheme="minorHAnsi" w:hAnsiTheme="minorHAnsi"/>
          <w:sz w:val="16"/>
        </w:rPr>
        <w:t xml:space="preserve"> noted above, </w:t>
      </w:r>
      <w:r w:rsidRPr="00A2039E">
        <w:rPr>
          <w:rFonts w:asciiTheme="minorHAnsi" w:hAnsiTheme="minorHAnsi"/>
          <w:b/>
          <w:bCs/>
          <w:u w:val="single"/>
        </w:rPr>
        <w:t xml:space="preserve">the AUMF extended to the Taliban because of the safe harbor they </w:t>
      </w:r>
      <w:r w:rsidRPr="00A2039E">
        <w:rPr>
          <w:rFonts w:asciiTheme="minorHAnsi" w:hAnsiTheme="minorHAnsi"/>
          <w:bCs/>
          <w:sz w:val="12"/>
        </w:rPr>
        <w:t>¶</w:t>
      </w:r>
      <w:r w:rsidRPr="00A2039E">
        <w:rPr>
          <w:rFonts w:asciiTheme="minorHAnsi" w:hAnsiTheme="minorHAnsi"/>
          <w:b/>
          <w:bCs/>
          <w:u w:val="single"/>
        </w:rPr>
        <w:t xml:space="preserve"> provided to al Qaeda. That rationale makes far less sense a dozen years later, </w:t>
      </w:r>
      <w:r w:rsidRPr="00A2039E">
        <w:rPr>
          <w:rFonts w:asciiTheme="minorHAnsi" w:hAnsiTheme="minorHAnsi"/>
          <w:bCs/>
          <w:sz w:val="12"/>
        </w:rPr>
        <w:t>¶</w:t>
      </w:r>
      <w:r w:rsidRPr="00A2039E">
        <w:rPr>
          <w:rFonts w:asciiTheme="minorHAnsi" w:hAnsiTheme="minorHAnsi"/>
          <w:b/>
          <w:bCs/>
          <w:u w:val="single"/>
        </w:rPr>
        <w:t xml:space="preserve"> with the remnants of al Qaeda long-since relocated </w:t>
      </w:r>
      <w:r w:rsidRPr="00A2039E">
        <w:rPr>
          <w:rFonts w:asciiTheme="minorHAnsi" w:hAnsiTheme="minorHAnsi"/>
          <w:sz w:val="16"/>
        </w:rPr>
        <w:t xml:space="preserve">to Pakistan’s FATA region. </w:t>
      </w:r>
      <w:r w:rsidRPr="00A2039E">
        <w:rPr>
          <w:rFonts w:asciiTheme="minorHAnsi" w:hAnsiTheme="minorHAnsi"/>
          <w:sz w:val="12"/>
        </w:rPr>
        <w:t>¶</w:t>
      </w:r>
      <w:r w:rsidRPr="00A2039E">
        <w:rPr>
          <w:rFonts w:asciiTheme="minorHAnsi" w:hAnsiTheme="minorHAnsi"/>
          <w:sz w:val="16"/>
        </w:rPr>
        <w:t xml:space="preserve"> This issue has gone largely unremarked in the interim because U.S. and coalition </w:t>
      </w:r>
      <w:r w:rsidRPr="00A2039E">
        <w:rPr>
          <w:rFonts w:asciiTheme="minorHAnsi" w:hAnsiTheme="minorHAnsi"/>
          <w:sz w:val="12"/>
        </w:rPr>
        <w:t>¶</w:t>
      </w:r>
      <w:r w:rsidRPr="00A2039E">
        <w:rPr>
          <w:rFonts w:asciiTheme="minorHAnsi" w:hAnsiTheme="minorHAnsi"/>
          <w:sz w:val="16"/>
        </w:rPr>
        <w:t xml:space="preserve"> forces all along have been locked in hostilities with the Afghan Taliban, and </w:t>
      </w:r>
      <w:r w:rsidRPr="00A2039E">
        <w:rPr>
          <w:rFonts w:asciiTheme="minorHAnsi" w:hAnsiTheme="minorHAnsi"/>
          <w:sz w:val="12"/>
        </w:rPr>
        <w:t>¶</w:t>
      </w:r>
      <w:r w:rsidRPr="00A2039E">
        <w:rPr>
          <w:rFonts w:asciiTheme="minorHAnsi" w:hAnsiTheme="minorHAnsi"/>
          <w:sz w:val="16"/>
        </w:rPr>
        <w:t xml:space="preserve"> thus no </w:t>
      </w:r>
      <w:r w:rsidRPr="00A2039E">
        <w:rPr>
          <w:rFonts w:asciiTheme="minorHAnsi" w:hAnsiTheme="minorHAnsi"/>
          <w:b/>
          <w:bCs/>
          <w:u w:val="single"/>
        </w:rPr>
        <w:t>occasion to reassess the AUMF nexus</w:t>
      </w:r>
      <w:r w:rsidRPr="00A2039E">
        <w:rPr>
          <w:rFonts w:asciiTheme="minorHAnsi" w:hAnsiTheme="minorHAnsi"/>
          <w:sz w:val="16"/>
        </w:rPr>
        <w:t xml:space="preserve"> has ever arisen. Such an occasion </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may</w:t>
      </w:r>
      <w:r w:rsidRPr="00A2039E">
        <w:rPr>
          <w:rFonts w:asciiTheme="minorHAnsi" w:hAnsiTheme="minorHAnsi"/>
          <w:sz w:val="16"/>
        </w:rPr>
        <w:t xml:space="preserve"> well </w:t>
      </w:r>
      <w:r w:rsidRPr="00A2039E">
        <w:rPr>
          <w:rFonts w:asciiTheme="minorHAnsi" w:hAnsiTheme="minorHAnsi"/>
          <w:b/>
          <w:bCs/>
          <w:u w:val="single"/>
        </w:rPr>
        <w:t>loom on the horizon,</w:t>
      </w:r>
      <w:r w:rsidRPr="00A2039E">
        <w:rPr>
          <w:rFonts w:asciiTheme="minorHAnsi" w:hAnsiTheme="minorHAnsi"/>
          <w:sz w:val="16"/>
        </w:rPr>
        <w:t xml:space="preserve"> however, </w:t>
      </w:r>
      <w:r w:rsidRPr="00A2039E">
        <w:rPr>
          <w:rFonts w:asciiTheme="minorHAnsi" w:hAnsiTheme="minorHAnsi"/>
          <w:b/>
          <w:bCs/>
          <w:u w:val="single"/>
        </w:rPr>
        <w:t>as the U</w:t>
      </w:r>
      <w:r w:rsidRPr="00A2039E">
        <w:rPr>
          <w:rFonts w:asciiTheme="minorHAnsi" w:hAnsiTheme="minorHAnsi"/>
          <w:sz w:val="16"/>
        </w:rPr>
        <w:t xml:space="preserve">nited </w:t>
      </w:r>
      <w:r w:rsidRPr="00A2039E">
        <w:rPr>
          <w:rFonts w:asciiTheme="minorHAnsi" w:hAnsiTheme="minorHAnsi"/>
          <w:b/>
          <w:bCs/>
          <w:u w:val="single"/>
        </w:rPr>
        <w:t>S</w:t>
      </w:r>
      <w:r w:rsidRPr="00A2039E">
        <w:rPr>
          <w:rFonts w:asciiTheme="minorHAnsi" w:hAnsiTheme="minorHAnsi"/>
          <w:sz w:val="16"/>
        </w:rPr>
        <w:t xml:space="preserve">tates </w:t>
      </w:r>
      <w:r w:rsidRPr="00A2039E">
        <w:rPr>
          <w:rFonts w:asciiTheme="minorHAnsi" w:hAnsiTheme="minorHAnsi"/>
          <w:b/>
          <w:bCs/>
          <w:u w:val="single"/>
        </w:rPr>
        <w:t xml:space="preserve">draws down </w:t>
      </w:r>
      <w:r w:rsidRPr="00A2039E">
        <w:rPr>
          <w:rFonts w:asciiTheme="minorHAnsi" w:hAnsiTheme="minorHAnsi"/>
          <w:bCs/>
          <w:sz w:val="12"/>
        </w:rPr>
        <w:t>¶</w:t>
      </w:r>
      <w:r w:rsidRPr="00A2039E">
        <w:rPr>
          <w:rFonts w:asciiTheme="minorHAnsi" w:hAnsiTheme="minorHAnsi"/>
          <w:b/>
          <w:bCs/>
          <w:u w:val="single"/>
        </w:rPr>
        <w:t xml:space="preserve"> in Afghanistan with increasing rapidity</w:t>
      </w:r>
      <w:r w:rsidRPr="00A2039E">
        <w:rPr>
          <w:rFonts w:asciiTheme="minorHAnsi" w:hAnsiTheme="minorHAnsi"/>
          <w:sz w:val="16"/>
        </w:rPr>
        <w:t xml:space="preserve">. To be sure, the United States no doubt </w:t>
      </w:r>
      <w:r w:rsidRPr="00A2039E">
        <w:rPr>
          <w:rFonts w:asciiTheme="minorHAnsi" w:hAnsiTheme="minorHAnsi"/>
          <w:sz w:val="12"/>
        </w:rPr>
        <w:t>¶</w:t>
      </w:r>
      <w:r w:rsidRPr="00A2039E">
        <w:rPr>
          <w:rFonts w:asciiTheme="minorHAnsi" w:hAnsiTheme="minorHAnsi"/>
          <w:sz w:val="16"/>
        </w:rPr>
        <w:t xml:space="preserve"> will continue to support the Afghan government in its efforts to tamp down </w:t>
      </w:r>
      <w:r w:rsidRPr="00A2039E">
        <w:rPr>
          <w:rFonts w:asciiTheme="minorHAnsi" w:hAnsiTheme="minorHAnsi"/>
          <w:sz w:val="12"/>
        </w:rPr>
        <w:t>¶</w:t>
      </w:r>
      <w:r w:rsidRPr="00A2039E">
        <w:rPr>
          <w:rFonts w:asciiTheme="minorHAnsi" w:hAnsiTheme="minorHAnsi"/>
          <w:sz w:val="16"/>
        </w:rPr>
        <w:t xml:space="preserve"> insurgency, and it also will likely continue to mount counterterrorism operations </w:t>
      </w:r>
      <w:r w:rsidRPr="00A2039E">
        <w:rPr>
          <w:rFonts w:asciiTheme="minorHAnsi" w:hAnsiTheme="minorHAnsi"/>
          <w:sz w:val="12"/>
        </w:rPr>
        <w:t>¶</w:t>
      </w:r>
      <w:r w:rsidRPr="00A2039E">
        <w:rPr>
          <w:rFonts w:asciiTheme="minorHAnsi" w:hAnsiTheme="minorHAnsi"/>
          <w:sz w:val="16"/>
        </w:rPr>
        <w:t xml:space="preserve"> within Afghanistan. It may even be the case that at some future point, the Taliban </w:t>
      </w:r>
      <w:r w:rsidRPr="00A2039E">
        <w:rPr>
          <w:rFonts w:asciiTheme="minorHAnsi" w:hAnsiTheme="minorHAnsi"/>
          <w:sz w:val="12"/>
        </w:rPr>
        <w:t>¶</w:t>
      </w:r>
      <w:r w:rsidRPr="00A2039E">
        <w:rPr>
          <w:rFonts w:asciiTheme="minorHAnsi" w:hAnsiTheme="minorHAnsi"/>
          <w:sz w:val="16"/>
        </w:rPr>
        <w:t xml:space="preserve"> will again provide safe harbor to what remains of al Qaeda, thereby at least </w:t>
      </w:r>
      <w:r w:rsidRPr="00A2039E">
        <w:rPr>
          <w:rFonts w:asciiTheme="minorHAnsi" w:hAnsiTheme="minorHAnsi"/>
          <w:sz w:val="12"/>
        </w:rPr>
        <w:t>¶</w:t>
      </w:r>
      <w:r w:rsidRPr="00A2039E">
        <w:rPr>
          <w:rFonts w:asciiTheme="minorHAnsi" w:hAnsiTheme="minorHAnsi"/>
          <w:sz w:val="16"/>
        </w:rPr>
        <w:t xml:space="preserve"> arguably reviving their AUMF nexus. But for the time being, </w:t>
      </w:r>
      <w:r w:rsidRPr="00A2039E">
        <w:rPr>
          <w:rFonts w:asciiTheme="minorHAnsi" w:hAnsiTheme="minorHAnsi"/>
          <w:b/>
          <w:bCs/>
          <w:u w:val="single"/>
        </w:rPr>
        <w:t xml:space="preserve">the days of direct </w:t>
      </w:r>
      <w:r w:rsidRPr="00A2039E">
        <w:rPr>
          <w:rFonts w:asciiTheme="minorHAnsi" w:hAnsiTheme="minorHAnsi"/>
          <w:bCs/>
          <w:sz w:val="12"/>
        </w:rPr>
        <w:t>¶</w:t>
      </w:r>
      <w:r w:rsidRPr="00A2039E">
        <w:rPr>
          <w:rFonts w:asciiTheme="minorHAnsi" w:hAnsiTheme="minorHAnsi"/>
          <w:b/>
          <w:bCs/>
          <w:u w:val="single"/>
        </w:rPr>
        <w:t xml:space="preserve"> combat engagement with the Afghan Taliban appear to be numbered.</w:t>
      </w:r>
      <w:r w:rsidRPr="00A2039E">
        <w:rPr>
          <w:rFonts w:asciiTheme="minorHAnsi" w:hAnsiTheme="minorHAnsi"/>
          <w:bCs/>
          <w:sz w:val="12"/>
        </w:rPr>
        <w:t>¶</w:t>
      </w:r>
      <w:r w:rsidRPr="00A2039E">
        <w:rPr>
          <w:rFonts w:asciiTheme="minorHAnsi" w:hAnsiTheme="minorHAnsi"/>
          <w:sz w:val="16"/>
        </w:rPr>
        <w:t xml:space="preserve"> If the decline of the original al Qaeda network and the decline of U.S. interest in </w:t>
      </w:r>
      <w:r w:rsidRPr="00A2039E">
        <w:rPr>
          <w:rFonts w:asciiTheme="minorHAnsi" w:hAnsiTheme="minorHAnsi"/>
          <w:sz w:val="12"/>
        </w:rPr>
        <w:t>¶</w:t>
      </w:r>
      <w:r w:rsidRPr="00A2039E">
        <w:rPr>
          <w:rFonts w:asciiTheme="minorHAnsi" w:hAnsiTheme="minorHAnsi"/>
          <w:sz w:val="16"/>
        </w:rPr>
        <w:t xml:space="preserve"> the Afghan Taliban were the only considerations, one might applaud rather </w:t>
      </w:r>
      <w:r w:rsidRPr="00A2039E">
        <w:rPr>
          <w:rFonts w:asciiTheme="minorHAnsi" w:hAnsiTheme="minorHAnsi"/>
          <w:sz w:val="12"/>
        </w:rPr>
        <w:t>¶</w:t>
      </w:r>
      <w:r w:rsidRPr="00A2039E">
        <w:rPr>
          <w:rFonts w:asciiTheme="minorHAnsi" w:hAnsiTheme="minorHAnsi"/>
          <w:sz w:val="16"/>
        </w:rPr>
        <w:t xml:space="preserve"> than fret over the declining relevance of the AUMF. </w:t>
      </w:r>
      <w:r w:rsidRPr="00A2039E">
        <w:rPr>
          <w:rFonts w:asciiTheme="minorHAnsi" w:hAnsiTheme="minorHAnsi"/>
          <w:b/>
          <w:bCs/>
          <w:u w:val="single"/>
        </w:rPr>
        <w:t>There is</w:t>
      </w:r>
      <w:r w:rsidRPr="00A2039E">
        <w:rPr>
          <w:rFonts w:asciiTheme="minorHAnsi" w:hAnsiTheme="minorHAnsi"/>
          <w:sz w:val="16"/>
        </w:rPr>
        <w:t xml:space="preserve">, however, a </w:t>
      </w:r>
      <w:r w:rsidRPr="00A2039E">
        <w:rPr>
          <w:rFonts w:asciiTheme="minorHAnsi" w:hAnsiTheme="minorHAnsi"/>
          <w:b/>
          <w:bCs/>
          <w:u w:val="single"/>
        </w:rPr>
        <w:t xml:space="preserve">third </w:t>
      </w:r>
      <w:r w:rsidRPr="00A2039E">
        <w:rPr>
          <w:rFonts w:asciiTheme="minorHAnsi" w:hAnsiTheme="minorHAnsi"/>
          <w:bCs/>
          <w:sz w:val="12"/>
        </w:rPr>
        <w:t>¶</w:t>
      </w:r>
      <w:r w:rsidRPr="00A2039E">
        <w:rPr>
          <w:rFonts w:asciiTheme="minorHAnsi" w:hAnsiTheme="minorHAnsi"/>
          <w:b/>
          <w:bCs/>
          <w:u w:val="single"/>
        </w:rPr>
        <w:t xml:space="preserve"> consideration: significant </w:t>
      </w:r>
      <w:r w:rsidRPr="00DE2E4C">
        <w:rPr>
          <w:rFonts w:asciiTheme="minorHAnsi" w:hAnsiTheme="minorHAnsi"/>
          <w:b/>
          <w:bCs/>
          <w:highlight w:val="green"/>
          <w:u w:val="single"/>
        </w:rPr>
        <w:t xml:space="preserve">new threats are </w:t>
      </w:r>
      <w:r w:rsidRPr="00A2039E">
        <w:rPr>
          <w:rFonts w:asciiTheme="minorHAnsi" w:hAnsiTheme="minorHAnsi"/>
          <w:b/>
          <w:bCs/>
          <w:u w:val="single"/>
        </w:rPr>
        <w:t xml:space="preserve">emerging, ones that are </w:t>
      </w:r>
      <w:r w:rsidRPr="00DE2E4C">
        <w:rPr>
          <w:rFonts w:asciiTheme="minorHAnsi" w:hAnsiTheme="minorHAnsi"/>
          <w:b/>
          <w:bCs/>
          <w:highlight w:val="green"/>
          <w:u w:val="single"/>
        </w:rPr>
        <w:t xml:space="preserve">not easily </w:t>
      </w:r>
      <w:r w:rsidRPr="00DE2E4C">
        <w:rPr>
          <w:rFonts w:asciiTheme="minorHAnsi" w:hAnsiTheme="minorHAnsi"/>
          <w:bCs/>
          <w:sz w:val="12"/>
          <w:highlight w:val="green"/>
        </w:rPr>
        <w:t>¶</w:t>
      </w:r>
      <w:r w:rsidRPr="00DE2E4C">
        <w:rPr>
          <w:rFonts w:asciiTheme="minorHAnsi" w:hAnsiTheme="minorHAnsi"/>
          <w:b/>
          <w:bCs/>
          <w:highlight w:val="green"/>
          <w:u w:val="single"/>
        </w:rPr>
        <w:t xml:space="preserve"> shoehorned into the current AUMF </w:t>
      </w:r>
      <w:r w:rsidRPr="00A2039E">
        <w:rPr>
          <w:rFonts w:asciiTheme="minorHAnsi" w:hAnsiTheme="minorHAnsi"/>
          <w:b/>
          <w:bCs/>
          <w:u w:val="single"/>
        </w:rPr>
        <w:t xml:space="preserve">framework.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sz w:val="16"/>
        </w:rPr>
        <w:t xml:space="preserve">To a considerable extent, </w:t>
      </w:r>
      <w:r w:rsidRPr="00DE2E4C">
        <w:rPr>
          <w:rFonts w:asciiTheme="minorHAnsi" w:hAnsiTheme="minorHAnsi"/>
          <w:b/>
          <w:bCs/>
          <w:highlight w:val="green"/>
          <w:u w:val="single"/>
        </w:rPr>
        <w:t xml:space="preserve">the new threats stem from the fragmentation of </w:t>
      </w:r>
      <w:r w:rsidRPr="00DE2E4C">
        <w:rPr>
          <w:rFonts w:asciiTheme="minorHAnsi" w:hAnsiTheme="minorHAnsi"/>
          <w:bCs/>
          <w:sz w:val="12"/>
          <w:highlight w:val="green"/>
        </w:rPr>
        <w:t>¶</w:t>
      </w:r>
      <w:r w:rsidRPr="00DE2E4C">
        <w:rPr>
          <w:rFonts w:asciiTheme="minorHAnsi" w:hAnsiTheme="minorHAnsi"/>
          <w:b/>
          <w:bCs/>
          <w:highlight w:val="green"/>
          <w:u w:val="single"/>
        </w:rPr>
        <w:t xml:space="preserve"> al Qaeda</w:t>
      </w:r>
      <w:r w:rsidRPr="00A2039E">
        <w:rPr>
          <w:rFonts w:asciiTheme="minorHAnsi" w:hAnsiTheme="minorHAnsi"/>
          <w:sz w:val="16"/>
        </w:rPr>
        <w:t xml:space="preserve"> itself. In this sense, the problem with the original AUMF is not so much </w:t>
      </w:r>
      <w:r w:rsidRPr="00A2039E">
        <w:rPr>
          <w:rFonts w:asciiTheme="minorHAnsi" w:hAnsiTheme="minorHAnsi"/>
          <w:sz w:val="12"/>
        </w:rPr>
        <w:t>¶</w:t>
      </w:r>
      <w:r w:rsidRPr="00A2039E">
        <w:rPr>
          <w:rFonts w:asciiTheme="minorHAnsi" w:hAnsiTheme="minorHAnsi"/>
          <w:sz w:val="16"/>
        </w:rPr>
        <w:t xml:space="preserve"> that its primary focus is on al Qaeda, but rather that </w:t>
      </w:r>
      <w:r w:rsidRPr="00DE2E4C">
        <w:rPr>
          <w:rFonts w:asciiTheme="minorHAnsi" w:hAnsiTheme="minorHAnsi"/>
          <w:b/>
          <w:bCs/>
          <w:highlight w:val="green"/>
          <w:u w:val="single"/>
        </w:rPr>
        <w:t xml:space="preserve">it is increasingly difficult to </w:t>
      </w:r>
      <w:r w:rsidRPr="00DE2E4C">
        <w:rPr>
          <w:rFonts w:asciiTheme="minorHAnsi" w:hAnsiTheme="minorHAnsi"/>
          <w:bCs/>
          <w:sz w:val="12"/>
          <w:highlight w:val="green"/>
        </w:rPr>
        <w:t>¶</w:t>
      </w:r>
      <w:r w:rsidRPr="00DE2E4C">
        <w:rPr>
          <w:rFonts w:asciiTheme="minorHAnsi" w:hAnsiTheme="minorHAnsi"/>
          <w:b/>
          <w:bCs/>
          <w:highlight w:val="green"/>
          <w:u w:val="single"/>
        </w:rPr>
        <w:t xml:space="preserve"> determine </w:t>
      </w:r>
      <w:r w:rsidRPr="00A2039E">
        <w:rPr>
          <w:rFonts w:asciiTheme="minorHAnsi" w:hAnsiTheme="minorHAnsi"/>
          <w:b/>
          <w:bCs/>
          <w:u w:val="single"/>
        </w:rPr>
        <w:t xml:space="preserve">with clarity </w:t>
      </w:r>
      <w:r w:rsidRPr="00DE2E4C">
        <w:rPr>
          <w:rFonts w:asciiTheme="minorHAnsi" w:hAnsiTheme="minorHAnsi"/>
          <w:b/>
          <w:bCs/>
          <w:highlight w:val="green"/>
          <w:u w:val="single"/>
        </w:rPr>
        <w:t xml:space="preserve">which groups </w:t>
      </w:r>
      <w:r w:rsidRPr="00A2039E">
        <w:rPr>
          <w:rFonts w:asciiTheme="minorHAnsi" w:hAnsiTheme="minorHAnsi"/>
          <w:b/>
          <w:bCs/>
          <w:u w:val="single"/>
        </w:rPr>
        <w:t xml:space="preserve">and individuals in al Qaeda’s orbit </w:t>
      </w:r>
      <w:r w:rsidRPr="00DE2E4C">
        <w:rPr>
          <w:rFonts w:asciiTheme="minorHAnsi" w:hAnsiTheme="minorHAnsi"/>
          <w:b/>
          <w:bCs/>
          <w:highlight w:val="green"/>
          <w:u w:val="single"/>
        </w:rPr>
        <w:t xml:space="preserve">are </w:t>
      </w:r>
      <w:r w:rsidRPr="00DE2E4C">
        <w:rPr>
          <w:rFonts w:asciiTheme="minorHAnsi" w:hAnsiTheme="minorHAnsi"/>
          <w:bCs/>
          <w:sz w:val="12"/>
          <w:highlight w:val="green"/>
        </w:rPr>
        <w:t>¶</w:t>
      </w:r>
      <w:r w:rsidRPr="00DE2E4C">
        <w:rPr>
          <w:rFonts w:asciiTheme="minorHAnsi" w:hAnsiTheme="minorHAnsi"/>
          <w:b/>
          <w:bCs/>
          <w:highlight w:val="green"/>
          <w:u w:val="single"/>
        </w:rPr>
        <w:t xml:space="preserve"> sufficiently tied to the core so as to fall within the AUMF</w:t>
      </w:r>
      <w:r w:rsidRPr="00A2039E">
        <w:rPr>
          <w:rFonts w:asciiTheme="minorHAnsi" w:hAnsiTheme="minorHAnsi"/>
          <w:sz w:val="16"/>
        </w:rPr>
        <w:t xml:space="preserve">. And given the gravity </w:t>
      </w:r>
      <w:r w:rsidRPr="00A2039E">
        <w:rPr>
          <w:rFonts w:asciiTheme="minorHAnsi" w:hAnsiTheme="minorHAnsi"/>
          <w:sz w:val="12"/>
        </w:rPr>
        <w:t>¶</w:t>
      </w:r>
      <w:r w:rsidRPr="00A2039E">
        <w:rPr>
          <w:rFonts w:asciiTheme="minorHAnsi" w:hAnsiTheme="minorHAnsi"/>
          <w:sz w:val="16"/>
        </w:rPr>
        <w:t xml:space="preserve"> of the threat that some of these groups and individuals may pose on an </w:t>
      </w:r>
      <w:r w:rsidRPr="00A2039E">
        <w:rPr>
          <w:rFonts w:asciiTheme="minorHAnsi" w:hAnsiTheme="minorHAnsi"/>
          <w:sz w:val="12"/>
        </w:rPr>
        <w:t>¶</w:t>
      </w:r>
      <w:r w:rsidRPr="00A2039E">
        <w:rPr>
          <w:rFonts w:asciiTheme="minorHAnsi" w:hAnsiTheme="minorHAnsi"/>
          <w:sz w:val="16"/>
        </w:rPr>
        <w:t xml:space="preserve"> independent basis, </w:t>
      </w:r>
      <w:r w:rsidRPr="00A2039E">
        <w:rPr>
          <w:rFonts w:asciiTheme="minorHAnsi" w:hAnsiTheme="minorHAnsi"/>
          <w:b/>
          <w:bCs/>
          <w:u w:val="single"/>
        </w:rPr>
        <w:t xml:space="preserve">it also is increasingly odd to premise the legal framework </w:t>
      </w:r>
      <w:r w:rsidRPr="00A2039E">
        <w:rPr>
          <w:rFonts w:asciiTheme="minorHAnsi" w:hAnsiTheme="minorHAnsi"/>
          <w:bCs/>
          <w:sz w:val="12"/>
        </w:rPr>
        <w:t>¶</w:t>
      </w:r>
      <w:r w:rsidRPr="00A2039E">
        <w:rPr>
          <w:rFonts w:asciiTheme="minorHAnsi" w:hAnsiTheme="minorHAnsi"/>
          <w:b/>
          <w:bCs/>
          <w:u w:val="single"/>
        </w:rPr>
        <w:t xml:space="preserve"> for using force against them on a chain of reasoning that requires a detour </w:t>
      </w:r>
      <w:r w:rsidRPr="00A2039E">
        <w:rPr>
          <w:rFonts w:asciiTheme="minorHAnsi" w:hAnsiTheme="minorHAnsi"/>
          <w:bCs/>
          <w:sz w:val="12"/>
        </w:rPr>
        <w:t>¶</w:t>
      </w:r>
      <w:r w:rsidRPr="00A2039E">
        <w:rPr>
          <w:rFonts w:asciiTheme="minorHAnsi" w:hAnsiTheme="minorHAnsi"/>
          <w:b/>
          <w:bCs/>
          <w:u w:val="single"/>
        </w:rPr>
        <w:t xml:space="preserve"> through the original, core al Qaeda organization.</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sz w:val="16"/>
        </w:rPr>
        <w:t xml:space="preserve">The fragmentation process has several elements. First, </w:t>
      </w:r>
      <w:r w:rsidRPr="00DE2E4C">
        <w:rPr>
          <w:rFonts w:asciiTheme="minorHAnsi" w:hAnsiTheme="minorHAnsi"/>
          <w:b/>
          <w:bCs/>
          <w:highlight w:val="green"/>
          <w:u w:val="single"/>
        </w:rPr>
        <w:t>entities that</w:t>
      </w:r>
      <w:r w:rsidRPr="00DE2E4C">
        <w:rPr>
          <w:rFonts w:asciiTheme="minorHAnsi" w:hAnsiTheme="minorHAnsi"/>
          <w:sz w:val="16"/>
          <w:highlight w:val="green"/>
        </w:rPr>
        <w:t xml:space="preserve"> </w:t>
      </w:r>
      <w:r w:rsidRPr="00A2039E">
        <w:rPr>
          <w:rFonts w:asciiTheme="minorHAnsi" w:hAnsiTheme="minorHAnsi"/>
          <w:sz w:val="16"/>
        </w:rPr>
        <w:t xml:space="preserve">at </w:t>
      </w:r>
      <w:r w:rsidRPr="00A2039E">
        <w:rPr>
          <w:rFonts w:asciiTheme="minorHAnsi" w:hAnsiTheme="minorHAnsi"/>
          <w:sz w:val="12"/>
        </w:rPr>
        <w:t>¶</w:t>
      </w:r>
      <w:r w:rsidRPr="00A2039E">
        <w:rPr>
          <w:rFonts w:asciiTheme="minorHAnsi" w:hAnsiTheme="minorHAnsi"/>
          <w:sz w:val="16"/>
        </w:rPr>
        <w:t xml:space="preserve"> least arguably </w:t>
      </w:r>
      <w:r w:rsidRPr="00DE2E4C">
        <w:rPr>
          <w:rFonts w:asciiTheme="minorHAnsi" w:hAnsiTheme="minorHAnsi"/>
          <w:b/>
          <w:bCs/>
          <w:highlight w:val="green"/>
          <w:u w:val="single"/>
        </w:rPr>
        <w:t>originated</w:t>
      </w:r>
      <w:r w:rsidRPr="00A2039E">
        <w:rPr>
          <w:rFonts w:asciiTheme="minorHAnsi" w:hAnsiTheme="minorHAnsi"/>
          <w:b/>
          <w:bCs/>
          <w:u w:val="single"/>
        </w:rPr>
        <w:t xml:space="preserve"> as</w:t>
      </w:r>
      <w:r w:rsidRPr="00A2039E">
        <w:rPr>
          <w:rFonts w:asciiTheme="minorHAnsi" w:hAnsiTheme="minorHAnsi"/>
          <w:sz w:val="16"/>
        </w:rPr>
        <w:t xml:space="preserve"> mere regional cells </w:t>
      </w:r>
      <w:r w:rsidRPr="00DE2E4C">
        <w:rPr>
          <w:rFonts w:asciiTheme="minorHAnsi" w:hAnsiTheme="minorHAnsi"/>
          <w:b/>
          <w:bCs/>
          <w:highlight w:val="green"/>
          <w:u w:val="single"/>
        </w:rPr>
        <w:t xml:space="preserve">of the core </w:t>
      </w:r>
      <w:r w:rsidRPr="00A2039E">
        <w:rPr>
          <w:rFonts w:asciiTheme="minorHAnsi" w:hAnsiTheme="minorHAnsi"/>
          <w:b/>
          <w:bCs/>
          <w:u w:val="single"/>
        </w:rPr>
        <w:t xml:space="preserve">network </w:t>
      </w:r>
      <w:r w:rsidRPr="00DE2E4C">
        <w:rPr>
          <w:rFonts w:asciiTheme="minorHAnsi" w:hAnsiTheme="minorHAnsi"/>
          <w:b/>
          <w:bCs/>
          <w:highlight w:val="green"/>
          <w:u w:val="single"/>
        </w:rPr>
        <w:t xml:space="preserve">have </w:t>
      </w:r>
      <w:r w:rsidRPr="00DE2E4C">
        <w:rPr>
          <w:rFonts w:asciiTheme="minorHAnsi" w:hAnsiTheme="minorHAnsi"/>
          <w:bCs/>
          <w:sz w:val="12"/>
          <w:highlight w:val="green"/>
        </w:rPr>
        <w:t>¶</w:t>
      </w:r>
      <w:r w:rsidRPr="00DE2E4C">
        <w:rPr>
          <w:rFonts w:asciiTheme="minorHAnsi" w:hAnsiTheme="minorHAnsi"/>
          <w:b/>
          <w:bCs/>
          <w:highlight w:val="green"/>
          <w:u w:val="single"/>
        </w:rPr>
        <w:t xml:space="preserve"> established </w:t>
      </w:r>
      <w:r w:rsidRPr="00A2039E">
        <w:rPr>
          <w:rFonts w:asciiTheme="minorHAnsi" w:hAnsiTheme="minorHAnsi"/>
          <w:b/>
          <w:bCs/>
          <w:u w:val="single"/>
        </w:rPr>
        <w:t xml:space="preserve">a substantial degree of organizational and operational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independence</w:t>
      </w:r>
      <w:r w:rsidRPr="00A2039E">
        <w:rPr>
          <w:rFonts w:asciiTheme="minorHAnsi" w:hAnsiTheme="minorHAnsi"/>
          <w:b/>
          <w:bCs/>
          <w:u w:val="single"/>
        </w:rPr>
        <w:t>,</w:t>
      </w:r>
      <w:r w:rsidRPr="00A2039E">
        <w:rPr>
          <w:rFonts w:asciiTheme="minorHAnsi" w:hAnsiTheme="minorHAnsi"/>
          <w:sz w:val="16"/>
        </w:rPr>
        <w:t xml:space="preserve"> even while maintaining some degree of correspondence </w:t>
      </w:r>
      <w:r w:rsidRPr="00A2039E">
        <w:rPr>
          <w:rFonts w:asciiTheme="minorHAnsi" w:hAnsiTheme="minorHAnsi"/>
          <w:sz w:val="12"/>
        </w:rPr>
        <w:t>¶</w:t>
      </w:r>
      <w:r w:rsidRPr="00A2039E">
        <w:rPr>
          <w:rFonts w:asciiTheme="minorHAnsi" w:hAnsiTheme="minorHAnsi"/>
          <w:sz w:val="16"/>
        </w:rPr>
        <w:t xml:space="preserve"> with al Qaeda’s leaders. </w:t>
      </w:r>
      <w:r w:rsidRPr="00DE2E4C">
        <w:rPr>
          <w:rStyle w:val="Emphasis"/>
          <w:highlight w:val="green"/>
        </w:rPr>
        <w:t>A</w:t>
      </w:r>
      <w:r w:rsidRPr="00A2039E">
        <w:rPr>
          <w:rFonts w:asciiTheme="minorHAnsi" w:hAnsiTheme="minorHAnsi"/>
          <w:sz w:val="16"/>
        </w:rPr>
        <w:t xml:space="preserve">l </w:t>
      </w:r>
      <w:r w:rsidRPr="00DE2E4C">
        <w:rPr>
          <w:rStyle w:val="Emphasis"/>
          <w:highlight w:val="green"/>
        </w:rPr>
        <w:t>Q</w:t>
      </w:r>
      <w:r w:rsidRPr="00A2039E">
        <w:rPr>
          <w:rFonts w:asciiTheme="minorHAnsi" w:hAnsiTheme="minorHAnsi"/>
          <w:sz w:val="16"/>
        </w:rPr>
        <w:t xml:space="preserve">aeda in the </w:t>
      </w:r>
      <w:r w:rsidRPr="00DE2E4C">
        <w:rPr>
          <w:rStyle w:val="Emphasis"/>
          <w:highlight w:val="green"/>
        </w:rPr>
        <w:t>A</w:t>
      </w:r>
      <w:r w:rsidRPr="00DE2E4C">
        <w:rPr>
          <w:rFonts w:asciiTheme="minorHAnsi" w:hAnsiTheme="minorHAnsi"/>
          <w:sz w:val="16"/>
          <w:highlight w:val="green"/>
        </w:rPr>
        <w:t>r</w:t>
      </w:r>
      <w:r w:rsidRPr="00A2039E">
        <w:rPr>
          <w:rFonts w:asciiTheme="minorHAnsi" w:hAnsiTheme="minorHAnsi"/>
          <w:sz w:val="16"/>
        </w:rPr>
        <w:t xml:space="preserve">abian </w:t>
      </w:r>
      <w:r w:rsidRPr="00DE2E4C">
        <w:rPr>
          <w:rStyle w:val="Emphasis"/>
          <w:highlight w:val="green"/>
        </w:rPr>
        <w:t>P</w:t>
      </w:r>
      <w:r w:rsidRPr="00A2039E">
        <w:rPr>
          <w:rFonts w:asciiTheme="minorHAnsi" w:hAnsiTheme="minorHAnsi"/>
          <w:sz w:val="16"/>
        </w:rPr>
        <w:t xml:space="preserve">eninsula </w:t>
      </w:r>
      <w:r w:rsidRPr="00DE2E4C">
        <w:rPr>
          <w:rFonts w:asciiTheme="minorHAnsi" w:hAnsiTheme="minorHAnsi"/>
          <w:b/>
          <w:bCs/>
          <w:highlight w:val="green"/>
          <w:u w:val="single"/>
        </w:rPr>
        <w:t>is a good example</w:t>
      </w:r>
      <w:r w:rsidRPr="00A2039E">
        <w:rPr>
          <w:rFonts w:asciiTheme="minorHAnsi" w:hAnsiTheme="minorHAnsi"/>
          <w:sz w:val="16"/>
        </w:rPr>
        <w:t xml:space="preserve">. </w:t>
      </w:r>
      <w:r w:rsidRPr="00A2039E">
        <w:rPr>
          <w:rFonts w:asciiTheme="minorHAnsi" w:hAnsiTheme="minorHAnsi"/>
          <w:sz w:val="12"/>
        </w:rPr>
        <w:t>¶</w:t>
      </w:r>
      <w:r w:rsidRPr="00A2039E">
        <w:rPr>
          <w:rFonts w:asciiTheme="minorHAnsi" w:hAnsiTheme="minorHAnsi"/>
          <w:sz w:val="16"/>
        </w:rPr>
        <w:t xml:space="preserve"> Al Qaeda in Iraq arguably fits this description as well, though in that case </w:t>
      </w:r>
      <w:r w:rsidRPr="00A2039E">
        <w:rPr>
          <w:rFonts w:asciiTheme="minorHAnsi" w:hAnsiTheme="minorHAnsi"/>
          <w:sz w:val="12"/>
        </w:rPr>
        <w:t>¶</w:t>
      </w:r>
      <w:r w:rsidRPr="00A2039E">
        <w:rPr>
          <w:rFonts w:asciiTheme="minorHAnsi" w:hAnsiTheme="minorHAnsi"/>
          <w:sz w:val="16"/>
        </w:rPr>
        <w:t xml:space="preserve"> one might point to a substantial degree of strategic independence as well. </w:t>
      </w:r>
      <w:r w:rsidRPr="00A2039E">
        <w:rPr>
          <w:rFonts w:asciiTheme="minorHAnsi" w:hAnsiTheme="minorHAnsi"/>
          <w:sz w:val="12"/>
        </w:rPr>
        <w:t>¶</w:t>
      </w:r>
      <w:r w:rsidRPr="00A2039E">
        <w:rPr>
          <w:rFonts w:asciiTheme="minorHAnsi" w:hAnsiTheme="minorHAnsi"/>
          <w:sz w:val="16"/>
        </w:rPr>
        <w:t xml:space="preserve"> Second, </w:t>
      </w:r>
      <w:r w:rsidRPr="00DE2E4C">
        <w:rPr>
          <w:rFonts w:asciiTheme="minorHAnsi" w:hAnsiTheme="minorHAnsi"/>
          <w:b/>
          <w:bCs/>
          <w:highlight w:val="green"/>
          <w:u w:val="single"/>
        </w:rPr>
        <w:t xml:space="preserve">entities </w:t>
      </w:r>
      <w:r w:rsidRPr="00A2039E">
        <w:rPr>
          <w:rFonts w:asciiTheme="minorHAnsi" w:hAnsiTheme="minorHAnsi"/>
          <w:b/>
          <w:bCs/>
          <w:u w:val="single"/>
        </w:rPr>
        <w:t xml:space="preserve">that originated as independent, indigenous organizations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have</w:t>
      </w:r>
      <w:r w:rsidRPr="00DE2E4C">
        <w:rPr>
          <w:rFonts w:asciiTheme="minorHAnsi" w:hAnsiTheme="minorHAnsi"/>
          <w:sz w:val="16"/>
          <w:highlight w:val="green"/>
        </w:rPr>
        <w:t xml:space="preserve"> </w:t>
      </w:r>
      <w:r w:rsidRPr="00A2039E">
        <w:rPr>
          <w:rFonts w:asciiTheme="minorHAnsi" w:hAnsiTheme="minorHAnsi"/>
          <w:sz w:val="16"/>
        </w:rPr>
        <w:t xml:space="preserve">to varying degrees </w:t>
      </w:r>
      <w:r w:rsidRPr="00DE2E4C">
        <w:rPr>
          <w:rFonts w:asciiTheme="minorHAnsi" w:hAnsiTheme="minorHAnsi"/>
          <w:b/>
          <w:bCs/>
          <w:highlight w:val="green"/>
          <w:u w:val="single"/>
        </w:rPr>
        <w:t>established formal</w:t>
      </w:r>
      <w:r w:rsidRPr="00A2039E">
        <w:rPr>
          <w:rFonts w:asciiTheme="minorHAnsi" w:hAnsiTheme="minorHAnsi"/>
          <w:b/>
          <w:bCs/>
          <w:u w:val="single"/>
        </w:rPr>
        <w:t xml:space="preserve"> </w:t>
      </w:r>
      <w:r w:rsidRPr="00DE2E4C">
        <w:rPr>
          <w:rFonts w:asciiTheme="minorHAnsi" w:hAnsiTheme="minorHAnsi"/>
          <w:b/>
          <w:bCs/>
          <w:highlight w:val="green"/>
          <w:u w:val="single"/>
        </w:rPr>
        <w:t>ties to al Qaeda</w:t>
      </w:r>
      <w:r w:rsidRPr="00A2039E">
        <w:rPr>
          <w:rFonts w:asciiTheme="minorHAnsi" w:hAnsiTheme="minorHAnsi"/>
          <w:sz w:val="16"/>
        </w:rPr>
        <w:t xml:space="preserve">, often rebranding </w:t>
      </w:r>
      <w:r w:rsidRPr="00A2039E">
        <w:rPr>
          <w:rFonts w:asciiTheme="minorHAnsi" w:hAnsiTheme="minorHAnsi"/>
          <w:sz w:val="12"/>
        </w:rPr>
        <w:t>¶</w:t>
      </w:r>
      <w:r w:rsidRPr="00A2039E">
        <w:rPr>
          <w:rFonts w:asciiTheme="minorHAnsi" w:hAnsiTheme="minorHAnsi"/>
          <w:sz w:val="16"/>
        </w:rPr>
        <w:t xml:space="preserve"> themselves in the process. </w:t>
      </w:r>
      <w:r w:rsidRPr="00DE2E4C">
        <w:rPr>
          <w:rStyle w:val="Emphasis"/>
          <w:highlight w:val="green"/>
        </w:rPr>
        <w:t>A</w:t>
      </w:r>
      <w:r w:rsidRPr="00A2039E">
        <w:rPr>
          <w:rFonts w:asciiTheme="minorHAnsi" w:hAnsiTheme="minorHAnsi"/>
          <w:b/>
          <w:bCs/>
          <w:u w:val="single"/>
        </w:rPr>
        <w:t>l</w:t>
      </w:r>
      <w:r w:rsidRPr="00A2039E">
        <w:rPr>
          <w:rFonts w:asciiTheme="minorHAnsi" w:hAnsiTheme="minorHAnsi"/>
          <w:sz w:val="16"/>
        </w:rPr>
        <w:t xml:space="preserve"> </w:t>
      </w:r>
      <w:r w:rsidRPr="00DE2E4C">
        <w:rPr>
          <w:rStyle w:val="Emphasis"/>
          <w:highlight w:val="green"/>
        </w:rPr>
        <w:t>Q</w:t>
      </w:r>
      <w:r w:rsidRPr="00A2039E">
        <w:rPr>
          <w:rFonts w:asciiTheme="minorHAnsi" w:hAnsiTheme="minorHAnsi"/>
          <w:sz w:val="16"/>
        </w:rPr>
        <w:t xml:space="preserve">aeda in the </w:t>
      </w:r>
      <w:r w:rsidRPr="00DE2E4C">
        <w:rPr>
          <w:rStyle w:val="Emphasis"/>
          <w:highlight w:val="green"/>
        </w:rPr>
        <w:t>I</w:t>
      </w:r>
      <w:r w:rsidRPr="00A2039E">
        <w:rPr>
          <w:rFonts w:asciiTheme="minorHAnsi" w:hAnsiTheme="minorHAnsi"/>
          <w:sz w:val="16"/>
        </w:rPr>
        <w:t xml:space="preserve">slamic </w:t>
      </w:r>
      <w:r w:rsidRPr="00DE2E4C">
        <w:rPr>
          <w:rStyle w:val="Emphasis"/>
          <w:highlight w:val="green"/>
        </w:rPr>
        <w:t>M</w:t>
      </w:r>
      <w:r w:rsidRPr="00A2039E">
        <w:rPr>
          <w:rFonts w:asciiTheme="minorHAnsi" w:hAnsiTheme="minorHAnsi"/>
          <w:sz w:val="16"/>
        </w:rPr>
        <w:t xml:space="preserve">aghreb, formerly known </w:t>
      </w:r>
      <w:r w:rsidRPr="00A2039E">
        <w:rPr>
          <w:rFonts w:asciiTheme="minorHAnsi" w:hAnsiTheme="minorHAnsi"/>
          <w:sz w:val="12"/>
        </w:rPr>
        <w:t>¶</w:t>
      </w:r>
      <w:r w:rsidRPr="00A2039E">
        <w:rPr>
          <w:rFonts w:asciiTheme="minorHAnsi" w:hAnsiTheme="minorHAnsi"/>
          <w:sz w:val="16"/>
        </w:rPr>
        <w:t xml:space="preserve"> as the Salafist Group for Call and Combat, </w:t>
      </w:r>
      <w:r w:rsidRPr="00DE2E4C">
        <w:rPr>
          <w:rFonts w:asciiTheme="minorHAnsi" w:hAnsiTheme="minorHAnsi"/>
          <w:b/>
          <w:bCs/>
          <w:highlight w:val="green"/>
          <w:u w:val="single"/>
        </w:rPr>
        <w:t xml:space="preserve">illustrates this </w:t>
      </w:r>
      <w:r w:rsidRPr="00A2039E">
        <w:rPr>
          <w:rFonts w:asciiTheme="minorHAnsi" w:hAnsiTheme="minorHAnsi"/>
          <w:b/>
          <w:bCs/>
          <w:u w:val="single"/>
        </w:rPr>
        <w:t>path</w:t>
      </w:r>
      <w:r w:rsidRPr="00A2039E">
        <w:rPr>
          <w:rFonts w:asciiTheme="minorHAnsi" w:hAnsiTheme="minorHAnsi"/>
          <w:sz w:val="16"/>
        </w:rPr>
        <w:t xml:space="preserve">. </w:t>
      </w:r>
      <w:r w:rsidRPr="00A2039E">
        <w:rPr>
          <w:rFonts w:asciiTheme="minorHAnsi" w:hAnsiTheme="minorHAnsi"/>
          <w:b/>
          <w:bCs/>
          <w:u w:val="single"/>
        </w:rPr>
        <w:t xml:space="preserve">Al Shabaab </w:t>
      </w:r>
      <w:r w:rsidRPr="00A2039E">
        <w:rPr>
          <w:rFonts w:asciiTheme="minorHAnsi" w:hAnsiTheme="minorHAnsi"/>
          <w:sz w:val="12"/>
        </w:rPr>
        <w:t>¶</w:t>
      </w:r>
      <w:r w:rsidRPr="00A2039E">
        <w:rPr>
          <w:rFonts w:asciiTheme="minorHAnsi" w:hAnsiTheme="minorHAnsi"/>
          <w:sz w:val="16"/>
        </w:rPr>
        <w:t xml:space="preserve"> in Somalia arguably </w:t>
      </w:r>
      <w:r w:rsidRPr="00A2039E">
        <w:rPr>
          <w:rFonts w:asciiTheme="minorHAnsi" w:hAnsiTheme="minorHAnsi"/>
          <w:b/>
          <w:bCs/>
          <w:u w:val="single"/>
        </w:rPr>
        <w:t>does as well</w:t>
      </w:r>
      <w:r w:rsidRPr="00A2039E">
        <w:rPr>
          <w:rFonts w:asciiTheme="minorHAnsi" w:hAnsiTheme="minorHAnsi"/>
          <w:sz w:val="16"/>
        </w:rPr>
        <w:t xml:space="preserve">. </w:t>
      </w:r>
      <w:r w:rsidRPr="00A2039E">
        <w:rPr>
          <w:rFonts w:asciiTheme="minorHAnsi" w:hAnsiTheme="minorHAnsi"/>
          <w:b/>
          <w:bCs/>
          <w:u w:val="single"/>
        </w:rPr>
        <w:t xml:space="preserve">And then there are circumstances (such </w:t>
      </w:r>
      <w:r w:rsidRPr="00A2039E">
        <w:rPr>
          <w:rFonts w:asciiTheme="minorHAnsi" w:hAnsiTheme="minorHAnsi"/>
          <w:bCs/>
          <w:sz w:val="12"/>
        </w:rPr>
        <w:t>¶</w:t>
      </w:r>
      <w:r w:rsidRPr="00A2039E">
        <w:rPr>
          <w:rFonts w:asciiTheme="minorHAnsi" w:hAnsiTheme="minorHAnsi"/>
          <w:b/>
          <w:bCs/>
          <w:u w:val="single"/>
        </w:rPr>
        <w:t xml:space="preserve"> as the ones currently unfolding in Mali, Libya, and Syria) in which it is </w:t>
      </w:r>
      <w:r w:rsidRPr="00A2039E">
        <w:rPr>
          <w:rFonts w:asciiTheme="minorHAnsi" w:hAnsiTheme="minorHAnsi"/>
          <w:bCs/>
          <w:sz w:val="12"/>
        </w:rPr>
        <w:t>¶</w:t>
      </w:r>
      <w:r w:rsidRPr="00A2039E">
        <w:rPr>
          <w:rFonts w:asciiTheme="minorHAnsi" w:hAnsiTheme="minorHAnsi"/>
          <w:b/>
          <w:bCs/>
          <w:u w:val="single"/>
        </w:rPr>
        <w:t xml:space="preserve"> not entirely clear where the organizational lines lie</w:t>
      </w:r>
      <w:r w:rsidRPr="00A2039E">
        <w:rPr>
          <w:rFonts w:asciiTheme="minorHAnsi" w:hAnsiTheme="minorHAnsi"/>
          <w:sz w:val="16"/>
        </w:rPr>
        <w:t xml:space="preserve"> among (i) armed </w:t>
      </w:r>
      <w:r w:rsidRPr="00A2039E">
        <w:rPr>
          <w:rFonts w:asciiTheme="minorHAnsi" w:hAnsiTheme="minorHAnsi"/>
          <w:sz w:val="12"/>
        </w:rPr>
        <w:t>¶</w:t>
      </w:r>
      <w:r w:rsidRPr="00A2039E">
        <w:rPr>
          <w:rFonts w:asciiTheme="minorHAnsi" w:hAnsiTheme="minorHAnsi"/>
          <w:sz w:val="16"/>
        </w:rPr>
        <w:t xml:space="preserve"> groups that work in concert with or even at the direction of one of the </w:t>
      </w:r>
      <w:r w:rsidRPr="00A2039E">
        <w:rPr>
          <w:rFonts w:asciiTheme="minorHAnsi" w:hAnsiTheme="minorHAnsi"/>
          <w:sz w:val="12"/>
        </w:rPr>
        <w:t>¶</w:t>
      </w:r>
      <w:r w:rsidRPr="00A2039E">
        <w:rPr>
          <w:rFonts w:asciiTheme="minorHAnsi" w:hAnsiTheme="minorHAnsi"/>
          <w:sz w:val="16"/>
        </w:rPr>
        <w:t xml:space="preserve"> aforementioned al Qaeda affiliates; (ii) armed groups that are sympathetic </w:t>
      </w:r>
      <w:r w:rsidRPr="00A2039E">
        <w:rPr>
          <w:rFonts w:asciiTheme="minorHAnsi" w:hAnsiTheme="minorHAnsi"/>
          <w:sz w:val="12"/>
        </w:rPr>
        <w:t>¶</w:t>
      </w:r>
      <w:r w:rsidRPr="00A2039E">
        <w:rPr>
          <w:rFonts w:asciiTheme="minorHAnsi" w:hAnsiTheme="minorHAnsi"/>
          <w:sz w:val="16"/>
        </w:rPr>
        <w:t xml:space="preserve"> and in communication with al Qaeda; and (iii) armed groups that are </w:t>
      </w:r>
      <w:r w:rsidRPr="00A2039E">
        <w:rPr>
          <w:rFonts w:asciiTheme="minorHAnsi" w:hAnsiTheme="minorHAnsi"/>
          <w:sz w:val="12"/>
        </w:rPr>
        <w:t>¶</w:t>
      </w:r>
      <w:r w:rsidRPr="00A2039E">
        <w:rPr>
          <w:rFonts w:asciiTheme="minorHAnsi" w:hAnsiTheme="minorHAnsi"/>
          <w:sz w:val="16"/>
        </w:rPr>
        <w:t xml:space="preserve"> wholly independent of al Qaeda yet also stem from the same larger milieu </w:t>
      </w:r>
      <w:r w:rsidRPr="00A2039E">
        <w:rPr>
          <w:rFonts w:asciiTheme="minorHAnsi" w:hAnsiTheme="minorHAnsi"/>
          <w:sz w:val="12"/>
        </w:rPr>
        <w:t>¶</w:t>
      </w:r>
      <w:r w:rsidRPr="00A2039E">
        <w:rPr>
          <w:rFonts w:asciiTheme="minorHAnsi" w:hAnsiTheme="minorHAnsi"/>
          <w:sz w:val="16"/>
        </w:rPr>
        <w:t xml:space="preserve"> of Salafist extremists.</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bCs/>
          <w:highlight w:val="green"/>
          <w:u w:val="single"/>
        </w:rPr>
        <w:t xml:space="preserve">This </w:t>
      </w:r>
      <w:r w:rsidRPr="00A2039E">
        <w:rPr>
          <w:rFonts w:asciiTheme="minorHAnsi" w:hAnsiTheme="minorHAnsi"/>
          <w:b/>
          <w:bCs/>
          <w:u w:val="single"/>
        </w:rPr>
        <w:t>situation</w:t>
      </w:r>
      <w:r w:rsidRPr="00A2039E">
        <w:rPr>
          <w:rFonts w:asciiTheme="minorHAnsi" w:hAnsiTheme="minorHAnsi"/>
          <w:sz w:val="16"/>
        </w:rPr>
        <w:t>—which one of us has described as the emergence of “extraAUMF” threats—</w:t>
      </w:r>
      <w:r w:rsidRPr="00DE2E4C">
        <w:rPr>
          <w:rFonts w:asciiTheme="minorHAnsi" w:hAnsiTheme="minorHAnsi"/>
          <w:b/>
          <w:bCs/>
          <w:highlight w:val="green"/>
          <w:u w:val="single"/>
        </w:rPr>
        <w:t>poses a</w:t>
      </w:r>
      <w:r w:rsidRPr="00A2039E">
        <w:rPr>
          <w:rFonts w:asciiTheme="minorHAnsi" w:hAnsiTheme="minorHAnsi"/>
          <w:b/>
          <w:bCs/>
          <w:u w:val="single"/>
        </w:rPr>
        <w:t xml:space="preserve"> </w:t>
      </w:r>
      <w:r w:rsidRPr="00DE2E4C">
        <w:rPr>
          <w:rFonts w:asciiTheme="minorHAnsi" w:hAnsiTheme="minorHAnsi"/>
          <w:b/>
          <w:bCs/>
          <w:highlight w:val="green"/>
          <w:u w:val="single"/>
        </w:rPr>
        <w:t xml:space="preserve">significant problem </w:t>
      </w:r>
      <w:r w:rsidRPr="00A2039E">
        <w:rPr>
          <w:rFonts w:asciiTheme="minorHAnsi" w:hAnsiTheme="minorHAnsi"/>
          <w:b/>
          <w:bCs/>
          <w:u w:val="single"/>
        </w:rPr>
        <w:t xml:space="preserve">insofar </w:t>
      </w:r>
      <w:r w:rsidRPr="00DE2E4C">
        <w:rPr>
          <w:rFonts w:asciiTheme="minorHAnsi" w:hAnsiTheme="minorHAnsi"/>
          <w:b/>
          <w:bCs/>
          <w:highlight w:val="green"/>
          <w:u w:val="single"/>
        </w:rPr>
        <w:t xml:space="preserve">as counterterrorism policy </w:t>
      </w:r>
      <w:r w:rsidRPr="00DE2E4C">
        <w:rPr>
          <w:rFonts w:asciiTheme="minorHAnsi" w:hAnsiTheme="minorHAnsi"/>
          <w:bCs/>
          <w:sz w:val="12"/>
          <w:highlight w:val="green"/>
        </w:rPr>
        <w:t>¶</w:t>
      </w:r>
      <w:r w:rsidRPr="00DE2E4C">
        <w:rPr>
          <w:rFonts w:asciiTheme="minorHAnsi" w:hAnsiTheme="minorHAnsi"/>
          <w:b/>
          <w:bCs/>
          <w:highlight w:val="green"/>
          <w:u w:val="single"/>
        </w:rPr>
        <w:t xml:space="preserve"> rests on the AUMF for its </w:t>
      </w:r>
      <w:r w:rsidRPr="00A2039E">
        <w:rPr>
          <w:rFonts w:asciiTheme="minorHAnsi" w:hAnsiTheme="minorHAnsi"/>
          <w:b/>
          <w:bCs/>
          <w:u w:val="single"/>
        </w:rPr>
        <w:t xml:space="preserve">legal </w:t>
      </w:r>
      <w:r w:rsidRPr="00DE2E4C">
        <w:rPr>
          <w:rFonts w:asciiTheme="minorHAnsi" w:hAnsiTheme="minorHAnsi"/>
          <w:b/>
          <w:bCs/>
          <w:highlight w:val="green"/>
          <w:u w:val="single"/>
        </w:rPr>
        <w:t>justification</w:t>
      </w:r>
      <w:r w:rsidRPr="00A2039E">
        <w:rPr>
          <w:rFonts w:asciiTheme="minorHAnsi" w:hAnsiTheme="minorHAnsi"/>
          <w:sz w:val="16"/>
        </w:rPr>
        <w:t xml:space="preserve">. In some circumstances it remains </w:t>
      </w:r>
      <w:r w:rsidRPr="00A2039E">
        <w:rPr>
          <w:rFonts w:asciiTheme="minorHAnsi" w:hAnsiTheme="minorHAnsi"/>
          <w:sz w:val="12"/>
        </w:rPr>
        <w:t>¶</w:t>
      </w:r>
      <w:r w:rsidRPr="00A2039E">
        <w:rPr>
          <w:rFonts w:asciiTheme="minorHAnsi" w:hAnsiTheme="minorHAnsi"/>
          <w:sz w:val="16"/>
        </w:rPr>
        <w:t xml:space="preserve"> easy to make the case for a nexus to the original al Qaeda network and hence to </w:t>
      </w:r>
      <w:r w:rsidRPr="00A2039E">
        <w:rPr>
          <w:rFonts w:asciiTheme="minorHAnsi" w:hAnsiTheme="minorHAnsi"/>
          <w:sz w:val="12"/>
        </w:rPr>
        <w:t>¶</w:t>
      </w:r>
      <w:r w:rsidRPr="00A2039E">
        <w:rPr>
          <w:rFonts w:asciiTheme="minorHAnsi" w:hAnsiTheme="minorHAnsi"/>
          <w:sz w:val="16"/>
        </w:rPr>
        <w:t xml:space="preserve"> the AUMF. But </w:t>
      </w:r>
      <w:r w:rsidRPr="00A2039E">
        <w:rPr>
          <w:rFonts w:asciiTheme="minorHAnsi" w:hAnsiTheme="minorHAnsi"/>
          <w:b/>
          <w:bCs/>
          <w:u w:val="single"/>
        </w:rPr>
        <w:t xml:space="preserve">in a growing number of circumstances, </w:t>
      </w:r>
      <w:r w:rsidRPr="00DE2E4C">
        <w:rPr>
          <w:rFonts w:asciiTheme="minorHAnsi" w:hAnsiTheme="minorHAnsi"/>
          <w:b/>
          <w:bCs/>
          <w:highlight w:val="green"/>
          <w:u w:val="single"/>
        </w:rPr>
        <w:t xml:space="preserve">drawing the requisite </w:t>
      </w:r>
      <w:r w:rsidRPr="00DE2E4C">
        <w:rPr>
          <w:rFonts w:asciiTheme="minorHAnsi" w:hAnsiTheme="minorHAnsi"/>
          <w:bCs/>
          <w:sz w:val="12"/>
          <w:highlight w:val="green"/>
        </w:rPr>
        <w:t>¶</w:t>
      </w:r>
      <w:r w:rsidRPr="00DE2E4C">
        <w:rPr>
          <w:rFonts w:asciiTheme="minorHAnsi" w:hAnsiTheme="minorHAnsi"/>
          <w:b/>
          <w:bCs/>
          <w:highlight w:val="green"/>
          <w:u w:val="single"/>
        </w:rPr>
        <w:t xml:space="preserve"> connection to the AUMF </w:t>
      </w:r>
      <w:r w:rsidRPr="00A2039E">
        <w:rPr>
          <w:rFonts w:asciiTheme="minorHAnsi" w:hAnsiTheme="minorHAnsi"/>
          <w:b/>
          <w:bCs/>
          <w:u w:val="single"/>
        </w:rPr>
        <w:t xml:space="preserve">requires an increasingly complex daisy chain of </w:t>
      </w:r>
      <w:r w:rsidRPr="00A2039E">
        <w:rPr>
          <w:rFonts w:asciiTheme="minorHAnsi" w:hAnsiTheme="minorHAnsi"/>
          <w:bCs/>
          <w:sz w:val="12"/>
        </w:rPr>
        <w:t>¶</w:t>
      </w:r>
      <w:r w:rsidRPr="00A2039E">
        <w:rPr>
          <w:rFonts w:asciiTheme="minorHAnsi" w:hAnsiTheme="minorHAnsi"/>
          <w:b/>
          <w:bCs/>
          <w:u w:val="single"/>
        </w:rPr>
        <w:t xml:space="preserve"> associations—a task that </w:t>
      </w:r>
      <w:r w:rsidRPr="00DE2E4C">
        <w:rPr>
          <w:rFonts w:asciiTheme="minorHAnsi" w:hAnsiTheme="minorHAnsi"/>
          <w:b/>
          <w:bCs/>
          <w:highlight w:val="green"/>
          <w:u w:val="single"/>
        </w:rPr>
        <w:t xml:space="preserve">is likely to be </w:t>
      </w:r>
      <w:r w:rsidRPr="00A2039E">
        <w:rPr>
          <w:rFonts w:asciiTheme="minorHAnsi" w:hAnsiTheme="minorHAnsi"/>
          <w:b/>
          <w:bCs/>
          <w:u w:val="single"/>
        </w:rPr>
        <w:t xml:space="preserve">very </w:t>
      </w:r>
      <w:r w:rsidRPr="00DE2E4C">
        <w:rPr>
          <w:rFonts w:asciiTheme="minorHAnsi" w:hAnsiTheme="minorHAnsi"/>
          <w:b/>
          <w:bCs/>
          <w:highlight w:val="green"/>
          <w:u w:val="single"/>
        </w:rPr>
        <w:t>difficult</w:t>
      </w:r>
      <w:r w:rsidRPr="00DE2E4C">
        <w:rPr>
          <w:rFonts w:asciiTheme="minorHAnsi" w:hAnsiTheme="minorHAnsi"/>
          <w:sz w:val="16"/>
          <w:highlight w:val="green"/>
        </w:rPr>
        <w:t xml:space="preserve"> </w:t>
      </w:r>
      <w:r w:rsidRPr="00A2039E">
        <w:rPr>
          <w:rFonts w:asciiTheme="minorHAnsi" w:hAnsiTheme="minorHAnsi"/>
          <w:sz w:val="16"/>
        </w:rPr>
        <w:t xml:space="preserve">(and hence subject to </w:t>
      </w:r>
      <w:r w:rsidRPr="00A2039E">
        <w:rPr>
          <w:rFonts w:asciiTheme="minorHAnsi" w:hAnsiTheme="minorHAnsi"/>
          <w:sz w:val="12"/>
        </w:rPr>
        <w:t>¶</w:t>
      </w:r>
      <w:r w:rsidRPr="00A2039E">
        <w:rPr>
          <w:rFonts w:asciiTheme="minorHAnsi" w:hAnsiTheme="minorHAnsi"/>
          <w:sz w:val="16"/>
        </w:rPr>
        <w:t xml:space="preserve"> debate) </w:t>
      </w:r>
      <w:r w:rsidRPr="00A2039E">
        <w:rPr>
          <w:rFonts w:asciiTheme="minorHAnsi" w:hAnsiTheme="minorHAnsi"/>
          <w:b/>
          <w:bCs/>
          <w:u w:val="single"/>
        </w:rPr>
        <w:t xml:space="preserve">in some cases, </w:t>
      </w:r>
      <w:r w:rsidRPr="00DE2E4C">
        <w:rPr>
          <w:rFonts w:asciiTheme="minorHAnsi" w:hAnsiTheme="minorHAnsi"/>
          <w:b/>
          <w:bCs/>
          <w:highlight w:val="green"/>
          <w:u w:val="single"/>
        </w:rPr>
        <w:t xml:space="preserve">and </w:t>
      </w:r>
      <w:r w:rsidRPr="00A2039E">
        <w:rPr>
          <w:rFonts w:asciiTheme="minorHAnsi" w:hAnsiTheme="minorHAnsi"/>
          <w:b/>
          <w:bCs/>
          <w:u w:val="single"/>
        </w:rPr>
        <w:t xml:space="preserve">downright </w:t>
      </w:r>
      <w:r w:rsidRPr="00DE2E4C">
        <w:rPr>
          <w:rFonts w:asciiTheme="minorHAnsi" w:hAnsiTheme="minorHAnsi"/>
          <w:b/>
          <w:bCs/>
          <w:highlight w:val="green"/>
          <w:u w:val="single"/>
        </w:rPr>
        <w:t xml:space="preserve">impossible </w:t>
      </w:r>
      <w:r w:rsidRPr="00A2039E">
        <w:rPr>
          <w:rFonts w:asciiTheme="minorHAnsi" w:hAnsiTheme="minorHAnsi"/>
          <w:b/>
          <w:bCs/>
          <w:u w:val="single"/>
        </w:rPr>
        <w:t>in others</w:t>
      </w:r>
      <w:r w:rsidRPr="00A2039E">
        <w:rPr>
          <w:rFonts w:asciiTheme="minorHAnsi" w:hAnsiTheme="minorHAnsi"/>
          <w:sz w:val="16"/>
        </w:rPr>
        <w:t xml:space="preserve">. The emergence of this problem should come as no surprise. </w:t>
      </w:r>
      <w:r w:rsidRPr="00DE2E4C">
        <w:rPr>
          <w:rFonts w:asciiTheme="minorHAnsi" w:hAnsiTheme="minorHAnsi"/>
          <w:b/>
          <w:bCs/>
          <w:highlight w:val="green"/>
          <w:u w:val="single"/>
        </w:rPr>
        <w:t>It has been</w:t>
      </w:r>
      <w:r w:rsidRPr="00A2039E">
        <w:rPr>
          <w:rFonts w:asciiTheme="minorHAnsi" w:hAnsiTheme="minorHAnsi"/>
          <w:b/>
          <w:bCs/>
          <w:u w:val="single"/>
        </w:rPr>
        <w:t xml:space="preserve"> nearly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 xml:space="preserve">a dozen years </w:t>
      </w:r>
      <w:r w:rsidRPr="00A2039E">
        <w:rPr>
          <w:rFonts w:asciiTheme="minorHAnsi" w:hAnsiTheme="minorHAnsi"/>
          <w:b/>
          <w:bCs/>
          <w:u w:val="single"/>
        </w:rPr>
        <w:t xml:space="preserve">since the AUMF’s passage, </w:t>
      </w:r>
      <w:r w:rsidRPr="00DE2E4C">
        <w:rPr>
          <w:rFonts w:asciiTheme="minorHAnsi" w:hAnsiTheme="minorHAnsi"/>
          <w:b/>
          <w:bCs/>
          <w:highlight w:val="green"/>
          <w:u w:val="single"/>
        </w:rPr>
        <w:t xml:space="preserve">and circumstances have evolved </w:t>
      </w:r>
      <w:r w:rsidRPr="00A2039E">
        <w:rPr>
          <w:rFonts w:asciiTheme="minorHAnsi" w:hAnsiTheme="minorHAnsi"/>
          <w:bCs/>
          <w:sz w:val="12"/>
        </w:rPr>
        <w:t>¶</w:t>
      </w:r>
      <w:r w:rsidRPr="00A2039E">
        <w:rPr>
          <w:rFonts w:asciiTheme="minorHAnsi" w:hAnsiTheme="minorHAnsi"/>
          <w:b/>
          <w:bCs/>
          <w:u w:val="single"/>
        </w:rPr>
        <w:t xml:space="preserve"> considerably since then. </w:t>
      </w:r>
      <w:r w:rsidRPr="00DE2E4C">
        <w:rPr>
          <w:rFonts w:asciiTheme="minorHAnsi" w:hAnsiTheme="minorHAnsi"/>
          <w:b/>
          <w:bCs/>
          <w:highlight w:val="green"/>
          <w:u w:val="single"/>
        </w:rPr>
        <w:t xml:space="preserve">It was inevitable that threats would emerge that might </w:t>
      </w:r>
      <w:r w:rsidRPr="00DE2E4C">
        <w:rPr>
          <w:rFonts w:asciiTheme="minorHAnsi" w:hAnsiTheme="minorHAnsi"/>
          <w:bCs/>
          <w:sz w:val="12"/>
          <w:highlight w:val="green"/>
        </w:rPr>
        <w:t>¶</w:t>
      </w:r>
      <w:r w:rsidRPr="00DE2E4C">
        <w:rPr>
          <w:rFonts w:asciiTheme="minorHAnsi" w:hAnsiTheme="minorHAnsi"/>
          <w:b/>
          <w:bCs/>
          <w:highlight w:val="green"/>
          <w:u w:val="single"/>
        </w:rPr>
        <w:t xml:space="preserve"> not fit</w:t>
      </w:r>
      <w:r w:rsidRPr="00A2039E">
        <w:rPr>
          <w:rFonts w:asciiTheme="minorHAnsi" w:hAnsiTheme="minorHAnsi"/>
          <w:b/>
          <w:bCs/>
          <w:u w:val="single"/>
        </w:rPr>
        <w:t xml:space="preserve"> easily or at all</w:t>
      </w:r>
      <w:r w:rsidRPr="00DE2E4C">
        <w:rPr>
          <w:rFonts w:asciiTheme="minorHAnsi" w:hAnsiTheme="minorHAnsi"/>
          <w:b/>
          <w:bCs/>
          <w:highlight w:val="green"/>
          <w:u w:val="single"/>
        </w:rPr>
        <w:t xml:space="preserve"> within its scope</w:t>
      </w:r>
      <w:r w:rsidRPr="00A2039E">
        <w:rPr>
          <w:rFonts w:asciiTheme="minorHAnsi" w:hAnsiTheme="minorHAnsi"/>
          <w:b/>
          <w:bCs/>
          <w:u w:val="single"/>
        </w:rPr>
        <w:t>.</w:t>
      </w:r>
      <w:r w:rsidRPr="00A2039E">
        <w:rPr>
          <w:rFonts w:asciiTheme="minorHAnsi" w:hAnsiTheme="minorHAnsi"/>
          <w:sz w:val="16"/>
        </w:rPr>
        <w:t xml:space="preserve"> The question is whether Congress should </w:t>
      </w:r>
      <w:r w:rsidRPr="00A2039E">
        <w:rPr>
          <w:rFonts w:asciiTheme="minorHAnsi" w:hAnsiTheme="minorHAnsi"/>
          <w:sz w:val="12"/>
        </w:rPr>
        <w:t>¶</w:t>
      </w:r>
      <w:r w:rsidRPr="00A2039E">
        <w:rPr>
          <w:rFonts w:asciiTheme="minorHAnsi" w:hAnsiTheme="minorHAnsi"/>
          <w:sz w:val="16"/>
        </w:rPr>
        <w:t xml:space="preserve"> do anything about this situation, and if so precisely what.</w:t>
      </w:r>
    </w:p>
    <w:p w:rsidR="00A2039E" w:rsidRPr="00A2039E" w:rsidRDefault="00A2039E" w:rsidP="00A2039E">
      <w:pPr>
        <w:rPr>
          <w:rFonts w:asciiTheme="minorHAnsi" w:hAnsiTheme="minorHAnsi"/>
        </w:rPr>
      </w:pPr>
    </w:p>
    <w:p w:rsidR="00A2039E" w:rsidRPr="00A2039E" w:rsidRDefault="00A2039E" w:rsidP="00A2039E">
      <w:pPr>
        <w:keepNext/>
        <w:keepLines/>
        <w:spacing w:before="200"/>
        <w:outlineLvl w:val="3"/>
        <w:rPr>
          <w:rFonts w:asciiTheme="minorHAnsi" w:eastAsiaTheme="majorEastAsia" w:hAnsiTheme="minorHAnsi" w:cstheme="majorBidi"/>
          <w:b/>
          <w:bCs/>
          <w:iCs/>
          <w:sz w:val="26"/>
        </w:rPr>
      </w:pPr>
      <w:r w:rsidRPr="00A2039E">
        <w:rPr>
          <w:rFonts w:asciiTheme="minorHAnsi" w:eastAsiaTheme="majorEastAsia" w:hAnsiTheme="minorHAnsi" w:cstheme="majorBidi"/>
          <w:b/>
          <w:bCs/>
          <w:iCs/>
          <w:sz w:val="26"/>
        </w:rPr>
        <w:t>Our internal link is reverse causal- Clarifying “associated forces” is neccessary for winning the war on terror</w:t>
      </w:r>
    </w:p>
    <w:p w:rsidR="00A2039E" w:rsidRPr="00DE2E4C" w:rsidRDefault="00A2039E" w:rsidP="00DE2E4C">
      <w:pPr>
        <w:rPr>
          <w:rStyle w:val="StyleStyleBold12pt"/>
        </w:rPr>
      </w:pPr>
      <w:r w:rsidRPr="00DE2E4C">
        <w:rPr>
          <w:rStyle w:val="StyleStyleBold12pt"/>
        </w:rPr>
        <w:t>Zimmer ‘13</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 xml:space="preserve">[Katherine Zimmerman is a senior analyst and the al Qaeda and Associated Movements Team Lead for the American Enterprise Institute’s Critical Threats Project. </w:t>
      </w:r>
      <w:hyperlink r:id="rId12" w:history="1">
        <w:r w:rsidRPr="00A2039E">
          <w:rPr>
            <w:rFonts w:asciiTheme="minorHAnsi" w:hAnsiTheme="minorHAnsi"/>
            <w:sz w:val="16"/>
            <w:szCs w:val="16"/>
          </w:rPr>
          <w:t>http://www.criticalthreats.org/sites/default/files/pdf_upload/analysis/Zimmerman_the_al_Qaeda_Network_September_2013.pdf</w:t>
        </w:r>
      </w:hyperlink>
      <w:r w:rsidRPr="00A2039E">
        <w:rPr>
          <w:rFonts w:asciiTheme="minorHAnsi" w:hAnsiTheme="minorHAnsi"/>
          <w:sz w:val="16"/>
          <w:szCs w:val="16"/>
        </w:rPr>
        <w:t xml:space="preserve"> ETB]</w:t>
      </w:r>
    </w:p>
    <w:p w:rsidR="00A2039E" w:rsidRPr="00A2039E" w:rsidRDefault="00A2039E" w:rsidP="00A2039E">
      <w:pPr>
        <w:rPr>
          <w:rFonts w:asciiTheme="minorHAnsi" w:hAnsiTheme="minorHAnsi"/>
        </w:rPr>
      </w:pPr>
    </w:p>
    <w:p w:rsidR="00A2039E" w:rsidRPr="00DE2E4C" w:rsidRDefault="00A2039E" w:rsidP="00A2039E">
      <w:pPr>
        <w:rPr>
          <w:rFonts w:asciiTheme="minorHAnsi" w:hAnsiTheme="minorHAnsi"/>
          <w:b/>
          <w:iCs/>
          <w:highlight w:val="green"/>
          <w:u w:val="single"/>
          <w:bdr w:val="single" w:sz="18" w:space="0" w:color="auto"/>
        </w:rPr>
      </w:pPr>
      <w:r w:rsidRPr="00A2039E">
        <w:rPr>
          <w:rFonts w:asciiTheme="minorHAnsi" w:hAnsiTheme="minorHAnsi"/>
          <w:sz w:val="16"/>
        </w:rPr>
        <w:lastRenderedPageBreak/>
        <w:t xml:space="preserve">The </w:t>
      </w:r>
      <w:r w:rsidRPr="00DE2E4C">
        <w:rPr>
          <w:rFonts w:asciiTheme="minorHAnsi" w:hAnsiTheme="minorHAnsi"/>
          <w:b/>
          <w:bCs/>
          <w:highlight w:val="green"/>
          <w:u w:val="single"/>
        </w:rPr>
        <w:t xml:space="preserve">failure to define al Qaeda properly </w:t>
      </w:r>
      <w:r w:rsidRPr="00DE2E4C">
        <w:rPr>
          <w:rFonts w:asciiTheme="minorHAnsi" w:hAnsiTheme="minorHAnsi"/>
          <w:b/>
          <w:iCs/>
          <w:highlight w:val="green"/>
          <w:u w:val="single"/>
          <w:bdr w:val="single" w:sz="18" w:space="0" w:color="auto"/>
        </w:rPr>
        <w:t xml:space="preserve">has confused  American </w:t>
      </w:r>
      <w:r w:rsidRPr="00A2039E">
        <w:rPr>
          <w:rFonts w:asciiTheme="minorHAnsi" w:hAnsiTheme="minorHAnsi"/>
          <w:b/>
          <w:iCs/>
          <w:u w:val="single"/>
          <w:bdr w:val="single" w:sz="18" w:space="0" w:color="auto"/>
        </w:rPr>
        <w:t xml:space="preserve">policy and </w:t>
      </w:r>
      <w:r w:rsidRPr="00DE2E4C">
        <w:rPr>
          <w:rFonts w:asciiTheme="minorHAnsi" w:hAnsiTheme="minorHAnsi"/>
          <w:b/>
          <w:iCs/>
          <w:highlight w:val="green"/>
          <w:u w:val="single"/>
          <w:bdr w:val="single" w:sz="18" w:space="0" w:color="auto"/>
        </w:rPr>
        <w:t>strategy</w:t>
      </w:r>
      <w:r w:rsidRPr="00A2039E">
        <w:rPr>
          <w:rFonts w:asciiTheme="minorHAnsi" w:hAnsiTheme="minorHAnsi"/>
          <w:b/>
          <w:bCs/>
          <w:u w:val="single"/>
        </w:rPr>
        <w:t>.</w:t>
      </w:r>
      <w:r w:rsidRPr="00A2039E">
        <w:rPr>
          <w:rFonts w:asciiTheme="minorHAnsi" w:hAnsiTheme="minorHAnsi"/>
          <w:sz w:val="16"/>
        </w:rPr>
        <w:t xml:space="preserve"> The enemy was not </w:t>
      </w:r>
      <w:r w:rsidRPr="00A2039E">
        <w:rPr>
          <w:rFonts w:asciiTheme="minorHAnsi" w:hAnsiTheme="minorHAnsi"/>
          <w:sz w:val="12"/>
        </w:rPr>
        <w:t>¶</w:t>
      </w:r>
      <w:r w:rsidRPr="00A2039E">
        <w:rPr>
          <w:rFonts w:asciiTheme="minorHAnsi" w:hAnsiTheme="minorHAnsi"/>
          <w:sz w:val="16"/>
        </w:rPr>
        <w:t xml:space="preserve"> just the man shot dead on May 2, 2011, in Abbottabad, Pakistan, nor is it the 1.5 billion Muslims for </w:t>
      </w:r>
      <w:r w:rsidRPr="00A2039E">
        <w:rPr>
          <w:rFonts w:asciiTheme="minorHAnsi" w:hAnsiTheme="minorHAnsi"/>
          <w:sz w:val="12"/>
        </w:rPr>
        <w:t>¶</w:t>
      </w:r>
      <w:r w:rsidRPr="00A2039E">
        <w:rPr>
          <w:rFonts w:asciiTheme="minorHAnsi" w:hAnsiTheme="minorHAnsi"/>
          <w:sz w:val="16"/>
        </w:rPr>
        <w:t xml:space="preserve"> whom Osama bin Laden claimed to speak. </w:t>
      </w:r>
      <w:r w:rsidRPr="00A2039E">
        <w:rPr>
          <w:rFonts w:asciiTheme="minorHAnsi" w:hAnsiTheme="minorHAnsi"/>
          <w:sz w:val="12"/>
        </w:rPr>
        <w:t>¶</w:t>
      </w:r>
      <w:r w:rsidRPr="00A2039E">
        <w:rPr>
          <w:rFonts w:asciiTheme="minorHAnsi" w:hAnsiTheme="minorHAnsi"/>
          <w:sz w:val="16"/>
        </w:rPr>
        <w:t xml:space="preserve"> The United States should have sought to answer key </w:t>
      </w:r>
      <w:r w:rsidRPr="00A2039E">
        <w:rPr>
          <w:rFonts w:asciiTheme="minorHAnsi" w:hAnsiTheme="minorHAnsi"/>
          <w:sz w:val="12"/>
        </w:rPr>
        <w:t>¶</w:t>
      </w:r>
      <w:r w:rsidRPr="00A2039E">
        <w:rPr>
          <w:rFonts w:asciiTheme="minorHAnsi" w:hAnsiTheme="minorHAnsi"/>
          <w:sz w:val="16"/>
        </w:rPr>
        <w:t xml:space="preserve"> questions about the state of al Qaeda after bin Laden’s </w:t>
      </w:r>
      <w:r w:rsidRPr="00A2039E">
        <w:rPr>
          <w:rFonts w:asciiTheme="minorHAnsi" w:hAnsiTheme="minorHAnsi"/>
          <w:sz w:val="12"/>
        </w:rPr>
        <w:t>¶</w:t>
      </w:r>
      <w:r w:rsidRPr="00A2039E">
        <w:rPr>
          <w:rFonts w:asciiTheme="minorHAnsi" w:hAnsiTheme="minorHAnsi"/>
          <w:sz w:val="16"/>
        </w:rPr>
        <w:t xml:space="preserve"> death and the succession of Ayman al Zawahiri. What is </w:t>
      </w:r>
      <w:r w:rsidRPr="00A2039E">
        <w:rPr>
          <w:rFonts w:asciiTheme="minorHAnsi" w:hAnsiTheme="minorHAnsi"/>
          <w:sz w:val="12"/>
        </w:rPr>
        <w:t>¶</w:t>
      </w:r>
      <w:r w:rsidRPr="00A2039E">
        <w:rPr>
          <w:rFonts w:asciiTheme="minorHAnsi" w:hAnsiTheme="minorHAnsi"/>
          <w:sz w:val="16"/>
        </w:rPr>
        <w:t xml:space="preserve"> al Qaeda? Is it only the group directly headed by Zawahiri? Or is it more expansive? How is al Qaeda operating </w:t>
      </w:r>
      <w:r w:rsidRPr="00A2039E">
        <w:rPr>
          <w:rFonts w:asciiTheme="minorHAnsi" w:hAnsiTheme="minorHAnsi"/>
          <w:sz w:val="12"/>
        </w:rPr>
        <w:t>¶</w:t>
      </w:r>
      <w:r w:rsidRPr="00A2039E">
        <w:rPr>
          <w:rFonts w:asciiTheme="minorHAnsi" w:hAnsiTheme="minorHAnsi"/>
          <w:sz w:val="16"/>
        </w:rPr>
        <w:t xml:space="preserve"> today? How do the groups within the al Qaeda network </w:t>
      </w:r>
      <w:r w:rsidRPr="00A2039E">
        <w:rPr>
          <w:rFonts w:asciiTheme="minorHAnsi" w:hAnsiTheme="minorHAnsi"/>
          <w:sz w:val="12"/>
        </w:rPr>
        <w:t>¶</w:t>
      </w:r>
      <w:r w:rsidRPr="00A2039E">
        <w:rPr>
          <w:rFonts w:asciiTheme="minorHAnsi" w:hAnsiTheme="minorHAnsi"/>
          <w:sz w:val="16"/>
        </w:rPr>
        <w:t xml:space="preserve"> relate to each other and to the core? Answers to these </w:t>
      </w:r>
      <w:r w:rsidRPr="00A2039E">
        <w:rPr>
          <w:rFonts w:asciiTheme="minorHAnsi" w:hAnsiTheme="minorHAnsi"/>
          <w:sz w:val="12"/>
        </w:rPr>
        <w:t>¶</w:t>
      </w:r>
      <w:r w:rsidRPr="00A2039E">
        <w:rPr>
          <w:rFonts w:asciiTheme="minorHAnsi" w:hAnsiTheme="minorHAnsi"/>
          <w:sz w:val="16"/>
        </w:rPr>
        <w:t xml:space="preserve"> questions are necessary to inform the crafting of a successful strategy to counter the real al Qaeda.</w:t>
      </w:r>
      <w:r w:rsidRPr="00A2039E">
        <w:rPr>
          <w:rFonts w:asciiTheme="minorHAnsi" w:hAnsiTheme="minorHAnsi"/>
          <w:sz w:val="12"/>
        </w:rPr>
        <w:t>¶</w:t>
      </w:r>
      <w:r w:rsidRPr="00A2039E">
        <w:rPr>
          <w:rFonts w:asciiTheme="minorHAnsi" w:hAnsiTheme="minorHAnsi"/>
          <w:sz w:val="16"/>
        </w:rPr>
        <w:t xml:space="preserve"> The year of Osama bin Laden’s death is the year that </w:t>
      </w:r>
      <w:r w:rsidRPr="00A2039E">
        <w:rPr>
          <w:rFonts w:asciiTheme="minorHAnsi" w:hAnsiTheme="minorHAnsi"/>
          <w:sz w:val="12"/>
        </w:rPr>
        <w:t>¶</w:t>
      </w:r>
      <w:r w:rsidRPr="00A2039E">
        <w:rPr>
          <w:rFonts w:asciiTheme="minorHAnsi" w:hAnsiTheme="minorHAnsi"/>
          <w:sz w:val="16"/>
        </w:rPr>
        <w:t xml:space="preserve"> the overall al Qaeda network became stronger. </w:t>
      </w:r>
      <w:r w:rsidRPr="00A2039E">
        <w:rPr>
          <w:rFonts w:asciiTheme="minorHAnsi" w:hAnsiTheme="minorHAnsi"/>
          <w:b/>
          <w:bCs/>
          <w:u w:val="single"/>
        </w:rPr>
        <w:t xml:space="preserve">The </w:t>
      </w:r>
      <w:r w:rsidRPr="00DE2E4C">
        <w:rPr>
          <w:rFonts w:asciiTheme="minorHAnsi" w:hAnsiTheme="minorHAnsi"/>
          <w:b/>
          <w:bCs/>
          <w:highlight w:val="green"/>
          <w:u w:val="single"/>
        </w:rPr>
        <w:t xml:space="preserve">al </w:t>
      </w:r>
      <w:r w:rsidRPr="00DE2E4C">
        <w:rPr>
          <w:rFonts w:asciiTheme="minorHAnsi" w:hAnsiTheme="minorHAnsi"/>
          <w:bCs/>
          <w:sz w:val="12"/>
          <w:highlight w:val="green"/>
        </w:rPr>
        <w:t>¶</w:t>
      </w:r>
      <w:r w:rsidRPr="00DE2E4C">
        <w:rPr>
          <w:rFonts w:asciiTheme="minorHAnsi" w:hAnsiTheme="minorHAnsi"/>
          <w:b/>
          <w:bCs/>
          <w:highlight w:val="green"/>
          <w:u w:val="single"/>
        </w:rPr>
        <w:t xml:space="preserve"> Qaeda </w:t>
      </w:r>
      <w:r w:rsidRPr="00A2039E">
        <w:rPr>
          <w:rFonts w:asciiTheme="minorHAnsi" w:hAnsiTheme="minorHAnsi"/>
          <w:b/>
          <w:bCs/>
          <w:u w:val="single"/>
        </w:rPr>
        <w:t xml:space="preserve">network </w:t>
      </w:r>
      <w:r w:rsidRPr="00DE2E4C">
        <w:rPr>
          <w:rFonts w:asciiTheme="minorHAnsi" w:hAnsiTheme="minorHAnsi"/>
          <w:b/>
          <w:bCs/>
          <w:highlight w:val="green"/>
          <w:u w:val="single"/>
        </w:rPr>
        <w:t xml:space="preserve">benefited </w:t>
      </w:r>
      <w:r w:rsidRPr="00A2039E">
        <w:rPr>
          <w:rFonts w:asciiTheme="minorHAnsi" w:hAnsiTheme="minorHAnsi"/>
          <w:b/>
          <w:bCs/>
          <w:u w:val="single"/>
        </w:rPr>
        <w:t xml:space="preserve">significantly </w:t>
      </w:r>
      <w:r w:rsidRPr="00DE2E4C">
        <w:rPr>
          <w:rFonts w:asciiTheme="minorHAnsi" w:hAnsiTheme="minorHAnsi"/>
          <w:b/>
          <w:bCs/>
          <w:highlight w:val="green"/>
          <w:u w:val="single"/>
        </w:rPr>
        <w:t xml:space="preserve">from the breakdown in governance across </w:t>
      </w:r>
      <w:r w:rsidRPr="00A2039E">
        <w:rPr>
          <w:rFonts w:asciiTheme="minorHAnsi" w:hAnsiTheme="minorHAnsi"/>
          <w:b/>
          <w:bCs/>
          <w:u w:val="single"/>
        </w:rPr>
        <w:t xml:space="preserve">the </w:t>
      </w:r>
      <w:r w:rsidRPr="00DE2E4C">
        <w:rPr>
          <w:rStyle w:val="Emphasis"/>
          <w:highlight w:val="green"/>
        </w:rPr>
        <w:t>M</w:t>
      </w:r>
      <w:r w:rsidRPr="00A2039E">
        <w:rPr>
          <w:rFonts w:asciiTheme="minorHAnsi" w:hAnsiTheme="minorHAnsi"/>
          <w:b/>
          <w:bCs/>
          <w:u w:val="single"/>
        </w:rPr>
        <w:t xml:space="preserve">iddle </w:t>
      </w:r>
      <w:r w:rsidRPr="00DE2E4C">
        <w:rPr>
          <w:rStyle w:val="Emphasis"/>
          <w:highlight w:val="green"/>
        </w:rPr>
        <w:t>E</w:t>
      </w:r>
      <w:r w:rsidRPr="00A2039E">
        <w:rPr>
          <w:rFonts w:asciiTheme="minorHAnsi" w:hAnsiTheme="minorHAnsi"/>
          <w:b/>
          <w:bCs/>
          <w:u w:val="single"/>
        </w:rPr>
        <w:t xml:space="preserve">ast and </w:t>
      </w:r>
      <w:r w:rsidRPr="00DE2E4C">
        <w:rPr>
          <w:rStyle w:val="Emphasis"/>
          <w:highlight w:val="green"/>
        </w:rPr>
        <w:t>N</w:t>
      </w:r>
      <w:r w:rsidRPr="00A2039E">
        <w:rPr>
          <w:rFonts w:asciiTheme="minorHAnsi" w:hAnsiTheme="minorHAnsi"/>
          <w:b/>
          <w:bCs/>
          <w:u w:val="single"/>
        </w:rPr>
        <w:t xml:space="preserve">orth </w:t>
      </w:r>
      <w:r w:rsidRPr="00A2039E">
        <w:rPr>
          <w:rFonts w:asciiTheme="minorHAnsi" w:hAnsiTheme="minorHAnsi"/>
          <w:bCs/>
          <w:sz w:val="12"/>
        </w:rPr>
        <w:t>¶</w:t>
      </w:r>
      <w:r w:rsidRPr="00A2039E">
        <w:rPr>
          <w:rFonts w:asciiTheme="minorHAnsi" w:hAnsiTheme="minorHAnsi"/>
          <w:b/>
          <w:bCs/>
          <w:u w:val="single"/>
        </w:rPr>
        <w:t xml:space="preserve"> </w:t>
      </w:r>
      <w:r w:rsidRPr="00DE2E4C">
        <w:rPr>
          <w:rStyle w:val="Emphasis"/>
          <w:highlight w:val="green"/>
        </w:rPr>
        <w:t>A</w:t>
      </w:r>
      <w:r w:rsidRPr="00A2039E">
        <w:rPr>
          <w:rFonts w:asciiTheme="minorHAnsi" w:hAnsiTheme="minorHAnsi"/>
          <w:b/>
          <w:bCs/>
          <w:u w:val="single"/>
        </w:rPr>
        <w:t>frica</w:t>
      </w:r>
      <w:r w:rsidRPr="00A2039E">
        <w:rPr>
          <w:rFonts w:asciiTheme="minorHAnsi" w:hAnsiTheme="minorHAnsi"/>
          <w:sz w:val="16"/>
        </w:rPr>
        <w:t xml:space="preserve">. </w:t>
      </w:r>
      <w:r w:rsidRPr="00DE2E4C">
        <w:rPr>
          <w:rFonts w:asciiTheme="minorHAnsi" w:hAnsiTheme="minorHAnsi"/>
          <w:b/>
          <w:bCs/>
          <w:highlight w:val="green"/>
          <w:u w:val="single"/>
        </w:rPr>
        <w:t xml:space="preserve">Affiliates </w:t>
      </w:r>
      <w:r w:rsidRPr="00A2039E">
        <w:rPr>
          <w:rFonts w:asciiTheme="minorHAnsi" w:hAnsiTheme="minorHAnsi"/>
          <w:b/>
          <w:bCs/>
          <w:u w:val="single"/>
        </w:rPr>
        <w:t>such as</w:t>
      </w:r>
      <w:r w:rsidRPr="00A2039E">
        <w:rPr>
          <w:rFonts w:asciiTheme="minorHAnsi" w:hAnsiTheme="minorHAnsi"/>
          <w:sz w:val="16"/>
        </w:rPr>
        <w:t xml:space="preserve"> al Qaeda in the Arabian Peninsula (</w:t>
      </w:r>
      <w:r w:rsidRPr="00A2039E">
        <w:rPr>
          <w:rFonts w:asciiTheme="minorHAnsi" w:hAnsiTheme="minorHAnsi"/>
          <w:b/>
          <w:bCs/>
          <w:u w:val="single"/>
        </w:rPr>
        <w:t>AQAP</w:t>
      </w:r>
      <w:r w:rsidRPr="00A2039E">
        <w:rPr>
          <w:rFonts w:asciiTheme="minorHAnsi" w:hAnsiTheme="minorHAnsi"/>
          <w:sz w:val="16"/>
        </w:rPr>
        <w:t xml:space="preserve">), al Qaeda in Iraq </w:t>
      </w:r>
      <w:r w:rsidRPr="00A2039E">
        <w:rPr>
          <w:rFonts w:asciiTheme="minorHAnsi" w:hAnsiTheme="minorHAnsi"/>
          <w:b/>
          <w:bCs/>
          <w:u w:val="single"/>
        </w:rPr>
        <w:t>(AQI</w:t>
      </w:r>
      <w:r w:rsidRPr="00A2039E">
        <w:rPr>
          <w:rFonts w:asciiTheme="minorHAnsi" w:hAnsiTheme="minorHAnsi"/>
          <w:sz w:val="16"/>
        </w:rPr>
        <w:t xml:space="preserve">), and al Qaeda in </w:t>
      </w:r>
      <w:r w:rsidRPr="00A2039E">
        <w:rPr>
          <w:rFonts w:asciiTheme="minorHAnsi" w:hAnsiTheme="minorHAnsi"/>
          <w:sz w:val="12"/>
        </w:rPr>
        <w:t>¶</w:t>
      </w:r>
      <w:r w:rsidRPr="00A2039E">
        <w:rPr>
          <w:rFonts w:asciiTheme="minorHAnsi" w:hAnsiTheme="minorHAnsi"/>
          <w:sz w:val="16"/>
        </w:rPr>
        <w:t xml:space="preserve"> the Islamic Maghreb (</w:t>
      </w:r>
      <w:r w:rsidRPr="00A2039E">
        <w:rPr>
          <w:rFonts w:asciiTheme="minorHAnsi" w:hAnsiTheme="minorHAnsi"/>
          <w:b/>
          <w:bCs/>
          <w:u w:val="single"/>
        </w:rPr>
        <w:t>AQIM) all</w:t>
      </w:r>
      <w:r w:rsidRPr="00A2039E">
        <w:rPr>
          <w:rFonts w:asciiTheme="minorHAnsi" w:hAnsiTheme="minorHAnsi"/>
          <w:sz w:val="16"/>
        </w:rPr>
        <w:t xml:space="preserve"> </w:t>
      </w:r>
      <w:r w:rsidRPr="00A2039E">
        <w:rPr>
          <w:rFonts w:asciiTheme="minorHAnsi" w:hAnsiTheme="minorHAnsi"/>
          <w:b/>
          <w:bCs/>
          <w:u w:val="single"/>
        </w:rPr>
        <w:t xml:space="preserve">expanded their area of </w:t>
      </w:r>
      <w:r w:rsidRPr="00A2039E">
        <w:rPr>
          <w:rFonts w:asciiTheme="minorHAnsi" w:hAnsiTheme="minorHAnsi"/>
          <w:bCs/>
          <w:sz w:val="12"/>
        </w:rPr>
        <w:t>¶</w:t>
      </w:r>
      <w:r w:rsidRPr="00A2039E">
        <w:rPr>
          <w:rFonts w:asciiTheme="minorHAnsi" w:hAnsiTheme="minorHAnsi"/>
          <w:b/>
          <w:bCs/>
          <w:u w:val="single"/>
        </w:rPr>
        <w:t xml:space="preserve"> operations and </w:t>
      </w:r>
      <w:r w:rsidRPr="00DE2E4C">
        <w:rPr>
          <w:rFonts w:asciiTheme="minorHAnsi" w:hAnsiTheme="minorHAnsi"/>
          <w:b/>
          <w:bCs/>
          <w:highlight w:val="green"/>
          <w:u w:val="single"/>
        </w:rPr>
        <w:t xml:space="preserve">exploited openings caused by the Arab </w:t>
      </w:r>
      <w:r w:rsidRPr="00DE2E4C">
        <w:rPr>
          <w:rFonts w:asciiTheme="minorHAnsi" w:hAnsiTheme="minorHAnsi"/>
          <w:bCs/>
          <w:sz w:val="12"/>
          <w:highlight w:val="green"/>
        </w:rPr>
        <w:t>¶</w:t>
      </w:r>
      <w:r w:rsidRPr="00DE2E4C">
        <w:rPr>
          <w:rFonts w:asciiTheme="minorHAnsi" w:hAnsiTheme="minorHAnsi"/>
          <w:b/>
          <w:bCs/>
          <w:highlight w:val="green"/>
          <w:u w:val="single"/>
        </w:rPr>
        <w:t xml:space="preserve"> Spring</w:t>
      </w:r>
      <w:r w:rsidRPr="00A2039E">
        <w:rPr>
          <w:rFonts w:asciiTheme="minorHAnsi" w:hAnsiTheme="minorHAnsi"/>
          <w:b/>
          <w:bCs/>
          <w:u w:val="single"/>
        </w:rPr>
        <w:t>’s unrest.</w:t>
      </w:r>
      <w:r w:rsidRPr="00A2039E">
        <w:rPr>
          <w:rFonts w:asciiTheme="minorHAnsi" w:hAnsiTheme="minorHAnsi"/>
          <w:sz w:val="16"/>
        </w:rPr>
        <w:t xml:space="preserve"> Zawahiri, al Qaeda’s new emir, named </w:t>
      </w:r>
      <w:r w:rsidRPr="00A2039E">
        <w:rPr>
          <w:rFonts w:asciiTheme="minorHAnsi" w:hAnsiTheme="minorHAnsi"/>
          <w:sz w:val="12"/>
        </w:rPr>
        <w:t>¶</w:t>
      </w:r>
      <w:r w:rsidRPr="00A2039E">
        <w:rPr>
          <w:rFonts w:asciiTheme="minorHAnsi" w:hAnsiTheme="minorHAnsi"/>
          <w:sz w:val="16"/>
        </w:rPr>
        <w:t xml:space="preserve"> two new affiliates: al Shabaab in Somalia, which had </w:t>
      </w:r>
      <w:r w:rsidRPr="00A2039E">
        <w:rPr>
          <w:rFonts w:asciiTheme="minorHAnsi" w:hAnsiTheme="minorHAnsi"/>
          <w:sz w:val="12"/>
        </w:rPr>
        <w:t>¶</w:t>
      </w:r>
      <w:r w:rsidRPr="00A2039E">
        <w:rPr>
          <w:rFonts w:asciiTheme="minorHAnsi" w:hAnsiTheme="minorHAnsi"/>
          <w:sz w:val="16"/>
        </w:rPr>
        <w:t xml:space="preserve"> a robust, though covert, relationship with al Qaeda, </w:t>
      </w:r>
      <w:r w:rsidRPr="00A2039E">
        <w:rPr>
          <w:rFonts w:asciiTheme="minorHAnsi" w:hAnsiTheme="minorHAnsi"/>
          <w:sz w:val="12"/>
        </w:rPr>
        <w:t>¶</w:t>
      </w:r>
      <w:r w:rsidRPr="00A2039E">
        <w:rPr>
          <w:rFonts w:asciiTheme="minorHAnsi" w:hAnsiTheme="minorHAnsi"/>
          <w:sz w:val="16"/>
        </w:rPr>
        <w:t xml:space="preserve"> and Jabhat al Nusra in Syria, established with the assistance of AQI. </w:t>
      </w:r>
      <w:r w:rsidRPr="00DE2E4C">
        <w:rPr>
          <w:rFonts w:asciiTheme="minorHAnsi" w:hAnsiTheme="minorHAnsi"/>
          <w:b/>
          <w:bCs/>
          <w:highlight w:val="green"/>
          <w:u w:val="single"/>
        </w:rPr>
        <w:t xml:space="preserve">American strategy remained focused on </w:t>
      </w:r>
      <w:r w:rsidRPr="00DE2E4C">
        <w:rPr>
          <w:rFonts w:asciiTheme="minorHAnsi" w:hAnsiTheme="minorHAnsi"/>
          <w:bCs/>
          <w:sz w:val="12"/>
          <w:highlight w:val="green"/>
        </w:rPr>
        <w:t>¶</w:t>
      </w:r>
      <w:r w:rsidRPr="00DE2E4C">
        <w:rPr>
          <w:rFonts w:asciiTheme="minorHAnsi" w:hAnsiTheme="minorHAnsi"/>
          <w:b/>
          <w:bCs/>
          <w:highlight w:val="green"/>
          <w:u w:val="single"/>
        </w:rPr>
        <w:t xml:space="preserve"> degrading the capabilities of the core group </w:t>
      </w:r>
      <w:r w:rsidRPr="00A2039E">
        <w:rPr>
          <w:rFonts w:asciiTheme="minorHAnsi" w:hAnsiTheme="minorHAnsi"/>
          <w:b/>
          <w:bCs/>
          <w:u w:val="single"/>
        </w:rPr>
        <w:t xml:space="preserve">in Pakistan </w:t>
      </w:r>
      <w:r w:rsidRPr="00A2039E">
        <w:rPr>
          <w:rFonts w:asciiTheme="minorHAnsi" w:hAnsiTheme="minorHAnsi"/>
          <w:bCs/>
          <w:sz w:val="12"/>
        </w:rPr>
        <w:t>¶</w:t>
      </w:r>
      <w:r w:rsidRPr="00A2039E">
        <w:rPr>
          <w:rFonts w:asciiTheme="minorHAnsi" w:hAnsiTheme="minorHAnsi"/>
          <w:b/>
          <w:bCs/>
          <w:u w:val="single"/>
        </w:rPr>
        <w:t xml:space="preserve"> even as the al Qaeda network expanded</w:t>
      </w:r>
      <w:r w:rsidRPr="00A2039E">
        <w:rPr>
          <w:rFonts w:asciiTheme="minorHAnsi" w:hAnsiTheme="minorHAnsi"/>
          <w:sz w:val="16"/>
        </w:rPr>
        <w:t>.</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iCs/>
          <w:highlight w:val="green"/>
          <w:u w:val="single"/>
          <w:bdr w:val="single" w:sz="18" w:space="0" w:color="auto"/>
        </w:rPr>
        <w:t xml:space="preserve">The </w:t>
      </w:r>
      <w:r w:rsidRPr="00A2039E">
        <w:rPr>
          <w:rFonts w:asciiTheme="minorHAnsi" w:hAnsiTheme="minorHAnsi"/>
          <w:b/>
          <w:iCs/>
          <w:u w:val="single"/>
          <w:bdr w:val="single" w:sz="18" w:space="0" w:color="auto"/>
        </w:rPr>
        <w:t xml:space="preserve">al Qaeda </w:t>
      </w:r>
      <w:r w:rsidRPr="00DE2E4C">
        <w:rPr>
          <w:rFonts w:asciiTheme="minorHAnsi" w:hAnsiTheme="minorHAnsi"/>
          <w:b/>
          <w:iCs/>
          <w:highlight w:val="green"/>
          <w:u w:val="single"/>
          <w:bdr w:val="single" w:sz="18" w:space="0" w:color="auto"/>
        </w:rPr>
        <w:t>network is</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adaptive</w:t>
      </w:r>
      <w:r w:rsidRPr="00A2039E">
        <w:rPr>
          <w:rFonts w:asciiTheme="minorHAnsi" w:hAnsiTheme="minorHAnsi"/>
          <w:b/>
          <w:iCs/>
          <w:u w:val="single"/>
          <w:bdr w:val="single" w:sz="18" w:space="0" w:color="auto"/>
        </w:rPr>
        <w:t xml:space="preserve">, complex, </w:t>
      </w:r>
      <w:r w:rsidRPr="00DE2E4C">
        <w:rPr>
          <w:rFonts w:asciiTheme="minorHAnsi" w:hAnsiTheme="minorHAnsi"/>
          <w:b/>
          <w:iCs/>
          <w:highlight w:val="green"/>
          <w:u w:val="single"/>
          <w:bdr w:val="single" w:sz="18" w:space="0" w:color="auto"/>
        </w:rPr>
        <w:t>and resilient</w:t>
      </w:r>
      <w:r w:rsidRPr="00A2039E">
        <w:rPr>
          <w:rFonts w:asciiTheme="minorHAnsi" w:hAnsiTheme="minorHAnsi"/>
          <w:b/>
          <w:bCs/>
          <w:u w:val="single"/>
        </w:rPr>
        <w:t>.</w:t>
      </w:r>
      <w:r w:rsidRPr="00A2039E">
        <w:rPr>
          <w:rFonts w:asciiTheme="minorHAnsi" w:hAnsiTheme="minorHAnsi"/>
          <w:sz w:val="16"/>
        </w:rPr>
        <w:t xml:space="preserve"> Today, it has a formal organizational structure, with </w:t>
      </w:r>
      <w:r w:rsidRPr="00A2039E">
        <w:rPr>
          <w:rFonts w:asciiTheme="minorHAnsi" w:hAnsiTheme="minorHAnsi"/>
          <w:sz w:val="12"/>
        </w:rPr>
        <w:t>¶</w:t>
      </w:r>
      <w:r w:rsidRPr="00A2039E">
        <w:rPr>
          <w:rFonts w:asciiTheme="minorHAnsi" w:hAnsiTheme="minorHAnsi"/>
          <w:sz w:val="16"/>
        </w:rPr>
        <w:t xml:space="preserve"> the core group at its head providing overall direction. </w:t>
      </w:r>
      <w:r w:rsidRPr="00A2039E">
        <w:rPr>
          <w:rFonts w:asciiTheme="minorHAnsi" w:hAnsiTheme="minorHAnsi"/>
          <w:sz w:val="12"/>
        </w:rPr>
        <w:t>¶</w:t>
      </w:r>
      <w:r w:rsidRPr="00A2039E">
        <w:rPr>
          <w:rFonts w:asciiTheme="minorHAnsi" w:hAnsiTheme="minorHAnsi"/>
          <w:sz w:val="16"/>
        </w:rPr>
        <w:t xml:space="preserve"> Informal relationships and human networks, one of the </w:t>
      </w:r>
      <w:r w:rsidRPr="00A2039E">
        <w:rPr>
          <w:rFonts w:asciiTheme="minorHAnsi" w:hAnsiTheme="minorHAnsi"/>
          <w:sz w:val="12"/>
        </w:rPr>
        <w:t>¶</w:t>
      </w:r>
      <w:r w:rsidRPr="00A2039E">
        <w:rPr>
          <w:rFonts w:asciiTheme="minorHAnsi" w:hAnsiTheme="minorHAnsi"/>
          <w:sz w:val="16"/>
        </w:rPr>
        <w:t xml:space="preserve"> most important of whi’’ch was formed around bin Laden </w:t>
      </w:r>
      <w:r w:rsidRPr="00A2039E">
        <w:rPr>
          <w:rFonts w:asciiTheme="minorHAnsi" w:hAnsiTheme="minorHAnsi"/>
          <w:sz w:val="12"/>
        </w:rPr>
        <w:t>¶</w:t>
      </w:r>
      <w:r w:rsidRPr="00A2039E">
        <w:rPr>
          <w:rFonts w:asciiTheme="minorHAnsi" w:hAnsiTheme="minorHAnsi"/>
          <w:sz w:val="16"/>
        </w:rPr>
        <w:t xml:space="preserve"> in the 1980s and 1990s, create an underlying latticed </w:t>
      </w:r>
      <w:r w:rsidRPr="00A2039E">
        <w:rPr>
          <w:rFonts w:asciiTheme="minorHAnsi" w:hAnsiTheme="minorHAnsi"/>
          <w:sz w:val="12"/>
        </w:rPr>
        <w:t>¶</w:t>
      </w:r>
      <w:r w:rsidRPr="00A2039E">
        <w:rPr>
          <w:rFonts w:asciiTheme="minorHAnsi" w:hAnsiTheme="minorHAnsi"/>
          <w:sz w:val="16"/>
        </w:rPr>
        <w:t xml:space="preserve"> structure that bridges the formal structure of the network.</w:t>
      </w:r>
      <w:r w:rsidRPr="00A2039E">
        <w:rPr>
          <w:rFonts w:asciiTheme="minorHAnsi" w:hAnsiTheme="minorHAnsi"/>
          <w:sz w:val="12"/>
        </w:rPr>
        <w:t>¶</w:t>
      </w:r>
      <w:r w:rsidRPr="00A2039E">
        <w:rPr>
          <w:rFonts w:asciiTheme="minorHAnsi" w:hAnsiTheme="minorHAnsi"/>
          <w:sz w:val="16"/>
        </w:rPr>
        <w:t xml:space="preserve"> But </w:t>
      </w:r>
      <w:r w:rsidRPr="00A2039E">
        <w:rPr>
          <w:rFonts w:asciiTheme="minorHAnsi" w:hAnsiTheme="minorHAnsi"/>
          <w:b/>
          <w:bCs/>
          <w:u w:val="single"/>
        </w:rPr>
        <w:t xml:space="preserve">even as the network becomes increasingly </w:t>
      </w:r>
      <w:r w:rsidRPr="00A2039E">
        <w:rPr>
          <w:rFonts w:asciiTheme="minorHAnsi" w:hAnsiTheme="minorHAnsi"/>
          <w:bCs/>
          <w:sz w:val="12"/>
        </w:rPr>
        <w:t>¶</w:t>
      </w:r>
      <w:r w:rsidRPr="00A2039E">
        <w:rPr>
          <w:rFonts w:asciiTheme="minorHAnsi" w:hAnsiTheme="minorHAnsi"/>
          <w:b/>
          <w:bCs/>
          <w:u w:val="single"/>
        </w:rPr>
        <w:t xml:space="preserve"> decentralized, the core group continues to direct the al </w:t>
      </w:r>
      <w:r w:rsidRPr="00A2039E">
        <w:rPr>
          <w:rFonts w:asciiTheme="minorHAnsi" w:hAnsiTheme="minorHAnsi"/>
          <w:bCs/>
          <w:sz w:val="12"/>
        </w:rPr>
        <w:t>¶</w:t>
      </w:r>
      <w:r w:rsidRPr="00A2039E">
        <w:rPr>
          <w:rFonts w:asciiTheme="minorHAnsi" w:hAnsiTheme="minorHAnsi"/>
          <w:b/>
          <w:bCs/>
          <w:u w:val="single"/>
        </w:rPr>
        <w:t xml:space="preserve"> Qaeda network.</w:t>
      </w:r>
      <w:r w:rsidRPr="00A2039E">
        <w:rPr>
          <w:rFonts w:asciiTheme="minorHAnsi" w:hAnsiTheme="minorHAnsi"/>
          <w:sz w:val="16"/>
        </w:rPr>
        <w:t xml:space="preserve"> AQAP, the affiliate most likely to have </w:t>
      </w:r>
      <w:r w:rsidRPr="00A2039E">
        <w:rPr>
          <w:rFonts w:asciiTheme="minorHAnsi" w:hAnsiTheme="minorHAnsi"/>
          <w:sz w:val="12"/>
        </w:rPr>
        <w:t>¶</w:t>
      </w:r>
      <w:r w:rsidRPr="00A2039E">
        <w:rPr>
          <w:rFonts w:asciiTheme="minorHAnsi" w:hAnsiTheme="minorHAnsi"/>
          <w:sz w:val="16"/>
        </w:rPr>
        <w:t xml:space="preserve"> assumed control over the al Qaeda network, has deferred </w:t>
      </w:r>
      <w:r w:rsidRPr="00A2039E">
        <w:rPr>
          <w:rFonts w:asciiTheme="minorHAnsi" w:hAnsiTheme="minorHAnsi"/>
          <w:sz w:val="12"/>
        </w:rPr>
        <w:t>¶</w:t>
      </w:r>
      <w:r w:rsidRPr="00A2039E">
        <w:rPr>
          <w:rFonts w:asciiTheme="minorHAnsi" w:hAnsiTheme="minorHAnsi"/>
          <w:sz w:val="16"/>
        </w:rPr>
        <w:t xml:space="preserve"> to the core group, and its emir may have even accepted </w:t>
      </w:r>
      <w:r w:rsidRPr="00A2039E">
        <w:rPr>
          <w:rFonts w:asciiTheme="minorHAnsi" w:hAnsiTheme="minorHAnsi"/>
          <w:sz w:val="12"/>
        </w:rPr>
        <w:t>¶</w:t>
      </w:r>
      <w:r w:rsidRPr="00A2039E">
        <w:rPr>
          <w:rFonts w:asciiTheme="minorHAnsi" w:hAnsiTheme="minorHAnsi"/>
          <w:sz w:val="16"/>
        </w:rPr>
        <w:t xml:space="preserve"> a formal position as Zawahiri’s deputy. The decentralization of the al Qaeda network has not made it weaker. </w:t>
      </w:r>
      <w:r w:rsidRPr="00A2039E">
        <w:rPr>
          <w:rFonts w:asciiTheme="minorHAnsi" w:hAnsiTheme="minorHAnsi"/>
          <w:sz w:val="12"/>
        </w:rPr>
        <w:t>¶</w:t>
      </w:r>
      <w:r w:rsidRPr="00A2039E">
        <w:rPr>
          <w:rFonts w:asciiTheme="minorHAnsi" w:hAnsiTheme="minorHAnsi"/>
          <w:sz w:val="16"/>
        </w:rPr>
        <w:t xml:space="preserve"> On the contrary, </w:t>
      </w:r>
      <w:r w:rsidRPr="00DE2E4C">
        <w:rPr>
          <w:rFonts w:asciiTheme="minorHAnsi" w:hAnsiTheme="minorHAnsi"/>
          <w:b/>
          <w:bCs/>
          <w:highlight w:val="green"/>
          <w:u w:val="single"/>
        </w:rPr>
        <w:t xml:space="preserve">affiliate-to-affiliate relationships </w:t>
      </w:r>
      <w:r w:rsidRPr="00A2039E">
        <w:rPr>
          <w:rFonts w:asciiTheme="minorHAnsi" w:hAnsiTheme="minorHAnsi"/>
          <w:b/>
          <w:bCs/>
          <w:u w:val="single"/>
        </w:rPr>
        <w:t xml:space="preserve">may have </w:t>
      </w:r>
      <w:r w:rsidRPr="00DE2E4C">
        <w:rPr>
          <w:rFonts w:asciiTheme="minorHAnsi" w:hAnsiTheme="minorHAnsi"/>
          <w:b/>
          <w:iCs/>
          <w:highlight w:val="green"/>
          <w:u w:val="single"/>
          <w:bdr w:val="single" w:sz="18" w:space="0" w:color="auto"/>
        </w:rPr>
        <w:t xml:space="preserve">increased the overall </w:t>
      </w:r>
      <w:r w:rsidRPr="00A2039E">
        <w:rPr>
          <w:rFonts w:asciiTheme="minorHAnsi" w:hAnsiTheme="minorHAnsi"/>
          <w:b/>
          <w:iCs/>
          <w:u w:val="single"/>
          <w:bdr w:val="single" w:sz="18" w:space="0" w:color="auto"/>
        </w:rPr>
        <w:t xml:space="preserve">network’s </w:t>
      </w:r>
      <w:r w:rsidRPr="00DE2E4C">
        <w:rPr>
          <w:rFonts w:asciiTheme="minorHAnsi" w:hAnsiTheme="minorHAnsi"/>
          <w:b/>
          <w:iCs/>
          <w:highlight w:val="green"/>
          <w:u w:val="single"/>
          <w:bdr w:val="single" w:sz="18" w:space="0" w:color="auto"/>
        </w:rPr>
        <w:t>resiliency</w:t>
      </w:r>
      <w:r w:rsidRPr="00A2039E">
        <w:rPr>
          <w:rFonts w:asciiTheme="minorHAnsi" w:hAnsiTheme="minorHAnsi"/>
          <w:b/>
          <w:bCs/>
          <w:u w:val="single"/>
        </w:rPr>
        <w:t>.</w:t>
      </w:r>
      <w:r w:rsidRPr="00A2039E">
        <w:rPr>
          <w:rFonts w:asciiTheme="minorHAnsi" w:hAnsiTheme="minorHAnsi"/>
          <w:sz w:val="16"/>
        </w:rPr>
        <w:t xml:space="preserve"> </w:t>
      </w:r>
      <w:r w:rsidRPr="00DE2E4C">
        <w:rPr>
          <w:rFonts w:asciiTheme="minorHAnsi" w:hAnsiTheme="minorHAnsi"/>
          <w:b/>
          <w:bCs/>
          <w:highlight w:val="green"/>
          <w:u w:val="single"/>
        </w:rPr>
        <w:t xml:space="preserve">These </w:t>
      </w:r>
      <w:r w:rsidRPr="00A2039E">
        <w:rPr>
          <w:rFonts w:asciiTheme="minorHAnsi" w:hAnsiTheme="minorHAnsi"/>
          <w:bCs/>
          <w:sz w:val="12"/>
        </w:rPr>
        <w:t>¶</w:t>
      </w:r>
      <w:r w:rsidRPr="00A2039E">
        <w:rPr>
          <w:rFonts w:asciiTheme="minorHAnsi" w:hAnsiTheme="minorHAnsi"/>
          <w:b/>
          <w:bCs/>
          <w:u w:val="single"/>
        </w:rPr>
        <w:t xml:space="preserve"> relationships </w:t>
      </w:r>
      <w:r w:rsidRPr="00DE2E4C">
        <w:rPr>
          <w:rFonts w:asciiTheme="minorHAnsi" w:hAnsiTheme="minorHAnsi"/>
          <w:b/>
          <w:bCs/>
          <w:highlight w:val="green"/>
          <w:u w:val="single"/>
        </w:rPr>
        <w:t xml:space="preserve">may </w:t>
      </w:r>
      <w:r w:rsidRPr="00A2039E">
        <w:rPr>
          <w:rFonts w:asciiTheme="minorHAnsi" w:hAnsiTheme="minorHAnsi"/>
          <w:b/>
          <w:bCs/>
          <w:u w:val="single"/>
        </w:rPr>
        <w:t xml:space="preserve">also </w:t>
      </w:r>
      <w:r w:rsidRPr="00DE2E4C">
        <w:rPr>
          <w:rFonts w:asciiTheme="minorHAnsi" w:hAnsiTheme="minorHAnsi"/>
          <w:b/>
          <w:bCs/>
          <w:highlight w:val="green"/>
          <w:u w:val="single"/>
        </w:rPr>
        <w:t>ensure al Qaeda’s survival even if the core group is defeated</w:t>
      </w:r>
      <w:r w:rsidRPr="00A2039E">
        <w:rPr>
          <w:rFonts w:asciiTheme="minorHAnsi" w:hAnsiTheme="minorHAnsi"/>
          <w:b/>
          <w:bCs/>
          <w:u w:val="single"/>
        </w:rPr>
        <w:t xml:space="preserve"> completely.</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Al Qaeda </w:t>
      </w:r>
      <w:r w:rsidRPr="00DE2E4C">
        <w:rPr>
          <w:rFonts w:asciiTheme="minorHAnsi" w:hAnsiTheme="minorHAnsi"/>
          <w:b/>
          <w:bCs/>
          <w:highlight w:val="green"/>
          <w:u w:val="single"/>
        </w:rPr>
        <w:t xml:space="preserve">affiliates </w:t>
      </w:r>
      <w:r w:rsidRPr="00A2039E">
        <w:rPr>
          <w:rFonts w:asciiTheme="minorHAnsi" w:hAnsiTheme="minorHAnsi"/>
          <w:b/>
          <w:bCs/>
          <w:u w:val="single"/>
        </w:rPr>
        <w:t xml:space="preserve">have evolved and </w:t>
      </w:r>
      <w:r w:rsidRPr="00DE2E4C">
        <w:rPr>
          <w:rFonts w:asciiTheme="minorHAnsi" w:hAnsiTheme="minorHAnsi"/>
          <w:b/>
          <w:bCs/>
          <w:highlight w:val="green"/>
          <w:u w:val="single"/>
        </w:rPr>
        <w:t xml:space="preserve">now threaten </w:t>
      </w:r>
      <w:r w:rsidRPr="00DE2E4C">
        <w:rPr>
          <w:rFonts w:asciiTheme="minorHAnsi" w:hAnsiTheme="minorHAnsi"/>
          <w:bCs/>
          <w:sz w:val="12"/>
          <w:highlight w:val="green"/>
        </w:rPr>
        <w:t>¶</w:t>
      </w:r>
      <w:r w:rsidRPr="00DE2E4C">
        <w:rPr>
          <w:rFonts w:asciiTheme="minorHAnsi" w:hAnsiTheme="minorHAnsi"/>
          <w:b/>
          <w:bCs/>
          <w:highlight w:val="green"/>
          <w:u w:val="single"/>
        </w:rPr>
        <w:t xml:space="preserve"> the U</w:t>
      </w:r>
      <w:r w:rsidRPr="00A2039E">
        <w:rPr>
          <w:rFonts w:asciiTheme="minorHAnsi" w:hAnsiTheme="minorHAnsi"/>
          <w:b/>
          <w:bCs/>
          <w:u w:val="single"/>
        </w:rPr>
        <w:t xml:space="preserve">nited </w:t>
      </w:r>
      <w:r w:rsidRPr="00DE2E4C">
        <w:rPr>
          <w:rFonts w:asciiTheme="minorHAnsi" w:hAnsiTheme="minorHAnsi"/>
          <w:b/>
          <w:bCs/>
          <w:highlight w:val="green"/>
          <w:u w:val="single"/>
        </w:rPr>
        <w:t>St</w:t>
      </w:r>
      <w:r w:rsidRPr="00A2039E">
        <w:rPr>
          <w:rFonts w:asciiTheme="minorHAnsi" w:hAnsiTheme="minorHAnsi"/>
          <w:b/>
          <w:bCs/>
          <w:u w:val="single"/>
        </w:rPr>
        <w:t>ates</w:t>
      </w:r>
      <w:r w:rsidRPr="00A2039E">
        <w:rPr>
          <w:rFonts w:asciiTheme="minorHAnsi" w:hAnsiTheme="minorHAnsi"/>
          <w:sz w:val="16"/>
        </w:rPr>
        <w:t xml:space="preserve"> as much as (if not </w:t>
      </w:r>
      <w:r w:rsidRPr="00DE2E4C">
        <w:rPr>
          <w:rFonts w:asciiTheme="minorHAnsi" w:hAnsiTheme="minorHAnsi"/>
          <w:b/>
          <w:bCs/>
          <w:highlight w:val="green"/>
          <w:u w:val="single"/>
        </w:rPr>
        <w:t>more</w:t>
      </w:r>
      <w:r w:rsidRPr="00DE2E4C">
        <w:rPr>
          <w:rFonts w:asciiTheme="minorHAnsi" w:hAnsiTheme="minorHAnsi"/>
          <w:sz w:val="16"/>
          <w:highlight w:val="green"/>
        </w:rPr>
        <w:t xml:space="preserve"> </w:t>
      </w:r>
      <w:r w:rsidRPr="00DE2E4C">
        <w:rPr>
          <w:rFonts w:asciiTheme="minorHAnsi" w:hAnsiTheme="minorHAnsi"/>
          <w:b/>
          <w:bCs/>
          <w:highlight w:val="green"/>
          <w:u w:val="single"/>
        </w:rPr>
        <w:t>than</w:t>
      </w:r>
      <w:r w:rsidRPr="00DE2E4C">
        <w:rPr>
          <w:rFonts w:asciiTheme="minorHAnsi" w:hAnsiTheme="minorHAnsi"/>
          <w:sz w:val="16"/>
          <w:highlight w:val="green"/>
        </w:rPr>
        <w:t xml:space="preserve">) </w:t>
      </w:r>
      <w:r w:rsidRPr="00DE2E4C">
        <w:rPr>
          <w:rFonts w:asciiTheme="minorHAnsi" w:hAnsiTheme="minorHAnsi"/>
          <w:b/>
          <w:bCs/>
          <w:highlight w:val="green"/>
          <w:u w:val="single"/>
        </w:rPr>
        <w:t xml:space="preserve">the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core group</w:t>
      </w:r>
      <w:r w:rsidRPr="00A2039E">
        <w:rPr>
          <w:rFonts w:asciiTheme="minorHAnsi" w:hAnsiTheme="minorHAnsi"/>
          <w:b/>
          <w:bCs/>
          <w:u w:val="single"/>
        </w:rPr>
        <w:t>;</w:t>
      </w:r>
      <w:r w:rsidRPr="00A2039E">
        <w:rPr>
          <w:rFonts w:asciiTheme="minorHAnsi" w:hAnsiTheme="minorHAnsi"/>
          <w:sz w:val="16"/>
        </w:rPr>
        <w:t xml:space="preserve"> they can no longer be dismissed as mere </w:t>
      </w:r>
      <w:r w:rsidRPr="00A2039E">
        <w:rPr>
          <w:rFonts w:asciiTheme="minorHAnsi" w:hAnsiTheme="minorHAnsi"/>
          <w:sz w:val="12"/>
        </w:rPr>
        <w:t>¶</w:t>
      </w:r>
      <w:r w:rsidRPr="00A2039E">
        <w:rPr>
          <w:rFonts w:asciiTheme="minorHAnsi" w:hAnsiTheme="minorHAnsi"/>
          <w:sz w:val="16"/>
        </w:rPr>
        <w:t xml:space="preserve"> local al Qaeda franchises. The affiliates have also developed relationships with local militant Islamist groups, </w:t>
      </w:r>
      <w:r w:rsidRPr="00A2039E">
        <w:rPr>
          <w:rFonts w:asciiTheme="minorHAnsi" w:hAnsiTheme="minorHAnsi"/>
          <w:sz w:val="12"/>
        </w:rPr>
        <w:t>¶</w:t>
      </w:r>
      <w:r w:rsidRPr="00A2039E">
        <w:rPr>
          <w:rFonts w:asciiTheme="minorHAnsi" w:hAnsiTheme="minorHAnsi"/>
          <w:sz w:val="16"/>
        </w:rPr>
        <w:t xml:space="preserve"> similar to the relationships between al Qaeda core and </w:t>
      </w:r>
      <w:r w:rsidRPr="00A2039E">
        <w:rPr>
          <w:rFonts w:asciiTheme="minorHAnsi" w:hAnsiTheme="minorHAnsi"/>
          <w:sz w:val="12"/>
        </w:rPr>
        <w:t>¶</w:t>
      </w:r>
      <w:r w:rsidRPr="00A2039E">
        <w:rPr>
          <w:rFonts w:asciiTheme="minorHAnsi" w:hAnsiTheme="minorHAnsi"/>
          <w:sz w:val="16"/>
        </w:rPr>
        <w:t xml:space="preserve"> Pakistan-based associates, and they have supported the </w:t>
      </w:r>
      <w:r w:rsidRPr="00A2039E">
        <w:rPr>
          <w:rFonts w:asciiTheme="minorHAnsi" w:hAnsiTheme="minorHAnsi"/>
          <w:sz w:val="12"/>
        </w:rPr>
        <w:t>¶</w:t>
      </w:r>
      <w:r w:rsidRPr="00A2039E">
        <w:rPr>
          <w:rFonts w:asciiTheme="minorHAnsi" w:hAnsiTheme="minorHAnsi"/>
          <w:sz w:val="16"/>
        </w:rPr>
        <w:t xml:space="preserve"> establishment of like-minded local groups, as the al </w:t>
      </w:r>
      <w:r w:rsidRPr="00A2039E">
        <w:rPr>
          <w:rFonts w:asciiTheme="minorHAnsi" w:hAnsiTheme="minorHAnsi"/>
          <w:sz w:val="12"/>
        </w:rPr>
        <w:t>¶</w:t>
      </w:r>
      <w:r w:rsidRPr="00A2039E">
        <w:rPr>
          <w:rFonts w:asciiTheme="minorHAnsi" w:hAnsiTheme="minorHAnsi"/>
          <w:sz w:val="16"/>
        </w:rPr>
        <w:t xml:space="preserve"> Qaeda core did in the 1990s. </w:t>
      </w:r>
      <w:r w:rsidRPr="00A2039E">
        <w:rPr>
          <w:rFonts w:asciiTheme="minorHAnsi" w:hAnsiTheme="minorHAnsi"/>
          <w:sz w:val="12"/>
        </w:rPr>
        <w:t>¶</w:t>
      </w:r>
      <w:r w:rsidRPr="00A2039E">
        <w:rPr>
          <w:rFonts w:asciiTheme="minorHAnsi" w:hAnsiTheme="minorHAnsi"/>
          <w:sz w:val="16"/>
        </w:rPr>
        <w:t xml:space="preserve"> Associated groups support the efforts of the core </w:t>
      </w:r>
      <w:r w:rsidRPr="00A2039E">
        <w:rPr>
          <w:rFonts w:asciiTheme="minorHAnsi" w:hAnsiTheme="minorHAnsi"/>
          <w:sz w:val="12"/>
        </w:rPr>
        <w:t>¶</w:t>
      </w:r>
      <w:r w:rsidRPr="00A2039E">
        <w:rPr>
          <w:rFonts w:asciiTheme="minorHAnsi" w:hAnsiTheme="minorHAnsi"/>
          <w:sz w:val="16"/>
        </w:rPr>
        <w:t xml:space="preserve"> group and the affiliates and may themselves threaten </w:t>
      </w:r>
      <w:r w:rsidRPr="00A2039E">
        <w:rPr>
          <w:rFonts w:asciiTheme="minorHAnsi" w:hAnsiTheme="minorHAnsi"/>
          <w:sz w:val="12"/>
        </w:rPr>
        <w:t>¶</w:t>
      </w:r>
      <w:r w:rsidRPr="00A2039E">
        <w:rPr>
          <w:rFonts w:asciiTheme="minorHAnsi" w:hAnsiTheme="minorHAnsi"/>
          <w:sz w:val="16"/>
        </w:rPr>
        <w:t xml:space="preserve"> American personnel or interests. Public recognition of a </w:t>
      </w:r>
      <w:r w:rsidRPr="00A2039E">
        <w:rPr>
          <w:rFonts w:asciiTheme="minorHAnsi" w:hAnsiTheme="minorHAnsi"/>
          <w:sz w:val="12"/>
        </w:rPr>
        <w:t>¶</w:t>
      </w:r>
      <w:r w:rsidRPr="00A2039E">
        <w:rPr>
          <w:rFonts w:asciiTheme="minorHAnsi" w:hAnsiTheme="minorHAnsi"/>
          <w:sz w:val="16"/>
        </w:rPr>
        <w:t xml:space="preserve"> group’s relationship with the network should not be the </w:t>
      </w:r>
      <w:r w:rsidRPr="00A2039E">
        <w:rPr>
          <w:rFonts w:asciiTheme="minorHAnsi" w:hAnsiTheme="minorHAnsi"/>
          <w:sz w:val="12"/>
        </w:rPr>
        <w:t>¶</w:t>
      </w:r>
      <w:r w:rsidRPr="00A2039E">
        <w:rPr>
          <w:rFonts w:asciiTheme="minorHAnsi" w:hAnsiTheme="minorHAnsi"/>
          <w:sz w:val="16"/>
        </w:rPr>
        <w:t xml:space="preserve"> sole criterion upon which U.S. policy is based because </w:t>
      </w:r>
      <w:r w:rsidRPr="00A2039E">
        <w:rPr>
          <w:rFonts w:asciiTheme="minorHAnsi" w:hAnsiTheme="minorHAnsi"/>
          <w:sz w:val="12"/>
        </w:rPr>
        <w:t>¶</w:t>
      </w:r>
      <w:r w:rsidRPr="00A2039E">
        <w:rPr>
          <w:rFonts w:asciiTheme="minorHAnsi" w:hAnsiTheme="minorHAnsi"/>
          <w:sz w:val="16"/>
        </w:rPr>
        <w:t xml:space="preserve"> al Qaeda senior leadership advocates plausible deniability as to its relationship with various associates to avoid </w:t>
      </w:r>
      <w:r w:rsidRPr="00A2039E">
        <w:rPr>
          <w:rFonts w:asciiTheme="minorHAnsi" w:hAnsiTheme="minorHAnsi"/>
          <w:sz w:val="12"/>
        </w:rPr>
        <w:t>¶</w:t>
      </w:r>
      <w:r w:rsidRPr="00A2039E">
        <w:rPr>
          <w:rFonts w:asciiTheme="minorHAnsi" w:hAnsiTheme="minorHAnsi"/>
          <w:sz w:val="16"/>
        </w:rPr>
        <w:t xml:space="preserve"> provoking an American or international reaction to the </w:t>
      </w:r>
      <w:r w:rsidRPr="00A2039E">
        <w:rPr>
          <w:rFonts w:asciiTheme="minorHAnsi" w:hAnsiTheme="minorHAnsi"/>
          <w:sz w:val="12"/>
        </w:rPr>
        <w:t>¶</w:t>
      </w:r>
      <w:r w:rsidRPr="00A2039E">
        <w:rPr>
          <w:rFonts w:asciiTheme="minorHAnsi" w:hAnsiTheme="minorHAnsi"/>
          <w:sz w:val="16"/>
        </w:rPr>
        <w:t xml:space="preserve"> group. The al Qaeda–associated Tehrik-e-Taliban Pakistan facilitated the May 2010 Times Square bombing, </w:t>
      </w:r>
      <w:r w:rsidRPr="00A2039E">
        <w:rPr>
          <w:rFonts w:asciiTheme="minorHAnsi" w:hAnsiTheme="minorHAnsi"/>
          <w:sz w:val="12"/>
        </w:rPr>
        <w:t>¶</w:t>
      </w:r>
      <w:r w:rsidRPr="00A2039E">
        <w:rPr>
          <w:rFonts w:asciiTheme="minorHAnsi" w:hAnsiTheme="minorHAnsi"/>
          <w:sz w:val="16"/>
        </w:rPr>
        <w:t xml:space="preserve"> for example. </w:t>
      </w:r>
      <w:r w:rsidRPr="00DE2E4C">
        <w:rPr>
          <w:rFonts w:asciiTheme="minorHAnsi" w:hAnsiTheme="minorHAnsi"/>
          <w:b/>
          <w:bCs/>
          <w:highlight w:val="green"/>
          <w:u w:val="single"/>
        </w:rPr>
        <w:t xml:space="preserve">Policies designed to </w:t>
      </w:r>
      <w:r w:rsidRPr="00A2039E">
        <w:rPr>
          <w:rFonts w:asciiTheme="minorHAnsi" w:hAnsiTheme="minorHAnsi"/>
          <w:b/>
          <w:bCs/>
          <w:u w:val="single"/>
        </w:rPr>
        <w:t xml:space="preserve">degrade, neutralize,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 xml:space="preserve">and disrupt </w:t>
      </w:r>
      <w:r w:rsidRPr="00A2039E">
        <w:rPr>
          <w:rFonts w:asciiTheme="minorHAnsi" w:hAnsiTheme="minorHAnsi"/>
          <w:b/>
          <w:bCs/>
          <w:u w:val="single"/>
        </w:rPr>
        <w:t xml:space="preserve">the activities of key </w:t>
      </w:r>
      <w:r w:rsidRPr="00DE2E4C">
        <w:rPr>
          <w:rFonts w:asciiTheme="minorHAnsi" w:hAnsiTheme="minorHAnsi"/>
          <w:b/>
          <w:bCs/>
          <w:highlight w:val="green"/>
          <w:u w:val="single"/>
        </w:rPr>
        <w:t xml:space="preserve">associates are essential </w:t>
      </w:r>
      <w:r w:rsidRPr="00DE2E4C">
        <w:rPr>
          <w:rFonts w:asciiTheme="minorHAnsi" w:hAnsiTheme="minorHAnsi"/>
          <w:bCs/>
          <w:sz w:val="12"/>
          <w:highlight w:val="green"/>
        </w:rPr>
        <w:t>¶</w:t>
      </w:r>
      <w:r w:rsidRPr="00DE2E4C">
        <w:rPr>
          <w:rFonts w:asciiTheme="minorHAnsi" w:hAnsiTheme="minorHAnsi"/>
          <w:b/>
          <w:bCs/>
          <w:highlight w:val="green"/>
          <w:u w:val="single"/>
        </w:rPr>
        <w:t xml:space="preserve"> to</w:t>
      </w:r>
      <w:r w:rsidRPr="00A2039E">
        <w:rPr>
          <w:rFonts w:asciiTheme="minorHAnsi" w:hAnsiTheme="minorHAnsi"/>
          <w:b/>
          <w:bCs/>
          <w:u w:val="single"/>
        </w:rPr>
        <w:t xml:space="preserve"> a sound strategy to </w:t>
      </w:r>
      <w:r w:rsidRPr="00DE2E4C">
        <w:rPr>
          <w:rFonts w:asciiTheme="minorHAnsi" w:hAnsiTheme="minorHAnsi"/>
          <w:b/>
          <w:bCs/>
          <w:highlight w:val="green"/>
          <w:u w:val="single"/>
        </w:rPr>
        <w:t>defeat al Qaeda</w:t>
      </w:r>
      <w:r w:rsidRPr="00A2039E">
        <w:rPr>
          <w:rFonts w:asciiTheme="minorHAnsi" w:hAnsiTheme="minorHAnsi"/>
          <w:b/>
          <w:bCs/>
          <w:u w:val="single"/>
        </w:rPr>
        <w:t>.</w:t>
      </w:r>
      <w:r w:rsidRPr="00A2039E">
        <w:rPr>
          <w:rFonts w:asciiTheme="minorHAnsi" w:hAnsiTheme="minorHAnsi"/>
          <w:bCs/>
          <w:sz w:val="12"/>
        </w:rPr>
        <w:t>¶</w:t>
      </w:r>
      <w:r w:rsidRPr="00A2039E">
        <w:rPr>
          <w:rFonts w:asciiTheme="minorHAnsi" w:hAnsiTheme="minorHAnsi"/>
          <w:b/>
          <w:bCs/>
          <w:u w:val="single"/>
        </w:rPr>
        <w:t xml:space="preserve"> The reality is that despite more than a decade of </w:t>
      </w:r>
      <w:r w:rsidRPr="00A2039E">
        <w:rPr>
          <w:rFonts w:asciiTheme="minorHAnsi" w:hAnsiTheme="minorHAnsi"/>
          <w:bCs/>
          <w:sz w:val="12"/>
        </w:rPr>
        <w:t>¶</w:t>
      </w:r>
      <w:r w:rsidRPr="00A2039E">
        <w:rPr>
          <w:rFonts w:asciiTheme="minorHAnsi" w:hAnsiTheme="minorHAnsi"/>
          <w:b/>
          <w:bCs/>
          <w:u w:val="single"/>
        </w:rPr>
        <w:t xml:space="preserve"> direct and indirect warfare against the group, al Qaeda </w:t>
      </w:r>
      <w:r w:rsidRPr="00A2039E">
        <w:rPr>
          <w:rFonts w:asciiTheme="minorHAnsi" w:hAnsiTheme="minorHAnsi"/>
          <w:bCs/>
          <w:sz w:val="12"/>
        </w:rPr>
        <w:t>¶</w:t>
      </w:r>
      <w:r w:rsidRPr="00A2039E">
        <w:rPr>
          <w:rFonts w:asciiTheme="minorHAnsi" w:hAnsiTheme="minorHAnsi"/>
          <w:b/>
          <w:bCs/>
          <w:u w:val="single"/>
        </w:rPr>
        <w:t xml:space="preserve"> continues to be a threat to the United States and its </w:t>
      </w:r>
      <w:r w:rsidRPr="00A2039E">
        <w:rPr>
          <w:rFonts w:asciiTheme="minorHAnsi" w:hAnsiTheme="minorHAnsi"/>
          <w:bCs/>
          <w:sz w:val="12"/>
        </w:rPr>
        <w:t>¶</w:t>
      </w:r>
      <w:r w:rsidRPr="00A2039E">
        <w:rPr>
          <w:rFonts w:asciiTheme="minorHAnsi" w:hAnsiTheme="minorHAnsi"/>
          <w:b/>
          <w:bCs/>
          <w:u w:val="single"/>
        </w:rPr>
        <w:t xml:space="preserve"> interes</w:t>
      </w:r>
      <w:r w:rsidRPr="00A2039E">
        <w:rPr>
          <w:rFonts w:asciiTheme="minorHAnsi" w:hAnsiTheme="minorHAnsi"/>
          <w:sz w:val="16"/>
        </w:rPr>
        <w:t xml:space="preserve">ts. The closure of more than 20 diplomatic posts </w:t>
      </w:r>
      <w:r w:rsidRPr="00A2039E">
        <w:rPr>
          <w:rFonts w:asciiTheme="minorHAnsi" w:hAnsiTheme="minorHAnsi"/>
          <w:sz w:val="12"/>
        </w:rPr>
        <w:t>¶</w:t>
      </w:r>
      <w:r w:rsidRPr="00A2039E">
        <w:rPr>
          <w:rFonts w:asciiTheme="minorHAnsi" w:hAnsiTheme="minorHAnsi"/>
          <w:sz w:val="16"/>
        </w:rPr>
        <w:t xml:space="preserve"> across the Middle East and North Africa on August 4, </w:t>
      </w:r>
      <w:r w:rsidRPr="00A2039E">
        <w:rPr>
          <w:rFonts w:asciiTheme="minorHAnsi" w:hAnsiTheme="minorHAnsi"/>
          <w:sz w:val="12"/>
        </w:rPr>
        <w:t>¶</w:t>
      </w:r>
      <w:r w:rsidRPr="00A2039E">
        <w:rPr>
          <w:rFonts w:asciiTheme="minorHAnsi" w:hAnsiTheme="minorHAnsi"/>
          <w:sz w:val="16"/>
        </w:rPr>
        <w:t xml:space="preserve"> 2013, underscores the group’s continued virulence </w:t>
      </w:r>
      <w:r w:rsidRPr="00A2039E">
        <w:rPr>
          <w:rFonts w:asciiTheme="minorHAnsi" w:hAnsiTheme="minorHAnsi"/>
          <w:sz w:val="12"/>
        </w:rPr>
        <w:t>¶</w:t>
      </w:r>
      <w:r w:rsidRPr="00A2039E">
        <w:rPr>
          <w:rFonts w:asciiTheme="minorHAnsi" w:hAnsiTheme="minorHAnsi"/>
          <w:sz w:val="16"/>
        </w:rPr>
        <w:t xml:space="preserve"> and reach. AQAP, the affiliate from which that threat </w:t>
      </w:r>
      <w:r w:rsidRPr="00A2039E">
        <w:rPr>
          <w:rFonts w:asciiTheme="minorHAnsi" w:hAnsiTheme="minorHAnsi"/>
          <w:sz w:val="12"/>
        </w:rPr>
        <w:t>¶</w:t>
      </w:r>
      <w:r w:rsidRPr="00A2039E">
        <w:rPr>
          <w:rFonts w:asciiTheme="minorHAnsi" w:hAnsiTheme="minorHAnsi"/>
          <w:sz w:val="16"/>
        </w:rPr>
        <w:t xml:space="preserve"> allegedly emanated, has spearheaded efforts to target </w:t>
      </w:r>
      <w:r w:rsidRPr="00A2039E">
        <w:rPr>
          <w:rFonts w:asciiTheme="minorHAnsi" w:hAnsiTheme="minorHAnsi"/>
          <w:sz w:val="12"/>
        </w:rPr>
        <w:t>¶</w:t>
      </w:r>
      <w:r w:rsidRPr="00A2039E">
        <w:rPr>
          <w:rFonts w:asciiTheme="minorHAnsi" w:hAnsiTheme="minorHAnsi"/>
          <w:sz w:val="16"/>
        </w:rPr>
        <w:t xml:space="preserve"> the United States using innovative tactics. Its rise in </w:t>
      </w:r>
      <w:r w:rsidRPr="00A2039E">
        <w:rPr>
          <w:rFonts w:asciiTheme="minorHAnsi" w:hAnsiTheme="minorHAnsi"/>
          <w:sz w:val="12"/>
        </w:rPr>
        <w:t>¶</w:t>
      </w:r>
      <w:r w:rsidRPr="00A2039E">
        <w:rPr>
          <w:rFonts w:asciiTheme="minorHAnsi" w:hAnsiTheme="minorHAnsi"/>
          <w:sz w:val="16"/>
        </w:rPr>
        <w:t xml:space="preserve"> the network was predictable in retrospect, yet America’s </w:t>
      </w:r>
      <w:r w:rsidRPr="00A2039E">
        <w:rPr>
          <w:rFonts w:asciiTheme="minorHAnsi" w:hAnsiTheme="minorHAnsi"/>
          <w:sz w:val="12"/>
        </w:rPr>
        <w:t>¶</w:t>
      </w:r>
      <w:r w:rsidRPr="00A2039E">
        <w:rPr>
          <w:rFonts w:asciiTheme="minorHAnsi" w:hAnsiTheme="minorHAnsi"/>
          <w:sz w:val="16"/>
        </w:rPr>
        <w:t xml:space="preserve"> strategy did not adjust to effectively counter it. </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bCs/>
          <w:highlight w:val="green"/>
          <w:u w:val="single"/>
        </w:rPr>
        <w:t xml:space="preserve">Understanding </w:t>
      </w:r>
      <w:r w:rsidRPr="0067555D">
        <w:rPr>
          <w:rFonts w:asciiTheme="minorHAnsi" w:hAnsiTheme="minorHAnsi"/>
          <w:b/>
          <w:bCs/>
          <w:u w:val="single"/>
        </w:rPr>
        <w:t xml:space="preserve">precisely </w:t>
      </w:r>
      <w:r w:rsidRPr="00DE2E4C">
        <w:rPr>
          <w:rFonts w:asciiTheme="minorHAnsi" w:hAnsiTheme="minorHAnsi"/>
          <w:b/>
          <w:bCs/>
          <w:highlight w:val="green"/>
          <w:u w:val="single"/>
        </w:rPr>
        <w:t xml:space="preserve">which groups contribute to </w:t>
      </w:r>
      <w:r w:rsidRPr="00DE2E4C">
        <w:rPr>
          <w:rFonts w:asciiTheme="minorHAnsi" w:hAnsiTheme="minorHAnsi"/>
          <w:bCs/>
          <w:sz w:val="12"/>
          <w:highlight w:val="green"/>
        </w:rPr>
        <w:t>¶</w:t>
      </w:r>
      <w:r w:rsidRPr="00DE2E4C">
        <w:rPr>
          <w:rFonts w:asciiTheme="minorHAnsi" w:hAnsiTheme="minorHAnsi"/>
          <w:b/>
          <w:bCs/>
          <w:highlight w:val="green"/>
          <w:u w:val="single"/>
        </w:rPr>
        <w:t xml:space="preserve"> </w:t>
      </w:r>
      <w:r w:rsidRPr="0067555D">
        <w:rPr>
          <w:rFonts w:asciiTheme="minorHAnsi" w:hAnsiTheme="minorHAnsi"/>
          <w:b/>
          <w:bCs/>
          <w:u w:val="single"/>
        </w:rPr>
        <w:t xml:space="preserve">the </w:t>
      </w:r>
      <w:r w:rsidRPr="00DE2E4C">
        <w:rPr>
          <w:rFonts w:asciiTheme="minorHAnsi" w:hAnsiTheme="minorHAnsi"/>
          <w:b/>
          <w:bCs/>
          <w:highlight w:val="green"/>
          <w:u w:val="single"/>
        </w:rPr>
        <w:t xml:space="preserve">al Qaeda </w:t>
      </w:r>
      <w:r w:rsidRPr="0067555D">
        <w:rPr>
          <w:rFonts w:asciiTheme="minorHAnsi" w:hAnsiTheme="minorHAnsi"/>
          <w:b/>
          <w:bCs/>
          <w:u w:val="single"/>
        </w:rPr>
        <w:t xml:space="preserve">network </w:t>
      </w:r>
      <w:r w:rsidRPr="00A2039E">
        <w:rPr>
          <w:rFonts w:asciiTheme="minorHAnsi" w:hAnsiTheme="minorHAnsi"/>
          <w:b/>
          <w:bCs/>
          <w:u w:val="single"/>
        </w:rPr>
        <w:t xml:space="preserve">and how they operate within that </w:t>
      </w:r>
      <w:r w:rsidRPr="00A2039E">
        <w:rPr>
          <w:rFonts w:asciiTheme="minorHAnsi" w:hAnsiTheme="minorHAnsi"/>
          <w:bCs/>
          <w:sz w:val="12"/>
        </w:rPr>
        <w:t>¶</w:t>
      </w:r>
      <w:r w:rsidRPr="00A2039E">
        <w:rPr>
          <w:rFonts w:asciiTheme="minorHAnsi" w:hAnsiTheme="minorHAnsi"/>
          <w:b/>
          <w:bCs/>
          <w:u w:val="single"/>
        </w:rPr>
        <w:t xml:space="preserve"> network </w:t>
      </w:r>
      <w:r w:rsidRPr="00DE2E4C">
        <w:rPr>
          <w:rFonts w:asciiTheme="minorHAnsi" w:hAnsiTheme="minorHAnsi"/>
          <w:b/>
          <w:bCs/>
          <w:highlight w:val="green"/>
          <w:u w:val="single"/>
        </w:rPr>
        <w:t xml:space="preserve">will </w:t>
      </w:r>
      <w:r w:rsidRPr="00A2039E">
        <w:rPr>
          <w:rFonts w:asciiTheme="minorHAnsi" w:hAnsiTheme="minorHAnsi"/>
          <w:b/>
          <w:bCs/>
          <w:u w:val="single"/>
        </w:rPr>
        <w:t xml:space="preserve">better </w:t>
      </w:r>
      <w:r w:rsidRPr="00DE2E4C">
        <w:rPr>
          <w:rFonts w:asciiTheme="minorHAnsi" w:hAnsiTheme="minorHAnsi"/>
          <w:b/>
          <w:bCs/>
          <w:highlight w:val="green"/>
          <w:u w:val="single"/>
        </w:rPr>
        <w:t xml:space="preserve">enable </w:t>
      </w:r>
      <w:r w:rsidRPr="00A2039E">
        <w:rPr>
          <w:rFonts w:asciiTheme="minorHAnsi" w:hAnsiTheme="minorHAnsi"/>
          <w:b/>
          <w:bCs/>
          <w:u w:val="single"/>
        </w:rPr>
        <w:t xml:space="preserve">American </w:t>
      </w:r>
      <w:r w:rsidRPr="00DE2E4C">
        <w:rPr>
          <w:rFonts w:asciiTheme="minorHAnsi" w:hAnsiTheme="minorHAnsi"/>
          <w:b/>
          <w:bCs/>
          <w:highlight w:val="green"/>
          <w:u w:val="single"/>
        </w:rPr>
        <w:t xml:space="preserve">policymakers </w:t>
      </w:r>
      <w:r w:rsidRPr="00A2039E">
        <w:rPr>
          <w:rFonts w:asciiTheme="minorHAnsi" w:hAnsiTheme="minorHAnsi"/>
          <w:b/>
          <w:bCs/>
          <w:u w:val="single"/>
        </w:rPr>
        <w:t xml:space="preserve">and </w:t>
      </w:r>
      <w:r w:rsidRPr="00A2039E">
        <w:rPr>
          <w:rFonts w:asciiTheme="minorHAnsi" w:hAnsiTheme="minorHAnsi"/>
          <w:bCs/>
          <w:sz w:val="12"/>
        </w:rPr>
        <w:t>¶</w:t>
      </w:r>
      <w:r w:rsidRPr="00A2039E">
        <w:rPr>
          <w:rFonts w:asciiTheme="minorHAnsi" w:hAnsiTheme="minorHAnsi"/>
          <w:b/>
          <w:bCs/>
          <w:u w:val="single"/>
        </w:rPr>
        <w:t xml:space="preserve"> decision makers </w:t>
      </w:r>
      <w:r w:rsidRPr="00DE2E4C">
        <w:rPr>
          <w:rFonts w:asciiTheme="minorHAnsi" w:hAnsiTheme="minorHAnsi"/>
          <w:b/>
          <w:bCs/>
          <w:highlight w:val="green"/>
          <w:u w:val="single"/>
        </w:rPr>
        <w:t xml:space="preserve">to develop a comprehensive strategy to </w:t>
      </w:r>
      <w:r w:rsidRPr="00DE2E4C">
        <w:rPr>
          <w:rFonts w:asciiTheme="minorHAnsi" w:hAnsiTheme="minorHAnsi"/>
          <w:bCs/>
          <w:sz w:val="12"/>
          <w:highlight w:val="green"/>
        </w:rPr>
        <w:t>¶</w:t>
      </w:r>
      <w:r w:rsidRPr="00DE2E4C">
        <w:rPr>
          <w:rFonts w:asciiTheme="minorHAnsi" w:hAnsiTheme="minorHAnsi"/>
          <w:b/>
          <w:bCs/>
          <w:highlight w:val="green"/>
          <w:u w:val="single"/>
        </w:rPr>
        <w:t xml:space="preserve"> defeat al Qaeda. </w:t>
      </w:r>
      <w:r w:rsidRPr="00DE2E4C">
        <w:rPr>
          <w:b/>
          <w:iCs/>
          <w:highlight w:val="green"/>
          <w:u w:val="single"/>
          <w:bdr w:val="single" w:sz="18" w:space="0" w:color="auto"/>
        </w:rPr>
        <w:t>Absent that understanding</w:t>
      </w:r>
      <w:r w:rsidRPr="00DE2E4C">
        <w:rPr>
          <w:rFonts w:asciiTheme="minorHAnsi" w:hAnsiTheme="minorHAnsi"/>
          <w:b/>
          <w:bCs/>
          <w:highlight w:val="green"/>
          <w:u w:val="single"/>
        </w:rPr>
        <w:t>, the U</w:t>
      </w:r>
      <w:r w:rsidRPr="00A2039E">
        <w:rPr>
          <w:rFonts w:asciiTheme="minorHAnsi" w:hAnsiTheme="minorHAnsi"/>
          <w:b/>
          <w:bCs/>
          <w:u w:val="single"/>
        </w:rPr>
        <w:t xml:space="preserve">nited </w:t>
      </w:r>
      <w:r w:rsidRPr="00A2039E">
        <w:rPr>
          <w:rFonts w:asciiTheme="minorHAnsi" w:hAnsiTheme="minorHAnsi"/>
          <w:bCs/>
          <w:sz w:val="12"/>
        </w:rPr>
        <w:t>¶</w:t>
      </w:r>
      <w:r w:rsidRPr="00A2039E">
        <w:rPr>
          <w:rFonts w:asciiTheme="minorHAnsi" w:hAnsiTheme="minorHAnsi"/>
          <w:b/>
          <w:bCs/>
          <w:u w:val="single"/>
        </w:rPr>
        <w:t xml:space="preserve"> </w:t>
      </w:r>
      <w:r w:rsidRPr="00DE2E4C">
        <w:rPr>
          <w:rFonts w:asciiTheme="minorHAnsi" w:hAnsiTheme="minorHAnsi"/>
          <w:b/>
          <w:bCs/>
          <w:highlight w:val="green"/>
          <w:u w:val="single"/>
        </w:rPr>
        <w:t>S</w:t>
      </w:r>
      <w:r w:rsidRPr="00A2039E">
        <w:rPr>
          <w:rFonts w:asciiTheme="minorHAnsi" w:hAnsiTheme="minorHAnsi"/>
          <w:b/>
          <w:bCs/>
          <w:u w:val="single"/>
        </w:rPr>
        <w:t xml:space="preserve">tates </w:t>
      </w:r>
      <w:r w:rsidRPr="00DE2E4C">
        <w:rPr>
          <w:rFonts w:asciiTheme="minorHAnsi" w:hAnsiTheme="minorHAnsi"/>
          <w:b/>
          <w:bCs/>
          <w:highlight w:val="green"/>
          <w:u w:val="single"/>
        </w:rPr>
        <w:t xml:space="preserve">will continue to engage in a tactical battle that </w:t>
      </w:r>
      <w:r w:rsidRPr="00DE2E4C">
        <w:rPr>
          <w:rFonts w:asciiTheme="minorHAnsi" w:hAnsiTheme="minorHAnsi"/>
          <w:bCs/>
          <w:sz w:val="12"/>
          <w:highlight w:val="green"/>
        </w:rPr>
        <w:t>¶</w:t>
      </w:r>
      <w:r w:rsidRPr="00DE2E4C">
        <w:rPr>
          <w:rFonts w:asciiTheme="minorHAnsi" w:hAnsiTheme="minorHAnsi"/>
          <w:b/>
          <w:bCs/>
          <w:highlight w:val="green"/>
          <w:u w:val="single"/>
        </w:rPr>
        <w:t xml:space="preserve"> promises only occasional </w:t>
      </w:r>
      <w:r w:rsidRPr="00A2039E">
        <w:rPr>
          <w:rFonts w:asciiTheme="minorHAnsi" w:hAnsiTheme="minorHAnsi"/>
          <w:b/>
          <w:bCs/>
          <w:u w:val="single"/>
        </w:rPr>
        <w:t xml:space="preserve">battleground </w:t>
      </w:r>
      <w:r w:rsidRPr="00DE2E4C">
        <w:rPr>
          <w:rFonts w:asciiTheme="minorHAnsi" w:hAnsiTheme="minorHAnsi"/>
          <w:b/>
          <w:bCs/>
          <w:highlight w:val="green"/>
          <w:u w:val="single"/>
        </w:rPr>
        <w:t xml:space="preserve">victories, </w:t>
      </w:r>
      <w:r w:rsidRPr="00DE2E4C">
        <w:rPr>
          <w:rFonts w:asciiTheme="minorHAnsi" w:hAnsiTheme="minorHAnsi"/>
          <w:b/>
          <w:iCs/>
          <w:highlight w:val="green"/>
          <w:u w:val="single"/>
          <w:bdr w:val="single" w:sz="18" w:space="0" w:color="auto"/>
        </w:rPr>
        <w:t xml:space="preserve">but no </w:t>
      </w:r>
      <w:r w:rsidRPr="00DE2E4C">
        <w:rPr>
          <w:rFonts w:asciiTheme="minorHAnsi" w:hAnsiTheme="minorHAnsi"/>
          <w:iCs/>
          <w:sz w:val="12"/>
          <w:highlight w:val="green"/>
          <w:bdr w:val="single" w:sz="18" w:space="0" w:color="auto"/>
        </w:rPr>
        <w:t>¶</w:t>
      </w:r>
      <w:r w:rsidRPr="00DE2E4C">
        <w:rPr>
          <w:rFonts w:asciiTheme="minorHAnsi" w:hAnsiTheme="minorHAnsi"/>
          <w:b/>
          <w:iCs/>
          <w:highlight w:val="green"/>
          <w:u w:val="single"/>
          <w:bdr w:val="single" w:sz="18" w:space="0" w:color="auto"/>
        </w:rPr>
        <w:t xml:space="preserve"> real prospect of winning the war.</w:t>
      </w:r>
    </w:p>
    <w:p w:rsidR="00A2039E" w:rsidRPr="00A2039E" w:rsidRDefault="00A2039E" w:rsidP="00A2039E">
      <w:pPr>
        <w:rPr>
          <w:rFonts w:asciiTheme="minorHAnsi" w:hAnsiTheme="minorHAnsi"/>
        </w:rPr>
      </w:pPr>
    </w:p>
    <w:p w:rsidR="00A2039E" w:rsidRPr="0067555D" w:rsidRDefault="00A2039E" w:rsidP="0067555D">
      <w:pPr>
        <w:keepNext/>
        <w:keepLines/>
        <w:spacing w:before="200"/>
        <w:outlineLvl w:val="3"/>
        <w:rPr>
          <w:rFonts w:asciiTheme="minorHAnsi" w:eastAsiaTheme="majorEastAsia" w:hAnsiTheme="minorHAnsi" w:cstheme="majorBidi"/>
          <w:b/>
          <w:bCs/>
          <w:iCs/>
          <w:sz w:val="26"/>
        </w:rPr>
      </w:pPr>
      <w:r w:rsidRPr="00A2039E">
        <w:rPr>
          <w:rFonts w:asciiTheme="minorHAnsi" w:eastAsiaTheme="majorEastAsia" w:hAnsiTheme="minorHAnsi" w:cstheme="majorBidi"/>
          <w:b/>
          <w:bCs/>
          <w:iCs/>
          <w:sz w:val="26"/>
        </w:rPr>
        <w:t xml:space="preserve">Now is key- the US must pivot to address the threat from al Qaeda affiliates - Congressional action is critical because it provides public legitimacy and </w:t>
      </w:r>
      <w:r w:rsidR="0067555D" w:rsidRPr="00A2039E">
        <w:rPr>
          <w:rFonts w:asciiTheme="minorHAnsi" w:eastAsiaTheme="majorEastAsia" w:hAnsiTheme="minorHAnsi" w:cstheme="majorBidi"/>
          <w:b/>
          <w:bCs/>
          <w:iCs/>
          <w:sz w:val="26"/>
        </w:rPr>
        <w:t>marshals</w:t>
      </w:r>
      <w:r w:rsidRPr="00A2039E">
        <w:rPr>
          <w:rFonts w:asciiTheme="minorHAnsi" w:eastAsiaTheme="majorEastAsia" w:hAnsiTheme="minorHAnsi" w:cstheme="majorBidi"/>
          <w:b/>
          <w:bCs/>
          <w:iCs/>
          <w:sz w:val="26"/>
        </w:rPr>
        <w:t xml:space="preserve"> international counter</w:t>
      </w:r>
      <w:r w:rsidR="0067555D">
        <w:rPr>
          <w:rFonts w:asciiTheme="minorHAnsi" w:eastAsiaTheme="majorEastAsia" w:hAnsiTheme="minorHAnsi" w:cstheme="majorBidi"/>
          <w:b/>
          <w:bCs/>
          <w:iCs/>
          <w:sz w:val="26"/>
        </w:rPr>
        <w:t>ter</w:t>
      </w:r>
      <w:r w:rsidRPr="00A2039E">
        <w:rPr>
          <w:rFonts w:asciiTheme="minorHAnsi" w:eastAsiaTheme="majorEastAsia" w:hAnsiTheme="minorHAnsi" w:cstheme="majorBidi"/>
          <w:b/>
          <w:bCs/>
          <w:iCs/>
          <w:sz w:val="26"/>
        </w:rPr>
        <w:t>ror cooperation</w:t>
      </w:r>
    </w:p>
    <w:p w:rsidR="00A2039E" w:rsidRPr="00DE2E4C" w:rsidRDefault="00A2039E" w:rsidP="00DE2E4C">
      <w:pPr>
        <w:rPr>
          <w:rStyle w:val="StyleStyleBold12pt"/>
        </w:rPr>
      </w:pPr>
      <w:r w:rsidRPr="00DE2E4C">
        <w:rPr>
          <w:rStyle w:val="StyleStyleBold12pt"/>
        </w:rPr>
        <w:t>Wainstein ‘13</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 xml:space="preserve">[STATEMENT OF ¶ KENNETH L. WAINSTEIN, PARTNER ¶ CADWALADER, WICKERSHAM &amp; TAFT LLP ¶ BEFORE THE ¶ COMMITTEE ON FOREIGN RELATIONS ¶ UNITED STATES SENATE ¶ CONCERNING ¶ COUNTERTERRORISM POLICIES AND PRIORITIES: ¶ ADDRESSING THE EVOLVING THREAT ¶ PRESENTED ON ¶ MARCH 20, 2013. </w:t>
      </w:r>
      <w:hyperlink r:id="rId13" w:history="1">
        <w:r w:rsidRPr="00A2039E">
          <w:rPr>
            <w:rFonts w:asciiTheme="minorHAnsi" w:hAnsiTheme="minorHAnsi"/>
            <w:sz w:val="16"/>
            <w:szCs w:val="16"/>
          </w:rPr>
          <w:t>http://www.foreign.senate.gov/imo/media/doc/Wainstein_Testimony.pdf</w:t>
        </w:r>
      </w:hyperlink>
      <w:r w:rsidRPr="00A2039E">
        <w:rPr>
          <w:rFonts w:asciiTheme="minorHAnsi" w:hAnsiTheme="minorHAnsi"/>
          <w:sz w:val="16"/>
          <w:szCs w:val="16"/>
        </w:rPr>
        <w:t xml:space="preserve"> ETB]</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b/>
          <w:bCs/>
          <w:u w:val="single"/>
        </w:rPr>
      </w:pPr>
      <w:r w:rsidRPr="00A2039E">
        <w:rPr>
          <w:rFonts w:asciiTheme="minorHAnsi" w:hAnsiTheme="minorHAnsi"/>
          <w:sz w:val="16"/>
        </w:rPr>
        <w:lastRenderedPageBreak/>
        <w:t xml:space="preserve">It has recently become clear, however, that </w:t>
      </w:r>
      <w:r w:rsidRPr="00A2039E">
        <w:rPr>
          <w:rFonts w:asciiTheme="minorHAnsi" w:hAnsiTheme="minorHAnsi"/>
          <w:b/>
          <w:bCs/>
          <w:u w:val="single"/>
        </w:rPr>
        <w:t xml:space="preserve">the </w:t>
      </w:r>
      <w:r w:rsidRPr="00DE2E4C">
        <w:rPr>
          <w:rFonts w:asciiTheme="minorHAnsi" w:hAnsiTheme="minorHAnsi"/>
          <w:b/>
          <w:bCs/>
          <w:highlight w:val="green"/>
          <w:u w:val="single"/>
        </w:rPr>
        <w:t xml:space="preserve">Al Qaeda </w:t>
      </w:r>
      <w:r w:rsidRPr="00A2039E">
        <w:rPr>
          <w:rFonts w:asciiTheme="minorHAnsi" w:hAnsiTheme="minorHAnsi"/>
          <w:b/>
          <w:bCs/>
          <w:u w:val="single"/>
        </w:rPr>
        <w:t xml:space="preserve">threat that occupied our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attention after 9/11 </w:t>
      </w:r>
      <w:r w:rsidRPr="00DE2E4C">
        <w:rPr>
          <w:rFonts w:asciiTheme="minorHAnsi" w:hAnsiTheme="minorHAnsi"/>
          <w:b/>
          <w:bCs/>
          <w:highlight w:val="green"/>
          <w:u w:val="single"/>
        </w:rPr>
        <w:t xml:space="preserve">is no longer the threat </w:t>
      </w:r>
      <w:r w:rsidRPr="00A2039E">
        <w:rPr>
          <w:rFonts w:asciiTheme="minorHAnsi" w:hAnsiTheme="minorHAnsi"/>
          <w:b/>
          <w:bCs/>
          <w:u w:val="single"/>
        </w:rPr>
        <w:t>that we will need to defend against</w:t>
      </w:r>
      <w:r w:rsidRPr="00A2039E">
        <w:rPr>
          <w:rFonts w:asciiTheme="minorHAnsi" w:hAnsiTheme="minorHAnsi"/>
          <w:sz w:val="16"/>
        </w:rPr>
        <w:t xml:space="preserve"> in the future. Due </w:t>
      </w:r>
      <w:r w:rsidRPr="00A2039E">
        <w:rPr>
          <w:rFonts w:asciiTheme="minorHAnsi" w:hAnsiTheme="minorHAnsi"/>
          <w:sz w:val="12"/>
        </w:rPr>
        <w:t>¶</w:t>
      </w:r>
      <w:r w:rsidRPr="00A2039E">
        <w:rPr>
          <w:rFonts w:asciiTheme="minorHAnsi" w:hAnsiTheme="minorHAnsi"/>
          <w:sz w:val="16"/>
        </w:rPr>
        <w:t xml:space="preserve"> largely to the effectiveness of our counterterrorism efforts, </w:t>
      </w:r>
      <w:r w:rsidRPr="00A2039E">
        <w:rPr>
          <w:rFonts w:asciiTheme="minorHAnsi" w:hAnsiTheme="minorHAnsi"/>
          <w:b/>
          <w:bCs/>
          <w:u w:val="single"/>
        </w:rPr>
        <w:t>the centralized leadership</w:t>
      </w:r>
      <w:r w:rsidRPr="00A2039E">
        <w:rPr>
          <w:rFonts w:asciiTheme="minorHAnsi" w:hAnsiTheme="minorHAnsi"/>
          <w:sz w:val="16"/>
        </w:rPr>
        <w:t xml:space="preserve"> that had </w:t>
      </w:r>
      <w:r w:rsidRPr="00A2039E">
        <w:rPr>
          <w:rFonts w:asciiTheme="minorHAnsi" w:hAnsiTheme="minorHAnsi"/>
          <w:sz w:val="12"/>
        </w:rPr>
        <w:t>¶</w:t>
      </w:r>
      <w:r w:rsidRPr="00A2039E">
        <w:rPr>
          <w:rFonts w:asciiTheme="minorHAnsi" w:hAnsiTheme="minorHAnsi"/>
          <w:sz w:val="16"/>
        </w:rPr>
        <w:t xml:space="preserve"> directed Al Qaeda operations from its sanctuary in Afghanistan and Pakistan -- known as “Al </w:t>
      </w:r>
      <w:r w:rsidRPr="00A2039E">
        <w:rPr>
          <w:rFonts w:asciiTheme="minorHAnsi" w:hAnsiTheme="minorHAnsi"/>
          <w:sz w:val="12"/>
        </w:rPr>
        <w:t>¶</w:t>
      </w:r>
      <w:r w:rsidRPr="00A2039E">
        <w:rPr>
          <w:rFonts w:asciiTheme="minorHAnsi" w:hAnsiTheme="minorHAnsi"/>
          <w:sz w:val="16"/>
        </w:rPr>
        <w:t xml:space="preserve"> Qaeda Core” -- </w:t>
      </w:r>
      <w:r w:rsidRPr="00A2039E">
        <w:rPr>
          <w:rFonts w:asciiTheme="minorHAnsi" w:hAnsiTheme="minorHAnsi"/>
          <w:b/>
          <w:bCs/>
          <w:u w:val="single"/>
        </w:rPr>
        <w:t>is</w:t>
      </w:r>
      <w:r w:rsidRPr="00A2039E">
        <w:rPr>
          <w:rFonts w:asciiTheme="minorHAnsi" w:hAnsiTheme="minorHAnsi"/>
          <w:sz w:val="16"/>
        </w:rPr>
        <w:t xml:space="preserve"> </w:t>
      </w:r>
      <w:r w:rsidRPr="00A2039E">
        <w:rPr>
          <w:rFonts w:asciiTheme="minorHAnsi" w:hAnsiTheme="minorHAnsi"/>
          <w:b/>
          <w:bCs/>
          <w:u w:val="single"/>
        </w:rPr>
        <w:t>now just a shadow of what it once was.</w:t>
      </w:r>
      <w:r w:rsidRPr="00A2039E">
        <w:rPr>
          <w:rFonts w:asciiTheme="minorHAnsi" w:hAnsiTheme="minorHAnsi"/>
          <w:sz w:val="16"/>
        </w:rPr>
        <w:t xml:space="preserve"> While still somewhat relevant as an </w:t>
      </w:r>
      <w:r w:rsidRPr="00A2039E">
        <w:rPr>
          <w:rFonts w:asciiTheme="minorHAnsi" w:hAnsiTheme="minorHAnsi"/>
          <w:sz w:val="12"/>
        </w:rPr>
        <w:t>¶</w:t>
      </w:r>
      <w:r w:rsidRPr="00A2039E">
        <w:rPr>
          <w:rFonts w:asciiTheme="minorHAnsi" w:hAnsiTheme="minorHAnsi"/>
          <w:sz w:val="16"/>
        </w:rPr>
        <w:t xml:space="preserve"> inspirational force, Zawahiri and his surviving lieutenants are reeling from our aerial strikes and </w:t>
      </w:r>
      <w:r w:rsidRPr="00A2039E">
        <w:rPr>
          <w:rFonts w:asciiTheme="minorHAnsi" w:hAnsiTheme="minorHAnsi"/>
          <w:sz w:val="12"/>
        </w:rPr>
        <w:t>¶</w:t>
      </w:r>
      <w:r w:rsidRPr="00A2039E">
        <w:rPr>
          <w:rFonts w:asciiTheme="minorHAnsi" w:hAnsiTheme="minorHAnsi"/>
          <w:sz w:val="16"/>
        </w:rPr>
        <w:t xml:space="preserve"> no longer have the operational stability to manage an effective global terrorism campaign. </w:t>
      </w:r>
      <w:r w:rsidRPr="00DE2E4C">
        <w:rPr>
          <w:rFonts w:asciiTheme="minorHAnsi" w:hAnsiTheme="minorHAnsi"/>
          <w:b/>
          <w:bCs/>
          <w:highlight w:val="green"/>
          <w:u w:val="single"/>
        </w:rPr>
        <w:t xml:space="preserve">The </w:t>
      </w:r>
      <w:r w:rsidRPr="00DE2E4C">
        <w:rPr>
          <w:rFonts w:asciiTheme="minorHAnsi" w:hAnsiTheme="minorHAnsi"/>
          <w:bCs/>
          <w:sz w:val="12"/>
          <w:highlight w:val="green"/>
        </w:rPr>
        <w:t>¶</w:t>
      </w:r>
      <w:r w:rsidRPr="00DE2E4C">
        <w:rPr>
          <w:rFonts w:asciiTheme="minorHAnsi" w:hAnsiTheme="minorHAnsi"/>
          <w:b/>
          <w:bCs/>
          <w:sz w:val="12"/>
          <w:highlight w:val="green"/>
          <w:u w:val="single"/>
        </w:rPr>
        <w:t xml:space="preserve"> </w:t>
      </w:r>
      <w:r w:rsidRPr="00DE2E4C">
        <w:rPr>
          <w:rFonts w:asciiTheme="minorHAnsi" w:hAnsiTheme="minorHAnsi"/>
          <w:b/>
          <w:bCs/>
          <w:highlight w:val="green"/>
          <w:u w:val="single"/>
        </w:rPr>
        <w:t xml:space="preserve">result has been a migration of operational authority </w:t>
      </w:r>
      <w:r w:rsidRPr="00A2039E">
        <w:rPr>
          <w:rFonts w:asciiTheme="minorHAnsi" w:hAnsiTheme="minorHAnsi"/>
          <w:b/>
          <w:bCs/>
          <w:u w:val="single"/>
        </w:rPr>
        <w:t xml:space="preserve">and control from Al Qaeda Core </w:t>
      </w:r>
      <w:r w:rsidRPr="00DE2E4C">
        <w:rPr>
          <w:rFonts w:asciiTheme="minorHAnsi" w:hAnsiTheme="minorHAnsi"/>
          <w:b/>
          <w:bCs/>
          <w:highlight w:val="green"/>
          <w:u w:val="single"/>
        </w:rPr>
        <w:t xml:space="preserve">to its </w:t>
      </w:r>
      <w:r w:rsidRPr="00A2039E">
        <w:rPr>
          <w:rFonts w:asciiTheme="minorHAnsi" w:hAnsiTheme="minorHAnsi"/>
          <w:bCs/>
          <w:sz w:val="12"/>
        </w:rPr>
        <w:t>¶</w:t>
      </w:r>
      <w:r w:rsidRPr="00A2039E">
        <w:rPr>
          <w:rFonts w:asciiTheme="minorHAnsi" w:hAnsiTheme="minorHAnsi"/>
          <w:b/>
          <w:bCs/>
          <w:sz w:val="12"/>
          <w:u w:val="single"/>
        </w:rPr>
        <w:t xml:space="preserve"> </w:t>
      </w:r>
      <w:r w:rsidRPr="00DE2E4C">
        <w:rPr>
          <w:rFonts w:asciiTheme="minorHAnsi" w:hAnsiTheme="minorHAnsi"/>
          <w:b/>
          <w:bCs/>
          <w:highlight w:val="green"/>
          <w:u w:val="single"/>
        </w:rPr>
        <w:t xml:space="preserve">affiliates </w:t>
      </w:r>
      <w:r w:rsidRPr="00A2039E">
        <w:rPr>
          <w:rFonts w:asciiTheme="minorHAnsi" w:hAnsiTheme="minorHAnsi"/>
          <w:b/>
          <w:bCs/>
          <w:u w:val="single"/>
        </w:rPr>
        <w:t xml:space="preserve">in other regions of the world, such as Al Qaeda in the Arabian Peninsula, Al Qaeda in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Iraq and Al Qaeda in the Islamic Maghreb.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sz w:val="16"/>
        </w:rPr>
        <w:t xml:space="preserve">As Andy Liepman of the RAND Corporation cogently explained in a recent article, this </w:t>
      </w:r>
      <w:r w:rsidRPr="00A2039E">
        <w:rPr>
          <w:rFonts w:asciiTheme="minorHAnsi" w:hAnsiTheme="minorHAnsi"/>
          <w:sz w:val="12"/>
        </w:rPr>
        <w:t>¶</w:t>
      </w:r>
      <w:r w:rsidRPr="00A2039E">
        <w:rPr>
          <w:rFonts w:asciiTheme="minorHAnsi" w:hAnsiTheme="minorHAnsi"/>
          <w:sz w:val="16"/>
        </w:rPr>
        <w:t xml:space="preserve"> development is subject to two different interpretations. While some commentators diagnose Al </w:t>
      </w:r>
      <w:r w:rsidRPr="00A2039E">
        <w:rPr>
          <w:rFonts w:asciiTheme="minorHAnsi" w:hAnsiTheme="minorHAnsi"/>
          <w:sz w:val="12"/>
        </w:rPr>
        <w:t>¶</w:t>
      </w:r>
      <w:r w:rsidRPr="00A2039E">
        <w:rPr>
          <w:rFonts w:asciiTheme="minorHAnsi" w:hAnsiTheme="minorHAnsi"/>
          <w:sz w:val="16"/>
        </w:rPr>
        <w:t xml:space="preserve"> Qaeda as being in its final death throes, </w:t>
      </w:r>
      <w:r w:rsidRPr="00A2039E">
        <w:rPr>
          <w:rFonts w:asciiTheme="minorHAnsi" w:hAnsiTheme="minorHAnsi"/>
          <w:b/>
          <w:bCs/>
          <w:u w:val="single"/>
        </w:rPr>
        <w:t xml:space="preserve">others see this franchising process as evidence that Al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Qaeda is “coming back with a vengeance as the new jihadi hydra.” </w:t>
      </w:r>
      <w:r w:rsidRPr="00A2039E">
        <w:rPr>
          <w:rFonts w:asciiTheme="minorHAnsi" w:hAnsiTheme="minorHAnsi"/>
          <w:sz w:val="16"/>
        </w:rPr>
        <w:t xml:space="preserve">As is often the case, the truth </w:t>
      </w:r>
      <w:r w:rsidRPr="00A2039E">
        <w:rPr>
          <w:rFonts w:asciiTheme="minorHAnsi" w:hAnsiTheme="minorHAnsi"/>
          <w:sz w:val="12"/>
        </w:rPr>
        <w:t>¶</w:t>
      </w:r>
      <w:r w:rsidRPr="00A2039E">
        <w:rPr>
          <w:rFonts w:asciiTheme="minorHAnsi" w:hAnsiTheme="minorHAnsi"/>
          <w:sz w:val="16"/>
        </w:rPr>
        <w:t xml:space="preserve"> likely falls somewhere between these polar prognostications. </w:t>
      </w:r>
      <w:r w:rsidRPr="00A2039E">
        <w:rPr>
          <w:rFonts w:asciiTheme="minorHAnsi" w:hAnsiTheme="minorHAnsi"/>
          <w:b/>
          <w:bCs/>
          <w:u w:val="single"/>
        </w:rPr>
        <w:t xml:space="preserve">Al Qaeda Core is surely weakened,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but </w:t>
      </w:r>
      <w:r w:rsidRPr="00DE2E4C">
        <w:rPr>
          <w:rFonts w:asciiTheme="minorHAnsi" w:hAnsiTheme="minorHAnsi"/>
          <w:b/>
          <w:bCs/>
          <w:highlight w:val="green"/>
          <w:u w:val="single"/>
        </w:rPr>
        <w:t xml:space="preserve">its nodes </w:t>
      </w:r>
      <w:r w:rsidRPr="00A2039E">
        <w:rPr>
          <w:rFonts w:asciiTheme="minorHAnsi" w:hAnsiTheme="minorHAnsi"/>
          <w:b/>
          <w:bCs/>
          <w:u w:val="single"/>
        </w:rPr>
        <w:t xml:space="preserve">around the world have picked up the terrorist mantle and </w:t>
      </w:r>
      <w:r w:rsidRPr="00DE2E4C">
        <w:rPr>
          <w:rFonts w:asciiTheme="minorHAnsi" w:hAnsiTheme="minorHAnsi"/>
          <w:b/>
          <w:bCs/>
          <w:highlight w:val="green"/>
          <w:u w:val="single"/>
        </w:rPr>
        <w:t xml:space="preserve">continue to pose a threat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to America and its allies</w:t>
      </w:r>
      <w:r w:rsidRPr="00A2039E">
        <w:rPr>
          <w:rFonts w:asciiTheme="minorHAnsi" w:hAnsiTheme="minorHAnsi"/>
          <w:sz w:val="16"/>
        </w:rPr>
        <w:t xml:space="preserve"> -- as tragically evidenced by the recent violent takeover of the gas </w:t>
      </w:r>
      <w:r w:rsidRPr="00A2039E">
        <w:rPr>
          <w:rFonts w:asciiTheme="minorHAnsi" w:hAnsiTheme="minorHAnsi"/>
          <w:sz w:val="12"/>
        </w:rPr>
        <w:t>¶</w:t>
      </w:r>
      <w:r w:rsidRPr="00A2039E">
        <w:rPr>
          <w:rFonts w:asciiTheme="minorHAnsi" w:hAnsiTheme="minorHAnsi"/>
          <w:sz w:val="16"/>
        </w:rPr>
        <w:t xml:space="preserve"> facility in Algeria and the American deaths at the U.S. Mission in Benghazi last September. This </w:t>
      </w:r>
      <w:r w:rsidRPr="00A2039E">
        <w:rPr>
          <w:rFonts w:asciiTheme="minorHAnsi" w:hAnsiTheme="minorHAnsi"/>
          <w:sz w:val="12"/>
        </w:rPr>
        <w:t>¶</w:t>
      </w:r>
      <w:r w:rsidRPr="00A2039E">
        <w:rPr>
          <w:rFonts w:asciiTheme="minorHAnsi" w:hAnsiTheme="minorHAnsi"/>
          <w:sz w:val="16"/>
        </w:rPr>
        <w:t xml:space="preserve"> threat has been compounded by a number of other variables, including the opportunities created </w:t>
      </w:r>
      <w:r w:rsidRPr="00A2039E">
        <w:rPr>
          <w:rFonts w:asciiTheme="minorHAnsi" w:hAnsiTheme="minorHAnsi"/>
          <w:sz w:val="12"/>
        </w:rPr>
        <w:t>¶</w:t>
      </w:r>
      <w:r w:rsidRPr="00A2039E">
        <w:rPr>
          <w:rFonts w:asciiTheme="minorHAnsi" w:hAnsiTheme="minorHAnsi"/>
          <w:sz w:val="16"/>
        </w:rPr>
        <w:t xml:space="preserve"> for Al Qaeda by the events following the Arab Spring; the ongoing threat posed by Hizballah, its </w:t>
      </w:r>
      <w:r w:rsidRPr="00A2039E">
        <w:rPr>
          <w:rFonts w:asciiTheme="minorHAnsi" w:hAnsiTheme="minorHAnsi"/>
          <w:sz w:val="12"/>
        </w:rPr>
        <w:t>¶</w:t>
      </w:r>
      <w:r w:rsidRPr="00A2039E">
        <w:rPr>
          <w:rFonts w:asciiTheme="minorHAnsi" w:hAnsiTheme="minorHAnsi"/>
          <w:sz w:val="16"/>
        </w:rPr>
        <w:t xml:space="preserve"> confederates in Iran and other terrorist groups; and the growing incidence over the past few years </w:t>
      </w:r>
      <w:r w:rsidRPr="00A2039E">
        <w:rPr>
          <w:rFonts w:asciiTheme="minorHAnsi" w:hAnsiTheme="minorHAnsi"/>
          <w:sz w:val="12"/>
        </w:rPr>
        <w:t>¶</w:t>
      </w:r>
      <w:r w:rsidRPr="00A2039E">
        <w:rPr>
          <w:rFonts w:asciiTheme="minorHAnsi" w:hAnsiTheme="minorHAnsi"/>
          <w:sz w:val="16"/>
        </w:rPr>
        <w:t xml:space="preserve"> of home-grown violent extremism within the United States, such as the unsuccessful plots </w:t>
      </w:r>
      <w:r w:rsidRPr="00A2039E">
        <w:rPr>
          <w:rFonts w:asciiTheme="minorHAnsi" w:hAnsiTheme="minorHAnsi"/>
          <w:sz w:val="12"/>
        </w:rPr>
        <w:t>¶</w:t>
      </w:r>
      <w:r w:rsidRPr="00A2039E">
        <w:rPr>
          <w:rFonts w:asciiTheme="minorHAnsi" w:hAnsiTheme="minorHAnsi"/>
          <w:sz w:val="16"/>
        </w:rPr>
        <w:t xml:space="preserve"> targeting Times Square and the New York subway. </w:t>
      </w:r>
      <w:r w:rsidRPr="00A2039E">
        <w:rPr>
          <w:rFonts w:asciiTheme="minorHAnsi" w:hAnsiTheme="minorHAnsi"/>
          <w:sz w:val="12"/>
        </w:rPr>
        <w:t>¶</w:t>
      </w:r>
      <w:r w:rsidRPr="00A2039E">
        <w:rPr>
          <w:rFonts w:asciiTheme="minorHAnsi" w:hAnsiTheme="minorHAnsi"/>
          <w:sz w:val="16"/>
        </w:rPr>
        <w:t xml:space="preserve"> </w:t>
      </w:r>
      <w:r w:rsidRPr="00DE2E4C">
        <w:rPr>
          <w:rFonts w:asciiTheme="minorHAnsi" w:hAnsiTheme="minorHAnsi"/>
          <w:b/>
          <w:bCs/>
          <w:highlight w:val="green"/>
          <w:u w:val="single"/>
        </w:rPr>
        <w:t xml:space="preserve">We are now at a pivot point where we need to reevaluate </w:t>
      </w:r>
      <w:r w:rsidRPr="00A2039E">
        <w:rPr>
          <w:rFonts w:asciiTheme="minorHAnsi" w:hAnsiTheme="minorHAnsi"/>
          <w:b/>
          <w:bCs/>
          <w:u w:val="single"/>
        </w:rPr>
        <w:t xml:space="preserve">the means and objectives of </w:t>
      </w:r>
      <w:r w:rsidRPr="00DE2E4C">
        <w:rPr>
          <w:rFonts w:asciiTheme="minorHAnsi" w:hAnsiTheme="minorHAnsi"/>
          <w:b/>
          <w:bCs/>
          <w:highlight w:val="green"/>
          <w:u w:val="single"/>
        </w:rPr>
        <w:t xml:space="preserve">our </w:t>
      </w:r>
      <w:r w:rsidRPr="00A2039E">
        <w:rPr>
          <w:rFonts w:asciiTheme="minorHAnsi" w:hAnsiTheme="minorHAnsi"/>
          <w:bCs/>
          <w:sz w:val="12"/>
        </w:rPr>
        <w:t>¶</w:t>
      </w:r>
      <w:r w:rsidRPr="00A2039E">
        <w:rPr>
          <w:rFonts w:asciiTheme="minorHAnsi" w:hAnsiTheme="minorHAnsi"/>
          <w:b/>
          <w:bCs/>
          <w:sz w:val="12"/>
          <w:u w:val="single"/>
        </w:rPr>
        <w:t xml:space="preserve"> </w:t>
      </w:r>
      <w:r w:rsidRPr="00DE2E4C">
        <w:rPr>
          <w:rFonts w:asciiTheme="minorHAnsi" w:hAnsiTheme="minorHAnsi"/>
          <w:b/>
          <w:bCs/>
          <w:highlight w:val="green"/>
          <w:u w:val="single"/>
        </w:rPr>
        <w:t>counterterrorism program in light of the evolving threat</w:t>
      </w:r>
      <w:r w:rsidRPr="00A2039E">
        <w:rPr>
          <w:rFonts w:asciiTheme="minorHAnsi" w:hAnsiTheme="minorHAnsi"/>
          <w:sz w:val="16"/>
        </w:rPr>
        <w:t xml:space="preserve">. The Executive Branch is currently </w:t>
      </w:r>
      <w:r w:rsidRPr="00A2039E">
        <w:rPr>
          <w:rFonts w:asciiTheme="minorHAnsi" w:hAnsiTheme="minorHAnsi"/>
          <w:sz w:val="12"/>
        </w:rPr>
        <w:t>¶</w:t>
      </w:r>
      <w:r w:rsidRPr="00A2039E">
        <w:rPr>
          <w:rFonts w:asciiTheme="minorHAnsi" w:hAnsiTheme="minorHAnsi"/>
          <w:sz w:val="16"/>
        </w:rPr>
        <w:t xml:space="preserve"> engaged in that process and has undertaken a number of policy shifts to reflect the altered threat </w:t>
      </w:r>
      <w:r w:rsidRPr="00A2039E">
        <w:rPr>
          <w:rFonts w:asciiTheme="minorHAnsi" w:hAnsiTheme="minorHAnsi"/>
          <w:sz w:val="12"/>
        </w:rPr>
        <w:t>¶</w:t>
      </w:r>
      <w:r w:rsidRPr="00A2039E">
        <w:rPr>
          <w:rFonts w:asciiTheme="minorHAnsi" w:hAnsiTheme="minorHAnsi"/>
          <w:sz w:val="16"/>
        </w:rPr>
        <w:t xml:space="preserve"> landscape. First, it is working to develop stronger cooperative relationships with governments in </w:t>
      </w:r>
      <w:r w:rsidRPr="00A2039E">
        <w:rPr>
          <w:rFonts w:asciiTheme="minorHAnsi" w:hAnsiTheme="minorHAnsi"/>
          <w:sz w:val="12"/>
        </w:rPr>
        <w:t>¶</w:t>
      </w:r>
      <w:r w:rsidRPr="00A2039E">
        <w:rPr>
          <w:rFonts w:asciiTheme="minorHAnsi" w:hAnsiTheme="minorHAnsi"/>
          <w:sz w:val="16"/>
        </w:rPr>
        <w:t xml:space="preserve"> countries like Yemen where the Al Qaeda franchises are operating. Second, they are </w:t>
      </w:r>
      <w:r w:rsidRPr="00A2039E">
        <w:rPr>
          <w:rFonts w:asciiTheme="minorHAnsi" w:hAnsiTheme="minorHAnsi"/>
          <w:sz w:val="12"/>
        </w:rPr>
        <w:t>¶</w:t>
      </w:r>
      <w:r w:rsidRPr="00A2039E">
        <w:rPr>
          <w:rFonts w:asciiTheme="minorHAnsi" w:hAnsiTheme="minorHAnsi"/>
          <w:sz w:val="16"/>
        </w:rPr>
        <w:t xml:space="preserve"> coordinating with other foreign partners -- like the French in Mali and the African Union </w:t>
      </w:r>
      <w:r w:rsidRPr="00A2039E">
        <w:rPr>
          <w:rFonts w:asciiTheme="minorHAnsi" w:hAnsiTheme="minorHAnsi"/>
          <w:sz w:val="12"/>
        </w:rPr>
        <w:t>¶</w:t>
      </w:r>
      <w:r w:rsidRPr="00A2039E">
        <w:rPr>
          <w:rFonts w:asciiTheme="minorHAnsi" w:hAnsiTheme="minorHAnsi"/>
          <w:sz w:val="16"/>
        </w:rPr>
        <w:t xml:space="preserve"> Mission in Somalia -- who are actively working to suppress these new movements. Finally, they </w:t>
      </w:r>
      <w:r w:rsidRPr="00A2039E">
        <w:rPr>
          <w:rFonts w:asciiTheme="minorHAnsi" w:hAnsiTheme="minorHAnsi"/>
          <w:sz w:val="12"/>
        </w:rPr>
        <w:t>¶</w:t>
      </w:r>
      <w:r w:rsidRPr="00A2039E">
        <w:rPr>
          <w:rFonts w:asciiTheme="minorHAnsi" w:hAnsiTheme="minorHAnsi"/>
          <w:sz w:val="16"/>
        </w:rPr>
        <w:t xml:space="preserve"> are building infrastructure -- like the reported construction of a drone base in Niger -- that will </w:t>
      </w:r>
      <w:r w:rsidRPr="00A2039E">
        <w:rPr>
          <w:rFonts w:asciiTheme="minorHAnsi" w:hAnsiTheme="minorHAnsi"/>
          <w:sz w:val="12"/>
        </w:rPr>
        <w:t>¶</w:t>
      </w:r>
      <w:r w:rsidRPr="00A2039E">
        <w:rPr>
          <w:rFonts w:asciiTheme="minorHAnsi" w:hAnsiTheme="minorHAnsi"/>
          <w:sz w:val="16"/>
        </w:rPr>
        <w:t xml:space="preserve"> facilitate counterterrorism operations in the regions where these franchises operate.</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While it is important that the Administration is undergoing </w:t>
      </w:r>
      <w:r w:rsidRPr="00A2039E">
        <w:rPr>
          <w:rFonts w:asciiTheme="minorHAnsi" w:hAnsiTheme="minorHAnsi"/>
          <w:sz w:val="16"/>
        </w:rPr>
        <w:t>this</w:t>
      </w:r>
      <w:r w:rsidRPr="00A2039E">
        <w:rPr>
          <w:rFonts w:asciiTheme="minorHAnsi" w:hAnsiTheme="minorHAnsi"/>
          <w:b/>
          <w:bCs/>
          <w:u w:val="single"/>
        </w:rPr>
        <w:t xml:space="preserve"> strategic reevaluation, </w:t>
      </w:r>
      <w:r w:rsidRPr="00DE2E4C">
        <w:rPr>
          <w:rFonts w:asciiTheme="minorHAnsi" w:hAnsiTheme="minorHAnsi"/>
          <w:b/>
          <w:bCs/>
          <w:highlight w:val="green"/>
          <w:u w:val="single"/>
        </w:rPr>
        <w:t xml:space="preserve">it </w:t>
      </w:r>
      <w:r w:rsidRPr="00DE2E4C">
        <w:rPr>
          <w:rFonts w:asciiTheme="minorHAnsi" w:hAnsiTheme="minorHAnsi"/>
          <w:bCs/>
          <w:sz w:val="12"/>
          <w:highlight w:val="green"/>
        </w:rPr>
        <w:t>¶</w:t>
      </w:r>
      <w:r w:rsidRPr="00DE2E4C">
        <w:rPr>
          <w:rFonts w:asciiTheme="minorHAnsi" w:hAnsiTheme="minorHAnsi"/>
          <w:b/>
          <w:bCs/>
          <w:sz w:val="12"/>
          <w:highlight w:val="green"/>
          <w:u w:val="single"/>
        </w:rPr>
        <w:t xml:space="preserve"> </w:t>
      </w:r>
      <w:r w:rsidRPr="00DE2E4C">
        <w:rPr>
          <w:rFonts w:asciiTheme="minorHAnsi" w:hAnsiTheme="minorHAnsi"/>
          <w:b/>
          <w:bCs/>
          <w:highlight w:val="green"/>
          <w:u w:val="single"/>
        </w:rPr>
        <w:t xml:space="preserve">is </w:t>
      </w:r>
      <w:r w:rsidRPr="00A2039E">
        <w:rPr>
          <w:rFonts w:asciiTheme="minorHAnsi" w:hAnsiTheme="minorHAnsi"/>
          <w:b/>
          <w:bCs/>
          <w:u w:val="single"/>
        </w:rPr>
        <w:t xml:space="preserve">also </w:t>
      </w:r>
      <w:r w:rsidRPr="00DE2E4C">
        <w:rPr>
          <w:rFonts w:asciiTheme="minorHAnsi" w:hAnsiTheme="minorHAnsi"/>
          <w:b/>
          <w:bCs/>
          <w:highlight w:val="green"/>
          <w:u w:val="single"/>
        </w:rPr>
        <w:t>important that Congress participate in that process</w:t>
      </w:r>
      <w:r w:rsidRPr="00A2039E">
        <w:rPr>
          <w:rFonts w:asciiTheme="minorHAnsi" w:hAnsiTheme="minorHAnsi"/>
          <w:sz w:val="16"/>
        </w:rPr>
        <w:t xml:space="preserve">. Over the past twelve years, </w:t>
      </w:r>
      <w:r w:rsidRPr="00A2039E">
        <w:rPr>
          <w:rFonts w:asciiTheme="minorHAnsi" w:hAnsiTheme="minorHAnsi"/>
          <w:b/>
          <w:bCs/>
          <w:u w:val="single"/>
        </w:rPr>
        <w:t xml:space="preserve">Congress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has made significant contributions to</w:t>
      </w:r>
      <w:r w:rsidRPr="00A2039E">
        <w:rPr>
          <w:rFonts w:asciiTheme="minorHAnsi" w:hAnsiTheme="minorHAnsi"/>
          <w:sz w:val="16"/>
        </w:rPr>
        <w:t xml:space="preserve"> the post-9/11 reorientation of our </w:t>
      </w:r>
      <w:r w:rsidRPr="00A2039E">
        <w:rPr>
          <w:rFonts w:asciiTheme="minorHAnsi" w:hAnsiTheme="minorHAnsi"/>
          <w:b/>
          <w:bCs/>
          <w:u w:val="single"/>
        </w:rPr>
        <w:t>counterterrorism</w:t>
      </w:r>
      <w:r w:rsidRPr="00A2039E">
        <w:rPr>
          <w:rFonts w:asciiTheme="minorHAnsi" w:hAnsiTheme="minorHAnsi"/>
          <w:sz w:val="16"/>
        </w:rPr>
        <w:t xml:space="preserve"> </w:t>
      </w:r>
      <w:r w:rsidRPr="00A2039E">
        <w:rPr>
          <w:rFonts w:asciiTheme="minorHAnsi" w:hAnsiTheme="minorHAnsi"/>
          <w:sz w:val="12"/>
        </w:rPr>
        <w:t>¶</w:t>
      </w:r>
      <w:r w:rsidRPr="00A2039E">
        <w:rPr>
          <w:rFonts w:asciiTheme="minorHAnsi" w:hAnsiTheme="minorHAnsi"/>
          <w:sz w:val="16"/>
        </w:rPr>
        <w:t xml:space="preserve"> program. First, it </w:t>
      </w:r>
      <w:r w:rsidRPr="00A2039E">
        <w:rPr>
          <w:rFonts w:asciiTheme="minorHAnsi" w:hAnsiTheme="minorHAnsi"/>
          <w:b/>
          <w:bCs/>
          <w:u w:val="single"/>
        </w:rPr>
        <w:t>has been instrumental in strengthening our counterterrorism capabilities</w:t>
      </w:r>
      <w:r w:rsidRPr="00A2039E">
        <w:rPr>
          <w:rFonts w:asciiTheme="minorHAnsi" w:hAnsiTheme="minorHAnsi"/>
          <w:sz w:val="16"/>
        </w:rPr>
        <w:t xml:space="preserve">. From </w:t>
      </w:r>
      <w:r w:rsidRPr="00A2039E">
        <w:rPr>
          <w:rFonts w:asciiTheme="minorHAnsi" w:hAnsiTheme="minorHAnsi"/>
          <w:sz w:val="12"/>
        </w:rPr>
        <w:t>¶</w:t>
      </w:r>
      <w:r w:rsidRPr="00A2039E">
        <w:rPr>
          <w:rFonts w:asciiTheme="minorHAnsi" w:hAnsiTheme="minorHAnsi"/>
          <w:sz w:val="16"/>
        </w:rPr>
        <w:t xml:space="preserve"> the Authorization for Use of Military Force passed within days of 9/11 to the Patriot Act and its </w:t>
      </w:r>
      <w:r w:rsidRPr="00A2039E">
        <w:rPr>
          <w:rFonts w:asciiTheme="minorHAnsi" w:hAnsiTheme="minorHAnsi"/>
          <w:sz w:val="12"/>
        </w:rPr>
        <w:t>¶</w:t>
      </w:r>
      <w:r w:rsidRPr="00A2039E">
        <w:rPr>
          <w:rFonts w:asciiTheme="minorHAnsi" w:hAnsiTheme="minorHAnsi"/>
          <w:sz w:val="16"/>
        </w:rPr>
        <w:t xml:space="preserve"> reauthorization to the critical 2008 amendments to the Foreign Intelligence Surveillance Act, </w:t>
      </w:r>
      <w:r w:rsidRPr="00A2039E">
        <w:rPr>
          <w:rFonts w:asciiTheme="minorHAnsi" w:hAnsiTheme="minorHAnsi"/>
          <w:sz w:val="12"/>
        </w:rPr>
        <w:t>¶</w:t>
      </w:r>
      <w:r w:rsidRPr="00A2039E">
        <w:rPr>
          <w:rFonts w:asciiTheme="minorHAnsi" w:hAnsiTheme="minorHAnsi"/>
          <w:sz w:val="16"/>
        </w:rPr>
        <w:t xml:space="preserve"> </w:t>
      </w:r>
      <w:r w:rsidRPr="00A2039E">
        <w:rPr>
          <w:rFonts w:asciiTheme="minorHAnsi" w:hAnsiTheme="minorHAnsi"/>
          <w:b/>
          <w:bCs/>
          <w:u w:val="single"/>
        </w:rPr>
        <w:t xml:space="preserve">Congress has repeatedly answered the government’s call for strong but measured authorities to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fight the terrorist adversary.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sz w:val="16"/>
        </w:rPr>
        <w:t xml:space="preserve">Second, Congressional action has gone a long way toward institutionalizing measures </w:t>
      </w:r>
      <w:r w:rsidRPr="00A2039E">
        <w:rPr>
          <w:rFonts w:asciiTheme="minorHAnsi" w:hAnsiTheme="minorHAnsi"/>
          <w:sz w:val="12"/>
        </w:rPr>
        <w:t>¶</w:t>
      </w:r>
      <w:r w:rsidRPr="00A2039E">
        <w:rPr>
          <w:rFonts w:asciiTheme="minorHAnsi" w:hAnsiTheme="minorHAnsi"/>
          <w:sz w:val="16"/>
        </w:rPr>
        <w:t xml:space="preserve"> that were hastily adopted after 9/11 and creating a lasting framework for what will be a “long </w:t>
      </w:r>
      <w:r w:rsidRPr="00A2039E">
        <w:rPr>
          <w:rFonts w:asciiTheme="minorHAnsi" w:hAnsiTheme="minorHAnsi"/>
          <w:sz w:val="12"/>
        </w:rPr>
        <w:t>¶</w:t>
      </w:r>
      <w:r w:rsidRPr="00A2039E">
        <w:rPr>
          <w:rFonts w:asciiTheme="minorHAnsi" w:hAnsiTheme="minorHAnsi"/>
          <w:sz w:val="16"/>
        </w:rPr>
        <w:t xml:space="preserve"> war” against international terrorism. Some argue against such legislative permanence, citing the </w:t>
      </w:r>
      <w:r w:rsidRPr="00A2039E">
        <w:rPr>
          <w:rFonts w:asciiTheme="minorHAnsi" w:hAnsiTheme="minorHAnsi"/>
          <w:sz w:val="12"/>
        </w:rPr>
        <w:t>¶</w:t>
      </w:r>
      <w:r w:rsidRPr="00A2039E">
        <w:rPr>
          <w:rFonts w:asciiTheme="minorHAnsi" w:hAnsiTheme="minorHAnsi"/>
          <w:sz w:val="16"/>
        </w:rPr>
        <w:t xml:space="preserve"> hope that today’s terrorists will go the way of the radical terrorists of the 1970’s and largely fade </w:t>
      </w:r>
      <w:r w:rsidRPr="00A2039E">
        <w:rPr>
          <w:rFonts w:asciiTheme="minorHAnsi" w:hAnsiTheme="minorHAnsi"/>
          <w:sz w:val="12"/>
        </w:rPr>
        <w:t>¶</w:t>
      </w:r>
      <w:r w:rsidRPr="00A2039E">
        <w:rPr>
          <w:rFonts w:asciiTheme="minorHAnsi" w:hAnsiTheme="minorHAnsi"/>
          <w:sz w:val="16"/>
        </w:rPr>
        <w:t xml:space="preserve"> from the scene over time. That, I’m afraid, is a pipe dream. The reality is that international </w:t>
      </w:r>
      <w:r w:rsidRPr="00A2039E">
        <w:rPr>
          <w:rFonts w:asciiTheme="minorHAnsi" w:hAnsiTheme="minorHAnsi"/>
          <w:sz w:val="12"/>
        </w:rPr>
        <w:t>¶</w:t>
      </w:r>
      <w:r w:rsidRPr="00A2039E">
        <w:rPr>
          <w:rFonts w:asciiTheme="minorHAnsi" w:hAnsiTheme="minorHAnsi"/>
          <w:sz w:val="16"/>
        </w:rPr>
        <w:t xml:space="preserve"> terrorism will remain a potent force for years and possibly generations to come. Recognizing </w:t>
      </w:r>
      <w:r w:rsidRPr="00A2039E">
        <w:rPr>
          <w:rFonts w:asciiTheme="minorHAnsi" w:hAnsiTheme="minorHAnsi"/>
          <w:sz w:val="12"/>
        </w:rPr>
        <w:t>¶</w:t>
      </w:r>
      <w:r w:rsidRPr="00A2039E">
        <w:rPr>
          <w:rFonts w:asciiTheme="minorHAnsi" w:hAnsiTheme="minorHAnsi"/>
          <w:sz w:val="16"/>
        </w:rPr>
        <w:t xml:space="preserve"> this reality, both Presidents Bush and Obama have made a concerted effort to look beyond the </w:t>
      </w:r>
      <w:r w:rsidRPr="00A2039E">
        <w:rPr>
          <w:rFonts w:asciiTheme="minorHAnsi" w:hAnsiTheme="minorHAnsi"/>
          <w:sz w:val="12"/>
        </w:rPr>
        <w:t>¶</w:t>
      </w:r>
      <w:r w:rsidRPr="00A2039E">
        <w:rPr>
          <w:rFonts w:asciiTheme="minorHAnsi" w:hAnsiTheme="minorHAnsi"/>
          <w:sz w:val="16"/>
        </w:rPr>
        <w:t xml:space="preserve"> threats of the day and to focus on regularizing and institutionalizing our counterterrorism </w:t>
      </w:r>
      <w:r w:rsidRPr="00A2039E">
        <w:rPr>
          <w:rFonts w:asciiTheme="minorHAnsi" w:hAnsiTheme="minorHAnsi"/>
          <w:sz w:val="12"/>
        </w:rPr>
        <w:t>¶</w:t>
      </w:r>
      <w:r w:rsidRPr="00A2039E">
        <w:rPr>
          <w:rFonts w:asciiTheme="minorHAnsi" w:hAnsiTheme="minorHAnsi"/>
          <w:sz w:val="16"/>
        </w:rPr>
        <w:t xml:space="preserve"> measures for the future -- as most recently evidenced by the Administration’s effort to develop </w:t>
      </w:r>
      <w:r w:rsidRPr="00A2039E">
        <w:rPr>
          <w:rFonts w:asciiTheme="minorHAnsi" w:hAnsiTheme="minorHAnsi"/>
          <w:sz w:val="12"/>
        </w:rPr>
        <w:t>¶</w:t>
      </w:r>
      <w:r w:rsidRPr="00A2039E">
        <w:rPr>
          <w:rFonts w:asciiTheme="minorHAnsi" w:hAnsiTheme="minorHAnsi"/>
          <w:sz w:val="16"/>
        </w:rPr>
        <w:t xml:space="preserve"> lasting procedures and rules of engagement for the use of drone strikes. </w:t>
      </w:r>
      <w:r w:rsidRPr="00A2039E">
        <w:rPr>
          <w:rFonts w:asciiTheme="minorHAnsi" w:hAnsiTheme="minorHAnsi"/>
          <w:sz w:val="12"/>
        </w:rPr>
        <w:t>¶</w:t>
      </w:r>
      <w:r w:rsidRPr="00A2039E">
        <w:rPr>
          <w:rFonts w:asciiTheme="minorHAnsi" w:hAnsiTheme="minorHAnsi"/>
          <w:sz w:val="16"/>
        </w:rPr>
        <w:t xml:space="preserve"> Finally, </w:t>
      </w:r>
      <w:r w:rsidRPr="00DE2E4C">
        <w:rPr>
          <w:rFonts w:asciiTheme="minorHAnsi" w:hAnsiTheme="minorHAnsi"/>
          <w:b/>
          <w:iCs/>
          <w:highlight w:val="green"/>
          <w:u w:val="single"/>
          <w:bdr w:val="single" w:sz="18" w:space="0" w:color="auto"/>
        </w:rPr>
        <w:t>Congressional action has provided</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one other very important element to our </w:t>
      </w:r>
      <w:r w:rsidRPr="00A2039E">
        <w:rPr>
          <w:rFonts w:asciiTheme="minorHAnsi" w:hAnsiTheme="minorHAnsi"/>
          <w:bCs/>
          <w:sz w:val="12"/>
        </w:rPr>
        <w:t>¶</w:t>
      </w:r>
      <w:r w:rsidRPr="00A2039E">
        <w:rPr>
          <w:rFonts w:asciiTheme="minorHAnsi" w:hAnsiTheme="minorHAnsi"/>
          <w:b/>
          <w:bCs/>
          <w:sz w:val="12"/>
          <w:u w:val="single"/>
        </w:rPr>
        <w:t xml:space="preserve"> </w:t>
      </w:r>
      <w:r w:rsidRPr="00A2039E">
        <w:rPr>
          <w:rFonts w:asciiTheme="minorHAnsi" w:hAnsiTheme="minorHAnsi"/>
          <w:b/>
          <w:bCs/>
          <w:u w:val="single"/>
        </w:rPr>
        <w:t xml:space="preserve">counterterrorism initiatives -- a measure of political </w:t>
      </w:r>
      <w:r w:rsidRPr="00DE2E4C">
        <w:rPr>
          <w:rFonts w:asciiTheme="minorHAnsi" w:hAnsiTheme="minorHAnsi"/>
          <w:b/>
          <w:iCs/>
          <w:highlight w:val="green"/>
          <w:u w:val="single"/>
          <w:bdr w:val="single" w:sz="18" w:space="0" w:color="auto"/>
        </w:rPr>
        <w:t xml:space="preserve">legitimacy that could never be achieved </w:t>
      </w:r>
      <w:r w:rsidRPr="00DE2E4C">
        <w:rPr>
          <w:rFonts w:asciiTheme="minorHAnsi" w:hAnsiTheme="minorHAnsi"/>
          <w:iCs/>
          <w:sz w:val="12"/>
          <w:highlight w:val="green"/>
          <w:bdr w:val="single" w:sz="18" w:space="0" w:color="auto"/>
        </w:rPr>
        <w:t>¶</w:t>
      </w:r>
      <w:r w:rsidRPr="00DE2E4C">
        <w:rPr>
          <w:rFonts w:asciiTheme="minorHAnsi" w:hAnsiTheme="minorHAnsi"/>
          <w:b/>
          <w:iCs/>
          <w:highlight w:val="green"/>
          <w:u w:val="single"/>
          <w:bdr w:val="single" w:sz="18" w:space="0" w:color="auto"/>
        </w:rPr>
        <w:t xml:space="preserve"> through unilateral executive action</w:t>
      </w:r>
      <w:r w:rsidRPr="00A2039E">
        <w:rPr>
          <w:rFonts w:asciiTheme="minorHAnsi" w:hAnsiTheme="minorHAnsi"/>
          <w:b/>
          <w:bCs/>
          <w:u w:val="single"/>
        </w:rPr>
        <w:t>.</w:t>
      </w:r>
      <w:r w:rsidRPr="00A2039E">
        <w:rPr>
          <w:rFonts w:asciiTheme="minorHAnsi" w:hAnsiTheme="minorHAnsi"/>
          <w:sz w:val="16"/>
        </w:rPr>
        <w:t xml:space="preserve"> At several important junctures since 9/11</w:t>
      </w:r>
      <w:r w:rsidRPr="00A2039E">
        <w:rPr>
          <w:rFonts w:asciiTheme="minorHAnsi" w:hAnsiTheme="minorHAnsi"/>
          <w:b/>
          <w:bCs/>
          <w:u w:val="single"/>
        </w:rPr>
        <w:t xml:space="preserve">, Congress has </w:t>
      </w:r>
      <w:r w:rsidRPr="00A2039E">
        <w:rPr>
          <w:rFonts w:asciiTheme="minorHAnsi" w:hAnsiTheme="minorHAnsi"/>
          <w:bCs/>
          <w:sz w:val="12"/>
        </w:rPr>
        <w:t>¶</w:t>
      </w:r>
      <w:r w:rsidRPr="00A2039E">
        <w:rPr>
          <w:rFonts w:asciiTheme="minorHAnsi" w:hAnsiTheme="minorHAnsi"/>
          <w:b/>
          <w:bCs/>
          <w:u w:val="single"/>
        </w:rPr>
        <w:t xml:space="preserve"> undertaken to carefully consider and pass legislation in sensitive areas of executive action</w:t>
      </w:r>
      <w:r w:rsidRPr="00A2039E">
        <w:rPr>
          <w:rFonts w:asciiTheme="minorHAnsi" w:hAnsiTheme="minorHAnsi"/>
          <w:sz w:val="16"/>
        </w:rPr>
        <w:t xml:space="preserve">, such </w:t>
      </w:r>
      <w:r w:rsidRPr="00A2039E">
        <w:rPr>
          <w:rFonts w:asciiTheme="minorHAnsi" w:hAnsiTheme="minorHAnsi"/>
          <w:sz w:val="12"/>
        </w:rPr>
        <w:t>¶</w:t>
      </w:r>
      <w:r w:rsidRPr="00A2039E">
        <w:rPr>
          <w:rFonts w:asciiTheme="minorHAnsi" w:hAnsiTheme="minorHAnsi"/>
          <w:sz w:val="16"/>
        </w:rPr>
        <w:t xml:space="preserve"> as the legislation authorizing and governing the Military Commissions and the amendments to </w:t>
      </w:r>
      <w:r w:rsidRPr="00A2039E">
        <w:rPr>
          <w:rFonts w:asciiTheme="minorHAnsi" w:hAnsiTheme="minorHAnsi"/>
          <w:sz w:val="12"/>
        </w:rPr>
        <w:t>¶</w:t>
      </w:r>
      <w:r w:rsidRPr="00A2039E">
        <w:rPr>
          <w:rFonts w:asciiTheme="minorHAnsi" w:hAnsiTheme="minorHAnsi"/>
          <w:sz w:val="16"/>
        </w:rPr>
        <w:t xml:space="preserve"> our Foreign Intelligence Surveillance Act</w:t>
      </w:r>
      <w:r w:rsidRPr="00A2039E">
        <w:rPr>
          <w:rFonts w:asciiTheme="minorHAnsi" w:hAnsiTheme="minorHAnsi"/>
          <w:b/>
          <w:bCs/>
          <w:u w:val="single"/>
        </w:rPr>
        <w:t xml:space="preserve">. On each such occasion, </w:t>
      </w:r>
      <w:r w:rsidRPr="00DE2E4C">
        <w:rPr>
          <w:rFonts w:asciiTheme="minorHAnsi" w:hAnsiTheme="minorHAnsi"/>
          <w:b/>
          <w:iCs/>
          <w:highlight w:val="green"/>
          <w:u w:val="single"/>
          <w:bdr w:val="single" w:sz="18" w:space="0" w:color="auto"/>
        </w:rPr>
        <w:t>Congress’ action had the ¶ effect of calming public concerns and providing</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a level of political </w:t>
      </w:r>
      <w:r w:rsidRPr="00DE2E4C">
        <w:rPr>
          <w:rFonts w:asciiTheme="minorHAnsi" w:hAnsiTheme="minorHAnsi"/>
          <w:b/>
          <w:iCs/>
          <w:highlight w:val="green"/>
          <w:u w:val="single"/>
          <w:bdr w:val="single" w:sz="18" w:space="0" w:color="auto"/>
        </w:rPr>
        <w:t>legitimacy to</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the Executive </w:t>
      </w:r>
      <w:r w:rsidRPr="00A2039E">
        <w:rPr>
          <w:rFonts w:asciiTheme="minorHAnsi" w:hAnsiTheme="minorHAnsi"/>
          <w:bCs/>
          <w:sz w:val="12"/>
        </w:rPr>
        <w:t>¶</w:t>
      </w:r>
      <w:r w:rsidRPr="00A2039E">
        <w:rPr>
          <w:rFonts w:asciiTheme="minorHAnsi" w:hAnsiTheme="minorHAnsi"/>
          <w:b/>
          <w:bCs/>
          <w:u w:val="single"/>
        </w:rPr>
        <w:t xml:space="preserve"> Branch’s </w:t>
      </w:r>
      <w:r w:rsidRPr="00DE2E4C">
        <w:rPr>
          <w:rFonts w:asciiTheme="minorHAnsi" w:hAnsiTheme="minorHAnsi"/>
          <w:b/>
          <w:iCs/>
          <w:highlight w:val="green"/>
          <w:u w:val="single"/>
          <w:bdr w:val="single" w:sz="18" w:space="0" w:color="auto"/>
        </w:rPr>
        <w:t>counterterrorism efforts.</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That</w:t>
      </w:r>
      <w:r w:rsidRPr="00A2039E">
        <w:rPr>
          <w:rFonts w:asciiTheme="minorHAnsi" w:hAnsiTheme="minorHAnsi"/>
          <w:b/>
          <w:bCs/>
          <w:u w:val="single"/>
        </w:rPr>
        <w:t xml:space="preserve"> legitimizing effect</w:t>
      </w:r>
      <w:r w:rsidRPr="00A2039E">
        <w:rPr>
          <w:rFonts w:asciiTheme="minorHAnsi" w:hAnsiTheme="minorHAnsi"/>
          <w:sz w:val="16"/>
        </w:rPr>
        <w:t xml:space="preserve"> -- and its continuation through </w:t>
      </w:r>
      <w:r w:rsidRPr="00A2039E">
        <w:rPr>
          <w:rFonts w:asciiTheme="minorHAnsi" w:hAnsiTheme="minorHAnsi"/>
          <w:sz w:val="12"/>
        </w:rPr>
        <w:t>¶</w:t>
      </w:r>
      <w:r w:rsidRPr="00A2039E">
        <w:rPr>
          <w:rFonts w:asciiTheme="minorHAnsi" w:hAnsiTheme="minorHAnsi"/>
          <w:sz w:val="16"/>
        </w:rPr>
        <w:t xml:space="preserve"> meaningful oversight -- </w:t>
      </w:r>
      <w:r w:rsidRPr="00DE2E4C">
        <w:rPr>
          <w:rFonts w:asciiTheme="minorHAnsi" w:hAnsiTheme="minorHAnsi"/>
          <w:b/>
          <w:iCs/>
          <w:highlight w:val="green"/>
          <w:u w:val="single"/>
          <w:bdr w:val="single" w:sz="18" w:space="0" w:color="auto"/>
        </w:rPr>
        <w:t>is critical to maintaining the public’s confidence</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in the means and methods our government uses in its fight against international terrorism. </w:t>
      </w:r>
      <w:r w:rsidRPr="00DE2E4C">
        <w:rPr>
          <w:rFonts w:asciiTheme="minorHAnsi" w:hAnsiTheme="minorHAnsi"/>
          <w:b/>
          <w:iCs/>
          <w:highlight w:val="green"/>
          <w:u w:val="single"/>
          <w:bdr w:val="single" w:sz="18" w:space="0" w:color="auto"/>
        </w:rPr>
        <w:t xml:space="preserve">It </w:t>
      </w:r>
      <w:r w:rsidRPr="00A2039E">
        <w:rPr>
          <w:rFonts w:asciiTheme="minorHAnsi" w:hAnsiTheme="minorHAnsi"/>
          <w:b/>
          <w:iCs/>
          <w:u w:val="single"/>
          <w:bdr w:val="single" w:sz="18" w:space="0" w:color="auto"/>
        </w:rPr>
        <w:t xml:space="preserve">also </w:t>
      </w:r>
      <w:r w:rsidRPr="00DE2E4C">
        <w:rPr>
          <w:rFonts w:asciiTheme="minorHAnsi" w:hAnsiTheme="minorHAnsi"/>
          <w:b/>
          <w:iCs/>
          <w:highlight w:val="green"/>
          <w:u w:val="single"/>
          <w:bdr w:val="single" w:sz="18" w:space="0" w:color="auto"/>
        </w:rPr>
        <w:t>provides assurance to</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our </w:t>
      </w:r>
      <w:r w:rsidRPr="00DE2E4C">
        <w:rPr>
          <w:rFonts w:asciiTheme="minorHAnsi" w:hAnsiTheme="minorHAnsi"/>
          <w:b/>
          <w:iCs/>
          <w:highlight w:val="green"/>
          <w:u w:val="single"/>
          <w:bdr w:val="single" w:sz="18" w:space="0" w:color="auto"/>
        </w:rPr>
        <w:t>foreign</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partners and</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thereby </w:t>
      </w:r>
      <w:r w:rsidRPr="00DE2E4C">
        <w:rPr>
          <w:rFonts w:asciiTheme="minorHAnsi" w:hAnsiTheme="minorHAnsi"/>
          <w:b/>
          <w:iCs/>
          <w:highlight w:val="green"/>
          <w:u w:val="single"/>
          <w:bdr w:val="single" w:sz="18" w:space="0" w:color="auto"/>
        </w:rPr>
        <w:t>encourages them to engage in</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the operational </w:t>
      </w:r>
      <w:r w:rsidRPr="00DE2E4C">
        <w:rPr>
          <w:rFonts w:asciiTheme="minorHAnsi" w:hAnsiTheme="minorHAnsi"/>
          <w:b/>
          <w:iCs/>
          <w:highlight w:val="green"/>
          <w:u w:val="single"/>
          <w:bdr w:val="single" w:sz="18" w:space="0" w:color="auto"/>
        </w:rPr>
        <w:t>cooperation that is</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so </w:t>
      </w:r>
      <w:r w:rsidRPr="00DE2E4C">
        <w:rPr>
          <w:rFonts w:asciiTheme="minorHAnsi" w:hAnsiTheme="minorHAnsi"/>
          <w:b/>
          <w:iCs/>
          <w:highlight w:val="green"/>
          <w:u w:val="single"/>
          <w:bdr w:val="single" w:sz="18" w:space="0" w:color="auto"/>
        </w:rPr>
        <w:t>critical</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to the success of our</w:t>
      </w:r>
      <w:r w:rsidRPr="00A2039E">
        <w:rPr>
          <w:rFonts w:asciiTheme="minorHAnsi" w:hAnsiTheme="minorHAnsi"/>
          <w:b/>
          <w:bCs/>
          <w:u w:val="single"/>
        </w:rPr>
        <w:t xml:space="preserve"> combined </w:t>
      </w:r>
      <w:r w:rsidRPr="00DE2E4C">
        <w:rPr>
          <w:rFonts w:asciiTheme="minorHAnsi" w:hAnsiTheme="minorHAnsi"/>
          <w:b/>
          <w:iCs/>
          <w:highlight w:val="green"/>
          <w:u w:val="single"/>
          <w:bdr w:val="single" w:sz="18" w:space="0" w:color="auto"/>
        </w:rPr>
        <w:t>efforts against</w:t>
      </w:r>
      <w:r w:rsidRPr="00DE2E4C">
        <w:rPr>
          <w:rFonts w:asciiTheme="minorHAnsi" w:hAnsiTheme="minorHAnsi"/>
          <w:b/>
          <w:bCs/>
          <w:highlight w:val="green"/>
          <w:u w:val="single"/>
        </w:rPr>
        <w:t xml:space="preserve"> </w:t>
      </w:r>
      <w:r w:rsidRPr="00A2039E">
        <w:rPr>
          <w:rFonts w:asciiTheme="minorHAnsi" w:hAnsiTheme="minorHAnsi"/>
          <w:b/>
          <w:bCs/>
          <w:u w:val="single"/>
        </w:rPr>
        <w:t xml:space="preserve">international </w:t>
      </w:r>
      <w:r w:rsidRPr="00DE2E4C">
        <w:rPr>
          <w:rFonts w:asciiTheme="minorHAnsi" w:hAnsiTheme="minorHAnsi"/>
          <w:b/>
          <w:iCs/>
          <w:highlight w:val="green"/>
          <w:u w:val="single"/>
          <w:bdr w:val="single" w:sz="18" w:space="0" w:color="auto"/>
        </w:rPr>
        <w:t>terrorism</w:t>
      </w:r>
      <w:r w:rsidRPr="00A2039E">
        <w:rPr>
          <w:rFonts w:asciiTheme="minorHAnsi" w:hAnsiTheme="minorHAnsi"/>
          <w:b/>
          <w:bCs/>
          <w:u w:val="single"/>
        </w:rPr>
        <w:t>.</w:t>
      </w:r>
    </w:p>
    <w:p w:rsidR="00A2039E" w:rsidRPr="00A2039E" w:rsidRDefault="00A2039E" w:rsidP="00A2039E">
      <w:pPr>
        <w:rPr>
          <w:rFonts w:asciiTheme="minorHAnsi" w:hAnsiTheme="minorHAnsi"/>
        </w:rPr>
      </w:pPr>
    </w:p>
    <w:p w:rsidR="00A2039E" w:rsidRPr="00A2039E" w:rsidRDefault="00A2039E" w:rsidP="00A2039E">
      <w:pPr>
        <w:keepNext/>
        <w:keepLines/>
        <w:spacing w:before="200"/>
        <w:outlineLvl w:val="3"/>
        <w:rPr>
          <w:rFonts w:asciiTheme="minorHAnsi" w:eastAsiaTheme="majorEastAsia" w:hAnsiTheme="minorHAnsi" w:cstheme="majorBidi"/>
          <w:b/>
          <w:bCs/>
          <w:iCs/>
          <w:sz w:val="26"/>
        </w:rPr>
      </w:pPr>
      <w:r w:rsidRPr="00A2039E">
        <w:rPr>
          <w:rFonts w:asciiTheme="minorHAnsi" w:eastAsiaTheme="majorEastAsia" w:hAnsiTheme="minorHAnsi" w:cstheme="majorBidi"/>
          <w:b/>
          <w:bCs/>
          <w:iCs/>
          <w:sz w:val="26"/>
        </w:rPr>
        <w:lastRenderedPageBreak/>
        <w:t>Turning the tide is critical – al-Qaeda affiliates pose a high risk of nuclear and biological terrorism</w:t>
      </w:r>
    </w:p>
    <w:p w:rsidR="00A2039E" w:rsidRPr="00DE2E4C" w:rsidRDefault="00A2039E" w:rsidP="00DE2E4C">
      <w:pPr>
        <w:rPr>
          <w:rStyle w:val="StyleStyleBold12pt"/>
        </w:rPr>
      </w:pPr>
      <w:r w:rsidRPr="00DE2E4C">
        <w:rPr>
          <w:rStyle w:val="StyleStyleBold12pt"/>
        </w:rPr>
        <w:t>Allison 12</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 xml:space="preserve">[Graham,IR Director @ Harvard, Director, Belfer Center for Science and International Affairs; Douglas Dillon Professor of Government, Harvard Kennedy School, "Living in the Era of Megaterror", Sept 7, </w:t>
      </w:r>
      <w:hyperlink r:id="rId14" w:history="1">
        <w:r w:rsidRPr="00A2039E">
          <w:rPr>
            <w:rFonts w:asciiTheme="minorHAnsi" w:hAnsiTheme="minorHAnsi"/>
            <w:sz w:val="16"/>
            <w:szCs w:val="16"/>
          </w:rPr>
          <w:t>http://belfercenter.ksg.harvard.edu/publication/22302/living_in_the_era_of_megaterror.html</w:t>
        </w:r>
      </w:hyperlink>
      <w:r w:rsidRPr="00A2039E">
        <w:rPr>
          <w:rFonts w:asciiTheme="minorHAnsi" w:hAnsiTheme="minorHAnsi"/>
          <w:sz w:val="16"/>
          <w:szCs w:val="16"/>
        </w:rPr>
        <w:t>. BJM]</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b/>
          <w:iCs/>
          <w:u w:val="single"/>
          <w:bdr w:val="single" w:sz="18" w:space="0" w:color="auto"/>
        </w:rPr>
      </w:pPr>
      <w:r w:rsidRPr="00A2039E">
        <w:rPr>
          <w:rFonts w:asciiTheme="minorHAnsi" w:hAnsiTheme="minorHAnsi"/>
          <w:sz w:val="12"/>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A2039E">
        <w:rPr>
          <w:rFonts w:asciiTheme="minorHAnsi" w:hAnsiTheme="minorHAnsi"/>
          <w:u w:val="single"/>
        </w:rPr>
        <w:t>, on 9/11, Al Qaeda killed nearly 3,000 individuals</w:t>
      </w:r>
      <w:r w:rsidRPr="00A2039E">
        <w:rPr>
          <w:rFonts w:asciiTheme="minorHAnsi" w:hAnsiTheme="minorHAnsi"/>
          <w:sz w:val="12"/>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sidRPr="00A2039E">
        <w:rPr>
          <w:rFonts w:asciiTheme="minorHAnsi" w:hAnsiTheme="minorHAnsi"/>
          <w:u w:val="single"/>
        </w:rPr>
        <w:t xml:space="preserve">Today, </w:t>
      </w:r>
      <w:r w:rsidRPr="00DE2E4C">
        <w:rPr>
          <w:rFonts w:asciiTheme="minorHAnsi" w:hAnsiTheme="minorHAnsi"/>
          <w:highlight w:val="green"/>
          <w:u w:val="single"/>
        </w:rPr>
        <w:t xml:space="preserve">how many people can </w:t>
      </w:r>
      <w:r w:rsidRPr="00A2039E">
        <w:rPr>
          <w:rFonts w:asciiTheme="minorHAnsi" w:hAnsiTheme="minorHAnsi"/>
          <w:u w:val="single"/>
        </w:rPr>
        <w:t>a small group of</w:t>
      </w:r>
      <w:r w:rsidRPr="00DE2E4C">
        <w:rPr>
          <w:rFonts w:asciiTheme="minorHAnsi" w:hAnsiTheme="minorHAnsi"/>
          <w:highlight w:val="green"/>
          <w:u w:val="single"/>
        </w:rPr>
        <w:t xml:space="preserve"> terrorists kill</w:t>
      </w:r>
      <w:r w:rsidRPr="00A2039E">
        <w:rPr>
          <w:rFonts w:asciiTheme="minorHAnsi" w:hAnsiTheme="minorHAnsi"/>
          <w:u w:val="single"/>
        </w:rPr>
        <w:t xml:space="preserve"> in a single blow?</w:t>
      </w:r>
      <w:r w:rsidRPr="00A2039E">
        <w:rPr>
          <w:rFonts w:asciiTheme="minorHAnsi" w:hAnsiTheme="minorHAnsi"/>
          <w:sz w:val="12"/>
        </w:rPr>
        <w:t xml:space="preserve"> </w:t>
      </w:r>
      <w:r w:rsidRPr="00DE2E4C">
        <w:rPr>
          <w:rFonts w:asciiTheme="minorHAnsi" w:hAnsiTheme="minorHAnsi"/>
          <w:highlight w:val="green"/>
          <w:u w:val="single"/>
        </w:rPr>
        <w:t>Had</w:t>
      </w:r>
      <w:r w:rsidRPr="00A2039E">
        <w:rPr>
          <w:rFonts w:asciiTheme="minorHAnsi" w:hAnsiTheme="minorHAnsi"/>
          <w:sz w:val="12"/>
        </w:rPr>
        <w:t xml:space="preserve"> Bruce </w:t>
      </w:r>
      <w:r w:rsidRPr="00DE2E4C">
        <w:rPr>
          <w:rFonts w:asciiTheme="minorHAnsi" w:hAnsiTheme="minorHAnsi"/>
          <w:highlight w:val="green"/>
          <w:u w:val="single"/>
        </w:rPr>
        <w:t>Ivins</w:t>
      </w:r>
      <w:r w:rsidRPr="00A2039E">
        <w:rPr>
          <w:rFonts w:asciiTheme="minorHAnsi" w:hAnsiTheme="minorHAnsi"/>
          <w:u w:val="single"/>
        </w:rPr>
        <w:t xml:space="preserve">, the U.S. government microbiologist </w:t>
      </w:r>
      <w:r w:rsidRPr="00DE2E4C">
        <w:rPr>
          <w:rFonts w:asciiTheme="minorHAnsi" w:hAnsiTheme="minorHAnsi"/>
          <w:highlight w:val="green"/>
          <w:u w:val="single"/>
        </w:rPr>
        <w:t xml:space="preserve">responsible for the </w:t>
      </w:r>
      <w:r w:rsidRPr="00A2039E">
        <w:rPr>
          <w:rFonts w:asciiTheme="minorHAnsi" w:hAnsiTheme="minorHAnsi"/>
          <w:u w:val="single"/>
        </w:rPr>
        <w:t xml:space="preserve">2001 </w:t>
      </w:r>
      <w:r w:rsidRPr="00DE2E4C">
        <w:rPr>
          <w:rFonts w:asciiTheme="minorHAnsi" w:hAnsiTheme="minorHAnsi"/>
          <w:highlight w:val="green"/>
          <w:u w:val="single"/>
        </w:rPr>
        <w:t>anthrax attacks</w:t>
      </w:r>
      <w:r w:rsidRPr="00A2039E">
        <w:rPr>
          <w:rFonts w:asciiTheme="minorHAnsi" w:hAnsiTheme="minorHAnsi"/>
          <w:u w:val="single"/>
        </w:rPr>
        <w:t xml:space="preserve">, </w:t>
      </w:r>
      <w:r w:rsidRPr="00DE2E4C">
        <w:rPr>
          <w:rFonts w:asciiTheme="minorHAnsi" w:hAnsiTheme="minorHAnsi"/>
          <w:highlight w:val="green"/>
          <w:u w:val="single"/>
        </w:rPr>
        <w:t>distributed his deadly agent</w:t>
      </w:r>
      <w:r w:rsidRPr="00A2039E">
        <w:rPr>
          <w:rFonts w:asciiTheme="minorHAnsi" w:hAnsiTheme="minorHAnsi"/>
          <w:u w:val="single"/>
        </w:rPr>
        <w:t xml:space="preserve"> with sprayers he could have purchased off the shelf, </w:t>
      </w:r>
      <w:r w:rsidRPr="00DE2E4C">
        <w:rPr>
          <w:rFonts w:asciiTheme="minorHAnsi" w:hAnsiTheme="minorHAnsi"/>
          <w:highlight w:val="green"/>
          <w:u w:val="single"/>
        </w:rPr>
        <w:t>tens of thousands</w:t>
      </w:r>
      <w:r w:rsidRPr="00A2039E">
        <w:rPr>
          <w:rFonts w:asciiTheme="minorHAnsi" w:hAnsiTheme="minorHAnsi"/>
          <w:u w:val="single"/>
        </w:rPr>
        <w:t xml:space="preserve"> of Americans </w:t>
      </w:r>
      <w:r w:rsidRPr="00DE2E4C">
        <w:rPr>
          <w:rFonts w:asciiTheme="minorHAnsi" w:hAnsiTheme="minorHAnsi"/>
          <w:highlight w:val="green"/>
          <w:u w:val="single"/>
        </w:rPr>
        <w:t>would have died</w:t>
      </w:r>
      <w:r w:rsidRPr="00DE2E4C">
        <w:rPr>
          <w:rFonts w:asciiTheme="minorHAnsi" w:hAnsiTheme="minorHAnsi"/>
          <w:sz w:val="12"/>
          <w:highlight w:val="green"/>
        </w:rPr>
        <w:t>.</w:t>
      </w:r>
      <w:r w:rsidRPr="00A2039E">
        <w:rPr>
          <w:rFonts w:asciiTheme="minorHAnsi" w:hAnsiTheme="minorHAnsi"/>
          <w:sz w:val="12"/>
        </w:rPr>
        <w:t xml:space="preserve"> </w:t>
      </w:r>
      <w:r w:rsidRPr="00A2039E">
        <w:rPr>
          <w:rFonts w:asciiTheme="minorHAnsi" w:hAnsiTheme="minorHAnsi"/>
          <w:u w:val="single"/>
        </w:rPr>
        <w:t>Had the 2001 “Dragonfire” report that Al Qaeda had a small nuclear weapon</w:t>
      </w:r>
      <w:r w:rsidRPr="00A2039E">
        <w:rPr>
          <w:rFonts w:asciiTheme="minorHAnsi" w:hAnsiTheme="minorHAnsi"/>
          <w:sz w:val="12"/>
        </w:rPr>
        <w:t xml:space="preserve"> (from the former Soviet arsenal) in New York City </w:t>
      </w:r>
      <w:r w:rsidRPr="00A2039E">
        <w:rPr>
          <w:rFonts w:asciiTheme="minorHAnsi" w:hAnsiTheme="minorHAnsi"/>
          <w:u w:val="single"/>
        </w:rPr>
        <w:t>proved correct,</w:t>
      </w:r>
      <w:r w:rsidRPr="00A2039E">
        <w:rPr>
          <w:rFonts w:asciiTheme="minorHAnsi" w:hAnsiTheme="minorHAnsi"/>
          <w:sz w:val="12"/>
        </w:rPr>
        <w:t xml:space="preserve"> and not a false alarm, </w:t>
      </w:r>
      <w:r w:rsidRPr="00A2039E">
        <w:rPr>
          <w:rFonts w:asciiTheme="minorHAnsi" w:hAnsiTheme="minorHAnsi"/>
          <w:u w:val="single"/>
        </w:rPr>
        <w:t xml:space="preserve">detonation of </w:t>
      </w:r>
      <w:r w:rsidRPr="00DE2E4C">
        <w:rPr>
          <w:rFonts w:asciiTheme="minorHAnsi" w:hAnsiTheme="minorHAnsi"/>
          <w:u w:val="single"/>
        </w:rPr>
        <w:t>that bomb in Times Square could</w:t>
      </w:r>
      <w:r w:rsidRPr="00A2039E">
        <w:rPr>
          <w:rFonts w:asciiTheme="minorHAnsi" w:hAnsiTheme="minorHAnsi"/>
          <w:u w:val="single"/>
        </w:rPr>
        <w:t xml:space="preserve"> have </w:t>
      </w:r>
      <w:r w:rsidRPr="00DE2E4C">
        <w:rPr>
          <w:rFonts w:asciiTheme="minorHAnsi" w:hAnsiTheme="minorHAnsi"/>
          <w:u w:val="single"/>
        </w:rPr>
        <w:t>incinerated a half million</w:t>
      </w:r>
      <w:r w:rsidRPr="00A2039E">
        <w:rPr>
          <w:rFonts w:asciiTheme="minorHAnsi" w:hAnsiTheme="minorHAnsi"/>
          <w:u w:val="single"/>
        </w:rPr>
        <w:t xml:space="preserve"> Americans</w:t>
      </w:r>
      <w:r w:rsidRPr="00A2039E">
        <w:rPr>
          <w:rFonts w:asciiTheme="minorHAnsi" w:hAnsiTheme="minorHAnsi"/>
          <w:sz w:val="12"/>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A2039E">
        <w:rPr>
          <w:rFonts w:asciiTheme="minorHAnsi" w:hAnsiTheme="minorHAnsi"/>
          <w:u w:val="single"/>
        </w:rPr>
        <w:t xml:space="preserve">While applauding </w:t>
      </w:r>
      <w:r w:rsidRPr="00DE2E4C">
        <w:rPr>
          <w:rFonts w:asciiTheme="minorHAnsi" w:hAnsiTheme="minorHAnsi"/>
          <w:highlight w:val="green"/>
          <w:u w:val="single"/>
        </w:rPr>
        <w:t>actions</w:t>
      </w:r>
      <w:r w:rsidRPr="00A2039E">
        <w:rPr>
          <w:rFonts w:asciiTheme="minorHAnsi" w:hAnsiTheme="minorHAnsi"/>
          <w:u w:val="single"/>
        </w:rPr>
        <w:t xml:space="preserve"> that have made us safer from future terrorist attacks, we must recognize that they </w:t>
      </w:r>
      <w:r w:rsidRPr="00DE2E4C">
        <w:rPr>
          <w:rFonts w:asciiTheme="minorHAnsi" w:hAnsiTheme="minorHAnsi"/>
          <w:b/>
          <w:iCs/>
          <w:highlight w:val="green"/>
          <w:u w:val="single"/>
          <w:bdr w:val="single" w:sz="18" w:space="0" w:color="auto"/>
        </w:rPr>
        <w:t>have not reversed an inescapable reality</w:t>
      </w:r>
      <w:r w:rsidRPr="00A2039E">
        <w:rPr>
          <w:rFonts w:asciiTheme="minorHAnsi" w:hAnsiTheme="minorHAnsi"/>
          <w:u w:val="single"/>
        </w:rPr>
        <w:t>:</w:t>
      </w:r>
      <w:r w:rsidRPr="00A2039E">
        <w:rPr>
          <w:rFonts w:asciiTheme="minorHAnsi" w:hAnsiTheme="minorHAnsi"/>
          <w:sz w:val="12"/>
        </w:rPr>
        <w:t xml:space="preserve"> </w:t>
      </w:r>
      <w:r w:rsidRPr="00DE2E4C">
        <w:rPr>
          <w:rFonts w:asciiTheme="minorHAnsi" w:hAnsiTheme="minorHAnsi"/>
          <w:highlight w:val="green"/>
          <w:u w:val="single"/>
        </w:rPr>
        <w:t>The</w:t>
      </w:r>
      <w:r w:rsidRPr="00A2039E">
        <w:rPr>
          <w:rFonts w:asciiTheme="minorHAnsi" w:hAnsiTheme="minorHAnsi"/>
          <w:u w:val="single"/>
        </w:rPr>
        <w:t xml:space="preserve"> relentless </w:t>
      </w:r>
      <w:r w:rsidRPr="00DE2E4C">
        <w:rPr>
          <w:rFonts w:asciiTheme="minorHAnsi" w:hAnsiTheme="minorHAnsi"/>
          <w:highlight w:val="green"/>
          <w:u w:val="single"/>
        </w:rPr>
        <w:t>advance of science and technology</w:t>
      </w:r>
      <w:r w:rsidRPr="00A2039E">
        <w:rPr>
          <w:rFonts w:asciiTheme="minorHAnsi" w:hAnsiTheme="minorHAnsi"/>
          <w:u w:val="single"/>
        </w:rPr>
        <w:t xml:space="preserve"> </w:t>
      </w:r>
      <w:r w:rsidRPr="00DE2E4C">
        <w:rPr>
          <w:rFonts w:asciiTheme="minorHAnsi" w:hAnsiTheme="minorHAnsi"/>
          <w:highlight w:val="green"/>
          <w:u w:val="single"/>
        </w:rPr>
        <w:t>is making it possible</w:t>
      </w:r>
      <w:r w:rsidRPr="00A2039E">
        <w:rPr>
          <w:rFonts w:asciiTheme="minorHAnsi" w:hAnsiTheme="minorHAnsi"/>
          <w:u w:val="single"/>
        </w:rPr>
        <w:t xml:space="preserve"> for smaller and </w:t>
      </w:r>
      <w:r w:rsidRPr="00DE2E4C">
        <w:rPr>
          <w:rFonts w:asciiTheme="minorHAnsi" w:hAnsiTheme="minorHAnsi"/>
          <w:b/>
          <w:iCs/>
          <w:highlight w:val="green"/>
          <w:u w:val="single"/>
          <w:bdr w:val="single" w:sz="18" w:space="0" w:color="auto"/>
        </w:rPr>
        <w:t>small</w:t>
      </w:r>
      <w:r w:rsidRPr="00A2039E">
        <w:rPr>
          <w:rFonts w:asciiTheme="minorHAnsi" w:hAnsiTheme="minorHAnsi"/>
          <w:b/>
          <w:iCs/>
          <w:u w:val="single"/>
          <w:bdr w:val="single" w:sz="18" w:space="0" w:color="auto"/>
        </w:rPr>
        <w:t xml:space="preserve">er </w:t>
      </w:r>
      <w:r w:rsidRPr="00DE2E4C">
        <w:rPr>
          <w:rFonts w:asciiTheme="minorHAnsi" w:hAnsiTheme="minorHAnsi"/>
          <w:b/>
          <w:iCs/>
          <w:highlight w:val="green"/>
          <w:u w:val="single"/>
          <w:bdr w:val="single" w:sz="18" w:space="0" w:color="auto"/>
        </w:rPr>
        <w:t>groups to kill large</w:t>
      </w:r>
      <w:r w:rsidRPr="00A2039E">
        <w:rPr>
          <w:rFonts w:asciiTheme="minorHAnsi" w:hAnsiTheme="minorHAnsi"/>
          <w:b/>
          <w:iCs/>
          <w:u w:val="single"/>
          <w:bdr w:val="single" w:sz="18" w:space="0" w:color="auto"/>
        </w:rPr>
        <w:t xml:space="preserve">r and larger </w:t>
      </w:r>
      <w:r w:rsidRPr="00DE2E4C">
        <w:rPr>
          <w:rFonts w:asciiTheme="minorHAnsi" w:hAnsiTheme="minorHAnsi"/>
          <w:b/>
          <w:iCs/>
          <w:highlight w:val="green"/>
          <w:u w:val="single"/>
          <w:bdr w:val="single" w:sz="18" w:space="0" w:color="auto"/>
        </w:rPr>
        <w:t>numbers of people</w:t>
      </w:r>
      <w:r w:rsidRPr="00DE2E4C">
        <w:rPr>
          <w:rFonts w:asciiTheme="minorHAnsi" w:hAnsiTheme="minorHAnsi"/>
          <w:sz w:val="12"/>
          <w:highlight w:val="green"/>
        </w:rPr>
        <w:t xml:space="preserve">. </w:t>
      </w:r>
      <w:r w:rsidRPr="00DE2E4C">
        <w:rPr>
          <w:rFonts w:asciiTheme="minorHAnsi" w:hAnsiTheme="minorHAnsi"/>
          <w:highlight w:val="green"/>
          <w:u w:val="single"/>
        </w:rPr>
        <w:t>If a Qaeda affiliate</w:t>
      </w:r>
      <w:r w:rsidRPr="00A2039E">
        <w:rPr>
          <w:rFonts w:asciiTheme="minorHAnsi" w:hAnsiTheme="minorHAnsi"/>
          <w:u w:val="single"/>
        </w:rPr>
        <w:t>,</w:t>
      </w:r>
      <w:r w:rsidRPr="00A2039E">
        <w:rPr>
          <w:rFonts w:asciiTheme="minorHAnsi" w:hAnsiTheme="minorHAnsi"/>
          <w:sz w:val="12"/>
        </w:rPr>
        <w:t xml:space="preserve"> or some terrorist group in Pakistan whose name readers have never heard, </w:t>
      </w:r>
      <w:r w:rsidRPr="00DE2E4C">
        <w:rPr>
          <w:rFonts w:asciiTheme="minorHAnsi" w:hAnsiTheme="minorHAnsi"/>
          <w:highlight w:val="green"/>
          <w:u w:val="single"/>
        </w:rPr>
        <w:t>acquires</w:t>
      </w:r>
      <w:r w:rsidRPr="00A2039E">
        <w:rPr>
          <w:rFonts w:asciiTheme="minorHAnsi" w:hAnsiTheme="minorHAnsi"/>
          <w:u w:val="single"/>
        </w:rPr>
        <w:t xml:space="preserve"> highly </w:t>
      </w:r>
      <w:r w:rsidRPr="00DE2E4C">
        <w:rPr>
          <w:rFonts w:asciiTheme="minorHAnsi" w:hAnsiTheme="minorHAnsi"/>
          <w:highlight w:val="green"/>
          <w:u w:val="single"/>
        </w:rPr>
        <w:t>enriched uranium or plutonium</w:t>
      </w:r>
      <w:r w:rsidRPr="00A2039E">
        <w:rPr>
          <w:rFonts w:asciiTheme="minorHAnsi" w:hAnsiTheme="minorHAnsi"/>
          <w:u w:val="single"/>
        </w:rPr>
        <w:t xml:space="preserve"> made by a state, </w:t>
      </w:r>
      <w:r w:rsidRPr="00DE2E4C">
        <w:rPr>
          <w:rFonts w:asciiTheme="minorHAnsi" w:hAnsiTheme="minorHAnsi"/>
          <w:highlight w:val="green"/>
          <w:u w:val="single"/>
        </w:rPr>
        <w:t>they</w:t>
      </w:r>
      <w:r w:rsidRPr="00DE2E4C">
        <w:rPr>
          <w:rFonts w:asciiTheme="minorHAnsi" w:hAnsiTheme="minorHAnsi"/>
          <w:sz w:val="12"/>
          <w:highlight w:val="green"/>
        </w:rPr>
        <w:t xml:space="preserve"> </w:t>
      </w:r>
      <w:r w:rsidRPr="00DE2E4C">
        <w:rPr>
          <w:rFonts w:asciiTheme="minorHAnsi" w:hAnsiTheme="minorHAnsi"/>
          <w:highlight w:val="green"/>
          <w:u w:val="single"/>
        </w:rPr>
        <w:t>can construct a</w:t>
      </w:r>
      <w:r w:rsidRPr="00A2039E">
        <w:rPr>
          <w:rFonts w:asciiTheme="minorHAnsi" w:hAnsiTheme="minorHAnsi"/>
          <w:u w:val="single"/>
        </w:rPr>
        <w:t xml:space="preserve">n elementary </w:t>
      </w:r>
      <w:r w:rsidRPr="00DE2E4C">
        <w:rPr>
          <w:rFonts w:asciiTheme="minorHAnsi" w:hAnsiTheme="minorHAnsi"/>
          <w:highlight w:val="green"/>
          <w:u w:val="single"/>
        </w:rPr>
        <w:t>nuclear bomb capable of killing hundreds of thousands</w:t>
      </w:r>
      <w:r w:rsidRPr="00A2039E">
        <w:rPr>
          <w:rFonts w:asciiTheme="minorHAnsi" w:hAnsiTheme="minorHAnsi"/>
          <w:u w:val="single"/>
        </w:rPr>
        <w:t xml:space="preserve"> of people</w:t>
      </w:r>
      <w:r w:rsidRPr="00A2039E">
        <w:rPr>
          <w:rFonts w:asciiTheme="minorHAnsi" w:hAnsiTheme="minorHAnsi"/>
          <w:sz w:val="12"/>
        </w:rPr>
        <w:t xml:space="preserve">. </w:t>
      </w:r>
      <w:r w:rsidRPr="00DE2E4C">
        <w:rPr>
          <w:rFonts w:asciiTheme="minorHAnsi" w:hAnsiTheme="minorHAnsi"/>
          <w:highlight w:val="green"/>
          <w:u w:val="single"/>
        </w:rPr>
        <w:t>At biotech labs</w:t>
      </w:r>
      <w:r w:rsidRPr="00A2039E">
        <w:rPr>
          <w:rFonts w:asciiTheme="minorHAnsi" w:hAnsiTheme="minorHAnsi"/>
          <w:u w:val="single"/>
        </w:rPr>
        <w:t xml:space="preserve"> </w:t>
      </w:r>
      <w:r w:rsidRPr="00A2039E">
        <w:rPr>
          <w:rFonts w:asciiTheme="minorHAnsi" w:hAnsiTheme="minorHAnsi"/>
          <w:sz w:val="12"/>
        </w:rPr>
        <w:t xml:space="preserve">across the United States and </w:t>
      </w:r>
      <w:r w:rsidRPr="00A2039E">
        <w:rPr>
          <w:rFonts w:asciiTheme="minorHAnsi" w:hAnsiTheme="minorHAnsi"/>
          <w:u w:val="single"/>
        </w:rPr>
        <w:t xml:space="preserve">around the world, research </w:t>
      </w:r>
      <w:r w:rsidRPr="00DE2E4C">
        <w:rPr>
          <w:rFonts w:asciiTheme="minorHAnsi" w:hAnsiTheme="minorHAnsi"/>
          <w:highlight w:val="green"/>
          <w:u w:val="single"/>
        </w:rPr>
        <w:t>scientists</w:t>
      </w:r>
      <w:r w:rsidRPr="00A2039E">
        <w:rPr>
          <w:rFonts w:asciiTheme="minorHAnsi" w:hAnsiTheme="minorHAnsi"/>
          <w:sz w:val="12"/>
        </w:rPr>
        <w:t xml:space="preserve"> making medicines that advance human well-being </w:t>
      </w:r>
      <w:r w:rsidRPr="00DE2E4C">
        <w:rPr>
          <w:rFonts w:asciiTheme="minorHAnsi" w:hAnsiTheme="minorHAnsi"/>
          <w:highlight w:val="green"/>
          <w:u w:val="single"/>
        </w:rPr>
        <w:t>are</w:t>
      </w:r>
      <w:r w:rsidRPr="00A2039E">
        <w:rPr>
          <w:rFonts w:asciiTheme="minorHAnsi" w:hAnsiTheme="minorHAnsi"/>
          <w:u w:val="single"/>
        </w:rPr>
        <w:t xml:space="preserve"> also </w:t>
      </w:r>
      <w:r w:rsidRPr="00DE2E4C">
        <w:rPr>
          <w:rFonts w:asciiTheme="minorHAnsi" w:hAnsiTheme="minorHAnsi"/>
          <w:highlight w:val="green"/>
          <w:u w:val="single"/>
        </w:rPr>
        <w:t>capable of making pathogens</w:t>
      </w:r>
      <w:r w:rsidRPr="00A2039E">
        <w:rPr>
          <w:rFonts w:asciiTheme="minorHAnsi" w:hAnsiTheme="minorHAnsi"/>
          <w:u w:val="single"/>
        </w:rPr>
        <w:t>, like anthrax, that can produce massive casualties</w:t>
      </w:r>
      <w:r w:rsidRPr="00A2039E">
        <w:rPr>
          <w:rFonts w:asciiTheme="minorHAnsi" w:hAnsiTheme="minorHAnsi"/>
          <w:sz w:val="12"/>
        </w:rPr>
        <w:t xml:space="preserve">. 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A2039E">
        <w:rPr>
          <w:rFonts w:asciiTheme="minorHAnsi" w:hAnsiTheme="minorHAnsi"/>
          <w:u w:val="single"/>
        </w:rPr>
        <w:t xml:space="preserve">One of the hardest truths about modern life is that the same advances in science and technology that enrich our lives also empower potential killers to achieve their deadliest ambitions. </w:t>
      </w:r>
      <w:r w:rsidRPr="00A2039E">
        <w:rPr>
          <w:rFonts w:asciiTheme="minorHAnsi" w:hAnsiTheme="minorHAnsi"/>
          <w:sz w:val="12"/>
        </w:rPr>
        <w:t xml:space="preserve">To imagine that we can escape this reality and return to a world in which we are invulnerable to future 9/11s or worse is an illusion. For as far as the eye can see, </w:t>
      </w:r>
      <w:r w:rsidRPr="00DE2E4C">
        <w:rPr>
          <w:rFonts w:asciiTheme="minorHAnsi" w:hAnsiTheme="minorHAnsi"/>
          <w:b/>
          <w:iCs/>
          <w:highlight w:val="green"/>
          <w:u w:val="single"/>
          <w:bdr w:val="single" w:sz="18" w:space="0" w:color="auto"/>
        </w:rPr>
        <w:t>we will live in an era of megaterror.</w:t>
      </w:r>
    </w:p>
    <w:p w:rsidR="00A2039E" w:rsidRPr="00A2039E" w:rsidRDefault="00A2039E" w:rsidP="00A2039E">
      <w:pPr>
        <w:rPr>
          <w:rFonts w:asciiTheme="minorHAnsi" w:hAnsiTheme="minorHAnsi"/>
          <w:iCs/>
          <w:u w:val="single"/>
          <w:bdr w:val="single" w:sz="4" w:space="0" w:color="auto"/>
        </w:rPr>
      </w:pPr>
    </w:p>
    <w:p w:rsidR="00A2039E" w:rsidRPr="00A2039E" w:rsidRDefault="00A2039E" w:rsidP="00A2039E">
      <w:pPr>
        <w:keepNext/>
        <w:keepLines/>
        <w:spacing w:before="200"/>
        <w:outlineLvl w:val="3"/>
        <w:rPr>
          <w:rFonts w:eastAsiaTheme="majorEastAsia" w:cstheme="majorBidi"/>
          <w:b/>
          <w:bCs/>
          <w:iCs/>
          <w:sz w:val="26"/>
          <w:u w:val="single"/>
        </w:rPr>
      </w:pPr>
      <w:r w:rsidRPr="00A2039E">
        <w:rPr>
          <w:rFonts w:eastAsiaTheme="majorEastAsia" w:cstheme="majorBidi"/>
          <w:b/>
          <w:bCs/>
          <w:iCs/>
          <w:sz w:val="26"/>
        </w:rPr>
        <w:t xml:space="preserve">Risk of nuclear terrorism is </w:t>
      </w:r>
      <w:r w:rsidRPr="00A2039E">
        <w:rPr>
          <w:rFonts w:eastAsiaTheme="majorEastAsia" w:cstheme="majorBidi"/>
          <w:b/>
          <w:bCs/>
          <w:iCs/>
          <w:sz w:val="26"/>
          <w:u w:val="single"/>
        </w:rPr>
        <w:t>real</w:t>
      </w:r>
      <w:r w:rsidRPr="00A2039E">
        <w:rPr>
          <w:rFonts w:eastAsiaTheme="majorEastAsia" w:cstheme="majorBidi"/>
          <w:b/>
          <w:bCs/>
          <w:iCs/>
          <w:sz w:val="26"/>
        </w:rPr>
        <w:t xml:space="preserve"> and </w:t>
      </w:r>
      <w:r w:rsidRPr="00A2039E">
        <w:rPr>
          <w:rFonts w:eastAsiaTheme="majorEastAsia" w:cstheme="majorBidi"/>
          <w:b/>
          <w:bCs/>
          <w:iCs/>
          <w:sz w:val="26"/>
          <w:u w:val="single"/>
        </w:rPr>
        <w:t>high</w:t>
      </w:r>
      <w:r w:rsidRPr="00A2039E">
        <w:rPr>
          <w:rFonts w:eastAsiaTheme="majorEastAsia" w:cstheme="majorBidi"/>
          <w:b/>
          <w:bCs/>
          <w:iCs/>
          <w:sz w:val="26"/>
        </w:rPr>
        <w:t xml:space="preserve"> now</w:t>
      </w:r>
      <w:r w:rsidRPr="00A2039E">
        <w:rPr>
          <w:rFonts w:eastAsiaTheme="majorEastAsia" w:cstheme="majorBidi"/>
          <w:b/>
          <w:bCs/>
          <w:iCs/>
          <w:sz w:val="26"/>
          <w:u w:val="single"/>
        </w:rPr>
        <w:t xml:space="preserve"> </w:t>
      </w:r>
    </w:p>
    <w:p w:rsidR="00A2039E" w:rsidRPr="00DE2E4C" w:rsidRDefault="00A2039E" w:rsidP="00DE2E4C">
      <w:pPr>
        <w:rPr>
          <w:rStyle w:val="StyleStyleBold12pt"/>
        </w:rPr>
      </w:pPr>
      <w:r w:rsidRPr="00DE2E4C">
        <w:rPr>
          <w:rStyle w:val="StyleStyleBold12pt"/>
        </w:rPr>
        <w:t xml:space="preserve">Bunn, et al, 10/2/13 </w:t>
      </w:r>
    </w:p>
    <w:p w:rsidR="00A2039E" w:rsidRPr="00A2039E" w:rsidRDefault="00A2039E" w:rsidP="00A2039E">
      <w:pPr>
        <w:rPr>
          <w:sz w:val="16"/>
          <w:szCs w:val="16"/>
        </w:rPr>
      </w:pPr>
      <w:r w:rsidRPr="00A2039E">
        <w:rPr>
          <w:sz w:val="16"/>
          <w:szCs w:val="16"/>
        </w:rPr>
        <w:t xml:space="preserve">[ Bunn, Matthew, Valentin Kuznetsov, Martin B. Malin, Yuri Morozov, Simon Saradzhyan, William H. Tobey, Viktor I. Yesin, and Pavel S. Zolotarev. "Steps to Prevent Nuclear Terrorism." Paper, Belfer Center for Science and International Affairs, Harvard 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w:t>
      </w:r>
      <w:r w:rsidRPr="00A2039E">
        <w:rPr>
          <w:sz w:val="16"/>
          <w:szCs w:val="16"/>
        </w:rPr>
        <w:lastRenderedPageBreak/>
        <w:t>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15" w:history="1">
        <w:r w:rsidRPr="00A2039E">
          <w:rPr>
            <w:sz w:val="16"/>
            <w:szCs w:val="16"/>
          </w:rPr>
          <w:t>http://belfercenter.ksg.harvard.edu/publication/23430/steps_to_prevent_nuclear_terrorism.html</w:t>
        </w:r>
      </w:hyperlink>
      <w:r w:rsidRPr="00A2039E">
        <w:rPr>
          <w:sz w:val="16"/>
          <w:szCs w:val="16"/>
        </w:rPr>
        <w:t xml:space="preserve">] </w:t>
      </w:r>
    </w:p>
    <w:p w:rsidR="00A2039E" w:rsidRPr="00A2039E" w:rsidRDefault="00A2039E" w:rsidP="00A2039E"/>
    <w:p w:rsidR="00A2039E" w:rsidRPr="00A2039E" w:rsidRDefault="00A2039E" w:rsidP="00A2039E">
      <w:pPr>
        <w:rPr>
          <w:sz w:val="14"/>
        </w:rPr>
      </w:pPr>
      <w:r w:rsidRPr="00A2039E">
        <w:rPr>
          <w:sz w:val="14"/>
        </w:rPr>
        <w:t xml:space="preserve">I. Introduction </w:t>
      </w:r>
      <w:r w:rsidRPr="00A2039E">
        <w:rPr>
          <w:b/>
          <w:bCs/>
          <w:u w:val="single"/>
        </w:rPr>
        <w:t>In 2011, Harvard’s Belfer Center</w:t>
      </w:r>
      <w:r w:rsidRPr="00A2039E">
        <w:rPr>
          <w:sz w:val="14"/>
        </w:rPr>
        <w:t xml:space="preserve"> for Science and International Affairs </w:t>
      </w:r>
      <w:r w:rsidRPr="00A2039E">
        <w:rPr>
          <w:b/>
          <w:bCs/>
          <w:u w:val="single"/>
        </w:rPr>
        <w:t>and the Russian Academy</w:t>
      </w:r>
      <w:r w:rsidRPr="00A2039E">
        <w:rPr>
          <w:sz w:val="14"/>
        </w:rPr>
        <w:t xml:space="preserve"> </w:t>
      </w:r>
      <w:r w:rsidRPr="00A2039E">
        <w:rPr>
          <w:b/>
          <w:bCs/>
          <w:u w:val="single"/>
        </w:rPr>
        <w:t>of Sciences’</w:t>
      </w:r>
      <w:r w:rsidRPr="00A2039E">
        <w:rPr>
          <w:sz w:val="14"/>
        </w:rPr>
        <w:t xml:space="preserve"> Institute for U.S. and Canadian Studies </w:t>
      </w:r>
      <w:r w:rsidRPr="00A2039E">
        <w:rPr>
          <w:b/>
          <w:bCs/>
          <w:u w:val="single"/>
        </w:rPr>
        <w:t xml:space="preserve">published </w:t>
      </w:r>
      <w:r w:rsidRPr="00DE2E4C">
        <w:rPr>
          <w:b/>
          <w:bCs/>
          <w:highlight w:val="green"/>
          <w:u w:val="single"/>
        </w:rPr>
        <w:t xml:space="preserve">“The </w:t>
      </w:r>
      <w:r w:rsidRPr="00DE2E4C">
        <w:t>U.S. – Russia</w:t>
      </w:r>
      <w:r w:rsidRPr="00A2039E">
        <w:rPr>
          <w:b/>
          <w:bCs/>
          <w:u w:val="single"/>
        </w:rPr>
        <w:t xml:space="preserve"> </w:t>
      </w:r>
      <w:r w:rsidRPr="00DE2E4C">
        <w:rPr>
          <w:b/>
          <w:bCs/>
          <w:highlight w:val="green"/>
          <w:u w:val="single"/>
        </w:rPr>
        <w:t>Joint Threat</w:t>
      </w:r>
      <w:r w:rsidRPr="00DE2E4C">
        <w:rPr>
          <w:sz w:val="14"/>
          <w:highlight w:val="green"/>
        </w:rPr>
        <w:t xml:space="preserve"> </w:t>
      </w:r>
      <w:r w:rsidRPr="00DE2E4C">
        <w:rPr>
          <w:b/>
          <w:bCs/>
          <w:highlight w:val="green"/>
          <w:u w:val="single"/>
        </w:rPr>
        <w:t>Assessment</w:t>
      </w:r>
      <w:r w:rsidRPr="00DE2E4C">
        <w:rPr>
          <w:sz w:val="14"/>
          <w:highlight w:val="green"/>
        </w:rPr>
        <w:t xml:space="preserve"> </w:t>
      </w:r>
      <w:r w:rsidRPr="00A2039E">
        <w:rPr>
          <w:sz w:val="14"/>
        </w:rPr>
        <w:t xml:space="preserve">on Nuclear Terrorism.” </w:t>
      </w:r>
      <w:r w:rsidRPr="00A2039E">
        <w:rPr>
          <w:b/>
          <w:bCs/>
          <w:u w:val="single"/>
        </w:rPr>
        <w:t xml:space="preserve">The assessment </w:t>
      </w:r>
      <w:r w:rsidRPr="00DE2E4C">
        <w:rPr>
          <w:b/>
          <w:bCs/>
          <w:highlight w:val="green"/>
          <w:u w:val="single"/>
        </w:rPr>
        <w:t xml:space="preserve">analyzed the </w:t>
      </w:r>
      <w:r w:rsidRPr="00DE2E4C">
        <w:rPr>
          <w:b/>
          <w:iCs/>
          <w:highlight w:val="green"/>
          <w:u w:val="single"/>
          <w:bdr w:val="single" w:sz="18" w:space="0" w:color="auto"/>
        </w:rPr>
        <w:t>means</w:t>
      </w:r>
      <w:r w:rsidRPr="00DE2E4C">
        <w:rPr>
          <w:sz w:val="14"/>
          <w:highlight w:val="green"/>
        </w:rPr>
        <w:t xml:space="preserve">, </w:t>
      </w:r>
      <w:r w:rsidRPr="00DE2E4C">
        <w:rPr>
          <w:b/>
          <w:iCs/>
          <w:highlight w:val="green"/>
          <w:u w:val="single"/>
          <w:bdr w:val="single" w:sz="18" w:space="0" w:color="auto"/>
        </w:rPr>
        <w:t>motives</w:t>
      </w:r>
      <w:r w:rsidRPr="00DE2E4C">
        <w:rPr>
          <w:b/>
          <w:bCs/>
          <w:highlight w:val="green"/>
          <w:u w:val="single"/>
        </w:rPr>
        <w:t xml:space="preserve">, and </w:t>
      </w:r>
      <w:r w:rsidRPr="00DE2E4C">
        <w:rPr>
          <w:b/>
          <w:iCs/>
          <w:highlight w:val="green"/>
          <w:u w:val="single"/>
          <w:bdr w:val="single" w:sz="18" w:space="0" w:color="auto"/>
        </w:rPr>
        <w:t xml:space="preserve">access </w:t>
      </w:r>
      <w:r w:rsidRPr="00A2039E">
        <w:rPr>
          <w:b/>
          <w:iCs/>
          <w:u w:val="single"/>
          <w:bdr w:val="single" w:sz="18" w:space="0" w:color="auto"/>
        </w:rPr>
        <w:t xml:space="preserve">of </w:t>
      </w:r>
      <w:r w:rsidRPr="00A2039E">
        <w:rPr>
          <w:b/>
          <w:bCs/>
          <w:u w:val="single"/>
        </w:rPr>
        <w:t>would-be nuclear terrorists</w:t>
      </w:r>
      <w:r w:rsidRPr="00A2039E">
        <w:rPr>
          <w:sz w:val="14"/>
        </w:rPr>
        <w:t xml:space="preserve">, </w:t>
      </w:r>
      <w:r w:rsidRPr="00DE2E4C">
        <w:rPr>
          <w:b/>
          <w:bCs/>
          <w:highlight w:val="green"/>
          <w:u w:val="single"/>
        </w:rPr>
        <w:t xml:space="preserve">and concluded that </w:t>
      </w:r>
      <w:r w:rsidRPr="00DE2E4C">
        <w:rPr>
          <w:b/>
          <w:iCs/>
          <w:highlight w:val="green"/>
          <w:u w:val="single"/>
          <w:bdr w:val="single" w:sz="18" w:space="0" w:color="auto"/>
        </w:rPr>
        <w:t>the threat</w:t>
      </w:r>
      <w:r w:rsidRPr="00DE2E4C">
        <w:rPr>
          <w:b/>
          <w:bCs/>
          <w:highlight w:val="green"/>
          <w:u w:val="single"/>
        </w:rPr>
        <w:t xml:space="preserve"> of nuclear terrorism </w:t>
      </w:r>
      <w:r w:rsidRPr="00DE2E4C">
        <w:rPr>
          <w:b/>
          <w:iCs/>
          <w:highlight w:val="green"/>
          <w:u w:val="single"/>
          <w:bdr w:val="single" w:sz="18" w:space="0" w:color="auto"/>
        </w:rPr>
        <w:t>is</w:t>
      </w:r>
      <w:r w:rsidRPr="00DE2E4C">
        <w:rPr>
          <w:b/>
          <w:bCs/>
          <w:highlight w:val="green"/>
          <w:u w:val="single"/>
        </w:rPr>
        <w:t xml:space="preserve"> </w:t>
      </w:r>
      <w:r w:rsidRPr="00DE2E4C">
        <w:rPr>
          <w:b/>
          <w:iCs/>
          <w:highlight w:val="green"/>
          <w:u w:val="single"/>
          <w:bdr w:val="single" w:sz="18" w:space="0" w:color="auto"/>
        </w:rPr>
        <w:t>urgent</w:t>
      </w:r>
      <w:r w:rsidRPr="00DE2E4C">
        <w:rPr>
          <w:b/>
          <w:bCs/>
          <w:highlight w:val="green"/>
          <w:u w:val="single"/>
        </w:rPr>
        <w:t xml:space="preserve"> and </w:t>
      </w:r>
      <w:r w:rsidRPr="00DE2E4C">
        <w:rPr>
          <w:b/>
          <w:iCs/>
          <w:highlight w:val="green"/>
          <w:u w:val="single"/>
          <w:bdr w:val="single" w:sz="18" w:space="0" w:color="auto"/>
        </w:rPr>
        <w:t>real</w:t>
      </w:r>
      <w:r w:rsidRPr="00A2039E">
        <w:rPr>
          <w:sz w:val="14"/>
        </w:rPr>
        <w:t xml:space="preserve">. </w:t>
      </w:r>
      <w:r w:rsidRPr="00A2039E">
        <w:rPr>
          <w:b/>
          <w:bCs/>
          <w:u w:val="single"/>
        </w:rPr>
        <w:t xml:space="preserve">The Washington and </w:t>
      </w:r>
      <w:r w:rsidRPr="00DE2E4C">
        <w:rPr>
          <w:b/>
          <w:bCs/>
          <w:u w:val="single"/>
        </w:rPr>
        <w:t xml:space="preserve">Seoul </w:t>
      </w:r>
      <w:r w:rsidRPr="00A2039E">
        <w:rPr>
          <w:b/>
          <w:bCs/>
          <w:u w:val="single"/>
        </w:rPr>
        <w:t xml:space="preserve">Nuclear Security </w:t>
      </w:r>
      <w:r w:rsidRPr="00DE2E4C">
        <w:rPr>
          <w:b/>
          <w:bCs/>
          <w:u w:val="single"/>
        </w:rPr>
        <w:t xml:space="preserve">Summits </w:t>
      </w:r>
      <w:r w:rsidRPr="00A2039E">
        <w:rPr>
          <w:b/>
          <w:bCs/>
          <w:u w:val="single"/>
        </w:rPr>
        <w:t xml:space="preserve">in 2010 and 2012 established and </w:t>
      </w:r>
      <w:r w:rsidRPr="00DE2E4C">
        <w:rPr>
          <w:b/>
          <w:bCs/>
          <w:u w:val="single"/>
        </w:rPr>
        <w:t xml:space="preserve">demonstrated </w:t>
      </w:r>
      <w:r w:rsidRPr="00DE2E4C">
        <w:rPr>
          <w:sz w:val="14"/>
        </w:rPr>
        <w:t xml:space="preserve">a </w:t>
      </w:r>
      <w:r w:rsidRPr="00DE2E4C">
        <w:rPr>
          <w:b/>
          <w:iCs/>
          <w:u w:val="single"/>
          <w:bdr w:val="single" w:sz="18" w:space="0" w:color="auto"/>
        </w:rPr>
        <w:t>consensus</w:t>
      </w:r>
      <w:r w:rsidRPr="00DE2E4C">
        <w:rPr>
          <w:sz w:val="14"/>
        </w:rPr>
        <w:t xml:space="preserve"> </w:t>
      </w:r>
      <w:r w:rsidRPr="00A2039E">
        <w:rPr>
          <w:b/>
          <w:bCs/>
          <w:u w:val="single"/>
        </w:rPr>
        <w:t xml:space="preserve">among political leaders from around the world </w:t>
      </w:r>
      <w:r w:rsidRPr="00DE2E4C">
        <w:rPr>
          <w:b/>
          <w:bCs/>
          <w:highlight w:val="green"/>
          <w:u w:val="single"/>
        </w:rPr>
        <w:t>that nuclear terrorism poses</w:t>
      </w:r>
      <w:r w:rsidRPr="00DE2E4C">
        <w:rPr>
          <w:sz w:val="14"/>
          <w:highlight w:val="green"/>
        </w:rPr>
        <w:t xml:space="preserve"> </w:t>
      </w:r>
      <w:r w:rsidRPr="00DE2E4C">
        <w:rPr>
          <w:b/>
          <w:bCs/>
          <w:highlight w:val="green"/>
          <w:u w:val="single"/>
        </w:rPr>
        <w:t xml:space="preserve">a </w:t>
      </w:r>
      <w:r w:rsidRPr="00DE2E4C">
        <w:rPr>
          <w:b/>
          <w:iCs/>
          <w:highlight w:val="green"/>
          <w:u w:val="single"/>
          <w:bdr w:val="single" w:sz="18" w:space="0" w:color="auto"/>
        </w:rPr>
        <w:t xml:space="preserve">serious threat </w:t>
      </w:r>
      <w:r w:rsidRPr="00A2039E">
        <w:rPr>
          <w:b/>
          <w:iCs/>
          <w:u w:val="single"/>
          <w:bdr w:val="single" w:sz="18" w:space="0" w:color="auto"/>
        </w:rPr>
        <w:t>to the</w:t>
      </w:r>
      <w:r w:rsidRPr="00A2039E">
        <w:rPr>
          <w:b/>
          <w:bCs/>
          <w:u w:val="single"/>
        </w:rPr>
        <w:t xml:space="preserve"> peace</w:t>
      </w:r>
      <w:r w:rsidRPr="00A2039E">
        <w:rPr>
          <w:sz w:val="14"/>
        </w:rPr>
        <w:t xml:space="preserve">, security, and prosperity of </w:t>
      </w:r>
      <w:r w:rsidRPr="00A2039E">
        <w:rPr>
          <w:b/>
          <w:iCs/>
          <w:u w:val="single"/>
          <w:bdr w:val="single" w:sz="18" w:space="0" w:color="auto"/>
        </w:rPr>
        <w:t>our planet</w:t>
      </w:r>
      <w:r w:rsidRPr="00A2039E">
        <w:rPr>
          <w:sz w:val="14"/>
        </w:rPr>
        <w:t xml:space="preserve">. </w:t>
      </w:r>
      <w:r w:rsidRPr="00A2039E">
        <w:rPr>
          <w:b/>
          <w:bCs/>
          <w:u w:val="single"/>
        </w:rPr>
        <w:t>For any country, a terrorist</w:t>
      </w:r>
      <w:r w:rsidRPr="00A2039E">
        <w:rPr>
          <w:sz w:val="14"/>
        </w:rPr>
        <w:t xml:space="preserve"> </w:t>
      </w:r>
      <w:r w:rsidRPr="00DE2E4C">
        <w:rPr>
          <w:b/>
          <w:bCs/>
          <w:highlight w:val="green"/>
          <w:u w:val="single"/>
        </w:rPr>
        <w:t>attack</w:t>
      </w:r>
      <w:r w:rsidRPr="00DE2E4C">
        <w:rPr>
          <w:sz w:val="14"/>
          <w:highlight w:val="green"/>
        </w:rPr>
        <w:t xml:space="preserve"> </w:t>
      </w:r>
      <w:r w:rsidRPr="00A2039E">
        <w:rPr>
          <w:b/>
          <w:bCs/>
          <w:u w:val="single"/>
        </w:rPr>
        <w:t xml:space="preserve">with a nuclear device </w:t>
      </w:r>
      <w:r w:rsidRPr="00DE2E4C">
        <w:rPr>
          <w:b/>
          <w:bCs/>
          <w:highlight w:val="green"/>
          <w:u w:val="single"/>
        </w:rPr>
        <w:t>would be an immediate and catastrophic disaster</w:t>
      </w:r>
      <w:r w:rsidRPr="00A2039E">
        <w:rPr>
          <w:sz w:val="14"/>
        </w:rPr>
        <w:t xml:space="preserve">, </w:t>
      </w:r>
      <w:r w:rsidRPr="00A2039E">
        <w:rPr>
          <w:b/>
          <w:bCs/>
          <w:u w:val="single"/>
        </w:rPr>
        <w:t>and</w:t>
      </w:r>
      <w:r w:rsidRPr="00A2039E">
        <w:rPr>
          <w:sz w:val="14"/>
        </w:rPr>
        <w:t xml:space="preserve"> the negative effects </w:t>
      </w:r>
      <w:r w:rsidRPr="00A2039E">
        <w:rPr>
          <w:b/>
          <w:bCs/>
          <w:u w:val="single"/>
        </w:rPr>
        <w:t>would reverberate around the world far beyond the location and moment of the detonation. Preventing a</w:t>
      </w:r>
      <w:r w:rsidRPr="00A2039E">
        <w:rPr>
          <w:sz w:val="14"/>
        </w:rPr>
        <w:t xml:space="preserve"> </w:t>
      </w:r>
      <w:r w:rsidRPr="00A2039E">
        <w:rPr>
          <w:b/>
          <w:bCs/>
          <w:u w:val="single"/>
        </w:rPr>
        <w:t xml:space="preserve">nuclear terrorist attack </w:t>
      </w:r>
      <w:r w:rsidRPr="00A2039E">
        <w:rPr>
          <w:b/>
          <w:iCs/>
          <w:u w:val="single"/>
          <w:bdr w:val="single" w:sz="18" w:space="0" w:color="auto"/>
        </w:rPr>
        <w:t>requires</w:t>
      </w:r>
      <w:r w:rsidRPr="00A2039E">
        <w:rPr>
          <w:sz w:val="14"/>
        </w:rPr>
        <w:t xml:space="preserve"> international </w:t>
      </w:r>
      <w:r w:rsidRPr="00A2039E">
        <w:rPr>
          <w:b/>
          <w:iCs/>
          <w:u w:val="single"/>
          <w:bdr w:val="single" w:sz="18" w:space="0" w:color="auto"/>
        </w:rPr>
        <w:t>cooperation</w:t>
      </w:r>
      <w:r w:rsidRPr="00A2039E">
        <w:rPr>
          <w:sz w:val="14"/>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r w:rsidRPr="00A2039E">
        <w:rPr>
          <w:b/>
          <w:bCs/>
          <w:u w:val="single"/>
        </w:rPr>
        <w:t xml:space="preserve">Nuclear terrorism is a </w:t>
      </w:r>
      <w:r w:rsidRPr="00A2039E">
        <w:rPr>
          <w:b/>
          <w:iCs/>
          <w:u w:val="single"/>
          <w:bdr w:val="single" w:sz="18" w:space="0" w:color="auto"/>
        </w:rPr>
        <w:t>real</w:t>
      </w:r>
      <w:r w:rsidRPr="00A2039E">
        <w:rPr>
          <w:b/>
          <w:bCs/>
          <w:u w:val="single"/>
        </w:rPr>
        <w:t xml:space="preserve"> and </w:t>
      </w:r>
      <w:r w:rsidRPr="00A2039E">
        <w:rPr>
          <w:b/>
          <w:iCs/>
          <w:u w:val="single"/>
          <w:bdr w:val="single" w:sz="18" w:space="0" w:color="auto"/>
        </w:rPr>
        <w:t>urgent</w:t>
      </w:r>
      <w:r w:rsidRPr="00A2039E">
        <w:rPr>
          <w:b/>
          <w:bCs/>
          <w:u w:val="single"/>
        </w:rPr>
        <w:t xml:space="preserve"> threat</w:t>
      </w:r>
      <w:r w:rsidRPr="00A2039E">
        <w:rPr>
          <w:sz w:val="14"/>
        </w:rPr>
        <w:t xml:space="preserve">. Urgent actions are required to reduce the risk. </w:t>
      </w:r>
      <w:r w:rsidRPr="00DE2E4C">
        <w:rPr>
          <w:b/>
          <w:bCs/>
          <w:highlight w:val="green"/>
          <w:u w:val="single"/>
        </w:rPr>
        <w:t>The risk is driven by</w:t>
      </w:r>
      <w:r w:rsidRPr="00A2039E">
        <w:rPr>
          <w:b/>
          <w:bCs/>
          <w:u w:val="single"/>
        </w:rPr>
        <w:t xml:space="preserve"> the rise of </w:t>
      </w:r>
      <w:r w:rsidRPr="00DE2E4C">
        <w:rPr>
          <w:b/>
          <w:bCs/>
          <w:highlight w:val="green"/>
          <w:u w:val="single"/>
        </w:rPr>
        <w:t xml:space="preserve">terrorists who seek </w:t>
      </w:r>
      <w:r w:rsidRPr="00A2039E">
        <w:rPr>
          <w:b/>
          <w:bCs/>
          <w:u w:val="single"/>
        </w:rPr>
        <w:t xml:space="preserve">to inflict </w:t>
      </w:r>
      <w:r w:rsidRPr="00DE2E4C">
        <w:rPr>
          <w:b/>
          <w:bCs/>
          <w:highlight w:val="green"/>
          <w:u w:val="single"/>
        </w:rPr>
        <w:t xml:space="preserve">unlimited damage, </w:t>
      </w:r>
      <w:r w:rsidRPr="00A2039E">
        <w:rPr>
          <w:b/>
          <w:bCs/>
          <w:u w:val="single"/>
        </w:rPr>
        <w:t>many of whom have sought justification for their plans in radical interpretations of Islam</w:t>
      </w:r>
      <w:r w:rsidRPr="00A2039E">
        <w:rPr>
          <w:b/>
          <w:sz w:val="14"/>
        </w:rPr>
        <w:t>;</w:t>
      </w:r>
      <w:r w:rsidRPr="00A2039E">
        <w:rPr>
          <w:sz w:val="14"/>
        </w:rPr>
        <w:t xml:space="preserve"> </w:t>
      </w:r>
      <w:r w:rsidRPr="00DE2E4C">
        <w:rPr>
          <w:b/>
          <w:bCs/>
          <w:highlight w:val="green"/>
          <w:u w:val="single"/>
        </w:rPr>
        <w:t>by the spread of info</w:t>
      </w:r>
      <w:r w:rsidRPr="00A2039E">
        <w:rPr>
          <w:b/>
          <w:bCs/>
          <w:u w:val="single"/>
        </w:rPr>
        <w:t xml:space="preserve">rmation </w:t>
      </w:r>
      <w:r w:rsidRPr="00DE2E4C">
        <w:rPr>
          <w:b/>
          <w:bCs/>
          <w:highlight w:val="green"/>
          <w:u w:val="single"/>
        </w:rPr>
        <w:t>about the decades-old tech</w:t>
      </w:r>
      <w:r w:rsidRPr="00A2039E">
        <w:rPr>
          <w:b/>
          <w:bCs/>
          <w:u w:val="single"/>
        </w:rPr>
        <w:t>nology of nuclear weapons</w:t>
      </w:r>
      <w:r w:rsidRPr="00A2039E">
        <w:rPr>
          <w:sz w:val="14"/>
        </w:rPr>
        <w:t xml:space="preserve">; </w:t>
      </w:r>
      <w:r w:rsidRPr="00DE2E4C">
        <w:rPr>
          <w:b/>
          <w:bCs/>
          <w:highlight w:val="green"/>
          <w:u w:val="single"/>
        </w:rPr>
        <w:t xml:space="preserve">by the increased availability of weapons-usable </w:t>
      </w:r>
      <w:r w:rsidRPr="00A2039E">
        <w:rPr>
          <w:b/>
          <w:bCs/>
          <w:u w:val="single"/>
        </w:rPr>
        <w:t xml:space="preserve">nuclear </w:t>
      </w:r>
      <w:r w:rsidRPr="00DE2E4C">
        <w:rPr>
          <w:b/>
          <w:bCs/>
          <w:highlight w:val="green"/>
          <w:u w:val="single"/>
        </w:rPr>
        <w:t xml:space="preserve">materials; and by globalization, which makes it easier to move </w:t>
      </w:r>
      <w:r w:rsidRPr="00A2039E">
        <w:rPr>
          <w:b/>
          <w:bCs/>
          <w:u w:val="single"/>
        </w:rPr>
        <w:t xml:space="preserve">people, technologies, and </w:t>
      </w:r>
      <w:r w:rsidRPr="00DE2E4C">
        <w:rPr>
          <w:b/>
          <w:bCs/>
          <w:highlight w:val="green"/>
          <w:u w:val="single"/>
        </w:rPr>
        <w:t>materials</w:t>
      </w:r>
      <w:r w:rsidRPr="00A2039E">
        <w:rPr>
          <w:b/>
          <w:bCs/>
          <w:u w:val="single"/>
        </w:rPr>
        <w:t xml:space="preserve"> across the world. </w:t>
      </w:r>
      <w:r w:rsidRPr="00A2039E">
        <w:rPr>
          <w:sz w:val="14"/>
        </w:rPr>
        <w:t xml:space="preserve">• </w:t>
      </w:r>
      <w:r w:rsidRPr="00DE2E4C">
        <w:rPr>
          <w:b/>
          <w:bCs/>
          <w:highlight w:val="green"/>
          <w:u w:val="single"/>
        </w:rPr>
        <w:t xml:space="preserve">Making a crude </w:t>
      </w:r>
      <w:r w:rsidRPr="00A2039E">
        <w:rPr>
          <w:b/>
          <w:bCs/>
          <w:u w:val="single"/>
        </w:rPr>
        <w:t xml:space="preserve">nuclear </w:t>
      </w:r>
      <w:r w:rsidRPr="00DE2E4C">
        <w:rPr>
          <w:b/>
          <w:bCs/>
          <w:highlight w:val="green"/>
          <w:u w:val="single"/>
        </w:rPr>
        <w:t>bomb</w:t>
      </w:r>
      <w:r w:rsidRPr="00DE2E4C">
        <w:rPr>
          <w:sz w:val="14"/>
          <w:highlight w:val="green"/>
        </w:rPr>
        <w:t xml:space="preserve"> </w:t>
      </w:r>
      <w:r w:rsidRPr="00A2039E">
        <w:rPr>
          <w:sz w:val="14"/>
        </w:rPr>
        <w:t xml:space="preserve">would not be easy, but </w:t>
      </w:r>
      <w:r w:rsidRPr="00DE2E4C">
        <w:rPr>
          <w:b/>
          <w:bCs/>
          <w:highlight w:val="green"/>
          <w:u w:val="single"/>
        </w:rPr>
        <w:t xml:space="preserve">is </w:t>
      </w:r>
      <w:r w:rsidRPr="00A2039E">
        <w:rPr>
          <w:b/>
          <w:bCs/>
          <w:u w:val="single"/>
        </w:rPr>
        <w:t xml:space="preserve">potentially </w:t>
      </w:r>
      <w:r w:rsidRPr="00DE2E4C">
        <w:rPr>
          <w:b/>
          <w:bCs/>
          <w:highlight w:val="green"/>
          <w:u w:val="single"/>
        </w:rPr>
        <w:t xml:space="preserve">within the capabilities </w:t>
      </w:r>
      <w:r w:rsidRPr="00A2039E">
        <w:rPr>
          <w:b/>
          <w:bCs/>
          <w:u w:val="single"/>
        </w:rPr>
        <w:t>of a technically sophisticated terrorist group</w:t>
      </w:r>
      <w:r w:rsidRPr="00A2039E">
        <w:rPr>
          <w:sz w:val="14"/>
        </w:rPr>
        <w:t xml:space="preserve">, </w:t>
      </w:r>
      <w:r w:rsidRPr="00DE2E4C">
        <w:rPr>
          <w:b/>
          <w:bCs/>
          <w:highlight w:val="green"/>
          <w:u w:val="single"/>
        </w:rPr>
        <w:t xml:space="preserve">as </w:t>
      </w:r>
      <w:r w:rsidRPr="00DE2E4C">
        <w:rPr>
          <w:b/>
          <w:iCs/>
          <w:highlight w:val="green"/>
          <w:u w:val="single"/>
          <w:bdr w:val="single" w:sz="18" w:space="0" w:color="auto"/>
        </w:rPr>
        <w:t>numerous</w:t>
      </w:r>
      <w:r w:rsidRPr="00DE2E4C">
        <w:rPr>
          <w:b/>
          <w:bCs/>
          <w:highlight w:val="green"/>
          <w:u w:val="single"/>
        </w:rPr>
        <w:t xml:space="preserve"> </w:t>
      </w:r>
      <w:r w:rsidRPr="00A2039E">
        <w:rPr>
          <w:b/>
          <w:bCs/>
          <w:u w:val="single"/>
        </w:rPr>
        <w:t xml:space="preserve">government </w:t>
      </w:r>
      <w:r w:rsidRPr="00DE2E4C">
        <w:rPr>
          <w:b/>
          <w:iCs/>
          <w:highlight w:val="green"/>
          <w:u w:val="single"/>
          <w:bdr w:val="single" w:sz="18" w:space="0" w:color="auto"/>
        </w:rPr>
        <w:t>studies have confirmed</w:t>
      </w:r>
      <w:r w:rsidRPr="00A2039E">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DE2E4C">
        <w:rPr>
          <w:b/>
          <w:bCs/>
          <w:highlight w:val="green"/>
          <w:u w:val="single"/>
        </w:rPr>
        <w:t>Terrorists could</w:t>
      </w:r>
      <w:r w:rsidRPr="00A2039E">
        <w:rPr>
          <w:sz w:val="14"/>
        </w:rPr>
        <w:t xml:space="preserve">, however, </w:t>
      </w:r>
      <w:r w:rsidRPr="00A2039E">
        <w:rPr>
          <w:b/>
          <w:bCs/>
          <w:u w:val="single"/>
        </w:rPr>
        <w:t xml:space="preserve">cut </w:t>
      </w:r>
      <w:r w:rsidRPr="00DE2E4C">
        <w:rPr>
          <w:b/>
          <w:bCs/>
          <w:highlight w:val="green"/>
          <w:u w:val="single"/>
        </w:rPr>
        <w:t>open a stolen</w:t>
      </w:r>
      <w:r w:rsidRPr="00DE2E4C">
        <w:rPr>
          <w:sz w:val="14"/>
          <w:highlight w:val="green"/>
        </w:rPr>
        <w:t xml:space="preserve"> </w:t>
      </w:r>
      <w:r w:rsidRPr="00A2039E">
        <w:rPr>
          <w:b/>
          <w:bCs/>
          <w:u w:val="single"/>
        </w:rPr>
        <w:t xml:space="preserve">nuclear </w:t>
      </w:r>
      <w:r w:rsidRPr="00DE2E4C">
        <w:rPr>
          <w:b/>
          <w:bCs/>
          <w:highlight w:val="green"/>
          <w:u w:val="single"/>
        </w:rPr>
        <w:t xml:space="preserve">weapon and make use of its </w:t>
      </w:r>
      <w:r w:rsidRPr="00A2039E">
        <w:rPr>
          <w:b/>
          <w:bCs/>
          <w:u w:val="single"/>
        </w:rPr>
        <w:t xml:space="preserve">nuclear </w:t>
      </w:r>
      <w:r w:rsidRPr="00DE2E4C">
        <w:rPr>
          <w:b/>
          <w:bCs/>
          <w:highlight w:val="green"/>
          <w:u w:val="single"/>
        </w:rPr>
        <w:t xml:space="preserve">material </w:t>
      </w:r>
      <w:r w:rsidRPr="00A2039E">
        <w:rPr>
          <w:b/>
          <w:bCs/>
          <w:u w:val="single"/>
        </w:rPr>
        <w:t>for a bomb of their own</w:t>
      </w:r>
      <w:r w:rsidRPr="00A2039E">
        <w:rPr>
          <w:sz w:val="14"/>
        </w:rPr>
        <w:t xml:space="preserve">. • </w:t>
      </w:r>
      <w:r w:rsidRPr="00DE2E4C">
        <w:rPr>
          <w:b/>
          <w:bCs/>
          <w:highlight w:val="green"/>
          <w:u w:val="single"/>
        </w:rPr>
        <w:t xml:space="preserve">The </w:t>
      </w:r>
      <w:r w:rsidRPr="00A2039E">
        <w:rPr>
          <w:b/>
          <w:bCs/>
          <w:u w:val="single"/>
        </w:rPr>
        <w:t xml:space="preserve">nuclear </w:t>
      </w:r>
      <w:r w:rsidRPr="00DE2E4C">
        <w:rPr>
          <w:b/>
          <w:bCs/>
          <w:highlight w:val="green"/>
          <w:u w:val="single"/>
        </w:rPr>
        <w:t xml:space="preserve">material </w:t>
      </w:r>
      <w:r w:rsidRPr="00A2039E">
        <w:rPr>
          <w:b/>
          <w:bCs/>
          <w:u w:val="single"/>
        </w:rPr>
        <w:t xml:space="preserve">for a bomb </w:t>
      </w:r>
      <w:r w:rsidRPr="00DE2E4C">
        <w:rPr>
          <w:b/>
          <w:bCs/>
          <w:highlight w:val="green"/>
          <w:u w:val="single"/>
        </w:rPr>
        <w:t xml:space="preserve">is small and difficult to detect, making it a major challenge </w:t>
      </w:r>
      <w:r w:rsidRPr="00A2039E">
        <w:rPr>
          <w:b/>
          <w:bCs/>
          <w:u w:val="single"/>
        </w:rPr>
        <w:t>to stop nuclear smuggling or to recover nuclear material after it has been stolen</w:t>
      </w:r>
      <w:r w:rsidRPr="00A2039E">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DE2E4C">
        <w:rPr>
          <w:b/>
          <w:bCs/>
          <w:u w:val="single"/>
        </w:rPr>
        <w:t xml:space="preserve">Al-Qaeda has sought </w:t>
      </w:r>
      <w:r w:rsidRPr="00A2039E">
        <w:rPr>
          <w:b/>
          <w:bCs/>
          <w:u w:val="single"/>
        </w:rPr>
        <w:t xml:space="preserve">nuclear </w:t>
      </w:r>
      <w:r w:rsidRPr="00DE2E4C">
        <w:rPr>
          <w:b/>
          <w:bCs/>
          <w:u w:val="single"/>
        </w:rPr>
        <w:t xml:space="preserve">weapons </w:t>
      </w:r>
      <w:r w:rsidRPr="00DE2E4C">
        <w:rPr>
          <w:b/>
          <w:iCs/>
          <w:u w:val="single"/>
          <w:bdr w:val="single" w:sz="18" w:space="0" w:color="auto"/>
        </w:rPr>
        <w:t>for</w:t>
      </w:r>
      <w:r w:rsidRPr="00DE2E4C">
        <w:rPr>
          <w:b/>
          <w:bCs/>
          <w:u w:val="single"/>
        </w:rPr>
        <w:t xml:space="preserve"> </w:t>
      </w:r>
      <w:r w:rsidRPr="00A2039E">
        <w:rPr>
          <w:b/>
          <w:bCs/>
          <w:u w:val="single"/>
        </w:rPr>
        <w:t xml:space="preserve">almost </w:t>
      </w:r>
      <w:r w:rsidRPr="00A2039E">
        <w:rPr>
          <w:b/>
          <w:iCs/>
          <w:u w:val="single"/>
          <w:bdr w:val="single" w:sz="18" w:space="0" w:color="auto"/>
        </w:rPr>
        <w:t xml:space="preserve">two </w:t>
      </w:r>
      <w:r w:rsidRPr="00DE2E4C">
        <w:rPr>
          <w:b/>
          <w:iCs/>
          <w:u w:val="single"/>
          <w:bdr w:val="single" w:sz="18" w:space="0" w:color="auto"/>
        </w:rPr>
        <w:t>decades</w:t>
      </w:r>
      <w:r w:rsidRPr="00A2039E">
        <w:rPr>
          <w:sz w:val="14"/>
        </w:rPr>
        <w:t xml:space="preserve">. </w:t>
      </w:r>
      <w:r w:rsidRPr="00A2039E">
        <w:rPr>
          <w:b/>
          <w:bCs/>
          <w:u w:val="single"/>
        </w:rPr>
        <w:t xml:space="preserve">The group has repeatedly attempted to purchase stolen nuclear material or nuclear weapons, and has repeatedly attempted to </w:t>
      </w:r>
      <w:r w:rsidRPr="00A2039E">
        <w:rPr>
          <w:b/>
          <w:iCs/>
          <w:u w:val="single"/>
          <w:bdr w:val="single" w:sz="18" w:space="0" w:color="auto"/>
        </w:rPr>
        <w:t>recruit</w:t>
      </w:r>
      <w:r w:rsidRPr="00A2039E">
        <w:rPr>
          <w:b/>
          <w:bCs/>
          <w:u w:val="single"/>
        </w:rPr>
        <w:t xml:space="preserve"> nuclear </w:t>
      </w:r>
      <w:r w:rsidRPr="00A2039E">
        <w:rPr>
          <w:b/>
          <w:iCs/>
          <w:u w:val="single"/>
          <w:bdr w:val="single" w:sz="18" w:space="0" w:color="auto"/>
        </w:rPr>
        <w:t>expertise</w:t>
      </w:r>
      <w:r w:rsidRPr="00A2039E">
        <w:rPr>
          <w:sz w:val="14"/>
        </w:rPr>
        <w:t xml:space="preserve">. </w:t>
      </w:r>
      <w:r w:rsidRPr="00A2039E">
        <w:rPr>
          <w:b/>
          <w:bCs/>
          <w:u w:val="single"/>
        </w:rPr>
        <w:t>Al-Qaeda reportedly conducted tests of conventional explosives for its nuclear program in the desert in Afghanistan</w:t>
      </w:r>
      <w:r w:rsidRPr="00A2039E">
        <w:rPr>
          <w:sz w:val="14"/>
        </w:rPr>
        <w:t xml:space="preserve">. The group’s nuclear ambitions continued after its dispersal following the fall of the Taliban regime in Afghanistan. </w:t>
      </w:r>
      <w:r w:rsidRPr="00DE2E4C">
        <w:rPr>
          <w:b/>
          <w:bCs/>
          <w:highlight w:val="green"/>
          <w:u w:val="single"/>
        </w:rPr>
        <w:t xml:space="preserve">Recent writings from top </w:t>
      </w:r>
      <w:r w:rsidRPr="00A2039E">
        <w:rPr>
          <w:b/>
          <w:bCs/>
          <w:u w:val="single"/>
        </w:rPr>
        <w:t xml:space="preserve">al-Qaeda </w:t>
      </w:r>
      <w:r w:rsidRPr="00DE2E4C">
        <w:rPr>
          <w:b/>
          <w:bCs/>
          <w:highlight w:val="green"/>
          <w:u w:val="single"/>
        </w:rPr>
        <w:t xml:space="preserve">leadership are focused on </w:t>
      </w:r>
      <w:r w:rsidRPr="00A2039E">
        <w:rPr>
          <w:b/>
          <w:bCs/>
          <w:u w:val="single"/>
        </w:rPr>
        <w:t xml:space="preserve">justifying the </w:t>
      </w:r>
      <w:r w:rsidRPr="00DE2E4C">
        <w:rPr>
          <w:b/>
          <w:bCs/>
          <w:highlight w:val="green"/>
          <w:u w:val="single"/>
        </w:rPr>
        <w:t>mass slaughter of civilians,</w:t>
      </w:r>
      <w:r w:rsidRPr="00A2039E">
        <w:rPr>
          <w:b/>
          <w:bCs/>
          <w:u w:val="single"/>
        </w:rPr>
        <w:t xml:space="preserve"> including the use of weapons of mass destruction, </w:t>
      </w:r>
      <w:r w:rsidRPr="00DE2E4C">
        <w:rPr>
          <w:b/>
          <w:bCs/>
          <w:highlight w:val="green"/>
          <w:u w:val="single"/>
        </w:rPr>
        <w:t xml:space="preserve">and </w:t>
      </w:r>
      <w:r w:rsidRPr="00A2039E">
        <w:rPr>
          <w:b/>
          <w:bCs/>
          <w:u w:val="single"/>
        </w:rPr>
        <w:t xml:space="preserve">are in all likelihood </w:t>
      </w:r>
      <w:r w:rsidRPr="00DE2E4C">
        <w:rPr>
          <w:b/>
          <w:bCs/>
          <w:highlight w:val="green"/>
          <w:u w:val="single"/>
        </w:rPr>
        <w:t xml:space="preserve">intended to </w:t>
      </w:r>
      <w:r w:rsidRPr="00DE2E4C">
        <w:rPr>
          <w:b/>
          <w:iCs/>
          <w:highlight w:val="green"/>
          <w:u w:val="single"/>
          <w:bdr w:val="single" w:sz="18" w:space="0" w:color="auto"/>
        </w:rPr>
        <w:t>provide a formal</w:t>
      </w:r>
      <w:r w:rsidRPr="00DE2E4C">
        <w:rPr>
          <w:b/>
          <w:bCs/>
          <w:highlight w:val="green"/>
          <w:u w:val="single"/>
        </w:rPr>
        <w:t xml:space="preserve"> </w:t>
      </w:r>
      <w:r w:rsidRPr="00A2039E">
        <w:rPr>
          <w:b/>
          <w:bCs/>
          <w:u w:val="single"/>
        </w:rPr>
        <w:t xml:space="preserve">religious </w:t>
      </w:r>
      <w:r w:rsidRPr="00DE2E4C">
        <w:rPr>
          <w:b/>
          <w:iCs/>
          <w:highlight w:val="green"/>
          <w:u w:val="single"/>
          <w:bdr w:val="single" w:sz="18" w:space="0" w:color="auto"/>
        </w:rPr>
        <w:t>justification for nuclear use</w:t>
      </w:r>
      <w:r w:rsidRPr="00A2039E">
        <w:rPr>
          <w:b/>
          <w:bCs/>
          <w:u w:val="single"/>
        </w:rPr>
        <w:t xml:space="preserve">. </w:t>
      </w:r>
      <w:r w:rsidRPr="00A2039E">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DE2E4C">
        <w:rPr>
          <w:b/>
          <w:iCs/>
          <w:highlight w:val="green"/>
          <w:u w:val="single"/>
          <w:bdr w:val="single" w:sz="18" w:space="0" w:color="auto"/>
        </w:rPr>
        <w:t xml:space="preserve">there is no sign the group has abandoned </w:t>
      </w:r>
      <w:r w:rsidRPr="00DE2E4C">
        <w:rPr>
          <w:b/>
          <w:iCs/>
          <w:highlight w:val="green"/>
          <w:u w:val="single"/>
          <w:bdr w:val="single" w:sz="18" w:space="0" w:color="auto"/>
        </w:rPr>
        <w:lastRenderedPageBreak/>
        <w:t>its nuclear ambitions</w:t>
      </w:r>
      <w:r w:rsidRPr="00A2039E">
        <w:rPr>
          <w:b/>
          <w:iCs/>
          <w:u w:val="single"/>
          <w:bdr w:val="single" w:sz="18" w:space="0" w:color="auto"/>
        </w:rPr>
        <w:t xml:space="preserve">. </w:t>
      </w:r>
      <w:r w:rsidRPr="00A2039E">
        <w:rPr>
          <w:sz w:val="14"/>
        </w:rPr>
        <w:t xml:space="preserve">On the contrary, </w:t>
      </w:r>
      <w:r w:rsidRPr="00A2039E">
        <w:rPr>
          <w:b/>
          <w:bCs/>
          <w:u w:val="single"/>
        </w:rPr>
        <w:t xml:space="preserve">leadership statements as recently as 2008 indicate that the intention to </w:t>
      </w:r>
      <w:r w:rsidRPr="00A2039E">
        <w:rPr>
          <w:b/>
          <w:iCs/>
          <w:u w:val="single"/>
          <w:bdr w:val="single" w:sz="18" w:space="0" w:color="auto"/>
        </w:rPr>
        <w:t>acquire and use nuclear weapons is as strong as ever</w:t>
      </w:r>
      <w:r w:rsidRPr="00A2039E">
        <w:rPr>
          <w:b/>
          <w:bCs/>
          <w:u w:val="single"/>
        </w:rPr>
        <w:t>.</w:t>
      </w:r>
    </w:p>
    <w:p w:rsidR="00A2039E" w:rsidRPr="00A2039E" w:rsidRDefault="00A2039E" w:rsidP="00A2039E"/>
    <w:p w:rsidR="00A2039E" w:rsidRPr="00A2039E" w:rsidRDefault="00A2039E" w:rsidP="00A2039E">
      <w:pPr>
        <w:keepNext/>
        <w:keepLines/>
        <w:spacing w:before="200"/>
        <w:outlineLvl w:val="3"/>
        <w:rPr>
          <w:rFonts w:eastAsiaTheme="majorEastAsia" w:cstheme="majorBidi"/>
          <w:b/>
          <w:bCs/>
          <w:iCs/>
          <w:sz w:val="26"/>
        </w:rPr>
      </w:pPr>
      <w:r w:rsidRPr="00A2039E">
        <w:rPr>
          <w:rFonts w:eastAsiaTheme="majorEastAsia" w:cstheme="majorBidi"/>
          <w:b/>
          <w:bCs/>
          <w:iCs/>
          <w:sz w:val="26"/>
        </w:rPr>
        <w:t>Multiple sources of access and ability to build gun-type nukes overcomes their defense</w:t>
      </w:r>
    </w:p>
    <w:p w:rsidR="00A2039E" w:rsidRPr="00DE2E4C" w:rsidRDefault="00A2039E" w:rsidP="00DE2E4C">
      <w:pPr>
        <w:rPr>
          <w:rStyle w:val="StyleStyleBold12pt"/>
        </w:rPr>
      </w:pPr>
      <w:r w:rsidRPr="00DE2E4C">
        <w:rPr>
          <w:rStyle w:val="StyleStyleBold12pt"/>
        </w:rPr>
        <w:t>Dvorkin 12</w:t>
      </w:r>
    </w:p>
    <w:p w:rsidR="00A2039E" w:rsidRPr="00A2039E" w:rsidRDefault="00A2039E" w:rsidP="00A2039E">
      <w:pPr>
        <w:rPr>
          <w:sz w:val="16"/>
          <w:szCs w:val="16"/>
        </w:rPr>
      </w:pPr>
      <w:r w:rsidRPr="00A2039E">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2039E" w:rsidRPr="00A2039E" w:rsidRDefault="00A2039E" w:rsidP="00A2039E"/>
    <w:p w:rsidR="00A2039E" w:rsidRPr="00A2039E" w:rsidRDefault="00A2039E" w:rsidP="00A2039E">
      <w:pPr>
        <w:rPr>
          <w:sz w:val="16"/>
        </w:rPr>
      </w:pPr>
      <w:r w:rsidRPr="00A2039E">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w:t>
      </w:r>
    </w:p>
    <w:p w:rsidR="00A2039E" w:rsidRPr="00A2039E" w:rsidRDefault="00A2039E" w:rsidP="00A2039E">
      <w:pPr>
        <w:rPr>
          <w:sz w:val="16"/>
        </w:rPr>
      </w:pPr>
      <w:r w:rsidRPr="00A2039E">
        <w:rPr>
          <w:sz w:val="16"/>
        </w:rPr>
        <w:t>oping.</w:t>
      </w:r>
      <w:r w:rsidRPr="00A2039E">
        <w:rPr>
          <w:sz w:val="12"/>
        </w:rPr>
        <w:t>¶</w:t>
      </w:r>
      <w:r w:rsidRPr="00A2039E">
        <w:rPr>
          <w:sz w:val="16"/>
        </w:rPr>
        <w:t xml:space="preserve"> At the same time, </w:t>
      </w:r>
      <w:r w:rsidRPr="00A2039E">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DE2E4C">
        <w:rPr>
          <w:highlight w:val="green"/>
          <w:u w:val="single"/>
        </w:rPr>
        <w:t>With</w:t>
      </w:r>
      <w:r w:rsidRPr="00A2039E">
        <w:rPr>
          <w:u w:val="single"/>
        </w:rPr>
        <w:t xml:space="preserve"> the </w:t>
      </w:r>
      <w:r w:rsidRPr="00DE2E4C">
        <w:rPr>
          <w:highlight w:val="green"/>
          <w:u w:val="single"/>
        </w:rPr>
        <w:t>wide spread of radioactive sources</w:t>
      </w:r>
      <w:r w:rsidRPr="00A2039E">
        <w:rPr>
          <w:u w:val="single"/>
        </w:rPr>
        <w:t xml:space="preserve">, raw </w:t>
      </w:r>
      <w:r w:rsidRPr="00DE2E4C">
        <w:rPr>
          <w:highlight w:val="green"/>
          <w:u w:val="single"/>
        </w:rPr>
        <w:t>materials for</w:t>
      </w:r>
      <w:r w:rsidRPr="00A2039E">
        <w:rPr>
          <w:u w:val="single"/>
        </w:rPr>
        <w:t xml:space="preserve"> such </w:t>
      </w:r>
      <w:r w:rsidRPr="00DE2E4C">
        <w:rPr>
          <w:highlight w:val="green"/>
          <w:u w:val="single"/>
        </w:rPr>
        <w:t>attacks have become</w:t>
      </w:r>
      <w:r w:rsidRPr="00A2039E">
        <w:rPr>
          <w:u w:val="single"/>
        </w:rPr>
        <w:t xml:space="preserve"> much more </w:t>
      </w:r>
      <w:r w:rsidRPr="00DE2E4C">
        <w:rPr>
          <w:highlight w:val="green"/>
          <w:u w:val="single"/>
        </w:rPr>
        <w:t>accessible</w:t>
      </w:r>
      <w:r w:rsidRPr="00A2039E">
        <w:rPr>
          <w:u w:val="single"/>
        </w:rPr>
        <w:t xml:space="preserve"> than weapons-useable nuclear material or nuclear weapons.</w:t>
      </w:r>
      <w:r w:rsidRPr="00A2039E">
        <w:rPr>
          <w:sz w:val="16"/>
        </w:rPr>
        <w:t xml:space="preserve"> The use of </w:t>
      </w:r>
      <w:r w:rsidRPr="00A2039E">
        <w:rPr>
          <w:u w:val="single"/>
        </w:rPr>
        <w:t>“</w:t>
      </w:r>
      <w:r w:rsidRPr="00DE2E4C">
        <w:rPr>
          <w:b/>
          <w:iCs/>
          <w:highlight w:val="green"/>
          <w:u w:val="single"/>
          <w:bdr w:val="single" w:sz="18" w:space="0" w:color="auto"/>
        </w:rPr>
        <w:t>dirty bombs</w:t>
      </w:r>
      <w:r w:rsidRPr="00A2039E">
        <w:rPr>
          <w:u w:val="single"/>
        </w:rPr>
        <w:t>”</w:t>
      </w:r>
      <w:r w:rsidRPr="00A2039E">
        <w:rPr>
          <w:sz w:val="16"/>
        </w:rPr>
        <w:t xml:space="preserve"> will not cause many immediate casualties, but it </w:t>
      </w:r>
      <w:r w:rsidRPr="00DE2E4C">
        <w:rPr>
          <w:highlight w:val="green"/>
          <w:u w:val="single"/>
        </w:rPr>
        <w:t>will</w:t>
      </w:r>
      <w:r w:rsidRPr="00A2039E">
        <w:rPr>
          <w:u w:val="single"/>
        </w:rPr>
        <w:t xml:space="preserve"> </w:t>
      </w:r>
      <w:r w:rsidRPr="00DE2E4C">
        <w:rPr>
          <w:highlight w:val="green"/>
          <w:u w:val="single"/>
        </w:rPr>
        <w:t>result in</w:t>
      </w:r>
      <w:r w:rsidRPr="00A2039E">
        <w:rPr>
          <w:u w:val="single"/>
        </w:rPr>
        <w:t xml:space="preserve">to long-term radioactive contamination, contributing to the spread of </w:t>
      </w:r>
      <w:r w:rsidRPr="00A2039E">
        <w:rPr>
          <w:b/>
          <w:iCs/>
          <w:u w:val="single"/>
          <w:bdr w:val="single" w:sz="18" w:space="0" w:color="auto"/>
        </w:rPr>
        <w:t xml:space="preserve">panic and </w:t>
      </w:r>
      <w:r w:rsidRPr="00DE2E4C">
        <w:rPr>
          <w:b/>
          <w:iCs/>
          <w:highlight w:val="green"/>
          <w:u w:val="single"/>
          <w:bdr w:val="single" w:sz="18" w:space="0" w:color="auto"/>
        </w:rPr>
        <w:t>socio-economic destabilization</w:t>
      </w:r>
      <w:r w:rsidRPr="00A2039E">
        <w:rPr>
          <w:u w:val="single"/>
        </w:rPr>
        <w:t>.</w:t>
      </w:r>
      <w:r w:rsidRPr="00A2039E">
        <w:rPr>
          <w:sz w:val="12"/>
        </w:rPr>
        <w:t>¶</w:t>
      </w:r>
      <w:r w:rsidRPr="00A2039E">
        <w:rPr>
          <w:sz w:val="16"/>
        </w:rPr>
        <w:t xml:space="preserve"> Severe </w:t>
      </w:r>
      <w:r w:rsidRPr="00A2039E">
        <w:rPr>
          <w:u w:val="single"/>
        </w:rPr>
        <w:t xml:space="preserve">consequences can be caused by sabotaging nuclear power plants, research reactors, and radioactive materials storage facilities. </w:t>
      </w:r>
      <w:r w:rsidRPr="00DE2E4C">
        <w:rPr>
          <w:u w:val="single"/>
        </w:rPr>
        <w:t xml:space="preserve">Large cities are </w:t>
      </w:r>
      <w:r w:rsidRPr="00A2039E">
        <w:rPr>
          <w:u w:val="single"/>
        </w:rPr>
        <w:t xml:space="preserve">especially </w:t>
      </w:r>
      <w:r w:rsidRPr="00DE2E4C">
        <w:rPr>
          <w:u w:val="single"/>
        </w:rPr>
        <w:t xml:space="preserve">vulnerable </w:t>
      </w:r>
      <w:r w:rsidRPr="00A2039E">
        <w:rPr>
          <w:u w:val="single"/>
        </w:rPr>
        <w:t>to such attacks. A large city may host dozens of research reactors with a nuclear power plant or a couple of spent nuclear fuel storage facilities and dozens of large radioactive materials storage facilities located nearby.</w:t>
      </w:r>
      <w:r w:rsidRPr="00A2039E">
        <w:rPr>
          <w:sz w:val="16"/>
        </w:rPr>
        <w:t xml:space="preserve"> The past few years have seen significant efforts made to enhance organizational and physical aspects of security at facilities, especially at nuclear power plants. </w:t>
      </w:r>
      <w:r w:rsidRPr="00A2039E">
        <w:rPr>
          <w:u w:val="single"/>
        </w:rPr>
        <w:t xml:space="preserve">Efforts have also been made to improve security culture. But these efforts do not preclude the possibility that </w:t>
      </w:r>
      <w:r w:rsidRPr="00A2039E">
        <w:rPr>
          <w:b/>
          <w:iCs/>
          <w:u w:val="single"/>
          <w:bdr w:val="single" w:sz="18" w:space="0" w:color="auto"/>
        </w:rPr>
        <w:t xml:space="preserve">well-trained </w:t>
      </w:r>
      <w:r w:rsidRPr="00DE2E4C">
        <w:rPr>
          <w:b/>
          <w:iCs/>
          <w:highlight w:val="green"/>
          <w:u w:val="single"/>
          <w:bdr w:val="single" w:sz="18" w:space="0" w:color="auto"/>
        </w:rPr>
        <w:t xml:space="preserve">terrorists may </w:t>
      </w:r>
      <w:r w:rsidRPr="00A2039E">
        <w:rPr>
          <w:b/>
          <w:iCs/>
          <w:u w:val="single"/>
          <w:bdr w:val="single" w:sz="18" w:space="0" w:color="auto"/>
        </w:rPr>
        <w:t xml:space="preserve">be able to </w:t>
      </w:r>
      <w:r w:rsidRPr="00DE2E4C">
        <w:rPr>
          <w:b/>
          <w:iCs/>
          <w:highlight w:val="green"/>
          <w:u w:val="single"/>
          <w:bdr w:val="single" w:sz="18" w:space="0" w:color="auto"/>
        </w:rPr>
        <w:t>penetrate nuclear facilities</w:t>
      </w:r>
      <w:r w:rsidRPr="00A2039E">
        <w:rPr>
          <w:u w:val="single"/>
        </w:rPr>
        <w:t>.</w:t>
      </w:r>
      <w:r w:rsidRPr="00A2039E">
        <w:rPr>
          <w:sz w:val="12"/>
        </w:rPr>
        <w:t>¶</w:t>
      </w:r>
      <w:r w:rsidRPr="00A2039E">
        <w:rPr>
          <w:sz w:val="12"/>
          <w:u w:val="single"/>
        </w:rPr>
        <w:t xml:space="preserve"> </w:t>
      </w:r>
      <w:r w:rsidRPr="00A2039E">
        <w:rPr>
          <w:u w:val="single"/>
        </w:rPr>
        <w:t>Some estimates show that sabotage of a research reactor in a metropolis may expose hundreds of thousands to high doses of radiation. A formidable part of the city would become uninhabitable for a long time</w:t>
      </w:r>
      <w:r w:rsidRPr="00A2039E">
        <w:rPr>
          <w:sz w:val="16"/>
        </w:rPr>
        <w:t>.</w:t>
      </w:r>
      <w:r w:rsidRPr="00A2039E">
        <w:rPr>
          <w:sz w:val="12"/>
        </w:rPr>
        <w:t>¶</w:t>
      </w:r>
      <w:r w:rsidRPr="00A2039E">
        <w:rPr>
          <w:sz w:val="16"/>
        </w:rPr>
        <w:t xml:space="preserve"> Of all the scenarios, it </w:t>
      </w:r>
      <w:r w:rsidRPr="00A2039E">
        <w:rPr>
          <w:u w:val="single"/>
        </w:rPr>
        <w:t xml:space="preserve">is building an improvised nuclear device by terrorists that poses the maximum risk. </w:t>
      </w:r>
      <w:r w:rsidRPr="00DE2E4C">
        <w:rPr>
          <w:highlight w:val="green"/>
          <w:u w:val="single"/>
        </w:rPr>
        <w:t xml:space="preserve">There are no engineering problems </w:t>
      </w:r>
      <w:r w:rsidRPr="00A2039E">
        <w:rPr>
          <w:u w:val="single"/>
        </w:rPr>
        <w:t xml:space="preserve">that cannot be solved </w:t>
      </w:r>
      <w:r w:rsidRPr="00DE2E4C">
        <w:rPr>
          <w:highlight w:val="green"/>
          <w:u w:val="single"/>
        </w:rPr>
        <w:t xml:space="preserve">if terrorists </w:t>
      </w:r>
      <w:r w:rsidRPr="00A2039E">
        <w:rPr>
          <w:u w:val="single"/>
        </w:rPr>
        <w:t xml:space="preserve">decide to </w:t>
      </w:r>
      <w:r w:rsidRPr="00DE2E4C">
        <w:rPr>
          <w:highlight w:val="green"/>
          <w:u w:val="single"/>
        </w:rPr>
        <w:t xml:space="preserve">build a </w:t>
      </w:r>
      <w:r w:rsidRPr="00A2039E">
        <w:rPr>
          <w:u w:val="single"/>
        </w:rPr>
        <w:t xml:space="preserve">simple </w:t>
      </w:r>
      <w:r w:rsidRPr="00DE2E4C">
        <w:rPr>
          <w:highlight w:val="green"/>
          <w:u w:val="single"/>
        </w:rPr>
        <w:t xml:space="preserve">“gun-type” </w:t>
      </w:r>
      <w:r w:rsidRPr="00A2039E">
        <w:rPr>
          <w:u w:val="single"/>
        </w:rPr>
        <w:t xml:space="preserve">nuclear </w:t>
      </w:r>
      <w:r w:rsidRPr="00DE2E4C">
        <w:rPr>
          <w:highlight w:val="green"/>
          <w:u w:val="single"/>
        </w:rPr>
        <w:t>device.</w:t>
      </w:r>
      <w:r w:rsidRPr="00DE2E4C">
        <w:rPr>
          <w:sz w:val="16"/>
          <w:highlight w:val="green"/>
        </w:rPr>
        <w:t xml:space="preserve"> </w:t>
      </w:r>
      <w:r w:rsidRPr="00A2039E">
        <w:rPr>
          <w:u w:val="single"/>
        </w:rPr>
        <w:t>Information on the design of such devices, as well as implosion-type devices, is available in the public domain</w:t>
      </w:r>
      <w:r w:rsidRPr="00A2039E">
        <w:rPr>
          <w:sz w:val="16"/>
        </w:rPr>
        <w:t xml:space="preserve">. It is the acquisition of weapons-grade uranium that presents the sole serious obstacle. Despite numerous preventive measures taken, we cannot rule out the possibility that </w:t>
      </w:r>
      <w:r w:rsidRPr="00A2039E">
        <w:rPr>
          <w:u w:val="single"/>
        </w:rPr>
        <w:t xml:space="preserve">such </w:t>
      </w:r>
      <w:r w:rsidRPr="00DE2E4C">
        <w:rPr>
          <w:highlight w:val="green"/>
          <w:u w:val="single"/>
        </w:rPr>
        <w:t>materials can be bought on the black market.</w:t>
      </w:r>
      <w:r w:rsidRPr="00A2039E">
        <w:rPr>
          <w:u w:val="single"/>
        </w:rPr>
        <w:t xml:space="preserve"> </w:t>
      </w:r>
      <w:r w:rsidRPr="00DE2E4C">
        <w:rPr>
          <w:b/>
          <w:iCs/>
          <w:highlight w:val="green"/>
          <w:u w:val="single"/>
          <w:bdr w:val="single" w:sz="18" w:space="0" w:color="auto"/>
        </w:rPr>
        <w:t xml:space="preserve">Theft of weapons-grade uranium is </w:t>
      </w:r>
      <w:r w:rsidRPr="00A2039E">
        <w:rPr>
          <w:b/>
          <w:iCs/>
          <w:u w:val="single"/>
          <w:bdr w:val="single" w:sz="18" w:space="0" w:color="auto"/>
        </w:rPr>
        <w:t xml:space="preserve">also </w:t>
      </w:r>
      <w:r w:rsidRPr="00DE2E4C">
        <w:rPr>
          <w:b/>
          <w:iCs/>
          <w:highlight w:val="green"/>
          <w:u w:val="single"/>
          <w:bdr w:val="single" w:sz="18" w:space="0" w:color="auto"/>
        </w:rPr>
        <w:t>possible</w:t>
      </w:r>
      <w:r w:rsidRPr="00A2039E">
        <w:rPr>
          <w:u w:val="single"/>
        </w:rPr>
        <w:t xml:space="preserve">. </w:t>
      </w:r>
      <w:r w:rsidRPr="00DE2E4C">
        <w:rPr>
          <w:highlight w:val="green"/>
          <w:u w:val="single"/>
        </w:rPr>
        <w:t>Research reactor fuel is</w:t>
      </w:r>
      <w:r w:rsidRPr="00A2039E">
        <w:rPr>
          <w:u w:val="single"/>
        </w:rPr>
        <w:t xml:space="preserve"> considered to be </w:t>
      </w:r>
      <w:r w:rsidRPr="00DE2E4C">
        <w:rPr>
          <w:highlight w:val="green"/>
          <w:u w:val="single"/>
        </w:rPr>
        <w:t xml:space="preserve">particularly vulnerable </w:t>
      </w:r>
      <w:r w:rsidRPr="00A2039E">
        <w:rPr>
          <w:u w:val="single"/>
        </w:rPr>
        <w:t xml:space="preserve">to theft, as it is </w:t>
      </w:r>
      <w:r w:rsidRPr="00DE2E4C">
        <w:rPr>
          <w:highlight w:val="green"/>
          <w:u w:val="single"/>
        </w:rPr>
        <w:t xml:space="preserve">scattered </w:t>
      </w:r>
      <w:r w:rsidRPr="00A2039E">
        <w:rPr>
          <w:u w:val="single"/>
        </w:rPr>
        <w:t xml:space="preserve">at sites </w:t>
      </w:r>
      <w:r w:rsidRPr="00DE2E4C">
        <w:rPr>
          <w:highlight w:val="green"/>
          <w:u w:val="single"/>
        </w:rPr>
        <w:t>in dozens of countries</w:t>
      </w:r>
      <w:r w:rsidRPr="00A2039E">
        <w:rPr>
          <w:u w:val="single"/>
        </w:rPr>
        <w:t>. There are about 100 research reactors in the world that run on weapons-grade uranium fuel, according to the International Atomic Energy Agency (IAEA).</w:t>
      </w:r>
      <w:r w:rsidRPr="00A2039E">
        <w:rPr>
          <w:sz w:val="12"/>
        </w:rPr>
        <w:t>¶</w:t>
      </w:r>
      <w:r w:rsidRPr="00A2039E">
        <w:rPr>
          <w:sz w:val="12"/>
          <w:u w:val="single"/>
        </w:rPr>
        <w:t xml:space="preserve"> </w:t>
      </w:r>
      <w:r w:rsidRPr="00DE2E4C">
        <w:rPr>
          <w:highlight w:val="green"/>
          <w:u w:val="single"/>
        </w:rPr>
        <w:t>A</w:t>
      </w:r>
      <w:r w:rsidRPr="00A2039E">
        <w:rPr>
          <w:u w:val="single"/>
        </w:rPr>
        <w:t xml:space="preserve"> terrorist “gun-type” </w:t>
      </w:r>
      <w:r w:rsidRPr="00DE2E4C">
        <w:rPr>
          <w:highlight w:val="green"/>
          <w:u w:val="single"/>
        </w:rPr>
        <w:t>uranium bomb can have a yield</w:t>
      </w:r>
      <w:r w:rsidRPr="00A2039E">
        <w:rPr>
          <w:u w:val="single"/>
        </w:rPr>
        <w:t xml:space="preserve"> of least 10-15 kt, which is </w:t>
      </w:r>
      <w:r w:rsidRPr="00DE2E4C">
        <w:rPr>
          <w:b/>
          <w:iCs/>
          <w:highlight w:val="green"/>
          <w:u w:val="single"/>
          <w:bdr w:val="single" w:sz="18" w:space="0" w:color="auto"/>
        </w:rPr>
        <w:t>comparable to</w:t>
      </w:r>
      <w:r w:rsidRPr="00A2039E">
        <w:rPr>
          <w:b/>
          <w:iCs/>
          <w:u w:val="single"/>
          <w:bdr w:val="single" w:sz="18" w:space="0" w:color="auto"/>
        </w:rPr>
        <w:t xml:space="preserve"> the yield of the bomb dropped on </w:t>
      </w:r>
      <w:r w:rsidRPr="00DE2E4C">
        <w:rPr>
          <w:b/>
          <w:iCs/>
          <w:highlight w:val="green"/>
          <w:u w:val="single"/>
          <w:bdr w:val="single" w:sz="18" w:space="0" w:color="auto"/>
        </w:rPr>
        <w:t>Hiroshima</w:t>
      </w:r>
      <w:r w:rsidRPr="00A2039E">
        <w:rPr>
          <w:u w:val="single"/>
        </w:rPr>
        <w:t>.</w:t>
      </w:r>
      <w:r w:rsidRPr="00A2039E">
        <w:rPr>
          <w:sz w:val="16"/>
        </w:rPr>
        <w:t xml:space="preserve"> </w:t>
      </w:r>
      <w:r w:rsidRPr="00A2039E">
        <w:rPr>
          <w:u w:val="single"/>
        </w:rPr>
        <w:t>The explosion of such a bomb in a modern metropolis can kill and wound hundreds of thousands and cause serious economic damage. There will also be long-term sociopsychological and political consequences</w:t>
      </w:r>
      <w:r w:rsidRPr="00A2039E">
        <w:rPr>
          <w:sz w:val="16"/>
        </w:rPr>
        <w:t>.</w:t>
      </w:r>
      <w:r w:rsidRPr="00A2039E">
        <w:rPr>
          <w:sz w:val="12"/>
        </w:rPr>
        <w:t>¶</w:t>
      </w:r>
      <w:r w:rsidRPr="00A2039E">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2039E">
        <w:rPr>
          <w:u w:val="single"/>
        </w:rPr>
        <w:t xml:space="preserve">A nuclear terrorist attack will make the public accept further measures </w:t>
      </w:r>
      <w:r w:rsidRPr="00A2039E">
        <w:rPr>
          <w:u w:val="single"/>
        </w:rPr>
        <w:lastRenderedPageBreak/>
        <w:t>meant to enhance control even if these measures significantly restrict the democratic liberties they are accustomed to. Authoritarian states could be expected to adopt even more restrictive measures</w:t>
      </w:r>
      <w:r w:rsidRPr="00A2039E">
        <w:rPr>
          <w:sz w:val="16"/>
        </w:rPr>
        <w:t>.</w:t>
      </w:r>
      <w:r w:rsidRPr="00A2039E">
        <w:rPr>
          <w:sz w:val="12"/>
        </w:rPr>
        <w:t>¶</w:t>
      </w:r>
      <w:r w:rsidRPr="00A2039E">
        <w:rPr>
          <w:sz w:val="16"/>
        </w:rPr>
        <w:t xml:space="preserve"> If a nuclear terrorist act occurs, </w:t>
      </w:r>
      <w:r w:rsidRPr="00A2039E">
        <w:rPr>
          <w:u w:val="single"/>
        </w:rPr>
        <w:t xml:space="preserve">nations will delegate tens of thousands of their secret services’ best personnel to investigate and attribute the attack. Radical Islamist groups are among those capable of such an act. </w:t>
      </w:r>
      <w:r w:rsidRPr="00A2039E">
        <w:rPr>
          <w:sz w:val="16"/>
        </w:rPr>
        <w:t xml:space="preserve">We can imagine what would happen if they do so, </w:t>
      </w:r>
      <w:r w:rsidRPr="00A2039E">
        <w:rPr>
          <w:u w:val="single"/>
        </w:rPr>
        <w:t>given the anti-Muslim sentiments and resentment that conventional terrorist attacks by Islamists have generated in developed democratic countries. Mass deportation of the non-indigenous population and severe sanctions would follow such an attack in what will cause violent protests in the Muslim world. Series of armed clashing terrorist attacks may follow. The prediction that Samuel Huntington has made in his book “</w:t>
      </w:r>
      <w:r w:rsidRPr="00A2039E">
        <w:rPr>
          <w:b/>
          <w:iCs/>
          <w:u w:val="single"/>
          <w:bdr w:val="single" w:sz="18" w:space="0" w:color="auto"/>
        </w:rPr>
        <w:t>The Clash of Civilizations</w:t>
      </w:r>
      <w:r w:rsidRPr="00A2039E">
        <w:rPr>
          <w:u w:val="single"/>
        </w:rPr>
        <w:t xml:space="preserve"> and the Remaking of World Order” may come true</w:t>
      </w:r>
      <w:r w:rsidRPr="00A2039E">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A2039E">
        <w:rPr>
          <w:u w:val="single"/>
        </w:rPr>
        <w:t xml:space="preserve">This is especially dangerous for Russia because these fault lines run across its territory. </w:t>
      </w:r>
      <w:r w:rsidRPr="00A2039E">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DE2E4C">
        <w:rPr>
          <w:b/>
          <w:iCs/>
          <w:highlight w:val="green"/>
          <w:u w:val="single"/>
          <w:bdr w:val="single" w:sz="18" w:space="0" w:color="auto"/>
        </w:rPr>
        <w:t>The threat of nuclear terrorism is real</w:t>
      </w:r>
      <w:r w:rsidRPr="00A2039E">
        <w:rPr>
          <w:b/>
          <w:iCs/>
          <w:u w:val="single"/>
          <w:bdr w:val="single" w:sz="18" w:space="0" w:color="auto"/>
        </w:rPr>
        <w:t xml:space="preserve">, and </w:t>
      </w:r>
      <w:r w:rsidRPr="00DE2E4C">
        <w:rPr>
          <w:b/>
          <w:iCs/>
          <w:highlight w:val="green"/>
          <w:u w:val="single"/>
          <w:bdr w:val="single" w:sz="18" w:space="0" w:color="auto"/>
        </w:rPr>
        <w:t>a successful</w:t>
      </w:r>
      <w:r w:rsidRPr="00A2039E">
        <w:rPr>
          <w:b/>
          <w:iCs/>
          <w:u w:val="single"/>
          <w:bdr w:val="single" w:sz="18" w:space="0" w:color="auto"/>
        </w:rPr>
        <w:t xml:space="preserve"> nuclear terrorist </w:t>
      </w:r>
      <w:r w:rsidRPr="00DE2E4C">
        <w:rPr>
          <w:b/>
          <w:iCs/>
          <w:highlight w:val="green"/>
          <w:u w:val="single"/>
          <w:bdr w:val="single" w:sz="18" w:space="0" w:color="auto"/>
        </w:rPr>
        <w:t>attack would lead to a radical transformation of the global order</w:t>
      </w:r>
      <w:r w:rsidRPr="00A2039E">
        <w:rPr>
          <w:sz w:val="16"/>
        </w:rPr>
        <w:t>.  All of the threats on the revised list must become a subject of thorough studies by experts. States need to work hard to forge a common understanding of these threats and develop a strategy to combat them.</w:t>
      </w:r>
    </w:p>
    <w:p w:rsidR="00A2039E" w:rsidRPr="00A2039E" w:rsidRDefault="00A2039E" w:rsidP="00A2039E"/>
    <w:p w:rsidR="00A2039E" w:rsidRPr="000E39B0" w:rsidRDefault="00A2039E" w:rsidP="000E39B0">
      <w:pPr>
        <w:keepNext/>
        <w:keepLines/>
        <w:spacing w:before="200"/>
        <w:outlineLvl w:val="3"/>
        <w:rPr>
          <w:rFonts w:asciiTheme="minorHAnsi" w:eastAsiaTheme="majorEastAsia" w:hAnsiTheme="minorHAnsi" w:cstheme="majorBidi"/>
          <w:b/>
          <w:bCs/>
          <w:iCs/>
          <w:sz w:val="26"/>
          <w:u w:val="single"/>
        </w:rPr>
      </w:pPr>
      <w:r w:rsidRPr="00A2039E">
        <w:rPr>
          <w:rFonts w:asciiTheme="minorHAnsi" w:eastAsiaTheme="majorEastAsia" w:hAnsiTheme="minorHAnsi" w:cstheme="majorBidi"/>
          <w:b/>
          <w:bCs/>
          <w:iCs/>
          <w:sz w:val="26"/>
        </w:rPr>
        <w:t xml:space="preserve">Nuclear terrorism causes nuclear escalation due to miscalc –it’s </w:t>
      </w:r>
      <w:r w:rsidRPr="00A2039E">
        <w:rPr>
          <w:rFonts w:asciiTheme="minorHAnsi" w:eastAsiaTheme="majorEastAsia" w:hAnsiTheme="minorHAnsi" w:cstheme="majorBidi"/>
          <w:b/>
          <w:bCs/>
          <w:iCs/>
          <w:sz w:val="26"/>
          <w:u w:val="single"/>
        </w:rPr>
        <w:t>rapid</w:t>
      </w:r>
      <w:r w:rsidRPr="00A2039E">
        <w:rPr>
          <w:rFonts w:asciiTheme="minorHAnsi" w:eastAsiaTheme="majorEastAsia" w:hAnsiTheme="minorHAnsi" w:cstheme="majorBidi"/>
          <w:b/>
          <w:bCs/>
          <w:iCs/>
          <w:sz w:val="26"/>
        </w:rPr>
        <w:t xml:space="preserve"> and </w:t>
      </w:r>
      <w:r w:rsidRPr="00A2039E">
        <w:rPr>
          <w:rFonts w:asciiTheme="minorHAnsi" w:eastAsiaTheme="majorEastAsia" w:hAnsiTheme="minorHAnsi" w:cstheme="majorBidi"/>
          <w:b/>
          <w:bCs/>
          <w:iCs/>
          <w:sz w:val="26"/>
          <w:u w:val="single"/>
        </w:rPr>
        <w:t xml:space="preserve">highly likely </w:t>
      </w:r>
    </w:p>
    <w:p w:rsidR="00A2039E" w:rsidRPr="00DE2E4C" w:rsidRDefault="00A2039E" w:rsidP="00DE2E4C">
      <w:pPr>
        <w:rPr>
          <w:rStyle w:val="StyleStyleBold12pt"/>
        </w:rPr>
      </w:pPr>
      <w:r w:rsidRPr="00DE2E4C">
        <w:rPr>
          <w:rStyle w:val="StyleStyleBold12pt"/>
        </w:rPr>
        <w:t xml:space="preserve">Morgan 09 </w:t>
      </w:r>
    </w:p>
    <w:p w:rsidR="00A2039E" w:rsidRPr="00A2039E" w:rsidRDefault="00A2039E" w:rsidP="00A2039E">
      <w:pPr>
        <w:rPr>
          <w:rFonts w:asciiTheme="minorHAnsi" w:hAnsiTheme="minorHAnsi"/>
          <w:sz w:val="16"/>
          <w:szCs w:val="16"/>
        </w:rPr>
      </w:pPr>
      <w:r w:rsidRPr="00A2039E">
        <w:rPr>
          <w:rFonts w:asciiTheme="minorHAnsi" w:hAnsiTheme="minorHAnsi"/>
          <w:sz w:val="16"/>
          <w:szCs w:val="16"/>
        </w:rPr>
        <w:t>(Professor of Foreign Studies at Hankuk University, Dennis Ray, December, “World on fire: two scenarios of the destruction of human civilization and possible extinction of the human race” Futures, Vol 41 Issue 10, p 683-693, ScienceDirect)</w:t>
      </w:r>
    </w:p>
    <w:p w:rsidR="00A2039E" w:rsidRPr="00A2039E" w:rsidRDefault="00A2039E" w:rsidP="00A2039E">
      <w:pPr>
        <w:rPr>
          <w:rFonts w:asciiTheme="minorHAnsi" w:hAnsiTheme="minorHAnsi"/>
        </w:rPr>
      </w:pPr>
    </w:p>
    <w:p w:rsidR="00A2039E" w:rsidRPr="00A2039E" w:rsidRDefault="00A2039E" w:rsidP="00A2039E">
      <w:pPr>
        <w:rPr>
          <w:rFonts w:asciiTheme="minorHAnsi" w:hAnsiTheme="minorHAnsi"/>
          <w:sz w:val="16"/>
        </w:rPr>
      </w:pPr>
      <w:r w:rsidRPr="00A2039E">
        <w:rPr>
          <w:rFonts w:asciiTheme="minorHAnsi" w:hAnsiTheme="minorHAnsi"/>
          <w:sz w:val="16"/>
        </w:rPr>
        <w:t xml:space="preserve">In a remarkable website on nuclear war, Carol Moore asks the question “Is Nuclear War Inevitable??” In Section , Moore points out what most </w:t>
      </w:r>
      <w:r w:rsidRPr="00DE2E4C">
        <w:rPr>
          <w:rFonts w:asciiTheme="minorHAnsi" w:hAnsiTheme="minorHAnsi"/>
          <w:b/>
          <w:bCs/>
          <w:highlight w:val="green"/>
          <w:u w:val="single"/>
        </w:rPr>
        <w:t>terrorists</w:t>
      </w:r>
      <w:r w:rsidRPr="00DE2E4C">
        <w:rPr>
          <w:rFonts w:asciiTheme="minorHAnsi" w:hAnsiTheme="minorHAnsi"/>
          <w:sz w:val="16"/>
          <w:highlight w:val="green"/>
        </w:rPr>
        <w:t xml:space="preserve"> </w:t>
      </w:r>
      <w:r w:rsidRPr="00A2039E">
        <w:rPr>
          <w:rFonts w:asciiTheme="minorHAnsi" w:hAnsiTheme="minorHAnsi"/>
          <w:sz w:val="16"/>
        </w:rPr>
        <w:t xml:space="preserve">obviously already </w:t>
      </w:r>
      <w:r w:rsidRPr="00DE2E4C">
        <w:rPr>
          <w:rFonts w:asciiTheme="minorHAnsi" w:hAnsiTheme="minorHAnsi"/>
          <w:b/>
          <w:bCs/>
          <w:highlight w:val="green"/>
          <w:u w:val="single"/>
        </w:rPr>
        <w:t>know</w:t>
      </w:r>
      <w:r w:rsidRPr="00DE2E4C">
        <w:rPr>
          <w:rFonts w:asciiTheme="minorHAnsi" w:hAnsiTheme="minorHAnsi"/>
          <w:sz w:val="16"/>
          <w:highlight w:val="green"/>
        </w:rPr>
        <w:t xml:space="preserve"> </w:t>
      </w:r>
      <w:r w:rsidRPr="00A2039E">
        <w:rPr>
          <w:rFonts w:asciiTheme="minorHAnsi" w:hAnsiTheme="minorHAnsi"/>
          <w:b/>
          <w:bCs/>
          <w:u w:val="single"/>
        </w:rPr>
        <w:t>about</w:t>
      </w:r>
      <w:r w:rsidRPr="00A2039E">
        <w:rPr>
          <w:rFonts w:asciiTheme="minorHAnsi" w:hAnsiTheme="minorHAnsi"/>
          <w:sz w:val="16"/>
        </w:rPr>
        <w:t xml:space="preserve"> the </w:t>
      </w:r>
      <w:r w:rsidRPr="00A2039E">
        <w:rPr>
          <w:rFonts w:asciiTheme="minorHAnsi" w:hAnsiTheme="minorHAnsi"/>
          <w:b/>
          <w:bCs/>
          <w:u w:val="single"/>
        </w:rPr>
        <w:t>nuclear</w:t>
      </w:r>
      <w:r w:rsidRPr="00A2039E">
        <w:rPr>
          <w:rFonts w:asciiTheme="minorHAnsi" w:hAnsiTheme="minorHAnsi"/>
          <w:sz w:val="16"/>
        </w:rPr>
        <w:t xml:space="preserve"> </w:t>
      </w:r>
      <w:r w:rsidRPr="00A2039E">
        <w:rPr>
          <w:rFonts w:asciiTheme="minorHAnsi" w:hAnsiTheme="minorHAnsi"/>
          <w:b/>
          <w:bCs/>
          <w:u w:val="single"/>
        </w:rPr>
        <w:t>tensions between powerful countries</w:t>
      </w:r>
      <w:r w:rsidRPr="00A2039E">
        <w:rPr>
          <w:rFonts w:asciiTheme="minorHAnsi" w:hAnsiTheme="minorHAnsi"/>
          <w:sz w:val="16"/>
        </w:rPr>
        <w:t xml:space="preserve">. No doubt, they’ve figured out that </w:t>
      </w:r>
      <w:r w:rsidRPr="00DE2E4C">
        <w:rPr>
          <w:rFonts w:asciiTheme="minorHAnsi" w:hAnsiTheme="minorHAnsi"/>
          <w:b/>
          <w:bCs/>
          <w:highlight w:val="green"/>
          <w:u w:val="single"/>
        </w:rPr>
        <w:t>the best way to escalate</w:t>
      </w:r>
      <w:r w:rsidRPr="00DE2E4C">
        <w:rPr>
          <w:rFonts w:asciiTheme="minorHAnsi" w:hAnsiTheme="minorHAnsi"/>
          <w:sz w:val="16"/>
          <w:highlight w:val="green"/>
        </w:rPr>
        <w:t xml:space="preserve"> </w:t>
      </w:r>
      <w:r w:rsidRPr="00A2039E">
        <w:rPr>
          <w:rFonts w:asciiTheme="minorHAnsi" w:hAnsiTheme="minorHAnsi"/>
          <w:sz w:val="16"/>
        </w:rPr>
        <w:t xml:space="preserve">these </w:t>
      </w:r>
      <w:r w:rsidRPr="00DE2E4C">
        <w:rPr>
          <w:rFonts w:asciiTheme="minorHAnsi" w:hAnsiTheme="minorHAnsi"/>
          <w:b/>
          <w:bCs/>
          <w:highlight w:val="green"/>
          <w:u w:val="single"/>
        </w:rPr>
        <w:t>tensions into nuclear war is to set off a nuclear exchange</w:t>
      </w:r>
      <w:r w:rsidRPr="00A2039E">
        <w:rPr>
          <w:rFonts w:asciiTheme="minorHAnsi" w:hAnsiTheme="minorHAnsi"/>
          <w:sz w:val="16"/>
        </w:rPr>
        <w:t xml:space="preserve">. As Moore points out, </w:t>
      </w:r>
      <w:r w:rsidRPr="00DE2E4C">
        <w:rPr>
          <w:rFonts w:asciiTheme="minorHAnsi" w:hAnsiTheme="minorHAnsi"/>
          <w:b/>
          <w:bCs/>
          <w:highlight w:val="green"/>
          <w:u w:val="single"/>
        </w:rPr>
        <w:t xml:space="preserve">all </w:t>
      </w:r>
      <w:r w:rsidRPr="00A2039E">
        <w:rPr>
          <w:rFonts w:asciiTheme="minorHAnsi" w:hAnsiTheme="minorHAnsi"/>
          <w:b/>
          <w:bCs/>
          <w:u w:val="single"/>
        </w:rPr>
        <w:t xml:space="preserve">that militant </w:t>
      </w:r>
      <w:r w:rsidRPr="00DE2E4C">
        <w:rPr>
          <w:rFonts w:asciiTheme="minorHAnsi" w:hAnsiTheme="minorHAnsi"/>
          <w:b/>
          <w:bCs/>
          <w:highlight w:val="green"/>
          <w:u w:val="single"/>
        </w:rPr>
        <w:t xml:space="preserve">terrorists would have to do is get </w:t>
      </w:r>
      <w:r w:rsidRPr="00A2039E">
        <w:rPr>
          <w:rFonts w:asciiTheme="minorHAnsi" w:hAnsiTheme="minorHAnsi"/>
          <w:b/>
          <w:bCs/>
          <w:u w:val="single"/>
        </w:rPr>
        <w:t xml:space="preserve">their hands on </w:t>
      </w:r>
      <w:r w:rsidRPr="00DE2E4C">
        <w:rPr>
          <w:rFonts w:asciiTheme="minorHAnsi" w:hAnsiTheme="minorHAnsi"/>
          <w:b/>
          <w:bCs/>
          <w:highlight w:val="green"/>
          <w:u w:val="single"/>
        </w:rPr>
        <w:t xml:space="preserve">one </w:t>
      </w:r>
      <w:r w:rsidRPr="00A2039E">
        <w:rPr>
          <w:rFonts w:asciiTheme="minorHAnsi" w:hAnsiTheme="minorHAnsi"/>
          <w:b/>
          <w:bCs/>
          <w:u w:val="single"/>
        </w:rPr>
        <w:t xml:space="preserve">small </w:t>
      </w:r>
      <w:r w:rsidRPr="00DE2E4C">
        <w:rPr>
          <w:rFonts w:asciiTheme="minorHAnsi" w:hAnsiTheme="minorHAnsi"/>
          <w:b/>
          <w:bCs/>
          <w:highlight w:val="green"/>
          <w:u w:val="single"/>
        </w:rPr>
        <w:t xml:space="preserve">nuclear bomb </w:t>
      </w:r>
      <w:r w:rsidRPr="00A2039E">
        <w:rPr>
          <w:rFonts w:asciiTheme="minorHAnsi" w:hAnsiTheme="minorHAnsi"/>
          <w:sz w:val="16"/>
        </w:rPr>
        <w:t xml:space="preserve">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Russia would retaliate, and the U.S. would then retaliate against Russia. China would probably be involved as well, as thousands, if not tens of thousands, of nuclear warheads, many of them much more powerful than those used at Hiroshima and Nagasaki, would rain upon most of the major cities in the Northern Hemisphere. Afterwards, for years to come, massive </w:t>
      </w:r>
      <w:r w:rsidRPr="00A2039E">
        <w:rPr>
          <w:rFonts w:asciiTheme="minorHAnsi" w:hAnsiTheme="minorHAnsi"/>
          <w:b/>
          <w:bCs/>
          <w:u w:val="single"/>
        </w:rPr>
        <w:t>radioactive clouds</w:t>
      </w:r>
      <w:r w:rsidRPr="00A2039E">
        <w:rPr>
          <w:rFonts w:asciiTheme="minorHAnsi" w:hAnsiTheme="minorHAnsi"/>
          <w:sz w:val="16"/>
        </w:rPr>
        <w:t xml:space="preserve"> </w:t>
      </w:r>
      <w:r w:rsidRPr="00A2039E">
        <w:rPr>
          <w:rFonts w:asciiTheme="minorHAnsi" w:hAnsiTheme="minorHAnsi"/>
          <w:b/>
          <w:bCs/>
          <w:u w:val="single"/>
        </w:rPr>
        <w:t>would drift</w:t>
      </w:r>
      <w:r w:rsidRPr="00A2039E">
        <w:rPr>
          <w:rFonts w:asciiTheme="minorHAnsi" w:hAnsiTheme="minorHAnsi"/>
          <w:sz w:val="16"/>
        </w:rPr>
        <w:t xml:space="preserve"> throughout the Earth </w:t>
      </w:r>
      <w:r w:rsidRPr="00A2039E">
        <w:rPr>
          <w:rFonts w:asciiTheme="minorHAnsi" w:hAnsiTheme="minorHAnsi"/>
          <w:b/>
          <w:bCs/>
          <w:u w:val="single"/>
        </w:rPr>
        <w:t>in</w:t>
      </w:r>
      <w:r w:rsidRPr="00A2039E">
        <w:rPr>
          <w:rFonts w:asciiTheme="minorHAnsi" w:hAnsiTheme="minorHAnsi"/>
          <w:sz w:val="16"/>
        </w:rPr>
        <w:t xml:space="preserve"> </w:t>
      </w:r>
      <w:r w:rsidRPr="00A2039E">
        <w:rPr>
          <w:rFonts w:asciiTheme="minorHAnsi" w:hAnsiTheme="minorHAnsi"/>
          <w:b/>
          <w:bCs/>
          <w:u w:val="single"/>
        </w:rPr>
        <w:t>the nuclear fallout</w:t>
      </w:r>
      <w:r w:rsidRPr="00A2039E">
        <w:rPr>
          <w:rFonts w:asciiTheme="minorHAnsi" w:hAnsiTheme="minorHAnsi"/>
          <w:sz w:val="16"/>
        </w:rPr>
        <w:t xml:space="preserve">, </w:t>
      </w:r>
      <w:r w:rsidRPr="00A2039E">
        <w:rPr>
          <w:rFonts w:asciiTheme="minorHAnsi" w:hAnsiTheme="minorHAnsi"/>
          <w:b/>
          <w:bCs/>
          <w:u w:val="single"/>
        </w:rPr>
        <w:t>bringing death or</w:t>
      </w:r>
      <w:r w:rsidRPr="00A2039E">
        <w:rPr>
          <w:rFonts w:asciiTheme="minorHAnsi" w:hAnsiTheme="minorHAnsi"/>
          <w:sz w:val="16"/>
        </w:rPr>
        <w:t xml:space="preserve"> else radiation </w:t>
      </w:r>
      <w:r w:rsidRPr="00A2039E">
        <w:rPr>
          <w:rFonts w:asciiTheme="minorHAnsi" w:hAnsiTheme="minorHAnsi"/>
          <w:b/>
          <w:bCs/>
          <w:u w:val="single"/>
        </w:rPr>
        <w:t>disease</w:t>
      </w:r>
      <w:r w:rsidRPr="00A2039E">
        <w:rPr>
          <w:rFonts w:asciiTheme="minorHAnsi" w:hAnsiTheme="minorHAnsi"/>
          <w:sz w:val="16"/>
        </w:rPr>
        <w:t xml:space="preserve"> that </w:t>
      </w:r>
      <w:r w:rsidRPr="00A2039E">
        <w:rPr>
          <w:rFonts w:asciiTheme="minorHAnsi" w:hAnsiTheme="minorHAnsi"/>
          <w:b/>
          <w:bCs/>
          <w:u w:val="single"/>
        </w:rPr>
        <w:t>would</w:t>
      </w:r>
      <w:r w:rsidRPr="00A2039E">
        <w:rPr>
          <w:rFonts w:asciiTheme="minorHAnsi" w:hAnsiTheme="minorHAnsi"/>
          <w:sz w:val="16"/>
        </w:rPr>
        <w:t xml:space="preserve"> </w:t>
      </w:r>
      <w:r w:rsidRPr="00A2039E">
        <w:rPr>
          <w:rFonts w:asciiTheme="minorHAnsi" w:hAnsiTheme="minorHAnsi"/>
          <w:b/>
          <w:bCs/>
          <w:u w:val="single"/>
        </w:rPr>
        <w:t>be</w:t>
      </w:r>
      <w:r w:rsidRPr="00A2039E">
        <w:rPr>
          <w:rFonts w:asciiTheme="minorHAnsi" w:hAnsiTheme="minorHAnsi"/>
          <w:sz w:val="16"/>
        </w:rPr>
        <w:t xml:space="preserve"> </w:t>
      </w:r>
      <w:r w:rsidRPr="00A2039E">
        <w:rPr>
          <w:rFonts w:asciiTheme="minorHAnsi" w:hAnsiTheme="minorHAnsi"/>
          <w:b/>
          <w:bCs/>
          <w:u w:val="single"/>
        </w:rPr>
        <w:t>genetically transmitted to future generations in a nuclear winter</w:t>
      </w:r>
      <w:r w:rsidRPr="00A2039E">
        <w:rPr>
          <w:rFonts w:asciiTheme="minorHAnsi" w:hAnsiTheme="minorHAnsi"/>
          <w:sz w:val="16"/>
        </w:rPr>
        <w:t xml:space="preserve"> that could last as long as a 100 years, </w:t>
      </w:r>
      <w:r w:rsidRPr="00A2039E">
        <w:rPr>
          <w:rFonts w:asciiTheme="minorHAnsi" w:hAnsiTheme="minorHAnsi"/>
          <w:b/>
          <w:bCs/>
          <w:u w:val="single"/>
        </w:rPr>
        <w:t>taking a savage toll upon the environment and fragile ecosphere as well.</w:t>
      </w:r>
      <w:r w:rsidRPr="00A2039E">
        <w:rPr>
          <w:rFonts w:asciiTheme="minorHAnsi" w:hAnsiTheme="minorHAnsi"/>
          <w:sz w:val="16"/>
        </w:rPr>
        <w:t xml:space="preserve"> And what </w:t>
      </w:r>
      <w:r w:rsidRPr="00DE2E4C">
        <w:rPr>
          <w:rFonts w:asciiTheme="minorHAnsi" w:hAnsiTheme="minorHAnsi"/>
          <w:b/>
          <w:iCs/>
          <w:highlight w:val="green"/>
          <w:u w:val="single"/>
          <w:bdr w:val="single" w:sz="18" w:space="0" w:color="auto"/>
        </w:rPr>
        <w:t>many</w:t>
      </w:r>
      <w:r w:rsidRPr="00DE2E4C">
        <w:rPr>
          <w:rFonts w:asciiTheme="minorHAnsi" w:hAnsiTheme="minorHAnsi"/>
          <w:sz w:val="16"/>
          <w:highlight w:val="green"/>
        </w:rPr>
        <w:t xml:space="preserve"> </w:t>
      </w:r>
      <w:r w:rsidRPr="00A2039E">
        <w:rPr>
          <w:rFonts w:asciiTheme="minorHAnsi" w:hAnsiTheme="minorHAnsi"/>
          <w:sz w:val="16"/>
        </w:rPr>
        <w:t xml:space="preserve">people </w:t>
      </w:r>
      <w:r w:rsidRPr="00DE2E4C">
        <w:rPr>
          <w:rFonts w:asciiTheme="minorHAnsi" w:hAnsiTheme="minorHAnsi"/>
          <w:b/>
          <w:iCs/>
          <w:highlight w:val="green"/>
          <w:u w:val="single"/>
          <w:bdr w:val="single" w:sz="18" w:space="0" w:color="auto"/>
        </w:rPr>
        <w:t>fail to realize</w:t>
      </w:r>
      <w:r w:rsidRPr="00DE2E4C">
        <w:rPr>
          <w:rFonts w:asciiTheme="minorHAnsi" w:hAnsiTheme="minorHAnsi"/>
          <w:sz w:val="16"/>
          <w:highlight w:val="green"/>
        </w:rPr>
        <w:t xml:space="preserve"> </w:t>
      </w:r>
      <w:r w:rsidRPr="00A2039E">
        <w:rPr>
          <w:rFonts w:asciiTheme="minorHAnsi" w:hAnsiTheme="minorHAnsi"/>
          <w:sz w:val="16"/>
        </w:rPr>
        <w:t xml:space="preserve">is </w:t>
      </w:r>
      <w:r w:rsidRPr="00DE2E4C">
        <w:rPr>
          <w:rFonts w:asciiTheme="minorHAnsi" w:hAnsiTheme="minorHAnsi"/>
          <w:b/>
          <w:iCs/>
          <w:highlight w:val="green"/>
          <w:u w:val="single"/>
          <w:bdr w:val="single" w:sz="18" w:space="0" w:color="auto"/>
        </w:rPr>
        <w:t>what a</w:t>
      </w:r>
      <w:r w:rsidRPr="00DE2E4C">
        <w:rPr>
          <w:rFonts w:asciiTheme="minorHAnsi" w:hAnsiTheme="minorHAnsi"/>
          <w:b/>
          <w:bCs/>
          <w:highlight w:val="green"/>
          <w:u w:val="single"/>
        </w:rPr>
        <w:t xml:space="preserve"> </w:t>
      </w:r>
      <w:r w:rsidRPr="00A2039E">
        <w:rPr>
          <w:rFonts w:asciiTheme="minorHAnsi" w:hAnsiTheme="minorHAnsi"/>
          <w:sz w:val="16"/>
        </w:rPr>
        <w:t xml:space="preserve">precarious, </w:t>
      </w:r>
      <w:r w:rsidRPr="00DE2E4C">
        <w:rPr>
          <w:rFonts w:asciiTheme="minorHAnsi" w:hAnsiTheme="minorHAnsi"/>
          <w:b/>
          <w:iCs/>
          <w:highlight w:val="green"/>
          <w:u w:val="single"/>
          <w:bdr w:val="single" w:sz="18" w:space="0" w:color="auto"/>
        </w:rPr>
        <w:t>hair-trigger basis the nuclear web rests on. Any</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accident, mistaken communication, false signal or “lone wolf’ act</w:t>
      </w:r>
      <w:r w:rsidRPr="00DE2E4C">
        <w:rPr>
          <w:rFonts w:asciiTheme="minorHAnsi" w:hAnsiTheme="minorHAnsi"/>
          <w:b/>
          <w:bCs/>
          <w:highlight w:val="green"/>
          <w:u w:val="single"/>
        </w:rPr>
        <w:t xml:space="preserve"> </w:t>
      </w:r>
      <w:r w:rsidRPr="00A2039E">
        <w:rPr>
          <w:rFonts w:asciiTheme="minorHAnsi" w:hAnsiTheme="minorHAnsi"/>
          <w:sz w:val="16"/>
        </w:rPr>
        <w:t xml:space="preserve">of sabotage or treason </w:t>
      </w:r>
      <w:r w:rsidRPr="00DE2E4C">
        <w:rPr>
          <w:rFonts w:asciiTheme="minorHAnsi" w:hAnsiTheme="minorHAnsi"/>
          <w:b/>
          <w:iCs/>
          <w:highlight w:val="green"/>
          <w:u w:val="single"/>
          <w:bdr w:val="single" w:sz="18" w:space="0" w:color="auto"/>
        </w:rPr>
        <w:t>could</w:t>
      </w:r>
      <w:r w:rsidRPr="00A2039E">
        <w:rPr>
          <w:rFonts w:asciiTheme="minorHAnsi" w:hAnsiTheme="minorHAnsi"/>
          <w:sz w:val="16"/>
        </w:rPr>
        <w:t xml:space="preserve">, </w:t>
      </w:r>
      <w:r w:rsidRPr="00DE2E4C">
        <w:rPr>
          <w:rFonts w:asciiTheme="minorHAnsi" w:hAnsiTheme="minorHAnsi"/>
          <w:b/>
          <w:iCs/>
          <w:highlight w:val="green"/>
          <w:u w:val="single"/>
          <w:bdr w:val="single" w:sz="18" w:space="0" w:color="auto"/>
        </w:rPr>
        <w:t xml:space="preserve">in a matter of a few minutes, unleash the use of nuclear weapons, and once </w:t>
      </w:r>
      <w:r w:rsidRPr="00A2039E">
        <w:rPr>
          <w:rFonts w:asciiTheme="minorHAnsi" w:hAnsiTheme="minorHAnsi"/>
          <w:sz w:val="16"/>
        </w:rPr>
        <w:t>a</w:t>
      </w:r>
      <w:r w:rsidRPr="00DE2E4C">
        <w:rPr>
          <w:rFonts w:asciiTheme="minorHAnsi" w:hAnsiTheme="minorHAnsi"/>
          <w:sz w:val="16"/>
          <w:highlight w:val="green"/>
        </w:rPr>
        <w:t xml:space="preserve"> </w:t>
      </w:r>
      <w:r w:rsidRPr="00A2039E">
        <w:rPr>
          <w:rFonts w:asciiTheme="minorHAnsi" w:hAnsiTheme="minorHAnsi"/>
          <w:sz w:val="16"/>
        </w:rPr>
        <w:t xml:space="preserve">weapon is </w:t>
      </w:r>
      <w:r w:rsidRPr="00DE2E4C">
        <w:rPr>
          <w:rFonts w:asciiTheme="minorHAnsi" w:hAnsiTheme="minorHAnsi"/>
          <w:b/>
          <w:iCs/>
          <w:highlight w:val="green"/>
          <w:u w:val="single"/>
          <w:bdr w:val="single" w:sz="18" w:space="0" w:color="auto"/>
        </w:rPr>
        <w:t>used</w:t>
      </w:r>
      <w:r w:rsidRPr="00A2039E">
        <w:rPr>
          <w:rFonts w:asciiTheme="minorHAnsi" w:hAnsiTheme="minorHAnsi"/>
          <w:b/>
          <w:bCs/>
          <w:u w:val="single"/>
        </w:rPr>
        <w:t xml:space="preserve">, then </w:t>
      </w:r>
      <w:r w:rsidRPr="00DE2E4C">
        <w:rPr>
          <w:rFonts w:asciiTheme="minorHAnsi" w:hAnsiTheme="minorHAnsi"/>
          <w:b/>
          <w:iCs/>
          <w:highlight w:val="green"/>
          <w:u w:val="single"/>
          <w:bdr w:val="single" w:sz="18" w:space="0" w:color="auto"/>
        </w:rPr>
        <w:t>the likelihood of a rapid escalation</w:t>
      </w:r>
      <w:r w:rsidRPr="00A2039E">
        <w:rPr>
          <w:rFonts w:asciiTheme="minorHAnsi" w:hAnsiTheme="minorHAnsi"/>
          <w:sz w:val="16"/>
        </w:rPr>
        <w:t xml:space="preserve"> of nuclear attacks</w:t>
      </w:r>
      <w:r w:rsidRPr="00A2039E">
        <w:rPr>
          <w:rFonts w:asciiTheme="minorHAnsi" w:hAnsiTheme="minorHAnsi"/>
          <w:b/>
          <w:bCs/>
          <w:u w:val="single"/>
        </w:rPr>
        <w:t xml:space="preserve"> </w:t>
      </w:r>
      <w:r w:rsidRPr="00DE2E4C">
        <w:rPr>
          <w:rFonts w:asciiTheme="minorHAnsi" w:hAnsiTheme="minorHAnsi"/>
          <w:b/>
          <w:iCs/>
          <w:highlight w:val="green"/>
          <w:u w:val="single"/>
          <w:bdr w:val="single" w:sz="18" w:space="0" w:color="auto"/>
        </w:rPr>
        <w:t>is quite high while the likelihood of</w:t>
      </w:r>
      <w:r w:rsidRPr="00A2039E">
        <w:rPr>
          <w:rFonts w:asciiTheme="minorHAnsi" w:hAnsiTheme="minorHAnsi"/>
          <w:sz w:val="16"/>
        </w:rPr>
        <w:t xml:space="preserve"> a</w:t>
      </w:r>
      <w:r w:rsidRPr="00A2039E">
        <w:rPr>
          <w:rFonts w:asciiTheme="minorHAnsi" w:hAnsiTheme="minorHAnsi"/>
          <w:b/>
          <w:bCs/>
          <w:u w:val="single"/>
        </w:rPr>
        <w:t xml:space="preserve"> </w:t>
      </w:r>
      <w:r w:rsidRPr="00DE2E4C">
        <w:rPr>
          <w:rFonts w:asciiTheme="minorHAnsi" w:hAnsiTheme="minorHAnsi"/>
          <w:b/>
          <w:iCs/>
          <w:highlight w:val="green"/>
          <w:u w:val="single"/>
          <w:bdr w:val="single" w:sz="18" w:space="0" w:color="auto"/>
        </w:rPr>
        <w:t>limited</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nuclear war is</w:t>
      </w:r>
      <w:r w:rsidRPr="00DE2E4C">
        <w:rPr>
          <w:rFonts w:asciiTheme="minorHAnsi" w:hAnsiTheme="minorHAnsi"/>
          <w:b/>
          <w:bCs/>
          <w:highlight w:val="green"/>
          <w:u w:val="single"/>
        </w:rPr>
        <w:t xml:space="preserve"> </w:t>
      </w:r>
      <w:r w:rsidRPr="00A2039E">
        <w:rPr>
          <w:rFonts w:asciiTheme="minorHAnsi" w:hAnsiTheme="minorHAnsi"/>
          <w:sz w:val="16"/>
        </w:rPr>
        <w:t>actually</w:t>
      </w:r>
      <w:r w:rsidRPr="00A2039E">
        <w:rPr>
          <w:rFonts w:asciiTheme="minorHAnsi" w:hAnsiTheme="minorHAnsi"/>
          <w:b/>
          <w:bCs/>
          <w:u w:val="single"/>
        </w:rPr>
        <w:t xml:space="preserve"> </w:t>
      </w:r>
      <w:r w:rsidRPr="00DE2E4C">
        <w:rPr>
          <w:rFonts w:asciiTheme="minorHAnsi" w:hAnsiTheme="minorHAnsi"/>
          <w:b/>
          <w:iCs/>
          <w:highlight w:val="green"/>
          <w:u w:val="single"/>
          <w:bdr w:val="single" w:sz="18" w:space="0" w:color="auto"/>
        </w:rPr>
        <w:t>less probable since each country would act under the</w:t>
      </w:r>
      <w:r w:rsidRPr="00DE2E4C">
        <w:rPr>
          <w:rFonts w:asciiTheme="minorHAnsi" w:hAnsiTheme="minorHAnsi"/>
          <w:b/>
          <w:bCs/>
          <w:highlight w:val="green"/>
          <w:u w:val="single"/>
        </w:rPr>
        <w:t xml:space="preserve"> </w:t>
      </w:r>
      <w:r w:rsidRPr="00DE2E4C">
        <w:rPr>
          <w:rFonts w:asciiTheme="minorHAnsi" w:hAnsiTheme="minorHAnsi"/>
          <w:b/>
          <w:iCs/>
          <w:highlight w:val="green"/>
          <w:u w:val="single"/>
          <w:bdr w:val="single" w:sz="18" w:space="0" w:color="auto"/>
        </w:rPr>
        <w:t>“use them or lose them” strategy</w:t>
      </w:r>
      <w:r w:rsidRPr="00DE2E4C">
        <w:rPr>
          <w:rFonts w:asciiTheme="minorHAnsi" w:hAnsiTheme="minorHAnsi"/>
          <w:b/>
          <w:bCs/>
          <w:highlight w:val="green"/>
          <w:u w:val="single"/>
        </w:rPr>
        <w:t xml:space="preserve"> </w:t>
      </w:r>
      <w:r w:rsidRPr="00A2039E">
        <w:rPr>
          <w:rFonts w:asciiTheme="minorHAnsi" w:hAnsiTheme="minorHAnsi"/>
          <w:b/>
          <w:bCs/>
          <w:u w:val="single"/>
        </w:rPr>
        <w:t>and psychology; restraint by one power would be interpreted as a weakness by the other, which could be exploited as a window of opportunity to “win” the war</w:t>
      </w:r>
      <w:r w:rsidRPr="00A2039E">
        <w:rPr>
          <w:rFonts w:asciiTheme="minorHAnsi" w:hAnsiTheme="minorHAnsi"/>
          <w:sz w:val="16"/>
        </w:rPr>
        <w:t xml:space="preserve">. In other words, </w:t>
      </w:r>
      <w:r w:rsidRPr="00A2039E">
        <w:rPr>
          <w:rFonts w:asciiTheme="minorHAnsi" w:hAnsiTheme="minorHAnsi"/>
          <w:b/>
          <w:bCs/>
          <w:u w:val="single"/>
        </w:rPr>
        <w:t>once Pandora's Box is opened</w:t>
      </w:r>
      <w:r w:rsidRPr="00DE2E4C">
        <w:rPr>
          <w:rFonts w:asciiTheme="minorHAnsi" w:hAnsiTheme="minorHAnsi"/>
          <w:b/>
          <w:bCs/>
          <w:highlight w:val="green"/>
          <w:u w:val="single"/>
        </w:rPr>
        <w:t xml:space="preserve">, it will spread quickly, as it will be the signal </w:t>
      </w:r>
      <w:r w:rsidRPr="00A2039E">
        <w:rPr>
          <w:rFonts w:asciiTheme="minorHAnsi" w:hAnsiTheme="minorHAnsi"/>
          <w:b/>
          <w:bCs/>
          <w:u w:val="single"/>
        </w:rPr>
        <w:t xml:space="preserve">for permission </w:t>
      </w:r>
      <w:r w:rsidRPr="00DE2E4C">
        <w:rPr>
          <w:rFonts w:asciiTheme="minorHAnsi" w:hAnsiTheme="minorHAnsi"/>
          <w:b/>
          <w:bCs/>
          <w:highlight w:val="green"/>
          <w:u w:val="single"/>
        </w:rPr>
        <w:t>for anyone to use them</w:t>
      </w:r>
      <w:r w:rsidRPr="00A2039E">
        <w:rPr>
          <w:rFonts w:asciiTheme="minorHAnsi" w:hAnsiTheme="minorHAnsi"/>
          <w:sz w:val="16"/>
        </w:rPr>
        <w:t xml:space="preserve">. Moore compares swift nuclear escalation to a room full of people embarrassed to cough. Once one does, however, “everyone else feels free to do so. The bottom line </w:t>
      </w:r>
      <w:r w:rsidRPr="00A2039E">
        <w:rPr>
          <w:rFonts w:asciiTheme="minorHAnsi" w:hAnsiTheme="minorHAnsi"/>
          <w:sz w:val="16"/>
        </w:rPr>
        <w:lastRenderedPageBreak/>
        <w:t xml:space="preserve">is that as long </w:t>
      </w:r>
      <w:r w:rsidRPr="00A2039E">
        <w:rPr>
          <w:rFonts w:asciiTheme="minorHAnsi" w:hAnsiTheme="minorHAnsi"/>
          <w:b/>
          <w:bCs/>
          <w:u w:val="single"/>
        </w:rPr>
        <w:t>as large nation states use internal and external war to keep their disparate factions glued together and to satisfy elites’ needs</w:t>
      </w:r>
      <w:r w:rsidRPr="00A2039E">
        <w:rPr>
          <w:rFonts w:asciiTheme="minorHAnsi" w:hAnsiTheme="minorHAnsi"/>
          <w:sz w:val="16"/>
        </w:rPr>
        <w:t xml:space="preserve"> for power and plunder, </w:t>
      </w:r>
      <w:r w:rsidRPr="00A2039E">
        <w:rPr>
          <w:rFonts w:asciiTheme="minorHAnsi" w:hAnsiTheme="minorHAnsi"/>
          <w:b/>
          <w:bCs/>
          <w:u w:val="single"/>
        </w:rPr>
        <w:t>these nations will</w:t>
      </w:r>
      <w:r w:rsidRPr="00A2039E">
        <w:rPr>
          <w:rFonts w:asciiTheme="minorHAnsi" w:hAnsiTheme="minorHAnsi"/>
          <w:sz w:val="16"/>
        </w:rPr>
        <w:t xml:space="preserve"> attempt to obtain, keep, and </w:t>
      </w:r>
      <w:r w:rsidRPr="00A2039E">
        <w:rPr>
          <w:rFonts w:asciiTheme="minorHAnsi" w:hAnsiTheme="minorHAnsi"/>
          <w:b/>
          <w:bCs/>
          <w:u w:val="single"/>
        </w:rPr>
        <w:t>inevitably use nuclear weapons</w:t>
      </w:r>
      <w:r w:rsidRPr="00A2039E">
        <w:rPr>
          <w:rFonts w:asciiTheme="minorHAnsi" w:hAnsiTheme="minorHAnsi"/>
          <w:sz w:val="16"/>
        </w:rPr>
        <w:t xml:space="preserve">. And as long as large nations oppress groups who seek self-determination, some of those groups will look for any means to fight their oppressors”  In other words, as long as war and aggression are backed up by the implicit threat of nuclear arms, </w:t>
      </w:r>
      <w:r w:rsidRPr="00DE2E4C">
        <w:rPr>
          <w:rFonts w:asciiTheme="minorHAnsi" w:hAnsiTheme="minorHAnsi"/>
          <w:b/>
          <w:bCs/>
          <w:highlight w:val="green"/>
          <w:u w:val="single"/>
        </w:rPr>
        <w:t xml:space="preserve">it is only a matter of time before </w:t>
      </w:r>
      <w:r w:rsidRPr="00A2039E">
        <w:rPr>
          <w:rFonts w:asciiTheme="minorHAnsi" w:hAnsiTheme="minorHAnsi"/>
          <w:b/>
          <w:bCs/>
          <w:u w:val="single"/>
        </w:rPr>
        <w:t xml:space="preserve">the </w:t>
      </w:r>
      <w:r w:rsidRPr="00DE2E4C">
        <w:rPr>
          <w:rFonts w:asciiTheme="minorHAnsi" w:hAnsiTheme="minorHAnsi"/>
          <w:b/>
          <w:bCs/>
          <w:highlight w:val="green"/>
          <w:u w:val="single"/>
        </w:rPr>
        <w:t xml:space="preserve">escalation of </w:t>
      </w:r>
      <w:r w:rsidRPr="00A2039E">
        <w:rPr>
          <w:rFonts w:asciiTheme="minorHAnsi" w:hAnsiTheme="minorHAnsi"/>
          <w:b/>
          <w:bCs/>
          <w:u w:val="single"/>
        </w:rPr>
        <w:t xml:space="preserve">violent </w:t>
      </w:r>
      <w:r w:rsidRPr="00DE2E4C">
        <w:rPr>
          <w:rFonts w:asciiTheme="minorHAnsi" w:hAnsiTheme="minorHAnsi"/>
          <w:b/>
          <w:bCs/>
          <w:highlight w:val="green"/>
          <w:u w:val="single"/>
        </w:rPr>
        <w:t xml:space="preserve">conflict leads to </w:t>
      </w:r>
      <w:r w:rsidRPr="00A2039E">
        <w:rPr>
          <w:rFonts w:asciiTheme="minorHAnsi" w:hAnsiTheme="minorHAnsi"/>
          <w:b/>
          <w:bCs/>
          <w:u w:val="single"/>
        </w:rPr>
        <w:t xml:space="preserve">the actual </w:t>
      </w:r>
      <w:r w:rsidRPr="00DE2E4C">
        <w:rPr>
          <w:rFonts w:asciiTheme="minorHAnsi" w:hAnsiTheme="minorHAnsi"/>
          <w:b/>
          <w:bCs/>
          <w:highlight w:val="green"/>
          <w:u w:val="single"/>
        </w:rPr>
        <w:t>use</w:t>
      </w:r>
      <w:r w:rsidRPr="00A2039E">
        <w:rPr>
          <w:rFonts w:asciiTheme="minorHAnsi" w:hAnsiTheme="minorHAnsi"/>
          <w:b/>
          <w:bCs/>
          <w:u w:val="single"/>
        </w:rPr>
        <w:t xml:space="preserve"> </w:t>
      </w:r>
      <w:r w:rsidRPr="00DE2E4C">
        <w:rPr>
          <w:rFonts w:asciiTheme="minorHAnsi" w:hAnsiTheme="minorHAnsi"/>
          <w:b/>
          <w:bCs/>
          <w:highlight w:val="green"/>
          <w:u w:val="single"/>
        </w:rPr>
        <w:t>of nuclear weapons</w:t>
      </w:r>
      <w:r w:rsidRPr="00A2039E">
        <w:rPr>
          <w:rFonts w:asciiTheme="minorHAnsi" w:hAnsiTheme="minorHAnsi"/>
          <w:b/>
          <w:bCs/>
          <w:u w:val="single"/>
        </w:rPr>
        <w:t xml:space="preserve">, </w:t>
      </w:r>
      <w:r w:rsidRPr="00DE2E4C">
        <w:rPr>
          <w:rFonts w:asciiTheme="minorHAnsi" w:hAnsiTheme="minorHAnsi"/>
          <w:b/>
          <w:bCs/>
          <w:highlight w:val="green"/>
          <w:u w:val="single"/>
        </w:rPr>
        <w:t xml:space="preserve">and </w:t>
      </w:r>
      <w:r w:rsidRPr="00A2039E">
        <w:rPr>
          <w:rFonts w:asciiTheme="minorHAnsi" w:hAnsiTheme="minorHAnsi"/>
          <w:b/>
          <w:bCs/>
          <w:u w:val="single"/>
        </w:rPr>
        <w:t>once even just one is used, it is very likely that many, if not all, will be used, leading to</w:t>
      </w:r>
      <w:r w:rsidRPr="00A2039E">
        <w:rPr>
          <w:rFonts w:asciiTheme="minorHAnsi" w:hAnsiTheme="minorHAnsi"/>
          <w:sz w:val="16"/>
        </w:rPr>
        <w:t xml:space="preserve"> horrific scenarios of </w:t>
      </w:r>
      <w:r w:rsidRPr="00DE2E4C">
        <w:rPr>
          <w:rFonts w:asciiTheme="minorHAnsi" w:hAnsiTheme="minorHAnsi"/>
          <w:b/>
          <w:bCs/>
          <w:highlight w:val="green"/>
          <w:u w:val="single"/>
        </w:rPr>
        <w:t>global</w:t>
      </w:r>
      <w:r w:rsidRPr="00DE2E4C">
        <w:rPr>
          <w:rFonts w:asciiTheme="minorHAnsi" w:hAnsiTheme="minorHAnsi"/>
          <w:sz w:val="16"/>
          <w:highlight w:val="green"/>
        </w:rPr>
        <w:t xml:space="preserve"> </w:t>
      </w:r>
      <w:r w:rsidRPr="00A2039E">
        <w:rPr>
          <w:rFonts w:asciiTheme="minorHAnsi" w:hAnsiTheme="minorHAnsi"/>
          <w:sz w:val="16"/>
        </w:rPr>
        <w:t xml:space="preserve">death and the </w:t>
      </w:r>
      <w:r w:rsidRPr="00DE2E4C">
        <w:rPr>
          <w:rFonts w:asciiTheme="minorHAnsi" w:hAnsiTheme="minorHAnsi"/>
          <w:b/>
          <w:bCs/>
          <w:highlight w:val="green"/>
          <w:u w:val="single"/>
        </w:rPr>
        <w:t>destruction</w:t>
      </w:r>
      <w:r w:rsidRPr="00DE2E4C">
        <w:rPr>
          <w:rFonts w:asciiTheme="minorHAnsi" w:hAnsiTheme="minorHAnsi"/>
          <w:sz w:val="16"/>
          <w:highlight w:val="green"/>
        </w:rPr>
        <w:t xml:space="preserve"> </w:t>
      </w:r>
      <w:r w:rsidRPr="00A2039E">
        <w:rPr>
          <w:rFonts w:asciiTheme="minorHAnsi" w:hAnsiTheme="minorHAnsi"/>
          <w:sz w:val="16"/>
        </w:rPr>
        <w:t xml:space="preserve">of much of human civilization while condemning a mutant human remnant, if there is such a remnant, to a life of unimaginable misery and suffering in a nuclear winter.  In “Scenarios,” Moore summarizes the various ways a nuclear war could begin: </w:t>
      </w:r>
      <w:r w:rsidRPr="00DE2E4C">
        <w:rPr>
          <w:rFonts w:asciiTheme="minorHAnsi" w:hAnsiTheme="minorHAnsi"/>
          <w:b/>
          <w:bCs/>
          <w:highlight w:val="green"/>
          <w:u w:val="single"/>
        </w:rPr>
        <w:t>Such</w:t>
      </w:r>
      <w:r w:rsidRPr="00DE2E4C">
        <w:rPr>
          <w:rFonts w:asciiTheme="minorHAnsi" w:hAnsiTheme="minorHAnsi"/>
          <w:sz w:val="16"/>
          <w:highlight w:val="green"/>
        </w:rPr>
        <w:t xml:space="preserve"> </w:t>
      </w:r>
      <w:r w:rsidRPr="00A2039E">
        <w:rPr>
          <w:rFonts w:asciiTheme="minorHAnsi" w:hAnsiTheme="minorHAnsi"/>
          <w:sz w:val="16"/>
        </w:rPr>
        <w:t xml:space="preserve">a war </w:t>
      </w:r>
      <w:r w:rsidRPr="00DE2E4C">
        <w:rPr>
          <w:rFonts w:asciiTheme="minorHAnsi" w:hAnsiTheme="minorHAnsi"/>
          <w:b/>
          <w:bCs/>
          <w:highlight w:val="green"/>
          <w:u w:val="single"/>
        </w:rPr>
        <w:t>could start through a reaction to terrorist attacks</w:t>
      </w:r>
      <w:r w:rsidRPr="00DE2E4C">
        <w:rPr>
          <w:rFonts w:asciiTheme="minorHAnsi" w:hAnsiTheme="minorHAnsi"/>
          <w:sz w:val="16"/>
          <w:highlight w:val="green"/>
        </w:rPr>
        <w:t>,</w:t>
      </w:r>
      <w:r w:rsidRPr="00A2039E">
        <w:rPr>
          <w:rFonts w:asciiTheme="minorHAnsi" w:hAnsiTheme="minorHAnsi"/>
          <w:sz w:val="16"/>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w:t>
      </w:r>
    </w:p>
    <w:p w:rsidR="00A2039E" w:rsidRPr="00A2039E" w:rsidRDefault="00A2039E" w:rsidP="00A2039E">
      <w:pPr>
        <w:rPr>
          <w:rFonts w:asciiTheme="minorHAnsi" w:hAnsiTheme="minorHAnsi"/>
          <w:sz w:val="16"/>
        </w:rPr>
      </w:pPr>
    </w:p>
    <w:p w:rsidR="00A2039E" w:rsidRPr="00DE2E4C" w:rsidRDefault="00A2039E" w:rsidP="00DE2E4C">
      <w:pPr>
        <w:keepNext/>
        <w:keepLines/>
        <w:spacing w:before="200"/>
        <w:outlineLvl w:val="3"/>
        <w:rPr>
          <w:rFonts w:eastAsiaTheme="majorEastAsia" w:cstheme="majorBidi"/>
          <w:b/>
          <w:bCs/>
          <w:iCs/>
          <w:sz w:val="26"/>
        </w:rPr>
      </w:pPr>
      <w:r w:rsidRPr="00A2039E">
        <w:rPr>
          <w:rFonts w:eastAsiaTheme="majorEastAsia" w:cstheme="majorBidi"/>
          <w:b/>
          <w:bCs/>
          <w:iCs/>
          <w:sz w:val="26"/>
        </w:rPr>
        <w:t>Nuclear terror attack collapses global economy</w:t>
      </w:r>
    </w:p>
    <w:p w:rsidR="00A2039E" w:rsidRPr="00DE2E4C" w:rsidRDefault="00A2039E" w:rsidP="00A2039E">
      <w:pPr>
        <w:rPr>
          <w:rStyle w:val="StyleStyleBold12pt"/>
        </w:rPr>
      </w:pPr>
      <w:r w:rsidRPr="00DE2E4C">
        <w:rPr>
          <w:rStyle w:val="StyleStyleBold12pt"/>
        </w:rPr>
        <w:t>Brill and Luongo ‘13</w:t>
      </w:r>
    </w:p>
    <w:p w:rsidR="00A2039E" w:rsidRPr="00A2039E" w:rsidRDefault="00A2039E" w:rsidP="00A2039E">
      <w:pPr>
        <w:rPr>
          <w:sz w:val="16"/>
        </w:rPr>
      </w:pPr>
      <w:r w:rsidRPr="00A2039E">
        <w:rPr>
          <w:sz w:val="16"/>
        </w:rPr>
        <w:t xml:space="preserve">(Kenneth C. Brill is a former U.S. ambassador to the I.A.E.A.Kenneth N. Luongo is president of the Partnership for Global Security. Both are members of the Fissile Material Working Group, a nonpartisan nongovernmental organization. “Nuclear Terrorism: A Clear Danger” March 15, 2012 </w:t>
      </w:r>
      <w:hyperlink r:id="rId16" w:history="1">
        <w:r w:rsidRPr="00A2039E">
          <w:rPr>
            <w:sz w:val="16"/>
          </w:rPr>
          <w:t>http://www.nytimes.com/2012/03/16/opinion/nuclear-terrorism-a-clear-danger.html?_r=0</w:t>
        </w:r>
      </w:hyperlink>
      <w:r w:rsidRPr="00A2039E">
        <w:rPr>
          <w:sz w:val="16"/>
        </w:rPr>
        <w:t>, TSW)</w:t>
      </w:r>
    </w:p>
    <w:p w:rsidR="00A2039E" w:rsidRPr="00A2039E" w:rsidRDefault="00A2039E" w:rsidP="00A2039E"/>
    <w:p w:rsidR="00A2039E" w:rsidRPr="00A2039E" w:rsidRDefault="00A2039E" w:rsidP="00A2039E">
      <w:pPr>
        <w:rPr>
          <w:sz w:val="16"/>
        </w:rPr>
      </w:pPr>
      <w:r w:rsidRPr="00DE2E4C">
        <w:rPr>
          <w:b/>
          <w:bCs/>
          <w:highlight w:val="green"/>
          <w:u w:val="single"/>
        </w:rPr>
        <w:t xml:space="preserve">A terrorist nuclear explosion could </w:t>
      </w:r>
      <w:r w:rsidRPr="00A2039E">
        <w:rPr>
          <w:b/>
          <w:bCs/>
          <w:u w:val="single"/>
        </w:rPr>
        <w:t xml:space="preserve">kill hundreds of thousands, </w:t>
      </w:r>
      <w:r w:rsidRPr="00DE2E4C">
        <w:rPr>
          <w:b/>
          <w:bCs/>
          <w:highlight w:val="green"/>
          <w:u w:val="single"/>
        </w:rPr>
        <w:t>create billions of dollars in damages and undermine the global economy</w:t>
      </w:r>
      <w:r w:rsidRPr="00A2039E">
        <w:rPr>
          <w:sz w:val="16"/>
        </w:rPr>
        <w:t xml:space="preserve">. </w:t>
      </w:r>
      <w:r w:rsidRPr="00A2039E">
        <w:rPr>
          <w:b/>
          <w:bCs/>
          <w:u w:val="single"/>
        </w:rPr>
        <w:t>Former Secretary General</w:t>
      </w:r>
      <w:r w:rsidRPr="00A2039E">
        <w:rPr>
          <w:sz w:val="16"/>
        </w:rPr>
        <w:t xml:space="preserve"> Kofi Annan </w:t>
      </w:r>
      <w:r w:rsidRPr="00A2039E">
        <w:rPr>
          <w:b/>
          <w:bCs/>
          <w:u w:val="single"/>
        </w:rPr>
        <w:t>of the U</w:t>
      </w:r>
      <w:r w:rsidRPr="00A2039E">
        <w:rPr>
          <w:sz w:val="16"/>
        </w:rPr>
        <w:t xml:space="preserve">nited </w:t>
      </w:r>
      <w:r w:rsidRPr="00A2039E">
        <w:rPr>
          <w:b/>
          <w:bCs/>
          <w:u w:val="single"/>
        </w:rPr>
        <w:t>N</w:t>
      </w:r>
      <w:r w:rsidRPr="00A2039E">
        <w:rPr>
          <w:sz w:val="16"/>
        </w:rPr>
        <w:t xml:space="preserve">ations </w:t>
      </w:r>
      <w:r w:rsidRPr="00A2039E">
        <w:rPr>
          <w:b/>
          <w:bCs/>
          <w:u w:val="single"/>
        </w:rPr>
        <w:t>said that</w:t>
      </w:r>
      <w:r w:rsidRPr="00DE2E4C">
        <w:rPr>
          <w:b/>
          <w:bCs/>
          <w:highlight w:val="green"/>
          <w:u w:val="single"/>
        </w:rPr>
        <w:t xml:space="preserve"> an act of nuclear terrorism “would thrust tens of millions of people into dire poverty” and create “a second death toll throughout the developing world.”</w:t>
      </w:r>
      <w:r w:rsidRPr="00A2039E">
        <w:rPr>
          <w:bCs/>
          <w:sz w:val="12"/>
        </w:rPr>
        <w:t>¶</w:t>
      </w:r>
      <w:r w:rsidRPr="00A2039E">
        <w:rPr>
          <w:sz w:val="16"/>
        </w:rPr>
        <w:t xml:space="preserve"> Surely </w:t>
      </w:r>
      <w:r w:rsidRPr="00A2039E">
        <w:rPr>
          <w:b/>
          <w:bCs/>
          <w:u w:val="single"/>
        </w:rPr>
        <w:t>after such an event, global leaders would produce a strong global system to ensure nuclear securit</w:t>
      </w:r>
      <w:r w:rsidRPr="00A2039E">
        <w:rPr>
          <w:sz w:val="16"/>
        </w:rPr>
        <w:t>y. There is no reason to wait for a catastrophe to build such a system.</w:t>
      </w:r>
      <w:r w:rsidRPr="00A2039E">
        <w:rPr>
          <w:sz w:val="12"/>
        </w:rPr>
        <w:t>¶</w:t>
      </w:r>
      <w:r w:rsidRPr="00A2039E">
        <w:rPr>
          <w:sz w:val="16"/>
        </w:rPr>
        <w:t xml:space="preserve"> </w:t>
      </w:r>
      <w:r w:rsidRPr="00A2039E">
        <w:rPr>
          <w:b/>
          <w:bCs/>
          <w:u w:val="single"/>
        </w:rPr>
        <w:t>The conventional wisdom is that domestic regulations</w:t>
      </w:r>
      <w:r w:rsidRPr="00A2039E">
        <w:rPr>
          <w:sz w:val="16"/>
        </w:rPr>
        <w:t>, U</w:t>
      </w:r>
      <w:r w:rsidRPr="00A2039E">
        <w:rPr>
          <w:b/>
          <w:bCs/>
          <w:u w:val="single"/>
        </w:rPr>
        <w:t>.N. Security Council resolutions, G-8 initiatives, I.A.E.A. activities and other voluntary efforts will prevent nuclear terrorism. But existing global arrangements for nuclear security lack uniformity and coherence</w:t>
      </w:r>
      <w:r w:rsidRPr="00A2039E">
        <w:rPr>
          <w:sz w:val="16"/>
        </w:rPr>
        <w:t>. There are no globally agreed standards for effectively securing nuclear material. There is no obligation to follow the voluntary standards that do exist and no institution, not even the I.A.E.A., with a mandate to evaluate nuclear security performance.</w:t>
      </w:r>
      <w:r w:rsidRPr="00A2039E">
        <w:rPr>
          <w:sz w:val="12"/>
        </w:rPr>
        <w:t>¶</w:t>
      </w:r>
      <w:r w:rsidRPr="00A2039E">
        <w:rPr>
          <w:sz w:val="16"/>
        </w:rPr>
        <w:t xml:space="preserve"> This patchwork approach provides the appearance of dealing with nuclear security; the reality is there are gaps through which a determined terrorist group could drive one or more nuclear devices.</w:t>
      </w:r>
    </w:p>
    <w:p w:rsidR="00A2039E" w:rsidRPr="00A2039E" w:rsidRDefault="00A2039E" w:rsidP="00A2039E">
      <w:pPr>
        <w:rPr>
          <w:b/>
          <w:bCs/>
          <w:u w:val="single"/>
        </w:rPr>
      </w:pPr>
    </w:p>
    <w:p w:rsidR="00A2039E" w:rsidRPr="00DE2E4C" w:rsidRDefault="00A2039E" w:rsidP="00DE2E4C">
      <w:pPr>
        <w:keepNext/>
        <w:keepLines/>
        <w:spacing w:before="200"/>
        <w:outlineLvl w:val="3"/>
        <w:rPr>
          <w:rFonts w:eastAsiaTheme="majorEastAsia" w:cstheme="majorBidi"/>
          <w:b/>
          <w:bCs/>
          <w:iCs/>
          <w:sz w:val="26"/>
        </w:rPr>
      </w:pPr>
      <w:r w:rsidRPr="00A2039E">
        <w:rPr>
          <w:rFonts w:eastAsiaTheme="majorEastAsia" w:cstheme="majorBidi"/>
          <w:b/>
          <w:bCs/>
          <w:iCs/>
          <w:sz w:val="26"/>
        </w:rPr>
        <w:t>Causes global depression</w:t>
      </w:r>
    </w:p>
    <w:p w:rsidR="00A2039E" w:rsidRPr="00DE2E4C" w:rsidRDefault="00A2039E" w:rsidP="00A2039E">
      <w:pPr>
        <w:rPr>
          <w:rStyle w:val="StyleStyleBold12pt"/>
        </w:rPr>
      </w:pPr>
      <w:r w:rsidRPr="00DE2E4C">
        <w:rPr>
          <w:rStyle w:val="StyleStyleBold12pt"/>
        </w:rPr>
        <w:t>Haas 6</w:t>
      </w:r>
    </w:p>
    <w:p w:rsidR="00A2039E" w:rsidRPr="00A2039E" w:rsidRDefault="00A2039E" w:rsidP="00A2039E">
      <w:r w:rsidRPr="00A2039E">
        <w:t xml:space="preserve">Richard Haas, President, Council on Foreign Relations, PREVENTING CATASTROPHIC NUCLEAR TERRORISM, March 2006, </w:t>
      </w:r>
      <w:hyperlink r:id="rId17" w:history="1">
        <w:r w:rsidRPr="00A2039E">
          <w:t>http://www.cfr.org/content/publications/attachments/NucTerrCSR.pdf</w:t>
        </w:r>
      </w:hyperlink>
    </w:p>
    <w:p w:rsidR="00A2039E" w:rsidRPr="00A2039E" w:rsidRDefault="00A2039E" w:rsidP="00A2039E">
      <w:pPr>
        <w:rPr>
          <w:sz w:val="16"/>
        </w:rPr>
      </w:pPr>
      <w:r w:rsidRPr="00DE2E4C">
        <w:rPr>
          <w:sz w:val="16"/>
          <w:highlight w:val="green"/>
        </w:rPr>
        <w:br/>
      </w:r>
      <w:r w:rsidRPr="00DE2E4C">
        <w:rPr>
          <w:b/>
          <w:bCs/>
          <w:highlight w:val="green"/>
          <w:u w:val="single"/>
        </w:rPr>
        <w:t>A nuclear attack by terrorists against the United States has the potential to</w:t>
      </w:r>
      <w:r w:rsidRPr="00A2039E">
        <w:rPr>
          <w:sz w:val="16"/>
        </w:rPr>
        <w:t xml:space="preserve"> make the terrorist attacks of September 11, 2001, look like a historical footnote. In addition to the immediate horrific devastation, such an attack could </w:t>
      </w:r>
      <w:r w:rsidRPr="00DE2E4C">
        <w:rPr>
          <w:b/>
          <w:bCs/>
          <w:highlight w:val="green"/>
          <w:u w:val="single"/>
        </w:rPr>
        <w:t>cost trillions of dollars in damages</w:t>
      </w:r>
      <w:r w:rsidRPr="00A2039E">
        <w:rPr>
          <w:sz w:val="16"/>
        </w:rPr>
        <w:t xml:space="preserve">, potentially </w:t>
      </w:r>
      <w:r w:rsidRPr="00DE2E4C">
        <w:rPr>
          <w:b/>
          <w:bCs/>
          <w:highlight w:val="green"/>
          <w:u w:val="single"/>
        </w:rPr>
        <w:t>sparking a global economic depression</w:t>
      </w:r>
      <w:r w:rsidRPr="00A2039E">
        <w:rPr>
          <w:b/>
          <w:bCs/>
          <w:u w:val="single"/>
        </w:rPr>
        <w:t>.</w:t>
      </w:r>
      <w:r w:rsidRPr="00A2039E">
        <w:rPr>
          <w:sz w:val="16"/>
        </w:rPr>
        <w:t xml:space="preserve"> </w:t>
      </w:r>
      <w:r w:rsidRPr="00A2039E">
        <w:rPr>
          <w:sz w:val="16"/>
          <w:szCs w:val="12"/>
        </w:rPr>
        <w:t>Although, during the 2004 presidential campaign, President George W. Bush and Democratic challenger Senator John F. Kerry agreed that terrorists armed with nuclear weapons worried them more than any other national security threat, the U.S. government has yet to elevate nuclear terrorism prevention to the highest priority. Despite several U.S. and international programs to secure nuclear weapons and the materials to make them, major gaps in policy remain.</w:t>
      </w:r>
      <w:r w:rsidRPr="00A2039E">
        <w:rPr>
          <w:sz w:val="16"/>
        </w:rPr>
        <w:t xml:space="preserve"> </w:t>
      </w:r>
    </w:p>
    <w:p w:rsidR="00A2039E" w:rsidRPr="00A2039E" w:rsidRDefault="00A2039E" w:rsidP="00A2039E"/>
    <w:p w:rsidR="00DE2E4C" w:rsidRDefault="00A2039E" w:rsidP="00DE2E4C">
      <w:pPr>
        <w:keepNext/>
        <w:keepLines/>
        <w:spacing w:before="200"/>
        <w:outlineLvl w:val="3"/>
        <w:rPr>
          <w:rFonts w:eastAsiaTheme="majorEastAsia" w:cstheme="majorBidi"/>
          <w:b/>
          <w:bCs/>
          <w:iCs/>
          <w:sz w:val="26"/>
        </w:rPr>
      </w:pPr>
      <w:r w:rsidRPr="00A2039E">
        <w:rPr>
          <w:rFonts w:eastAsiaTheme="majorEastAsia" w:cstheme="majorBidi"/>
          <w:b/>
          <w:bCs/>
          <w:iCs/>
          <w:sz w:val="26"/>
        </w:rPr>
        <w:t>Economic collapse causes nuclear war</w:t>
      </w:r>
    </w:p>
    <w:p w:rsidR="00A2039E" w:rsidRPr="00DE2E4C" w:rsidRDefault="00A2039E" w:rsidP="00DE2E4C">
      <w:pPr>
        <w:rPr>
          <w:rStyle w:val="StyleStyleBold12pt"/>
        </w:rPr>
      </w:pPr>
      <w:r w:rsidRPr="00DE2E4C">
        <w:rPr>
          <w:rStyle w:val="StyleStyleBold12pt"/>
        </w:rPr>
        <w:t>Kemp 10</w:t>
      </w:r>
    </w:p>
    <w:p w:rsidR="00A2039E" w:rsidRPr="00A2039E" w:rsidRDefault="00A2039E" w:rsidP="00A2039E">
      <w:pPr>
        <w:rPr>
          <w:rFonts w:asciiTheme="minorHAnsi" w:hAnsiTheme="minorHAnsi" w:cstheme="minorHAnsi"/>
          <w:sz w:val="16"/>
          <w:szCs w:val="16"/>
        </w:rPr>
      </w:pPr>
      <w:r w:rsidRPr="00A2039E">
        <w:rPr>
          <w:rFonts w:asciiTheme="minorHAnsi" w:hAnsiTheme="minorHAnsi" w:cstheme="minorHAnsi"/>
          <w:sz w:val="16"/>
          <w:szCs w:val="16"/>
        </w:rPr>
        <w:t xml:space="preserve">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w:t>
      </w:r>
      <w:r w:rsidRPr="00A2039E">
        <w:rPr>
          <w:rFonts w:asciiTheme="minorHAnsi" w:hAnsiTheme="minorHAnsi" w:cstheme="minorHAnsi"/>
          <w:sz w:val="16"/>
          <w:szCs w:val="16"/>
        </w:rPr>
        <w:lastRenderedPageBreak/>
        <w:t>Former Director, Middle East Arms Control Project at the Carnegie Endowment for International Peace, 2010, The East Moves West: India, China, and Asia’s Growing Presence in the Middle East, p. 233-4</w:t>
      </w:r>
    </w:p>
    <w:p w:rsidR="00A2039E" w:rsidRPr="00A2039E" w:rsidRDefault="00A2039E" w:rsidP="00A2039E">
      <w:pPr>
        <w:tabs>
          <w:tab w:val="left" w:pos="2340"/>
        </w:tabs>
        <w:rPr>
          <w:rFonts w:asciiTheme="minorHAnsi" w:hAnsiTheme="minorHAnsi" w:cstheme="minorHAnsi"/>
        </w:rPr>
      </w:pPr>
      <w:r w:rsidRPr="00A2039E">
        <w:rPr>
          <w:rFonts w:asciiTheme="minorHAnsi" w:hAnsiTheme="minorHAnsi" w:cstheme="minorHAnsi"/>
        </w:rPr>
        <w:tab/>
      </w:r>
    </w:p>
    <w:p w:rsidR="00A2039E" w:rsidRPr="00A2039E" w:rsidRDefault="00A2039E" w:rsidP="00A2039E">
      <w:pPr>
        <w:rPr>
          <w:rFonts w:asciiTheme="minorHAnsi" w:hAnsiTheme="minorHAnsi"/>
          <w:b/>
          <w:u w:val="single"/>
        </w:rPr>
      </w:pPr>
      <w:r w:rsidRPr="00A2039E">
        <w:rPr>
          <w:rFonts w:asciiTheme="minorHAnsi" w:hAnsiTheme="minorHAnsi" w:cstheme="minorHAnsi"/>
          <w:sz w:val="16"/>
        </w:rPr>
        <w:t xml:space="preserve">The second scenario, called Mayhem and Chaos, is the opposite of the first scenario; everything that can go wrong does go wrong. </w:t>
      </w:r>
      <w:r w:rsidRPr="00DE2E4C">
        <w:rPr>
          <w:rFonts w:asciiTheme="minorHAnsi" w:hAnsiTheme="minorHAnsi"/>
          <w:b/>
          <w:highlight w:val="green"/>
          <w:u w:val="single"/>
        </w:rPr>
        <w:t>The</w:t>
      </w:r>
      <w:r w:rsidRPr="00A2039E">
        <w:rPr>
          <w:rFonts w:asciiTheme="minorHAnsi" w:hAnsiTheme="minorHAnsi"/>
          <w:b/>
          <w:u w:val="single"/>
        </w:rPr>
        <w:t xml:space="preserve"> world </w:t>
      </w:r>
      <w:r w:rsidRPr="00DE2E4C">
        <w:rPr>
          <w:rFonts w:asciiTheme="minorHAnsi" w:hAnsiTheme="minorHAnsi"/>
          <w:b/>
          <w:highlight w:val="green"/>
          <w:u w:val="single"/>
        </w:rPr>
        <w:t>economic situation weakens</w:t>
      </w:r>
      <w:r w:rsidRPr="00A2039E">
        <w:rPr>
          <w:rFonts w:asciiTheme="minorHAnsi" w:hAnsiTheme="minorHAnsi"/>
          <w:b/>
          <w:u w:val="single"/>
        </w:rPr>
        <w:t xml:space="preserve"> rather than strengthens, and </w:t>
      </w:r>
      <w:r w:rsidRPr="00DE2E4C">
        <w:rPr>
          <w:rFonts w:asciiTheme="minorHAnsi" w:hAnsiTheme="minorHAnsi"/>
          <w:b/>
          <w:highlight w:val="green"/>
          <w:u w:val="single"/>
        </w:rPr>
        <w:t>India, China, and Japan suffer</w:t>
      </w:r>
      <w:r w:rsidRPr="00A2039E">
        <w:rPr>
          <w:rFonts w:asciiTheme="minorHAnsi" w:hAnsiTheme="minorHAnsi"/>
          <w:b/>
          <w:u w:val="single"/>
        </w:rPr>
        <w:t xml:space="preserve"> a </w:t>
      </w:r>
      <w:r w:rsidRPr="00DE2E4C">
        <w:rPr>
          <w:rFonts w:asciiTheme="minorHAnsi" w:hAnsiTheme="minorHAnsi"/>
          <w:b/>
          <w:highlight w:val="green"/>
          <w:u w:val="single"/>
        </w:rPr>
        <w:t>major reduction in</w:t>
      </w:r>
      <w:r w:rsidRPr="00A2039E">
        <w:rPr>
          <w:rFonts w:asciiTheme="minorHAnsi" w:hAnsiTheme="minorHAnsi"/>
          <w:b/>
          <w:u w:val="single"/>
        </w:rPr>
        <w:t xml:space="preserve"> their </w:t>
      </w:r>
      <w:r w:rsidRPr="00DE2E4C">
        <w:rPr>
          <w:rFonts w:asciiTheme="minorHAnsi" w:hAnsiTheme="minorHAnsi"/>
          <w:b/>
          <w:highlight w:val="green"/>
          <w:u w:val="single"/>
        </w:rPr>
        <w:t>growth rates</w:t>
      </w:r>
      <w:r w:rsidRPr="00A2039E">
        <w:rPr>
          <w:rFonts w:asciiTheme="minorHAnsi" w:hAnsiTheme="minorHAnsi" w:cstheme="minorHAnsi"/>
          <w:sz w:val="16"/>
        </w:rPr>
        <w:t xml:space="preserve">, further weakening the global economy. As a result, </w:t>
      </w:r>
      <w:r w:rsidRPr="00DE2E4C">
        <w:rPr>
          <w:rFonts w:asciiTheme="minorHAnsi" w:hAnsiTheme="minorHAnsi"/>
          <w:b/>
          <w:highlight w:val="green"/>
          <w:u w:val="single"/>
        </w:rPr>
        <w:t>energy demand falls</w:t>
      </w:r>
      <w:r w:rsidRPr="00A2039E">
        <w:rPr>
          <w:rFonts w:asciiTheme="minorHAnsi" w:hAnsiTheme="minorHAnsi" w:cstheme="minorHAnsi"/>
          <w:sz w:val="16"/>
        </w:rPr>
        <w:t xml:space="preserve"> and the price of fossil fuels plummets, </w:t>
      </w:r>
      <w:r w:rsidRPr="00DE2E4C">
        <w:rPr>
          <w:rFonts w:asciiTheme="minorHAnsi" w:hAnsiTheme="minorHAnsi"/>
          <w:b/>
          <w:highlight w:val="green"/>
          <w:u w:val="single"/>
        </w:rPr>
        <w:t>leading to</w:t>
      </w:r>
      <w:r w:rsidRPr="00A2039E">
        <w:rPr>
          <w:rFonts w:asciiTheme="minorHAnsi" w:hAnsiTheme="minorHAnsi"/>
          <w:b/>
          <w:u w:val="single"/>
        </w:rPr>
        <w:t xml:space="preserve"> a </w:t>
      </w:r>
      <w:r w:rsidRPr="00DE2E4C">
        <w:rPr>
          <w:rFonts w:asciiTheme="minorHAnsi" w:hAnsiTheme="minorHAnsi"/>
          <w:b/>
          <w:highlight w:val="green"/>
          <w:u w:val="single"/>
        </w:rPr>
        <w:t>financial crisis</w:t>
      </w:r>
      <w:r w:rsidRPr="00A2039E">
        <w:rPr>
          <w:rFonts w:asciiTheme="minorHAnsi" w:hAnsiTheme="minorHAnsi" w:cstheme="minorHAnsi"/>
          <w:sz w:val="16"/>
        </w:rPr>
        <w:t xml:space="preserve"> for the energy-producing states, which are forced to cut back dramatically on expansion programs and social welfare. That in turn leads to </w:t>
      </w:r>
      <w:r w:rsidRPr="00DE2E4C">
        <w:rPr>
          <w:rFonts w:asciiTheme="minorHAnsi" w:hAnsiTheme="minorHAnsi"/>
          <w:b/>
          <w:highlight w:val="green"/>
          <w:u w:val="single"/>
        </w:rPr>
        <w:t>political unrest:</w:t>
      </w:r>
      <w:r w:rsidRPr="00A2039E">
        <w:rPr>
          <w:rFonts w:asciiTheme="minorHAnsi" w:hAnsiTheme="minorHAnsi"/>
          <w:b/>
          <w:u w:val="single"/>
        </w:rPr>
        <w:t xml:space="preserve"> and </w:t>
      </w:r>
      <w:r w:rsidRPr="00DE2E4C">
        <w:rPr>
          <w:rFonts w:asciiTheme="minorHAnsi" w:hAnsiTheme="minorHAnsi"/>
          <w:b/>
          <w:highlight w:val="green"/>
          <w:u w:val="single"/>
        </w:rPr>
        <w:t>nurtures</w:t>
      </w:r>
      <w:r w:rsidRPr="00A2039E">
        <w:rPr>
          <w:rFonts w:asciiTheme="minorHAnsi" w:hAnsiTheme="minorHAnsi"/>
          <w:b/>
          <w:u w:val="single"/>
        </w:rPr>
        <w:t xml:space="preserve"> different </w:t>
      </w:r>
      <w:r w:rsidRPr="00DE2E4C">
        <w:rPr>
          <w:rFonts w:asciiTheme="minorHAnsi" w:hAnsiTheme="minorHAnsi"/>
          <w:b/>
          <w:highlight w:val="green"/>
          <w:u w:val="single"/>
        </w:rPr>
        <w:t>radical groups</w:t>
      </w:r>
      <w:r w:rsidRPr="00A2039E">
        <w:rPr>
          <w:rFonts w:asciiTheme="minorHAnsi" w:hAnsiTheme="minorHAnsi" w:cstheme="minorHAnsi"/>
          <w:sz w:val="16"/>
        </w:rPr>
        <w:t xml:space="preserve">, including, but not limited to, Islamic extremists. The </w:t>
      </w:r>
      <w:r w:rsidRPr="00DE2E4C">
        <w:rPr>
          <w:rFonts w:asciiTheme="minorHAnsi" w:hAnsiTheme="minorHAnsi"/>
          <w:b/>
          <w:highlight w:val="green"/>
          <w:u w:val="single"/>
        </w:rPr>
        <w:t>internal stability</w:t>
      </w:r>
      <w:r w:rsidRPr="00A2039E">
        <w:rPr>
          <w:rFonts w:asciiTheme="minorHAnsi" w:hAnsiTheme="minorHAnsi"/>
          <w:b/>
          <w:u w:val="single"/>
        </w:rPr>
        <w:t xml:space="preserve"> of some countries </w:t>
      </w:r>
      <w:r w:rsidRPr="00DE2E4C">
        <w:rPr>
          <w:rFonts w:asciiTheme="minorHAnsi" w:hAnsiTheme="minorHAnsi"/>
          <w:b/>
          <w:highlight w:val="green"/>
          <w:u w:val="single"/>
        </w:rPr>
        <w:t>is challenged</w:t>
      </w:r>
      <w:r w:rsidRPr="00A2039E">
        <w:rPr>
          <w:rFonts w:asciiTheme="minorHAnsi" w:hAnsiTheme="minorHAnsi" w:cstheme="minorHAnsi"/>
          <w:sz w:val="16"/>
        </w:rPr>
        <w:t xml:space="preserve">, and there are more “failed states.” Most serious is the </w:t>
      </w:r>
      <w:r w:rsidRPr="00DE2E4C">
        <w:rPr>
          <w:rFonts w:asciiTheme="minorHAnsi" w:hAnsiTheme="minorHAnsi"/>
          <w:b/>
          <w:highlight w:val="green"/>
          <w:u w:val="single"/>
        </w:rPr>
        <w:t>collapse of</w:t>
      </w:r>
      <w:r w:rsidRPr="00A2039E">
        <w:rPr>
          <w:rFonts w:asciiTheme="minorHAnsi" w:hAnsiTheme="minorHAnsi"/>
          <w:b/>
          <w:u w:val="single"/>
        </w:rPr>
        <w:t xml:space="preserve"> the democratic government in </w:t>
      </w:r>
      <w:r w:rsidRPr="00DE2E4C">
        <w:rPr>
          <w:rFonts w:asciiTheme="minorHAnsi" w:hAnsiTheme="minorHAnsi"/>
          <w:b/>
          <w:highlight w:val="green"/>
          <w:u w:val="single"/>
        </w:rPr>
        <w:t>Pakistan</w:t>
      </w:r>
      <w:r w:rsidRPr="00A2039E">
        <w:rPr>
          <w:rFonts w:asciiTheme="minorHAnsi" w:hAnsiTheme="minorHAnsi"/>
          <w:b/>
          <w:u w:val="single"/>
        </w:rPr>
        <w:t xml:space="preserve"> and its takeover by Muslim </w:t>
      </w:r>
      <w:r w:rsidRPr="00DE2E4C">
        <w:rPr>
          <w:rFonts w:asciiTheme="minorHAnsi" w:hAnsiTheme="minorHAnsi"/>
          <w:b/>
          <w:highlight w:val="green"/>
          <w:u w:val="single"/>
        </w:rPr>
        <w:t>extremists</w:t>
      </w:r>
      <w:r w:rsidRPr="00A2039E">
        <w:rPr>
          <w:rFonts w:asciiTheme="minorHAnsi" w:hAnsiTheme="minorHAnsi"/>
          <w:b/>
          <w:u w:val="single"/>
        </w:rPr>
        <w:t xml:space="preserve">, who then </w:t>
      </w:r>
      <w:r w:rsidRPr="00DE2E4C">
        <w:rPr>
          <w:rFonts w:asciiTheme="minorHAnsi" w:hAnsiTheme="minorHAnsi"/>
          <w:b/>
          <w:highlight w:val="green"/>
          <w:u w:val="single"/>
        </w:rPr>
        <w:t>take possession of</w:t>
      </w:r>
      <w:r w:rsidRPr="00A2039E">
        <w:rPr>
          <w:rFonts w:asciiTheme="minorHAnsi" w:hAnsiTheme="minorHAnsi"/>
          <w:b/>
          <w:u w:val="single"/>
        </w:rPr>
        <w:t xml:space="preserve"> a large number of </w:t>
      </w:r>
      <w:r w:rsidRPr="00DE2E4C">
        <w:rPr>
          <w:rFonts w:asciiTheme="minorHAnsi" w:hAnsiTheme="minorHAnsi"/>
          <w:b/>
          <w:highlight w:val="green"/>
          <w:u w:val="single"/>
        </w:rPr>
        <w:t>nuclear weapons.</w:t>
      </w:r>
      <w:r w:rsidRPr="00A2039E">
        <w:rPr>
          <w:rFonts w:asciiTheme="minorHAnsi" w:hAnsiTheme="minorHAnsi"/>
          <w:b/>
          <w:u w:val="single"/>
        </w:rPr>
        <w:t xml:space="preserve"> The </w:t>
      </w:r>
      <w:r w:rsidRPr="00DE2E4C">
        <w:rPr>
          <w:rFonts w:asciiTheme="minorHAnsi" w:hAnsiTheme="minorHAnsi"/>
          <w:b/>
          <w:highlight w:val="green"/>
          <w:u w:val="single"/>
        </w:rPr>
        <w:t>danger of war between India and Pakistan increases</w:t>
      </w:r>
      <w:r w:rsidRPr="00A2039E">
        <w:rPr>
          <w:rFonts w:asciiTheme="minorHAnsi" w:hAnsiTheme="minorHAnsi"/>
          <w:b/>
          <w:u w:val="single"/>
        </w:rPr>
        <w:t xml:space="preserve"> significantly. </w:t>
      </w:r>
      <w:r w:rsidRPr="00DE2E4C">
        <w:rPr>
          <w:rFonts w:asciiTheme="minorHAnsi" w:hAnsiTheme="minorHAnsi"/>
          <w:b/>
          <w:highlight w:val="green"/>
          <w:u w:val="single"/>
        </w:rPr>
        <w:t>Iran</w:t>
      </w:r>
      <w:r w:rsidRPr="00A2039E">
        <w:rPr>
          <w:rFonts w:asciiTheme="minorHAnsi" w:hAnsiTheme="minorHAnsi" w:cstheme="minorHAnsi"/>
          <w:sz w:val="16"/>
        </w:rPr>
        <w:t xml:space="preserve">, always worried about an extremist Pakistan, expands and </w:t>
      </w:r>
      <w:r w:rsidRPr="00DE2E4C">
        <w:rPr>
          <w:rFonts w:asciiTheme="minorHAnsi" w:hAnsiTheme="minorHAnsi"/>
          <w:b/>
          <w:highlight w:val="green"/>
          <w:u w:val="single"/>
        </w:rPr>
        <w:t>weaponizes</w:t>
      </w:r>
      <w:r w:rsidRPr="00A2039E">
        <w:rPr>
          <w:rFonts w:asciiTheme="minorHAnsi" w:hAnsiTheme="minorHAnsi"/>
          <w:b/>
          <w:u w:val="single"/>
        </w:rPr>
        <w:t xml:space="preserve"> its nuclear program. </w:t>
      </w:r>
      <w:r w:rsidRPr="00DE2E4C">
        <w:rPr>
          <w:rFonts w:asciiTheme="minorHAnsi" w:hAnsiTheme="minorHAnsi"/>
          <w:b/>
          <w:highlight w:val="green"/>
          <w:u w:val="single"/>
        </w:rPr>
        <w:t>That</w:t>
      </w:r>
      <w:r w:rsidRPr="00A2039E">
        <w:rPr>
          <w:rFonts w:asciiTheme="minorHAnsi" w:hAnsiTheme="minorHAnsi"/>
          <w:b/>
          <w:u w:val="single"/>
        </w:rPr>
        <w:t xml:space="preserve"> further </w:t>
      </w:r>
      <w:r w:rsidRPr="00DE2E4C">
        <w:rPr>
          <w:rFonts w:asciiTheme="minorHAnsi" w:hAnsiTheme="minorHAnsi"/>
          <w:b/>
          <w:highlight w:val="green"/>
          <w:u w:val="single"/>
        </w:rPr>
        <w:t>enhances</w:t>
      </w:r>
      <w:r w:rsidRPr="00A2039E">
        <w:rPr>
          <w:rFonts w:asciiTheme="minorHAnsi" w:hAnsiTheme="minorHAnsi"/>
          <w:b/>
          <w:u w:val="single"/>
        </w:rPr>
        <w:t xml:space="preserve"> nuclear </w:t>
      </w:r>
      <w:r w:rsidRPr="00DE2E4C">
        <w:rPr>
          <w:rFonts w:asciiTheme="minorHAnsi" w:hAnsiTheme="minorHAnsi"/>
          <w:b/>
          <w:highlight w:val="green"/>
          <w:u w:val="single"/>
        </w:rPr>
        <w:t>prolif</w:t>
      </w:r>
      <w:r w:rsidRPr="00A2039E">
        <w:rPr>
          <w:rFonts w:asciiTheme="minorHAnsi" w:hAnsiTheme="minorHAnsi"/>
          <w:b/>
          <w:u w:val="single"/>
        </w:rPr>
        <w:t>eration</w:t>
      </w:r>
      <w:r w:rsidRPr="00A2039E">
        <w:rPr>
          <w:rFonts w:asciiTheme="minorHAnsi" w:hAnsiTheme="minorHAnsi" w:cstheme="minorHAnsi"/>
          <w:sz w:val="16"/>
        </w:rPr>
        <w:t xml:space="preserve"> in the Middle East, with Saudi Arabia, Turkey, and Egypt joining Israel and Iran as nuclear states. Under these circumstances, the potential for nuclear terrorism increases, and </w:t>
      </w:r>
      <w:r w:rsidRPr="00DE2E4C">
        <w:rPr>
          <w:rFonts w:asciiTheme="minorHAnsi" w:hAnsiTheme="minorHAnsi"/>
          <w:b/>
          <w:highlight w:val="green"/>
          <w:u w:val="single"/>
        </w:rPr>
        <w:t>the possibility of a nuclear terrorist attack</w:t>
      </w:r>
      <w:r w:rsidRPr="00A2039E">
        <w:rPr>
          <w:rFonts w:asciiTheme="minorHAnsi" w:hAnsiTheme="minorHAnsi" w:cstheme="minorHAnsi"/>
          <w:sz w:val="16"/>
        </w:rPr>
        <w:t xml:space="preserve"> in either the Western world or in the oil-producing states </w:t>
      </w:r>
      <w:r w:rsidRPr="00DE2E4C">
        <w:rPr>
          <w:rFonts w:asciiTheme="minorHAnsi" w:hAnsiTheme="minorHAnsi"/>
          <w:b/>
          <w:highlight w:val="green"/>
          <w:u w:val="single"/>
        </w:rPr>
        <w:t>may lead to a further devastating collapse</w:t>
      </w:r>
      <w:r w:rsidRPr="00A2039E">
        <w:rPr>
          <w:rFonts w:asciiTheme="minorHAnsi" w:hAnsiTheme="minorHAnsi" w:cstheme="minorHAnsi"/>
          <w:sz w:val="16"/>
        </w:rPr>
        <w:t xml:space="preserve"> of the world economic market, with a tsunami-like impact on stability. In this scenario, </w:t>
      </w:r>
      <w:r w:rsidRPr="00DE2E4C">
        <w:rPr>
          <w:rFonts w:asciiTheme="minorHAnsi" w:hAnsiTheme="minorHAnsi"/>
          <w:b/>
          <w:highlight w:val="green"/>
          <w:u w:val="single"/>
        </w:rPr>
        <w:t>major disruptions can be expected, with dire consequences for</w:t>
      </w:r>
      <w:r w:rsidRPr="00A2039E">
        <w:rPr>
          <w:rFonts w:asciiTheme="minorHAnsi" w:hAnsiTheme="minorHAnsi"/>
          <w:b/>
          <w:u w:val="single"/>
        </w:rPr>
        <w:t xml:space="preserve"> two-thirds of </w:t>
      </w:r>
      <w:r w:rsidRPr="00DE2E4C">
        <w:rPr>
          <w:rFonts w:asciiTheme="minorHAnsi" w:hAnsiTheme="minorHAnsi"/>
          <w:b/>
          <w:highlight w:val="green"/>
          <w:u w:val="single"/>
        </w:rPr>
        <w:t>the planet’s population</w:t>
      </w:r>
      <w:r w:rsidRPr="00A2039E">
        <w:rPr>
          <w:rFonts w:asciiTheme="minorHAnsi" w:hAnsiTheme="minorHAnsi"/>
          <w:b/>
          <w:u w:val="single"/>
        </w:rPr>
        <w:t>.</w:t>
      </w:r>
    </w:p>
    <w:p w:rsidR="00A2039E" w:rsidRPr="00A2039E" w:rsidRDefault="00A2039E" w:rsidP="00A2039E"/>
    <w:p w:rsidR="00A2039E" w:rsidRPr="00A2039E" w:rsidRDefault="00A2039E" w:rsidP="00A2039E"/>
    <w:p w:rsidR="00A2039E" w:rsidRPr="00576804" w:rsidRDefault="00A2039E" w:rsidP="00576804">
      <w:pPr>
        <w:keepNext/>
        <w:keepLines/>
        <w:spacing w:before="200"/>
        <w:outlineLvl w:val="3"/>
        <w:rPr>
          <w:rFonts w:eastAsiaTheme="majorEastAsia" w:cstheme="majorBidi"/>
          <w:b/>
          <w:bCs/>
          <w:iCs/>
          <w:sz w:val="26"/>
        </w:rPr>
      </w:pPr>
      <w:r w:rsidRPr="00A2039E">
        <w:rPr>
          <w:rFonts w:eastAsiaTheme="majorEastAsia" w:cstheme="majorBidi"/>
          <w:b/>
          <w:bCs/>
          <w:iCs/>
          <w:sz w:val="26"/>
        </w:rPr>
        <w:t>Bioterrosim causes extinction</w:t>
      </w:r>
    </w:p>
    <w:p w:rsidR="00A2039E" w:rsidRPr="00576804" w:rsidRDefault="00A2039E" w:rsidP="00576804">
      <w:pPr>
        <w:rPr>
          <w:rStyle w:val="StyleStyleBold12pt"/>
        </w:rPr>
      </w:pPr>
      <w:r w:rsidRPr="00576804">
        <w:rPr>
          <w:rStyle w:val="StyleStyleBold12pt"/>
        </w:rPr>
        <w:t xml:space="preserve">Ochs 2 </w:t>
      </w:r>
    </w:p>
    <w:p w:rsidR="00A2039E" w:rsidRPr="00A2039E" w:rsidRDefault="00A2039E" w:rsidP="00A2039E">
      <w:pPr>
        <w:rPr>
          <w:rFonts w:asciiTheme="minorHAnsi" w:hAnsiTheme="minorHAnsi"/>
          <w:sz w:val="16"/>
        </w:rPr>
      </w:pPr>
      <w:r w:rsidRPr="00A2039E">
        <w:rPr>
          <w:rFonts w:asciiTheme="minorHAnsi" w:hAnsiTheme="minorHAnsi"/>
          <w:b/>
          <w:sz w:val="16"/>
        </w:rPr>
        <w:t>(</w:t>
      </w:r>
      <w:r w:rsidRPr="00A2039E">
        <w:rPr>
          <w:rFonts w:asciiTheme="minorHAnsi" w:hAnsiTheme="minorHAnsi"/>
          <w:sz w:val="16"/>
        </w:rPr>
        <w:t>Richard, Naturalist – Grand Teton National park with Masters in Natural Resource Management – Rutgers, “Biological Weapons must be abolished immediately” 6-9, http://www.freefromterror.net/other_articles/abolish.html)</w:t>
      </w:r>
    </w:p>
    <w:p w:rsidR="00A2039E" w:rsidRPr="00A2039E" w:rsidRDefault="00A2039E" w:rsidP="00A2039E">
      <w:pPr>
        <w:ind w:right="288"/>
        <w:rPr>
          <w:rFonts w:asciiTheme="minorHAnsi" w:hAnsiTheme="minorHAnsi"/>
          <w:sz w:val="16"/>
        </w:rPr>
      </w:pPr>
    </w:p>
    <w:p w:rsidR="00A2039E" w:rsidRPr="00A2039E" w:rsidRDefault="00A2039E" w:rsidP="00A2039E">
      <w:pPr>
        <w:ind w:right="288"/>
        <w:rPr>
          <w:rFonts w:asciiTheme="minorHAnsi" w:hAnsiTheme="minorHAnsi"/>
          <w:sz w:val="16"/>
        </w:rPr>
      </w:pPr>
      <w:r w:rsidRPr="00A2039E">
        <w:rPr>
          <w:rFonts w:asciiTheme="minorHAnsi" w:hAnsiTheme="minorHAnsi"/>
          <w:sz w:val="16"/>
        </w:rPr>
        <w:t xml:space="preserve">Of all the weapons of mass destruction, the genetically engineered </w:t>
      </w:r>
      <w:r w:rsidRPr="00DE2E4C">
        <w:rPr>
          <w:rFonts w:asciiTheme="minorHAnsi" w:hAnsiTheme="minorHAnsi"/>
          <w:b/>
          <w:highlight w:val="green"/>
          <w:u w:val="single"/>
        </w:rPr>
        <w:t>bio</w:t>
      </w:r>
      <w:r w:rsidRPr="00A2039E">
        <w:rPr>
          <w:rFonts w:asciiTheme="minorHAnsi" w:hAnsiTheme="minorHAnsi"/>
          <w:b/>
          <w:u w:val="single"/>
        </w:rPr>
        <w:t xml:space="preserve">logical </w:t>
      </w:r>
      <w:r w:rsidRPr="00DE2E4C">
        <w:rPr>
          <w:rFonts w:asciiTheme="minorHAnsi" w:hAnsiTheme="minorHAnsi"/>
          <w:b/>
          <w:highlight w:val="green"/>
          <w:u w:val="single"/>
        </w:rPr>
        <w:t>weapons</w:t>
      </w:r>
      <w:r w:rsidRPr="00A2039E">
        <w:rPr>
          <w:rFonts w:asciiTheme="minorHAnsi" w:hAnsiTheme="minorHAnsi"/>
          <w:sz w:val="16"/>
        </w:rPr>
        <w:t xml:space="preserve">, many without a known cure or vaccine, </w:t>
      </w:r>
      <w:r w:rsidRPr="00DE2E4C">
        <w:rPr>
          <w:rFonts w:asciiTheme="minorHAnsi" w:hAnsiTheme="minorHAnsi"/>
          <w:b/>
          <w:highlight w:val="green"/>
          <w:u w:val="single"/>
        </w:rPr>
        <w:t>are an extreme danger to</w:t>
      </w:r>
      <w:r w:rsidRPr="00A2039E">
        <w:rPr>
          <w:rFonts w:asciiTheme="minorHAnsi" w:hAnsiTheme="minorHAnsi"/>
          <w:b/>
          <w:u w:val="single"/>
        </w:rPr>
        <w:t xml:space="preserve"> the continued </w:t>
      </w:r>
      <w:r w:rsidRPr="00DE2E4C">
        <w:rPr>
          <w:rFonts w:asciiTheme="minorHAnsi" w:hAnsiTheme="minorHAnsi"/>
          <w:b/>
          <w:highlight w:val="green"/>
          <w:u w:val="single"/>
        </w:rPr>
        <w:t>survival</w:t>
      </w:r>
      <w:r w:rsidRPr="00A2039E">
        <w:rPr>
          <w:rFonts w:asciiTheme="minorHAnsi" w:hAnsiTheme="minorHAnsi"/>
          <w:b/>
          <w:u w:val="single"/>
        </w:rPr>
        <w:t xml:space="preserve"> of life</w:t>
      </w:r>
      <w:r w:rsidRPr="00A2039E">
        <w:rPr>
          <w:rFonts w:asciiTheme="minorHAnsi" w:hAnsiTheme="minorHAnsi"/>
          <w:sz w:val="16"/>
        </w:rPr>
        <w:t xml:space="preserve"> on earth. Any perceived </w:t>
      </w:r>
      <w:r w:rsidRPr="00A2039E">
        <w:rPr>
          <w:rFonts w:asciiTheme="minorHAnsi" w:hAnsiTheme="minorHAnsi"/>
          <w:b/>
          <w:u w:val="single"/>
        </w:rPr>
        <w:t>military</w:t>
      </w:r>
      <w:r w:rsidRPr="00A2039E">
        <w:rPr>
          <w:rFonts w:asciiTheme="minorHAnsi" w:hAnsiTheme="minorHAnsi"/>
          <w:sz w:val="16"/>
        </w:rPr>
        <w:t xml:space="preserve"> value </w:t>
      </w:r>
      <w:r w:rsidRPr="00A2039E">
        <w:rPr>
          <w:rFonts w:asciiTheme="minorHAnsi" w:hAnsiTheme="minorHAnsi"/>
          <w:b/>
          <w:u w:val="single"/>
        </w:rPr>
        <w:t xml:space="preserve">or </w:t>
      </w:r>
      <w:r w:rsidRPr="00DE2E4C">
        <w:rPr>
          <w:rFonts w:asciiTheme="minorHAnsi" w:hAnsiTheme="minorHAnsi"/>
          <w:b/>
          <w:highlight w:val="green"/>
          <w:u w:val="single"/>
        </w:rPr>
        <w:t>deterrence pales in comparison to</w:t>
      </w:r>
      <w:r w:rsidRPr="00A2039E">
        <w:rPr>
          <w:rFonts w:asciiTheme="minorHAnsi" w:hAnsiTheme="minorHAnsi"/>
          <w:b/>
          <w:u w:val="single"/>
        </w:rPr>
        <w:t xml:space="preserve"> the great risk </w:t>
      </w:r>
      <w:r w:rsidRPr="00DE2E4C">
        <w:rPr>
          <w:rFonts w:asciiTheme="minorHAnsi" w:hAnsiTheme="minorHAnsi"/>
          <w:b/>
          <w:highlight w:val="green"/>
          <w:u w:val="single"/>
        </w:rPr>
        <w:t>these weapons</w:t>
      </w:r>
      <w:r w:rsidRPr="00A2039E">
        <w:rPr>
          <w:rFonts w:asciiTheme="minorHAnsi" w:hAnsiTheme="minorHAnsi"/>
          <w:b/>
          <w:u w:val="single"/>
        </w:rPr>
        <w:t xml:space="preserve"> pose just </w:t>
      </w:r>
      <w:r w:rsidRPr="00DE2E4C">
        <w:rPr>
          <w:rFonts w:asciiTheme="minorHAnsi" w:hAnsiTheme="minorHAnsi"/>
          <w:b/>
          <w:highlight w:val="green"/>
          <w:u w:val="single"/>
        </w:rPr>
        <w:t>sitting in vials</w:t>
      </w:r>
      <w:r w:rsidRPr="00A2039E">
        <w:rPr>
          <w:rFonts w:asciiTheme="minorHAnsi" w:hAnsiTheme="minorHAnsi"/>
          <w:b/>
          <w:u w:val="single"/>
        </w:rPr>
        <w:t xml:space="preserve"> in laboratories.</w:t>
      </w:r>
      <w:r w:rsidRPr="00A2039E">
        <w:rPr>
          <w:rFonts w:asciiTheme="minorHAnsi" w:hAnsiTheme="minorHAnsi"/>
          <w:sz w:val="16"/>
        </w:rPr>
        <w:t xml:space="preserve"> While a "nuclear winter," resulting from a massive exchange of </w:t>
      </w:r>
      <w:r w:rsidRPr="00DE2E4C">
        <w:rPr>
          <w:rFonts w:asciiTheme="minorHAnsi" w:hAnsiTheme="minorHAnsi"/>
          <w:b/>
          <w:highlight w:val="green"/>
          <w:u w:val="single"/>
        </w:rPr>
        <w:t>nuclear weapons</w:t>
      </w:r>
      <w:r w:rsidRPr="00A2039E">
        <w:rPr>
          <w:rFonts w:asciiTheme="minorHAnsi" w:hAnsiTheme="minorHAnsi"/>
          <w:sz w:val="16"/>
        </w:rPr>
        <w:t xml:space="preserve">, could also kill off most of life on earth and severely compromise the health of future generations, they </w:t>
      </w:r>
      <w:r w:rsidRPr="00DE2E4C">
        <w:rPr>
          <w:rFonts w:asciiTheme="minorHAnsi" w:hAnsiTheme="minorHAnsi"/>
          <w:b/>
          <w:highlight w:val="green"/>
          <w:u w:val="single"/>
        </w:rPr>
        <w:t>are easier to control</w:t>
      </w:r>
      <w:r w:rsidRPr="00A2039E">
        <w:rPr>
          <w:rFonts w:asciiTheme="minorHAnsi" w:hAnsiTheme="minorHAnsi"/>
          <w:sz w:val="16"/>
        </w:rPr>
        <w:t xml:space="preserve">. </w:t>
      </w:r>
      <w:r w:rsidRPr="00DE2E4C">
        <w:rPr>
          <w:rFonts w:asciiTheme="minorHAnsi" w:hAnsiTheme="minorHAnsi"/>
          <w:b/>
          <w:highlight w:val="green"/>
          <w:u w:val="single"/>
        </w:rPr>
        <w:t>Biological weapons</w:t>
      </w:r>
      <w:r w:rsidRPr="00A2039E">
        <w:rPr>
          <w:rFonts w:asciiTheme="minorHAnsi" w:hAnsiTheme="minorHAnsi"/>
          <w:sz w:val="16"/>
        </w:rPr>
        <w:t>, on the other hand</w:t>
      </w:r>
      <w:r w:rsidRPr="00A2039E">
        <w:rPr>
          <w:rFonts w:asciiTheme="minorHAnsi" w:hAnsiTheme="minorHAnsi"/>
          <w:b/>
          <w:u w:val="single"/>
        </w:rPr>
        <w:t xml:space="preserve">, can </w:t>
      </w:r>
      <w:r w:rsidRPr="00DE2E4C">
        <w:rPr>
          <w:rFonts w:asciiTheme="minorHAnsi" w:hAnsiTheme="minorHAnsi"/>
          <w:b/>
          <w:highlight w:val="green"/>
          <w:u w:val="single"/>
        </w:rPr>
        <w:t>get out of control</w:t>
      </w:r>
      <w:r w:rsidRPr="00A2039E">
        <w:rPr>
          <w:rFonts w:asciiTheme="minorHAnsi" w:hAnsiTheme="minorHAnsi"/>
          <w:b/>
          <w:u w:val="single"/>
        </w:rPr>
        <w:t xml:space="preserve"> very easily</w:t>
      </w:r>
      <w:r w:rsidRPr="00A2039E">
        <w:rPr>
          <w:rFonts w:asciiTheme="minorHAnsi" w:hAnsiTheme="minorHAnsi"/>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DE2E4C">
        <w:rPr>
          <w:rFonts w:asciiTheme="minorHAnsi" w:hAnsiTheme="minorHAnsi"/>
          <w:b/>
          <w:highlight w:val="green"/>
          <w:u w:val="single"/>
        </w:rPr>
        <w:t>HUMAN EXTINCTION IS NOW POSSIBLE</w:t>
      </w:r>
      <w:r w:rsidRPr="00A2039E">
        <w:rPr>
          <w:rFonts w:asciiTheme="minorHAnsi" w:hAnsiTheme="minorHAnsi"/>
          <w:sz w:val="16"/>
        </w:rPr>
        <w:t xml:space="preserve">.  </w:t>
      </w:r>
    </w:p>
    <w:p w:rsidR="00A2039E" w:rsidRPr="00A2039E" w:rsidRDefault="00A2039E" w:rsidP="00A2039E">
      <w:pPr>
        <w:rPr>
          <w:rFonts w:asciiTheme="minorHAnsi" w:hAnsiTheme="minorHAnsi"/>
          <w:sz w:val="16"/>
        </w:rPr>
      </w:pPr>
    </w:p>
    <w:p w:rsidR="00A2039E" w:rsidRPr="00A2039E" w:rsidRDefault="00A2039E" w:rsidP="00A2039E">
      <w:pPr>
        <w:rPr>
          <w:rFonts w:asciiTheme="minorHAnsi" w:hAnsiTheme="minorHAnsi"/>
          <w:sz w:val="16"/>
        </w:rPr>
      </w:pPr>
    </w:p>
    <w:p w:rsidR="00A2039E" w:rsidRPr="00A2039E" w:rsidRDefault="00A2039E" w:rsidP="00A2039E">
      <w:pPr>
        <w:rPr>
          <w:rFonts w:asciiTheme="minorHAnsi" w:hAnsiTheme="minorHAnsi"/>
          <w:sz w:val="16"/>
        </w:rPr>
      </w:pPr>
    </w:p>
    <w:p w:rsidR="00A2039E" w:rsidRDefault="00A2039E" w:rsidP="00A2039E">
      <w:pPr>
        <w:pStyle w:val="Heading3"/>
      </w:pPr>
      <w:r>
        <w:lastRenderedPageBreak/>
        <w:t xml:space="preserve">Advantage 2- Firebreaks </w:t>
      </w:r>
    </w:p>
    <w:p w:rsidR="00A2039E" w:rsidRPr="00897DF9" w:rsidRDefault="00A2039E" w:rsidP="00897DF9">
      <w:pPr>
        <w:pStyle w:val="Heading4"/>
      </w:pPr>
      <w:r w:rsidRPr="004A42AE">
        <w:t>The AUMF will inevitably expire in the squo</w:t>
      </w:r>
      <w:r>
        <w:t xml:space="preserve"> –</w:t>
      </w:r>
      <w:r w:rsidRPr="004A42AE">
        <w:t xml:space="preserve"> </w:t>
      </w:r>
      <w:r>
        <w:t>updating the authorization</w:t>
      </w:r>
      <w:r w:rsidRPr="004A42AE">
        <w:t xml:space="preserve"> is key to prevent </w:t>
      </w:r>
      <w:r>
        <w:t>a limitless War on Terror</w:t>
      </w:r>
      <w:r w:rsidRPr="004A42AE">
        <w:t xml:space="preserve"> </w:t>
      </w:r>
      <w:r>
        <w:t>based on</w:t>
      </w:r>
      <w:r w:rsidRPr="004A42AE">
        <w:t xml:space="preserve"> </w:t>
      </w:r>
      <w:r>
        <w:t xml:space="preserve">article 2 and self-defense justifications that </w:t>
      </w:r>
      <w:r w:rsidRPr="004A42AE">
        <w:t>undermine US legitimacy and erode the global firebreak against use of force</w:t>
      </w:r>
      <w:bookmarkStart w:id="0" w:name="_GoBack"/>
      <w:bookmarkEnd w:id="0"/>
    </w:p>
    <w:p w:rsidR="00A2039E" w:rsidRPr="001947D9" w:rsidRDefault="00A2039E" w:rsidP="00A2039E">
      <w:pPr>
        <w:rPr>
          <w:b/>
          <w:bCs/>
          <w:sz w:val="26"/>
        </w:rPr>
      </w:pPr>
      <w:r w:rsidRPr="001947D9">
        <w:rPr>
          <w:b/>
          <w:bCs/>
          <w:sz w:val="26"/>
        </w:rPr>
        <w:t>Barnes ‘12</w:t>
      </w:r>
    </w:p>
    <w:p w:rsidR="00A2039E" w:rsidRPr="001947D9" w:rsidRDefault="00A2039E" w:rsidP="00A2039E">
      <w:pPr>
        <w:rPr>
          <w:sz w:val="14"/>
          <w:szCs w:val="14"/>
        </w:rPr>
      </w:pPr>
      <w:r w:rsidRPr="001947D9">
        <w:rPr>
          <w:sz w:val="14"/>
          <w:szCs w:val="14"/>
        </w:rPr>
        <w:t xml:space="preserve">[Beau, J.D., Boston University School of Law (expected May 2013); M.A. in Law and ¶ Diplomacy (expected May 2013), The Fletcher School of Law and Diplomacy at Tufts ¶ University; B.A., 2006, Lewis &amp; Clark College. Military law Review vol. 221. </w:t>
      </w:r>
      <w:hyperlink r:id="rId18" w:history="1">
        <w:r w:rsidRPr="001947D9">
          <w:rPr>
            <w:sz w:val="14"/>
            <w:szCs w:val="14"/>
          </w:rPr>
          <w:t>https://www.jagcnet.army.mil/DOCLIBS/MILITARYLAWREVIEW.NSF/0/b7396120928e9d5e85257a700042abb5/$FILE/By%20Beau%20D.%20Barnes.pdf</w:t>
        </w:r>
      </w:hyperlink>
      <w:r w:rsidRPr="001947D9">
        <w:rPr>
          <w:sz w:val="14"/>
          <w:szCs w:val="14"/>
        </w:rPr>
        <w:t xml:space="preserve"> ETB]</w:t>
      </w:r>
    </w:p>
    <w:p w:rsidR="00A2039E" w:rsidRDefault="00A2039E" w:rsidP="00A2039E">
      <w:pPr>
        <w:rPr>
          <w:b/>
          <w:bCs/>
          <w:u w:val="single"/>
        </w:rPr>
      </w:pPr>
    </w:p>
    <w:p w:rsidR="00A2039E" w:rsidRPr="00217CAB" w:rsidRDefault="00A2039E" w:rsidP="00A2039E">
      <w:pPr>
        <w:rPr>
          <w:rStyle w:val="StyleBoldUnderline"/>
        </w:rPr>
      </w:pPr>
      <w:r w:rsidRPr="00DE2E4C">
        <w:rPr>
          <w:b/>
          <w:bCs/>
          <w:highlight w:val="green"/>
          <w:u w:val="single"/>
        </w:rPr>
        <w:t xml:space="preserve">The AUMF must inevitably expire because </w:t>
      </w:r>
      <w:r w:rsidRPr="00331ED5">
        <w:rPr>
          <w:b/>
          <w:bCs/>
          <w:u w:val="single"/>
        </w:rPr>
        <w:t>it is expressly linked to the September 11,</w:t>
      </w:r>
      <w:r w:rsidRPr="00331ED5">
        <w:rPr>
          <w:rFonts w:ascii="Verdana" w:hAnsi="Verdana"/>
          <w:color w:val="000000"/>
          <w:sz w:val="16"/>
          <w:szCs w:val="20"/>
          <w:shd w:val="clear" w:color="auto" w:fill="FFFFFF"/>
        </w:rPr>
        <w:t xml:space="preserve"> 2001</w:t>
      </w:r>
      <w:r w:rsidRPr="000E45D3">
        <w:rPr>
          <w:rFonts w:ascii="Verdana" w:hAnsi="Verdana"/>
          <w:color w:val="000000"/>
          <w:sz w:val="16"/>
          <w:szCs w:val="20"/>
          <w:shd w:val="clear" w:color="auto" w:fill="FFFFFF"/>
        </w:rPr>
        <w:t xml:space="preserve">, </w:t>
      </w:r>
      <w:r w:rsidRPr="001947D9">
        <w:rPr>
          <w:b/>
          <w:bCs/>
          <w:u w:val="single"/>
        </w:rPr>
        <w:t>attacks</w:t>
      </w:r>
      <w:r w:rsidRPr="000E45D3">
        <w:rPr>
          <w:rFonts w:ascii="Verdana" w:hAnsi="Verdana"/>
          <w:color w:val="000000"/>
          <w:sz w:val="16"/>
          <w:szCs w:val="20"/>
          <w:shd w:val="clear" w:color="auto" w:fill="FFFFFF"/>
        </w:rPr>
        <w:t xml:space="preserve"> against the United States. Moreover, </w:t>
      </w:r>
      <w:r w:rsidRPr="00DE2E4C">
        <w:rPr>
          <w:b/>
          <w:bCs/>
          <w:highlight w:val="green"/>
          <w:u w:val="single"/>
        </w:rPr>
        <w:t xml:space="preserve">because of the </w:t>
      </w:r>
      <w:r w:rsidRPr="001947D9">
        <w:rPr>
          <w:b/>
          <w:bCs/>
          <w:u w:val="single"/>
        </w:rPr>
        <w:t xml:space="preserve">impending </w:t>
      </w:r>
      <w:r w:rsidRPr="00DE2E4C">
        <w:rPr>
          <w:b/>
          <w:bCs/>
          <w:highlight w:val="green"/>
          <w:u w:val="single"/>
        </w:rPr>
        <w:t>downfall of Al Qaeda</w:t>
      </w:r>
      <w:r w:rsidRPr="00DE2E4C">
        <w:rPr>
          <w:rFonts w:ascii="Verdana" w:hAnsi="Verdana"/>
          <w:color w:val="000000"/>
          <w:sz w:val="16"/>
          <w:szCs w:val="20"/>
          <w:highlight w:val="green"/>
          <w:shd w:val="clear" w:color="auto" w:fill="FFFFFF"/>
        </w:rPr>
        <w:t xml:space="preserve"> </w:t>
      </w:r>
      <w:r w:rsidRPr="000E45D3">
        <w:rPr>
          <w:rFonts w:ascii="Verdana" w:hAnsi="Verdana"/>
          <w:color w:val="000000"/>
          <w:sz w:val="16"/>
          <w:szCs w:val="20"/>
          <w:shd w:val="clear" w:color="auto" w:fill="FFFFFF"/>
        </w:rPr>
        <w:t xml:space="preserve">as we know it, </w:t>
      </w:r>
      <w:r w:rsidRPr="00DE2E4C">
        <w:rPr>
          <w:b/>
          <w:bCs/>
          <w:highlight w:val="green"/>
          <w:u w:val="single"/>
        </w:rPr>
        <w:t xml:space="preserve">the </w:t>
      </w:r>
      <w:r w:rsidRPr="001947D9">
        <w:rPr>
          <w:b/>
          <w:bCs/>
          <w:u w:val="single"/>
        </w:rPr>
        <w:t xml:space="preserve">statute's </w:t>
      </w:r>
      <w:r w:rsidRPr="00DE2E4C">
        <w:rPr>
          <w:b/>
          <w:bCs/>
          <w:highlight w:val="green"/>
          <w:u w:val="single"/>
        </w:rPr>
        <w:t xml:space="preserve">demise will come </w:t>
      </w:r>
      <w:r w:rsidRPr="00B86C2E">
        <w:rPr>
          <w:b/>
          <w:bCs/>
          <w:u w:val="single"/>
        </w:rPr>
        <w:t xml:space="preserve">more </w:t>
      </w:r>
      <w:r w:rsidRPr="00DE2E4C">
        <w:rPr>
          <w:b/>
          <w:bCs/>
          <w:highlight w:val="green"/>
          <w:u w:val="single"/>
        </w:rPr>
        <w:t xml:space="preserve">quickly </w:t>
      </w:r>
      <w:r w:rsidRPr="00B86C2E">
        <w:rPr>
          <w:b/>
          <w:bCs/>
          <w:u w:val="single"/>
        </w:rPr>
        <w:t>than most assume.</w:t>
      </w:r>
      <w:r w:rsidRPr="000E45D3">
        <w:rPr>
          <w:rFonts w:ascii="Verdana" w:hAnsi="Verdana"/>
          <w:color w:val="000000"/>
          <w:sz w:val="16"/>
          <w:szCs w:val="20"/>
          <w:shd w:val="clear" w:color="auto" w:fill="FFFFFF"/>
        </w:rPr>
        <w:t xml:space="preserve"> Although the United States still faces myriad terrorist threats, </w:t>
      </w:r>
      <w:r w:rsidRPr="001947D9">
        <w:rPr>
          <w:b/>
          <w:bCs/>
          <w:u w:val="single"/>
        </w:rPr>
        <w:t>the threat from Al Qaeda itself</w:t>
      </w:r>
      <w:r w:rsidRPr="000E45D3">
        <w:rPr>
          <w:rFonts w:ascii="Verdana" w:hAnsi="Verdana"/>
          <w:color w:val="000000"/>
          <w:sz w:val="16"/>
          <w:szCs w:val="20"/>
          <w:shd w:val="clear" w:color="auto" w:fill="FFFFFF"/>
        </w:rPr>
        <w:t>--the "core" group actually responsible for 9/11--</w:t>
      </w:r>
      <w:r w:rsidRPr="001947D9">
        <w:rPr>
          <w:b/>
          <w:bCs/>
          <w:u w:val="single"/>
        </w:rPr>
        <w:t xml:space="preserve">is dissipating. </w:t>
      </w:r>
      <w:r w:rsidRPr="00DE2E4C">
        <w:rPr>
          <w:b/>
          <w:bCs/>
          <w:highlight w:val="green"/>
          <w:u w:val="single"/>
        </w:rPr>
        <w:t xml:space="preserve">So long as a </w:t>
      </w:r>
      <w:r w:rsidRPr="001947D9">
        <w:rPr>
          <w:b/>
          <w:bCs/>
          <w:u w:val="single"/>
        </w:rPr>
        <w:t xml:space="preserve">substantial </w:t>
      </w:r>
      <w:r w:rsidRPr="00DE2E4C">
        <w:rPr>
          <w:b/>
          <w:bCs/>
          <w:highlight w:val="green"/>
          <w:u w:val="single"/>
        </w:rPr>
        <w:t>terrorist threat continues</w:t>
      </w:r>
      <w:r w:rsidRPr="001947D9">
        <w:rPr>
          <w:b/>
          <w:bCs/>
          <w:u w:val="single"/>
        </w:rPr>
        <w:t xml:space="preserve">, however, </w:t>
      </w:r>
      <w:r w:rsidRPr="00DE2E4C">
        <w:rPr>
          <w:b/>
          <w:bCs/>
          <w:highlight w:val="green"/>
          <w:u w:val="single"/>
        </w:rPr>
        <w:t>the U</w:t>
      </w:r>
      <w:r w:rsidRPr="001947D9">
        <w:rPr>
          <w:b/>
          <w:bCs/>
          <w:u w:val="single"/>
        </w:rPr>
        <w:t xml:space="preserve">nited </w:t>
      </w:r>
      <w:r w:rsidRPr="00DE2E4C">
        <w:rPr>
          <w:b/>
          <w:bCs/>
          <w:highlight w:val="green"/>
          <w:u w:val="single"/>
        </w:rPr>
        <w:t>S</w:t>
      </w:r>
      <w:r w:rsidRPr="001947D9">
        <w:rPr>
          <w:b/>
          <w:bCs/>
          <w:u w:val="single"/>
        </w:rPr>
        <w:t xml:space="preserve">tates </w:t>
      </w:r>
      <w:r w:rsidRPr="00DE2E4C">
        <w:rPr>
          <w:b/>
          <w:bCs/>
          <w:highlight w:val="green"/>
          <w:u w:val="single"/>
        </w:rPr>
        <w:t xml:space="preserve">will require a framework </w:t>
      </w:r>
      <w:r w:rsidRPr="001947D9">
        <w:rPr>
          <w:b/>
          <w:bCs/>
          <w:u w:val="single"/>
        </w:rPr>
        <w:t xml:space="preserve">within which </w:t>
      </w:r>
      <w:r w:rsidRPr="00DE2E4C">
        <w:rPr>
          <w:b/>
          <w:bCs/>
          <w:highlight w:val="green"/>
          <w:u w:val="single"/>
        </w:rPr>
        <w:t xml:space="preserve">to combat terrorist organizations </w:t>
      </w:r>
      <w:r w:rsidRPr="001947D9">
        <w:rPr>
          <w:b/>
          <w:bCs/>
          <w:u w:val="single"/>
        </w:rPr>
        <w:t>and activities.</w:t>
      </w:r>
      <w:r w:rsidRPr="000E45D3">
        <w:rPr>
          <w:rFonts w:ascii="Verdana" w:hAnsi="Verdana"/>
          <w:color w:val="000000"/>
          <w:sz w:val="16"/>
          <w:szCs w:val="20"/>
          <w:shd w:val="clear" w:color="auto" w:fill="FFFFFF"/>
        </w:rPr>
        <w:t xml:space="preserve"> Consequently, </w:t>
      </w:r>
      <w:r w:rsidRPr="001947D9">
        <w:rPr>
          <w:b/>
          <w:bCs/>
          <w:u w:val="single"/>
        </w:rPr>
        <w:t>Congress should enact a new statute that supersedes the AUMF and addresses the major legal and constitutional issues relating to the use of force by the President that have arisen since the September 11 attacks and will persist in the foreseeable future.</w:t>
      </w:r>
      <w:r w:rsidRPr="000E45D3">
        <w:rPr>
          <w:bCs/>
          <w:sz w:val="12"/>
        </w:rPr>
        <w:t>¶</w:t>
      </w:r>
      <w:r w:rsidRPr="00217CAB">
        <w:rPr>
          <w:b/>
          <w:bCs/>
          <w:sz w:val="12"/>
          <w:u w:val="single"/>
        </w:rPr>
        <w:t xml:space="preserve"> </w:t>
      </w:r>
      <w:r w:rsidRPr="000E45D3">
        <w:rPr>
          <w:sz w:val="16"/>
        </w:rPr>
        <w:t>A. The AUMF's Inevitable Expiration</w:t>
      </w:r>
      <w:r w:rsidRPr="000E45D3">
        <w:rPr>
          <w:sz w:val="12"/>
        </w:rPr>
        <w:t>¶</w:t>
      </w:r>
      <w:r w:rsidRPr="000E45D3">
        <w:rPr>
          <w:sz w:val="16"/>
        </w:rPr>
        <w:t xml:space="preserve"> </w:t>
      </w:r>
      <w:r w:rsidRPr="000E1364">
        <w:rPr>
          <w:rStyle w:val="StyleBoldUnderline"/>
        </w:rPr>
        <w:t>Although it is difficult to determine exactly when the AUMF will become obsolete, the mere fact that a precise date is unclear should not lead to the conclusion that the AUMF will be perpetually valid. Al Qaeda,</w:t>
      </w:r>
      <w:r w:rsidRPr="000E45D3">
        <w:rPr>
          <w:sz w:val="16"/>
        </w:rPr>
        <w:t xml:space="preserve"> the organization responsible for the September 11, 2001, </w:t>
      </w:r>
      <w:r w:rsidRPr="000E1364">
        <w:rPr>
          <w:rStyle w:val="StyleBoldUnderline"/>
        </w:rPr>
        <w:t>attacks is considered by some to have been already rendered "operationally ineffective" n102 and "crumpled at its core</w:t>
      </w:r>
      <w:r w:rsidRPr="000E45D3">
        <w:rPr>
          <w:sz w:val="16"/>
        </w:rPr>
        <w:t xml:space="preserve">." n103 Moreover, even if Al Qaeda continues to possess the ability to threaten the United States, n104 </w:t>
      </w:r>
      <w:r w:rsidRPr="00862C90">
        <w:rPr>
          <w:rStyle w:val="StyleBoldUnderline"/>
        </w:rPr>
        <w:t>not all terrorist organizations currently possess a meaningful link to Al Qaeda, rendering the AUMF already insufficient in certain circumstances.</w:t>
      </w:r>
      <w:r w:rsidRPr="000E45D3">
        <w:rPr>
          <w:sz w:val="16"/>
        </w:rPr>
        <w:t xml:space="preserve"> Indeed, individuals from across the political spectrum have recognized that the AUMF's focus on those involved in "the terrorist attacks that occurred on September 11, 2001" is outdated and no longer addresses the breadth of threats facing the United States. n105 </w:t>
      </w:r>
      <w:r w:rsidRPr="00862C90">
        <w:rPr>
          <w:rStyle w:val="StyleBoldUnderline"/>
        </w:rPr>
        <w:t>At a certain point, the</w:t>
      </w:r>
      <w:r w:rsidRPr="000E45D3">
        <w:rPr>
          <w:sz w:val="16"/>
        </w:rPr>
        <w:t xml:space="preserve"> [*84] </w:t>
      </w:r>
      <w:r w:rsidRPr="00862C90">
        <w:rPr>
          <w:rStyle w:val="StyleBoldUnderline"/>
        </w:rPr>
        <w:t xml:space="preserve">terrorist </w:t>
      </w:r>
      <w:r w:rsidRPr="00576804">
        <w:rPr>
          <w:rStyle w:val="StyleBoldUnderline"/>
        </w:rPr>
        <w:t xml:space="preserve">groups that threaten the United States targets will no longer have a plausible or sufficiently direct link </w:t>
      </w:r>
      <w:r w:rsidRPr="00331ED5">
        <w:rPr>
          <w:rStyle w:val="StyleBoldUnderline"/>
        </w:rPr>
        <w:t>to</w:t>
      </w:r>
      <w:r w:rsidRPr="00331ED5">
        <w:rPr>
          <w:sz w:val="16"/>
        </w:rPr>
        <w:t xml:space="preserve"> the </w:t>
      </w:r>
      <w:r w:rsidRPr="00331ED5">
        <w:rPr>
          <w:rStyle w:val="StyleBoldUnderline"/>
        </w:rPr>
        <w:t>September 11</w:t>
      </w:r>
      <w:r w:rsidRPr="000E45D3">
        <w:rPr>
          <w:sz w:val="16"/>
        </w:rPr>
        <w:t>, 2001, attacks. n106</w:t>
      </w:r>
      <w:r w:rsidRPr="000E45D3">
        <w:rPr>
          <w:sz w:val="12"/>
        </w:rPr>
        <w:t>¶</w:t>
      </w:r>
      <w:r w:rsidRPr="000E45D3">
        <w:rPr>
          <w:sz w:val="16"/>
        </w:rPr>
        <w:t xml:space="preserve"> </w:t>
      </w:r>
      <w:r w:rsidRPr="00612B93">
        <w:rPr>
          <w:rStyle w:val="StyleBoldUnderline"/>
        </w:rPr>
        <w:t>This shift has likely already occurred</w:t>
      </w:r>
      <w:r w:rsidRPr="000E45D3">
        <w:rPr>
          <w:sz w:val="16"/>
        </w:rPr>
        <w:t xml:space="preserve">. Former Attorney General Michael Mukasey, writing recently in support of efforts to reaffirm the original AUMF, noted that currently "there are organizations, including the Pakistani Taliban, that are arguably not within its reach." n107 </w:t>
      </w:r>
      <w:r w:rsidRPr="004D4FA0">
        <w:rPr>
          <w:rStyle w:val="StyleBoldUnderline"/>
        </w:rPr>
        <w:t>It is similarly unclear if the AUMF extends to organizations like Al Qaeda in the Arabian Penninsula, w</w:t>
      </w:r>
      <w:r w:rsidRPr="000E45D3">
        <w:rPr>
          <w:sz w:val="16"/>
        </w:rPr>
        <w:t xml:space="preserve">hose formation as a group--and connection to Al Qaeda's "core"--postdates 9/11 and is indirect at best. n108 Former State Department Legal Adviser John Bellinger has argued that </w:t>
      </w:r>
      <w:r w:rsidRPr="004D4FA0">
        <w:rPr>
          <w:rStyle w:val="StyleBoldUnderline"/>
        </w:rPr>
        <w:t>the</w:t>
      </w:r>
      <w:r w:rsidRPr="000E45D3">
        <w:rPr>
          <w:sz w:val="16"/>
        </w:rPr>
        <w:t xml:space="preserve"> Obama </w:t>
      </w:r>
      <w:r w:rsidRPr="004D4FA0">
        <w:rPr>
          <w:rStyle w:val="StyleBoldUnderline"/>
        </w:rPr>
        <w:t xml:space="preserve">Administration's </w:t>
      </w:r>
      <w:r w:rsidRPr="00DE2E4C">
        <w:rPr>
          <w:rStyle w:val="StyleBoldUnderline"/>
          <w:highlight w:val="green"/>
        </w:rPr>
        <w:t>reliance on the AUMF for</w:t>
      </w:r>
      <w:r w:rsidRPr="004D4FA0">
        <w:rPr>
          <w:rStyle w:val="StyleBoldUnderline"/>
        </w:rPr>
        <w:t xml:space="preserve"> its </w:t>
      </w:r>
      <w:r w:rsidRPr="00DE2E4C">
        <w:rPr>
          <w:rStyle w:val="StyleBoldUnderline"/>
          <w:highlight w:val="green"/>
        </w:rPr>
        <w:t xml:space="preserve">targeted killing and detention </w:t>
      </w:r>
      <w:r w:rsidRPr="004D4FA0">
        <w:rPr>
          <w:rStyle w:val="StyleBoldUnderline"/>
        </w:rPr>
        <w:t xml:space="preserve">operations </w:t>
      </w:r>
      <w:r w:rsidRPr="00DE2E4C">
        <w:rPr>
          <w:rStyle w:val="StyleBoldUnderline"/>
          <w:highlight w:val="green"/>
        </w:rPr>
        <w:t xml:space="preserve">is </w:t>
      </w:r>
      <w:r w:rsidRPr="004D4FA0">
        <w:rPr>
          <w:rStyle w:val="StyleBoldUnderline"/>
        </w:rPr>
        <w:t xml:space="preserve">"legally </w:t>
      </w:r>
      <w:r w:rsidRPr="00DE2E4C">
        <w:rPr>
          <w:rStyle w:val="StyleBoldUnderline"/>
          <w:highlight w:val="green"/>
        </w:rPr>
        <w:t xml:space="preserve">risky" because "[s]hould our </w:t>
      </w:r>
      <w:r w:rsidRPr="004D4FA0">
        <w:rPr>
          <w:rStyle w:val="StyleBoldUnderline"/>
        </w:rPr>
        <w:t xml:space="preserve">military or intelligence </w:t>
      </w:r>
      <w:r w:rsidRPr="00DE2E4C">
        <w:rPr>
          <w:rStyle w:val="StyleBoldUnderline"/>
          <w:highlight w:val="green"/>
        </w:rPr>
        <w:t xml:space="preserve">agencies wish to target </w:t>
      </w:r>
      <w:r w:rsidRPr="004D4FA0">
        <w:rPr>
          <w:rStyle w:val="StyleBoldUnderline"/>
        </w:rPr>
        <w:t xml:space="preserve">or detain </w:t>
      </w:r>
      <w:r w:rsidRPr="00DE2E4C">
        <w:rPr>
          <w:rStyle w:val="StyleBoldUnderline"/>
          <w:highlight w:val="green"/>
        </w:rPr>
        <w:t xml:space="preserve">a terrorist who is not part of al-Qaeda, they </w:t>
      </w:r>
      <w:r w:rsidRPr="004D4FA0">
        <w:rPr>
          <w:rStyle w:val="StyleBoldUnderline"/>
        </w:rPr>
        <w:t xml:space="preserve">would </w:t>
      </w:r>
      <w:r w:rsidRPr="00DE2E4C">
        <w:rPr>
          <w:rStyle w:val="StyleBoldUnderline"/>
          <w:highlight w:val="green"/>
        </w:rPr>
        <w:t xml:space="preserve">lack the </w:t>
      </w:r>
      <w:r w:rsidRPr="004D4FA0">
        <w:rPr>
          <w:rStyle w:val="StyleBoldUnderline"/>
        </w:rPr>
        <w:t xml:space="preserve">legal </w:t>
      </w:r>
      <w:r w:rsidRPr="00DE2E4C">
        <w:rPr>
          <w:rStyle w:val="StyleBoldUnderline"/>
          <w:highlight w:val="green"/>
        </w:rPr>
        <w:t xml:space="preserve">authority </w:t>
      </w:r>
      <w:r w:rsidRPr="004D4FA0">
        <w:rPr>
          <w:rStyle w:val="StyleBoldUnderline"/>
        </w:rPr>
        <w:t>to do so,</w:t>
      </w:r>
      <w:r w:rsidRPr="000E45D3">
        <w:rPr>
          <w:sz w:val="16"/>
        </w:rPr>
        <w:t xml:space="preserve"> unless the [*85] administration expands (and the federal courts uphold) its legal justification." n109 Indeed, </w:t>
      </w:r>
      <w:r w:rsidRPr="004D4FA0">
        <w:rPr>
          <w:rStyle w:val="StyleBoldUnderline"/>
        </w:rPr>
        <w:t>"[</w:t>
      </w:r>
      <w:r w:rsidRPr="00DE2E4C">
        <w:rPr>
          <w:rStyle w:val="StyleBoldUnderline"/>
          <w:highlight w:val="green"/>
        </w:rPr>
        <w:t xml:space="preserve">c]ircumstances </w:t>
      </w:r>
      <w:r w:rsidRPr="004D4FA0">
        <w:rPr>
          <w:rStyle w:val="StyleBoldUnderline"/>
        </w:rPr>
        <w:t xml:space="preserve">alone . . . </w:t>
      </w:r>
      <w:r w:rsidRPr="00DE2E4C">
        <w:rPr>
          <w:rStyle w:val="StyleBoldUnderline"/>
          <w:highlight w:val="green"/>
        </w:rPr>
        <w:t xml:space="preserve">will </w:t>
      </w:r>
      <w:r w:rsidRPr="004D4FA0">
        <w:rPr>
          <w:rStyle w:val="StyleBoldUnderline"/>
        </w:rPr>
        <w:t xml:space="preserve">put enormous pressure on--and ultimately </w:t>
      </w:r>
      <w:r w:rsidRPr="00DE2E4C">
        <w:rPr>
          <w:rStyle w:val="StyleBoldUnderline"/>
          <w:highlight w:val="green"/>
        </w:rPr>
        <w:t xml:space="preserve">render obsolete--the </w:t>
      </w:r>
      <w:r w:rsidRPr="004D4FA0">
        <w:rPr>
          <w:rStyle w:val="StyleBoldUnderline"/>
        </w:rPr>
        <w:t xml:space="preserve">legal </w:t>
      </w:r>
      <w:r w:rsidRPr="00DE2E4C">
        <w:rPr>
          <w:rStyle w:val="StyleBoldUnderline"/>
          <w:highlight w:val="green"/>
        </w:rPr>
        <w:t xml:space="preserve">framework we currently employ </w:t>
      </w:r>
      <w:r w:rsidRPr="004D4FA0">
        <w:rPr>
          <w:rStyle w:val="StyleBoldUnderline"/>
        </w:rPr>
        <w:t>to justify these operations."</w:t>
      </w:r>
      <w:r w:rsidRPr="000E45D3">
        <w:rPr>
          <w:sz w:val="16"/>
        </w:rPr>
        <w:t xml:space="preserve"> n110</w:t>
      </w:r>
      <w:r w:rsidRPr="000E45D3">
        <w:rPr>
          <w:sz w:val="12"/>
        </w:rPr>
        <w:t>¶</w:t>
      </w:r>
      <w:r w:rsidRPr="000E45D3">
        <w:rPr>
          <w:sz w:val="16"/>
        </w:rPr>
        <w:t xml:space="preserve"> While the court of public opinion seems to have accepted the AUMF's inevitable expiration, </w:t>
      </w:r>
      <w:r w:rsidRPr="00DE2E4C">
        <w:rPr>
          <w:rStyle w:val="StyleBoldUnderline"/>
          <w:highlight w:val="green"/>
        </w:rPr>
        <w:t xml:space="preserve">courts </w:t>
      </w:r>
      <w:r w:rsidRPr="000E45D3">
        <w:rPr>
          <w:sz w:val="16"/>
        </w:rPr>
        <w:t xml:space="preserve">of law </w:t>
      </w:r>
      <w:r w:rsidRPr="00DE2E4C">
        <w:rPr>
          <w:rStyle w:val="StyleBoldUnderline"/>
          <w:highlight w:val="green"/>
        </w:rPr>
        <w:t>appear poised to accept this argument as well</w:t>
      </w:r>
      <w:r w:rsidRPr="000E45D3">
        <w:rPr>
          <w:sz w:val="16"/>
        </w:rPr>
        <w:t xml:space="preserve">. Justice </w:t>
      </w:r>
      <w:r w:rsidRPr="004D4FA0">
        <w:rPr>
          <w:rStyle w:val="StyleBoldUnderline"/>
        </w:rPr>
        <w:t>O'Connor</w:t>
      </w:r>
      <w:r w:rsidRPr="000E45D3">
        <w:rPr>
          <w:sz w:val="16"/>
        </w:rPr>
        <w:t xml:space="preserve">'s plurality opinion in Hamdi admitted that the AUMF granted "the authority to detain for the duration of the relevant conflict." n111 She also </w:t>
      </w:r>
      <w:r w:rsidRPr="004D4FA0">
        <w:rPr>
          <w:rStyle w:val="StyleBoldUnderline"/>
        </w:rPr>
        <w:t>suggested</w:t>
      </w:r>
      <w:r w:rsidRPr="000E45D3">
        <w:rPr>
          <w:sz w:val="16"/>
        </w:rPr>
        <w:t xml:space="preserve">, however, </w:t>
      </w:r>
      <w:r w:rsidRPr="004D4FA0">
        <w:rPr>
          <w:rStyle w:val="StyleBoldUnderline"/>
        </w:rPr>
        <w:t xml:space="preserve">that that authority would terminate at some point, based on "the practical circumstances of [this] conflict," </w:t>
      </w:r>
      <w:r w:rsidRPr="000E45D3">
        <w:rPr>
          <w:sz w:val="16"/>
        </w:rPr>
        <w:t>which may be "entirely unlike those of the conflicts that informed the development of the law of war." n112 Justice Kennedy's opinion in Boumediene also hinted that the</w:t>
      </w:r>
      <w:r w:rsidRPr="004D4FA0">
        <w:rPr>
          <w:rStyle w:val="StyleBoldUnderline"/>
        </w:rPr>
        <w:t xml:space="preserve"> future contours of the war on terror might force the Court to revisit the extent of the conflict.</w:t>
      </w:r>
      <w:r w:rsidRPr="000E45D3">
        <w:rPr>
          <w:sz w:val="16"/>
        </w:rPr>
        <w:t xml:space="preserve"> n113 </w:t>
      </w:r>
      <w:r w:rsidRPr="004D4FA0">
        <w:rPr>
          <w:rStyle w:val="StyleBoldUnderline"/>
        </w:rPr>
        <w:t>Lower federal courts have already started to ask some of the questions about the duration of the AUMF's authority,</w:t>
      </w:r>
      <w:r w:rsidRPr="000E45D3">
        <w:rPr>
          <w:sz w:val="16"/>
        </w:rPr>
        <w:t xml:space="preserve"> which the Supreme Court has left unaddressed to date. n114</w:t>
      </w:r>
      <w:r w:rsidRPr="000E45D3">
        <w:rPr>
          <w:sz w:val="12"/>
        </w:rPr>
        <w:t>¶</w:t>
      </w:r>
      <w:r w:rsidRPr="000E45D3">
        <w:rPr>
          <w:sz w:val="16"/>
        </w:rPr>
        <w:t xml:space="preserve"> [*86] The Obama Administration has notably disagreed with these assessments, arguing that the AUMF "is still a viable authorization today." n115 The administration's position, however, appears contradictory, as it has simultaneously described the limited reach of the AUMF as "encompass[ing] only those groups or people with a link to the terrorist attacks on 9/11, or associated forces" n116 and celebrated the functional neutralization of Al Qaeda as a continuing threat to U.S. national security. n117 The administration's position, however, remains in the minority. Notwithstanding the administration's continuing fealty </w:t>
      </w:r>
      <w:r w:rsidRPr="000E45D3">
        <w:rPr>
          <w:sz w:val="16"/>
        </w:rPr>
        <w:lastRenderedPageBreak/>
        <w:t xml:space="preserve">to the 2001 statute, as pressures build to address these issues, the "temporal vitality" n118 of the AUMF will continue to be challenged. </w:t>
      </w:r>
      <w:r w:rsidRPr="000D0667">
        <w:rPr>
          <w:rStyle w:val="StyleBoldUnderline"/>
        </w:rPr>
        <w:t>The successful targeting of those responsible for the attacks of September 11</w:t>
      </w:r>
      <w:r w:rsidRPr="000E45D3">
        <w:rPr>
          <w:sz w:val="16"/>
        </w:rPr>
        <w:t xml:space="preserve">, 2001, </w:t>
      </w:r>
      <w:r w:rsidRPr="000D0667">
        <w:rPr>
          <w:rStyle w:val="StyleBoldUnderline"/>
        </w:rPr>
        <w:t xml:space="preserve">will ensure that </w:t>
      </w:r>
      <w:r w:rsidRPr="003D5E81">
        <w:rPr>
          <w:rStyle w:val="StyleBoldUnderline"/>
        </w:rPr>
        <w:t>the AUMF's vitality will not be indefinite</w:t>
      </w:r>
      <w:r w:rsidRPr="00DE2E4C">
        <w:rPr>
          <w:rStyle w:val="StyleBoldUnderline"/>
          <w:highlight w:val="green"/>
        </w:rPr>
        <w:t>.</w:t>
      </w:r>
      <w:r w:rsidRPr="000E45D3">
        <w:rPr>
          <w:rStyle w:val="StyleBoldUnderline"/>
          <w:b w:val="0"/>
          <w:sz w:val="12"/>
          <w:u w:val="none"/>
        </w:rPr>
        <w:t>¶</w:t>
      </w:r>
      <w:r w:rsidRPr="000E45D3">
        <w:rPr>
          <w:rStyle w:val="StyleBoldUnderline"/>
          <w:sz w:val="12"/>
        </w:rPr>
        <w:t xml:space="preserve"> </w:t>
      </w:r>
      <w:r w:rsidRPr="000E45D3">
        <w:rPr>
          <w:sz w:val="16"/>
        </w:rPr>
        <w:t>Moreover, even if one rejects as overly optimistic the position that Al Qaeda is currently or will soon be incapable of threatening the United States, the AUMF is already insufficient to reach many terrorist organizations. Assuming a robust Al Qaeda for the indefinite future does not change the disconnected status of certain terrorist groups; as much as it might wish to the contrary, Al Qaeda does not control all Islamist terrorism. n119</w:t>
      </w:r>
      <w:r w:rsidRPr="000E45D3">
        <w:rPr>
          <w:sz w:val="12"/>
        </w:rPr>
        <w:t>¶</w:t>
      </w:r>
      <w:r w:rsidRPr="000E45D3">
        <w:rPr>
          <w:sz w:val="16"/>
        </w:rPr>
        <w:t xml:space="preserve"> B. The Consequences of Failing to Reauthorize</w:t>
      </w:r>
      <w:r w:rsidRPr="000E45D3">
        <w:rPr>
          <w:sz w:val="12"/>
        </w:rPr>
        <w:t>¶</w:t>
      </w:r>
      <w:r w:rsidRPr="000E45D3">
        <w:rPr>
          <w:sz w:val="16"/>
        </w:rPr>
        <w:t xml:space="preserve"> </w:t>
      </w:r>
      <w:r w:rsidRPr="00DE2E4C">
        <w:rPr>
          <w:rStyle w:val="StyleBoldUnderline"/>
          <w:highlight w:val="green"/>
        </w:rPr>
        <w:t>The AUMF's inevitable expiration</w:t>
      </w:r>
      <w:r w:rsidRPr="000D0667">
        <w:rPr>
          <w:rStyle w:val="StyleBoldUnderline"/>
        </w:rPr>
        <w:t>, brought about by the increasingly tenuous link between current U.S. military and covert</w:t>
      </w:r>
      <w:r>
        <w:rPr>
          <w:rStyle w:val="StyleBoldUnderline"/>
        </w:rPr>
        <w:t xml:space="preserve"> </w:t>
      </w:r>
      <w:r w:rsidRPr="000D0667">
        <w:rPr>
          <w:rStyle w:val="StyleBoldUnderline"/>
        </w:rPr>
        <w:t>[*87]</w:t>
      </w:r>
      <w:r>
        <w:rPr>
          <w:rStyle w:val="StyleBoldUnderline"/>
        </w:rPr>
        <w:t xml:space="preserve"> </w:t>
      </w:r>
      <w:r w:rsidRPr="000D0667">
        <w:rPr>
          <w:rStyle w:val="StyleBoldUnderline"/>
        </w:rPr>
        <w:t xml:space="preserve">operations and those who perpetrated the September 11 attacks, </w:t>
      </w:r>
      <w:r w:rsidRPr="00DE2E4C">
        <w:rPr>
          <w:rStyle w:val="StyleBoldUnderline"/>
          <w:highlight w:val="green"/>
        </w:rPr>
        <w:t xml:space="preserve">leaves few </w:t>
      </w:r>
      <w:r w:rsidRPr="000D0667">
        <w:rPr>
          <w:rStyle w:val="StyleBoldUnderline"/>
        </w:rPr>
        <w:t xml:space="preserve">good </w:t>
      </w:r>
      <w:r w:rsidRPr="00DE2E4C">
        <w:rPr>
          <w:rStyle w:val="StyleBoldUnderline"/>
          <w:highlight w:val="green"/>
        </w:rPr>
        <w:t>options for</w:t>
      </w:r>
      <w:r w:rsidRPr="00DE2E4C">
        <w:rPr>
          <w:sz w:val="16"/>
          <w:highlight w:val="green"/>
        </w:rPr>
        <w:t xml:space="preserve"> </w:t>
      </w:r>
      <w:r w:rsidRPr="000E45D3">
        <w:rPr>
          <w:sz w:val="16"/>
        </w:rPr>
        <w:t xml:space="preserve">the </w:t>
      </w:r>
      <w:r w:rsidRPr="00DE2E4C">
        <w:rPr>
          <w:rStyle w:val="StyleBoldUnderline"/>
          <w:highlight w:val="green"/>
        </w:rPr>
        <w:t>Obama</w:t>
      </w:r>
      <w:r w:rsidRPr="00DE2E4C">
        <w:rPr>
          <w:sz w:val="16"/>
          <w:highlight w:val="green"/>
        </w:rPr>
        <w:t xml:space="preserve"> </w:t>
      </w:r>
      <w:r w:rsidRPr="000E45D3">
        <w:rPr>
          <w:sz w:val="16"/>
        </w:rPr>
        <w:t xml:space="preserve">Administration. </w:t>
      </w:r>
      <w:r w:rsidRPr="00DE2E4C">
        <w:rPr>
          <w:rStyle w:val="Emphasis"/>
          <w:highlight w:val="green"/>
        </w:rPr>
        <w:t>Unless Congress soon reauthorizes military force</w:t>
      </w:r>
      <w:r w:rsidRPr="00DE2E4C">
        <w:rPr>
          <w:sz w:val="16"/>
          <w:highlight w:val="green"/>
        </w:rPr>
        <w:t xml:space="preserve"> </w:t>
      </w:r>
      <w:r w:rsidRPr="000E45D3">
        <w:rPr>
          <w:sz w:val="16"/>
        </w:rPr>
        <w:t xml:space="preserve">in the struggle against international terrorists, </w:t>
      </w:r>
      <w:r w:rsidRPr="000D0667">
        <w:rPr>
          <w:rStyle w:val="StyleBoldUnderline"/>
        </w:rPr>
        <w:t>the administration will face difficult</w:t>
      </w:r>
      <w:r w:rsidRPr="000E45D3">
        <w:rPr>
          <w:sz w:val="16"/>
        </w:rPr>
        <w:t xml:space="preserve"> policy </w:t>
      </w:r>
      <w:r w:rsidRPr="000D0667">
        <w:rPr>
          <w:rStyle w:val="StyleBoldUnderline"/>
        </w:rPr>
        <w:t>decisions</w:t>
      </w:r>
      <w:r w:rsidRPr="000E45D3">
        <w:rPr>
          <w:sz w:val="16"/>
        </w:rPr>
        <w:t>. Congress, however, shows no signs of recognizing the AUMF's limited lifespan or a willingness to meaningfully re-write the statute. In light of this reticence, one choice would be for the Obama Administration to acknowledge the AUMF's limited scope and, on that basis, forego detention operations and targeted killings against non-Al Qaeda-related terrorists. For both strategic and political reasons, this is extremely unlikely, especially with a president in office who has already shown a willingness to defy legal criticism and aggressively target terrorists around the globe. n120 Another option would be for the Executive Branch to acknowledge the absence of legal authority, but continue targeted killings nonetheless. For obvious reasons, this option is problematic and unlikely to occur.</w:t>
      </w:r>
      <w:r w:rsidRPr="000E45D3">
        <w:rPr>
          <w:sz w:val="12"/>
        </w:rPr>
        <w:t>¶</w:t>
      </w:r>
      <w:r w:rsidRPr="000E45D3">
        <w:rPr>
          <w:sz w:val="16"/>
        </w:rPr>
        <w:t xml:space="preserve"> Therefore, </w:t>
      </w:r>
      <w:r w:rsidRPr="00542AF8">
        <w:rPr>
          <w:rStyle w:val="StyleBoldUnderline"/>
        </w:rPr>
        <w:t>the</w:t>
      </w:r>
      <w:r w:rsidRPr="000E45D3">
        <w:rPr>
          <w:sz w:val="16"/>
        </w:rPr>
        <w:t xml:space="preserve"> more </w:t>
      </w:r>
      <w:r w:rsidRPr="00542AF8">
        <w:rPr>
          <w:rStyle w:val="StyleBoldUnderline"/>
        </w:rPr>
        <w:t>likely</w:t>
      </w:r>
      <w:r w:rsidRPr="000E45D3">
        <w:rPr>
          <w:sz w:val="16"/>
        </w:rPr>
        <w:t xml:space="preserve"> </w:t>
      </w:r>
      <w:r w:rsidRPr="00217CAB">
        <w:rPr>
          <w:rStyle w:val="StyleBoldUnderline"/>
        </w:rPr>
        <w:t>result</w:t>
      </w:r>
      <w:r w:rsidRPr="000E45D3">
        <w:rPr>
          <w:sz w:val="16"/>
        </w:rPr>
        <w:t xml:space="preserve"> </w:t>
      </w:r>
      <w:r w:rsidRPr="00542AF8">
        <w:rPr>
          <w:rStyle w:val="StyleBoldUnderline"/>
        </w:rPr>
        <w:t xml:space="preserve">is that </w:t>
      </w:r>
      <w:r w:rsidRPr="00DE2E4C">
        <w:rPr>
          <w:rStyle w:val="StyleBoldUnderline"/>
          <w:highlight w:val="green"/>
        </w:rPr>
        <w:t>the Executive</w:t>
      </w:r>
      <w:r w:rsidRPr="000E45D3">
        <w:rPr>
          <w:sz w:val="16"/>
        </w:rPr>
        <w:t xml:space="preserve"> </w:t>
      </w:r>
      <w:r w:rsidRPr="00217CAB">
        <w:rPr>
          <w:rStyle w:val="StyleBoldUnderline"/>
        </w:rPr>
        <w:t>Branch,</w:t>
      </w:r>
      <w:r w:rsidRPr="00542AF8">
        <w:rPr>
          <w:rStyle w:val="StyleBoldUnderline"/>
        </w:rPr>
        <w:t xml:space="preserve"> grappling with the absence of explicit legal authority for a critical policy, </w:t>
      </w:r>
      <w:r w:rsidRPr="00DE2E4C">
        <w:rPr>
          <w:rStyle w:val="StyleBoldUnderline"/>
          <w:highlight w:val="green"/>
        </w:rPr>
        <w:t xml:space="preserve">would need </w:t>
      </w:r>
      <w:r w:rsidRPr="003D5E81">
        <w:rPr>
          <w:rStyle w:val="StyleBoldUnderline"/>
        </w:rPr>
        <w:t xml:space="preserve">to make </w:t>
      </w:r>
      <w:r w:rsidRPr="00542AF8">
        <w:rPr>
          <w:rStyle w:val="StyleBoldUnderline"/>
        </w:rPr>
        <w:t xml:space="preserve">increasingly </w:t>
      </w:r>
      <w:r w:rsidRPr="00DE2E4C">
        <w:rPr>
          <w:rStyle w:val="StyleBoldUnderline"/>
          <w:highlight w:val="green"/>
        </w:rPr>
        <w:t>strained legal arguments to support its actions</w:t>
      </w:r>
      <w:r w:rsidRPr="000E45D3">
        <w:rPr>
          <w:sz w:val="16"/>
        </w:rPr>
        <w:t xml:space="preserve">. n121 </w:t>
      </w:r>
      <w:r w:rsidRPr="00542AF8">
        <w:rPr>
          <w:rStyle w:val="StyleBoldUnderline"/>
        </w:rPr>
        <w:t>Thus</w:t>
      </w:r>
      <w:r w:rsidRPr="000E45D3">
        <w:rPr>
          <w:sz w:val="16"/>
        </w:rPr>
        <w:t xml:space="preserve">, the </w:t>
      </w:r>
      <w:r w:rsidRPr="00542AF8">
        <w:rPr>
          <w:rStyle w:val="StyleBoldUnderline"/>
        </w:rPr>
        <w:t>Obama</w:t>
      </w:r>
      <w:r w:rsidRPr="000E45D3">
        <w:rPr>
          <w:sz w:val="16"/>
        </w:rPr>
        <w:t xml:space="preserve"> Administration </w:t>
      </w:r>
      <w:r w:rsidRPr="00542AF8">
        <w:rPr>
          <w:rStyle w:val="StyleBoldUnderline"/>
        </w:rPr>
        <w:t>will</w:t>
      </w:r>
      <w:r w:rsidRPr="000E45D3">
        <w:rPr>
          <w:sz w:val="16"/>
        </w:rPr>
        <w:t xml:space="preserve"> </w:t>
      </w:r>
      <w:r w:rsidRPr="00542AF8">
        <w:rPr>
          <w:rStyle w:val="StyleBoldUnderline"/>
        </w:rPr>
        <w:t xml:space="preserve">soon be forced to rationalize ongoing operations under existing legal authorities, </w:t>
      </w:r>
      <w:r w:rsidRPr="00DE2E4C">
        <w:rPr>
          <w:rStyle w:val="StyleBoldUnderline"/>
          <w:highlight w:val="green"/>
        </w:rPr>
        <w:t>which</w:t>
      </w:r>
      <w:r w:rsidRPr="000E45D3">
        <w:rPr>
          <w:sz w:val="16"/>
        </w:rPr>
        <w:t xml:space="preserve">, I argue below, </w:t>
      </w:r>
      <w:r w:rsidRPr="00DE2E4C">
        <w:rPr>
          <w:rStyle w:val="StyleBoldUnderline"/>
          <w:highlight w:val="green"/>
        </w:rPr>
        <w:t xml:space="preserve">will have </w:t>
      </w:r>
      <w:r w:rsidRPr="00542AF8">
        <w:rPr>
          <w:rStyle w:val="StyleBoldUnderline"/>
        </w:rPr>
        <w:t xml:space="preserve">significant </w:t>
      </w:r>
      <w:r w:rsidRPr="00DE2E4C">
        <w:rPr>
          <w:rStyle w:val="StyleBoldUnderline"/>
          <w:highlight w:val="green"/>
        </w:rPr>
        <w:t>harmful consequences for</w:t>
      </w:r>
      <w:r w:rsidRPr="003D5E81">
        <w:rPr>
          <w:rStyle w:val="StyleBoldUnderline"/>
        </w:rPr>
        <w:t xml:space="preserve"> </w:t>
      </w:r>
      <w:r w:rsidRPr="00542AF8">
        <w:rPr>
          <w:rStyle w:val="StyleBoldUnderline"/>
        </w:rPr>
        <w:t>the U</w:t>
      </w:r>
      <w:r w:rsidRPr="000E45D3">
        <w:rPr>
          <w:sz w:val="16"/>
        </w:rPr>
        <w:t xml:space="preserve">nited </w:t>
      </w:r>
      <w:r w:rsidRPr="00542AF8">
        <w:rPr>
          <w:rStyle w:val="StyleBoldUnderline"/>
        </w:rPr>
        <w:t>S</w:t>
      </w:r>
      <w:r w:rsidRPr="000E45D3">
        <w:rPr>
          <w:sz w:val="16"/>
        </w:rPr>
        <w:t xml:space="preserve">tates. Indeed, the administration faces a Catch-22--its efforts to destroy Al Qaeda as a functioning organization will lead directly to the vitiation of the AUMF. </w:t>
      </w:r>
      <w:r w:rsidRPr="00542AF8">
        <w:rPr>
          <w:rStyle w:val="StyleBoldUnderline"/>
        </w:rPr>
        <w:t>The administration is "starting with a result and finding the legal and policy justifications for it," which often leads to poor policy formulation</w:t>
      </w:r>
      <w:r w:rsidRPr="000E45D3">
        <w:rPr>
          <w:sz w:val="16"/>
        </w:rPr>
        <w:t xml:space="preserve">. n122 </w:t>
      </w:r>
      <w:r w:rsidRPr="00542AF8">
        <w:rPr>
          <w:rStyle w:val="StyleBoldUnderline"/>
        </w:rPr>
        <w:t>Potential legal rationales would perforce rest on exceedingly strained legal arguments based on the AUMF itself, the President's Commander in Chief powers, or the international law of self-defense</w:t>
      </w:r>
      <w:r w:rsidRPr="000E45D3">
        <w:rPr>
          <w:sz w:val="16"/>
        </w:rPr>
        <w:t xml:space="preserve">. n123 [*88] </w:t>
      </w:r>
      <w:r w:rsidRPr="00542AF8">
        <w:rPr>
          <w:rStyle w:val="StyleBoldUnderline"/>
        </w:rPr>
        <w:t xml:space="preserve">Besides the inherent damage to </w:t>
      </w:r>
      <w:r w:rsidRPr="00DE2E4C">
        <w:rPr>
          <w:rStyle w:val="StyleBoldUnderline"/>
          <w:highlight w:val="green"/>
        </w:rPr>
        <w:t>U.S. credibility</w:t>
      </w:r>
      <w:r w:rsidRPr="00542AF8">
        <w:rPr>
          <w:rStyle w:val="StyleBoldUnderline"/>
        </w:rPr>
        <w:t xml:space="preserve"> attendant to unconvincing legal rationales, each alternative option would prove legally fragile, </w:t>
      </w:r>
      <w:r w:rsidRPr="00DE2E4C">
        <w:rPr>
          <w:rStyle w:val="StyleBoldUnderline"/>
          <w:highlight w:val="green"/>
        </w:rPr>
        <w:t>destabilizing to the international</w:t>
      </w:r>
      <w:r w:rsidRPr="00542AF8">
        <w:rPr>
          <w:rStyle w:val="StyleBoldUnderline"/>
        </w:rPr>
        <w:t xml:space="preserve"> political </w:t>
      </w:r>
      <w:r w:rsidRPr="00DE2E4C">
        <w:rPr>
          <w:rStyle w:val="StyleBoldUnderline"/>
          <w:highlight w:val="green"/>
        </w:rPr>
        <w:t>order</w:t>
      </w:r>
      <w:r w:rsidRPr="00542AF8">
        <w:rPr>
          <w:rStyle w:val="StyleBoldUnderline"/>
        </w:rPr>
        <w:t>, or both.</w:t>
      </w:r>
      <w:r w:rsidRPr="000E45D3">
        <w:rPr>
          <w:rStyle w:val="StyleBoldUnderline"/>
          <w:b w:val="0"/>
          <w:sz w:val="12"/>
          <w:u w:val="none"/>
        </w:rPr>
        <w:t>¶</w:t>
      </w:r>
      <w:r w:rsidRPr="000E45D3">
        <w:rPr>
          <w:rStyle w:val="StyleBoldUnderline"/>
          <w:sz w:val="12"/>
        </w:rPr>
        <w:t xml:space="preserve"> </w:t>
      </w:r>
      <w:r w:rsidRPr="000E45D3">
        <w:rPr>
          <w:sz w:val="16"/>
        </w:rPr>
        <w:t>1. Effect on Domestic Law and Policy</w:t>
      </w:r>
      <w:r w:rsidRPr="000E45D3">
        <w:rPr>
          <w:sz w:val="12"/>
        </w:rPr>
        <w:t>¶</w:t>
      </w:r>
      <w:r w:rsidRPr="000E45D3">
        <w:rPr>
          <w:sz w:val="16"/>
        </w:rPr>
        <w:t xml:space="preserve"> Congress's failure to reauthorize military force would lead to bad domestic law and even worse national security policy.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 n124 But this approach, apart from its obvious logical weakness, would likely be rejected by the courts at some point. n125 The policy of the United States should not be to continue to rely on the September 18, 2001, AUMF.</w:t>
      </w:r>
      <w:r w:rsidRPr="000E45D3">
        <w:rPr>
          <w:sz w:val="12"/>
        </w:rPr>
        <w:t>¶</w:t>
      </w:r>
      <w:r w:rsidRPr="000E45D3">
        <w:rPr>
          <w:sz w:val="16"/>
        </w:rPr>
        <w:t xml:space="preserve"> Second, </w:t>
      </w:r>
      <w:r w:rsidRPr="00DE2E4C">
        <w:rPr>
          <w:rStyle w:val="StyleBoldUnderline"/>
          <w:highlight w:val="green"/>
        </w:rPr>
        <w:t xml:space="preserve">basing </w:t>
      </w:r>
      <w:r w:rsidRPr="009B0299">
        <w:rPr>
          <w:rStyle w:val="StyleBoldUnderline"/>
        </w:rPr>
        <w:t xml:space="preserve">U.S. counterterrorism </w:t>
      </w:r>
      <w:r w:rsidRPr="00DE2E4C">
        <w:rPr>
          <w:rStyle w:val="StyleBoldUnderline"/>
          <w:highlight w:val="green"/>
        </w:rPr>
        <w:t xml:space="preserve">efforts on </w:t>
      </w:r>
      <w:r w:rsidRPr="009B0299">
        <w:rPr>
          <w:rStyle w:val="StyleBoldUnderline"/>
        </w:rPr>
        <w:t xml:space="preserve">the President's </w:t>
      </w:r>
      <w:r w:rsidRPr="00DE2E4C">
        <w:rPr>
          <w:rStyle w:val="StyleBoldUnderline"/>
          <w:highlight w:val="green"/>
        </w:rPr>
        <w:t xml:space="preserve">constitutional authority </w:t>
      </w:r>
      <w:r w:rsidRPr="009B0299">
        <w:rPr>
          <w:rStyle w:val="StyleBoldUnderline"/>
        </w:rPr>
        <w:t>as Commander in Chief is legally unstable</w:t>
      </w:r>
      <w:r w:rsidRPr="000E45D3">
        <w:rPr>
          <w:sz w:val="16"/>
        </w:rPr>
        <w:t xml:space="preserve">, </w:t>
      </w:r>
      <w:r w:rsidRPr="009B0299">
        <w:rPr>
          <w:rStyle w:val="StyleBoldUnderline"/>
        </w:rPr>
        <w:t xml:space="preserve">and therefore unsound national security policy, because a combination of legal difficulties and political considerations make it unlikely that such a rationale could be sustained. This type of strategy </w:t>
      </w:r>
      <w:r w:rsidRPr="00DE2E4C">
        <w:rPr>
          <w:rStyle w:val="StyleBoldUnderline"/>
          <w:highlight w:val="green"/>
        </w:rPr>
        <w:t xml:space="preserve">would </w:t>
      </w:r>
      <w:r w:rsidRPr="009B0299">
        <w:rPr>
          <w:rStyle w:val="StyleBoldUnderline"/>
        </w:rPr>
        <w:t>likely run afoul</w:t>
      </w:r>
      <w:r>
        <w:rPr>
          <w:rStyle w:val="StyleBoldUnderline"/>
        </w:rPr>
        <w:t xml:space="preserve"> </w:t>
      </w:r>
      <w:r w:rsidRPr="009B0299">
        <w:rPr>
          <w:rStyle w:val="StyleBoldUnderline"/>
        </w:rPr>
        <w:t>[*89]</w:t>
      </w:r>
      <w:r>
        <w:rPr>
          <w:rStyle w:val="StyleBoldUnderline"/>
        </w:rPr>
        <w:t xml:space="preserve"> </w:t>
      </w:r>
      <w:r w:rsidRPr="009B0299">
        <w:rPr>
          <w:rStyle w:val="StyleBoldUnderline"/>
        </w:rPr>
        <w:t xml:space="preserve">of the courts and </w:t>
      </w:r>
      <w:r w:rsidRPr="00DE2E4C">
        <w:rPr>
          <w:rStyle w:val="StyleBoldUnderline"/>
          <w:highlight w:val="green"/>
        </w:rPr>
        <w:t>risk destabilizing judicial intervention</w:t>
      </w:r>
      <w:r w:rsidRPr="000E45D3">
        <w:rPr>
          <w:sz w:val="16"/>
        </w:rPr>
        <w:t xml:space="preserve">, n126 </w:t>
      </w:r>
      <w:r w:rsidRPr="009B0299">
        <w:rPr>
          <w:rStyle w:val="StyleBoldUnderline"/>
        </w:rPr>
        <w:t>because the Supreme Court has shown a willingness to step in and assert a more proactive role to strike down excessive claims of presidential authority</w:t>
      </w:r>
      <w:r w:rsidRPr="000E45D3">
        <w:rPr>
          <w:sz w:val="16"/>
        </w:rPr>
        <w:t xml:space="preserve">. n127 </w:t>
      </w:r>
      <w:r w:rsidRPr="009B0299">
        <w:rPr>
          <w:rStyle w:val="StyleBoldUnderline"/>
        </w:rPr>
        <w:t>Politically</w:t>
      </w:r>
      <w:r w:rsidRPr="000E45D3">
        <w:rPr>
          <w:sz w:val="16"/>
        </w:rPr>
        <w:t xml:space="preserve">, </w:t>
      </w:r>
      <w:r w:rsidRPr="009B0299">
        <w:rPr>
          <w:rStyle w:val="StyleBoldUnderline"/>
        </w:rPr>
        <w:t>using an overly robust theory of the Commander in Chief's powers to justify counterterrorism efforts would</w:t>
      </w:r>
      <w:r w:rsidRPr="000E45D3">
        <w:rPr>
          <w:sz w:val="16"/>
        </w:rPr>
        <w:t xml:space="preserve">, ultimately, </w:t>
      </w:r>
      <w:r w:rsidRPr="009B0299">
        <w:rPr>
          <w:rStyle w:val="StyleBoldUnderline"/>
        </w:rPr>
        <w:t>be difficult to sustain</w:t>
      </w:r>
      <w:r w:rsidRPr="000E45D3">
        <w:rPr>
          <w:sz w:val="16"/>
        </w:rPr>
        <w:t xml:space="preserve">. President </w:t>
      </w:r>
      <w:r w:rsidRPr="00DE2E4C">
        <w:rPr>
          <w:rStyle w:val="StyleBoldUnderline"/>
          <w:highlight w:val="green"/>
        </w:rPr>
        <w:t>Obama</w:t>
      </w:r>
      <w:r w:rsidRPr="000E45D3">
        <w:rPr>
          <w:sz w:val="16"/>
        </w:rPr>
        <w:t xml:space="preserve">, who ran for office in large part on the promise of repudiating the excesses of the Bush Administration, and indeed any president, </w:t>
      </w:r>
      <w:r w:rsidRPr="00DE2E4C">
        <w:rPr>
          <w:rStyle w:val="StyleBoldUnderline"/>
          <w:highlight w:val="green"/>
        </w:rPr>
        <w:t xml:space="preserve">would </w:t>
      </w:r>
      <w:r w:rsidRPr="009B0299">
        <w:rPr>
          <w:rStyle w:val="StyleBoldUnderline"/>
        </w:rPr>
        <w:t xml:space="preserve">likely </w:t>
      </w:r>
      <w:r w:rsidRPr="00DE2E4C">
        <w:rPr>
          <w:rStyle w:val="StyleBoldUnderline"/>
          <w:highlight w:val="green"/>
        </w:rPr>
        <w:t>face political pressure to reject</w:t>
      </w:r>
      <w:r w:rsidRPr="009B0299">
        <w:rPr>
          <w:rStyle w:val="StyleBoldUnderline"/>
        </w:rPr>
        <w:t xml:space="preserve"> the </w:t>
      </w:r>
      <w:r w:rsidRPr="00DE2E4C">
        <w:rPr>
          <w:rStyle w:val="StyleBoldUnderline"/>
          <w:highlight w:val="green"/>
        </w:rPr>
        <w:t xml:space="preserve">claims of executive authority </w:t>
      </w:r>
      <w:r w:rsidRPr="009B0299">
        <w:rPr>
          <w:rStyle w:val="StyleBoldUnderline"/>
        </w:rPr>
        <w:t>made "politically toxic" by</w:t>
      </w:r>
      <w:r w:rsidRPr="000E45D3">
        <w:rPr>
          <w:sz w:val="16"/>
        </w:rPr>
        <w:t xml:space="preserve"> the writings of John </w:t>
      </w:r>
      <w:r w:rsidRPr="009B0299">
        <w:rPr>
          <w:rStyle w:val="StyleBoldUnderline"/>
        </w:rPr>
        <w:t>Yoo</w:t>
      </w:r>
      <w:r w:rsidRPr="000E45D3">
        <w:rPr>
          <w:sz w:val="16"/>
        </w:rPr>
        <w:t xml:space="preserve">. n128 </w:t>
      </w:r>
      <w:r w:rsidRPr="00DE2E4C">
        <w:rPr>
          <w:rStyle w:val="StyleBoldUnderline"/>
          <w:highlight w:val="green"/>
        </w:rPr>
        <w:t xml:space="preserve">Because of the </w:t>
      </w:r>
      <w:r w:rsidRPr="009B0299">
        <w:rPr>
          <w:rStyle w:val="StyleBoldUnderline"/>
        </w:rPr>
        <w:t xml:space="preserve">likely </w:t>
      </w:r>
      <w:r w:rsidRPr="00DE2E4C">
        <w:rPr>
          <w:rStyle w:val="StyleBoldUnderline"/>
          <w:highlight w:val="green"/>
        </w:rPr>
        <w:t>judicial resistance and political difficulties</w:t>
      </w:r>
      <w:r w:rsidRPr="009B0299">
        <w:rPr>
          <w:rStyle w:val="StyleBoldUnderline"/>
        </w:rPr>
        <w:t xml:space="preserve">, </w:t>
      </w:r>
      <w:r w:rsidRPr="00DE2E4C">
        <w:rPr>
          <w:rStyle w:val="StyleBoldUnderline"/>
          <w:highlight w:val="green"/>
        </w:rPr>
        <w:t xml:space="preserve">claiming increased executive authority </w:t>
      </w:r>
      <w:r w:rsidRPr="009B0299">
        <w:rPr>
          <w:rStyle w:val="StyleBoldUnderline"/>
        </w:rPr>
        <w:t xml:space="preserve">to prosecute the armed conflict against Al Qaeda </w:t>
      </w:r>
      <w:r w:rsidRPr="00DE2E4C">
        <w:rPr>
          <w:rStyle w:val="StyleBoldUnderline"/>
          <w:highlight w:val="green"/>
        </w:rPr>
        <w:t xml:space="preserve">would prove </w:t>
      </w:r>
      <w:r w:rsidRPr="00B86C2E">
        <w:rPr>
          <w:rStyle w:val="StyleBoldUnderline"/>
        </w:rPr>
        <w:t>a</w:t>
      </w:r>
      <w:r w:rsidRPr="009B0299">
        <w:rPr>
          <w:rStyle w:val="StyleBoldUnderline"/>
        </w:rPr>
        <w:t xml:space="preserve"> specious and ultimately </w:t>
      </w:r>
      <w:r w:rsidRPr="00DE2E4C">
        <w:rPr>
          <w:rStyle w:val="StyleBoldUnderline"/>
          <w:highlight w:val="green"/>
        </w:rPr>
        <w:t xml:space="preserve">futile </w:t>
      </w:r>
      <w:r w:rsidRPr="009B0299">
        <w:rPr>
          <w:rStyle w:val="StyleBoldUnderline"/>
        </w:rPr>
        <w:t xml:space="preserve">legal </w:t>
      </w:r>
      <w:r w:rsidRPr="00B86C2E">
        <w:rPr>
          <w:rStyle w:val="StyleBoldUnderline"/>
        </w:rPr>
        <w:t>strategy</w:t>
      </w:r>
      <w:r w:rsidRPr="000E45D3">
        <w:rPr>
          <w:sz w:val="16"/>
        </w:rPr>
        <w:t xml:space="preserve">. Simply put, </w:t>
      </w:r>
      <w:r w:rsidRPr="009B0299">
        <w:rPr>
          <w:rStyle w:val="StyleBoldUnderline"/>
        </w:rPr>
        <w:t>forcing the Supreme Court to intervene and overrule the Executive's national security policy is anathema to good public policy</w:t>
      </w:r>
      <w:r w:rsidRPr="000E45D3">
        <w:rPr>
          <w:sz w:val="16"/>
        </w:rPr>
        <w:t>. In such a world</w:t>
      </w:r>
      <w:r w:rsidRPr="009B0299">
        <w:rPr>
          <w:rStyle w:val="StyleBoldUnderline"/>
        </w:rPr>
        <w:t xml:space="preserve">, </w:t>
      </w:r>
      <w:r w:rsidRPr="00DE2E4C">
        <w:rPr>
          <w:rStyle w:val="StyleBoldUnderline"/>
          <w:highlight w:val="green"/>
        </w:rPr>
        <w:t>U.S</w:t>
      </w:r>
      <w:r w:rsidRPr="009B0299">
        <w:rPr>
          <w:rStyle w:val="StyleBoldUnderline"/>
        </w:rPr>
        <w:t xml:space="preserve">. national security </w:t>
      </w:r>
      <w:r w:rsidRPr="00DE2E4C">
        <w:rPr>
          <w:rStyle w:val="StyleBoldUnderline"/>
          <w:highlight w:val="green"/>
        </w:rPr>
        <w:t xml:space="preserve">policy would lack stability--confounding cooperation </w:t>
      </w:r>
      <w:r w:rsidRPr="009B0299">
        <w:rPr>
          <w:rStyle w:val="StyleBoldUnderline"/>
        </w:rPr>
        <w:t xml:space="preserve">with allies </w:t>
      </w:r>
      <w:r w:rsidRPr="00DE2E4C">
        <w:rPr>
          <w:rStyle w:val="StyleBoldUnderline"/>
          <w:highlight w:val="green"/>
        </w:rPr>
        <w:t xml:space="preserve">and hindering negotiations </w:t>
      </w:r>
      <w:r w:rsidRPr="009B0299">
        <w:rPr>
          <w:rStyle w:val="StyleBoldUnderline"/>
        </w:rPr>
        <w:t>with adversaries.</w:t>
      </w:r>
      <w:r w:rsidRPr="000E45D3">
        <w:rPr>
          <w:rStyle w:val="StyleBoldUnderline"/>
          <w:b w:val="0"/>
          <w:sz w:val="12"/>
          <w:u w:val="none"/>
        </w:rPr>
        <w:t>¶</w:t>
      </w:r>
      <w:r w:rsidRPr="000E45D3">
        <w:rPr>
          <w:rStyle w:val="StyleBoldUnderline"/>
          <w:sz w:val="12"/>
        </w:rPr>
        <w:t xml:space="preserve"> </w:t>
      </w:r>
      <w:r w:rsidRPr="000E45D3">
        <w:rPr>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[*90] Sudan in response to the embassy bombings in Kenya and Tanzania. In 1986, President Reagan ordered air strikes against Libyan targets after U.S. intelligence linked the bombing of a Berlin discotheque to Libyan operatives. n129 Executive authority to launch these operations without congressional approval was not seriously questioned, and no congressional approval was sought. n130 To be sure, many of the targeted killing </w:t>
      </w:r>
      <w:r w:rsidRPr="000E45D3">
        <w:rPr>
          <w:sz w:val="16"/>
        </w:rPr>
        <w:lastRenderedPageBreak/>
        <w:t xml:space="preserve">operations carried out today fall squarely within the precedent of past practice supplied by these and other valid exercises of presidential authority. Notwithstanding disagreement about the scope of Congress's and the president's "war powers," few would disagree with the proposition that the president needs no authorization to act in self-defense on behalf of the country. However, it is equally clear that </w:t>
      </w:r>
      <w:r w:rsidRPr="009B0299">
        <w:rPr>
          <w:rStyle w:val="StyleBoldUnderline"/>
        </w:rPr>
        <w:t>not all terrorists pose such a threat to the United States, and</w:t>
      </w:r>
      <w:r w:rsidRPr="000E45D3">
        <w:rPr>
          <w:sz w:val="16"/>
        </w:rPr>
        <w:t xml:space="preserve"> thus </w:t>
      </w:r>
      <w:r w:rsidRPr="00DE2E4C">
        <w:rPr>
          <w:rStyle w:val="StyleBoldUnderline"/>
          <w:highlight w:val="green"/>
        </w:rPr>
        <w:t xml:space="preserve">the </w:t>
      </w:r>
      <w:r w:rsidRPr="000E45D3">
        <w:rPr>
          <w:sz w:val="16"/>
        </w:rPr>
        <w:t xml:space="preserve">[*91] </w:t>
      </w:r>
      <w:r w:rsidRPr="00DE2E4C">
        <w:rPr>
          <w:rStyle w:val="StyleBoldUnderline"/>
          <w:highlight w:val="green"/>
        </w:rPr>
        <w:t>Commander in Chief cannot justify all counterterrorism operations as "self-defense</w:t>
      </w:r>
      <w:r w:rsidRPr="00DE2E4C">
        <w:rPr>
          <w:sz w:val="16"/>
          <w:highlight w:val="green"/>
        </w:rPr>
        <w:t>."</w:t>
      </w:r>
      <w:r w:rsidRPr="00DE2E4C">
        <w:rPr>
          <w:sz w:val="12"/>
          <w:highlight w:val="green"/>
        </w:rPr>
        <w:t>¶</w:t>
      </w:r>
      <w:r w:rsidRPr="00DE2E4C">
        <w:rPr>
          <w:sz w:val="16"/>
          <w:highlight w:val="green"/>
        </w:rPr>
        <w:t xml:space="preserve"> </w:t>
      </w:r>
      <w:r w:rsidRPr="009B0299">
        <w:rPr>
          <w:rStyle w:val="StyleBoldUnderline"/>
        </w:rPr>
        <w:t xml:space="preserve">A third option would be to conduct all counterterrorism operations as covert operations under the aegis of Title </w:t>
      </w:r>
      <w:r w:rsidRPr="000E45D3">
        <w:rPr>
          <w:sz w:val="16"/>
        </w:rPr>
        <w:t>50. n131 Although the CIA typically carries out such "Title 50 operations," the separate roles of the military and intelligence community have become blurred in recent years. n132 The president must make a "finding" to authorize such operations, n133 which are conducted in secret to provide deniability for the U.S. Government. n134</w:t>
      </w:r>
      <w:r w:rsidRPr="000E45D3">
        <w:rPr>
          <w:sz w:val="12"/>
        </w:rPr>
        <w:t>¶</w:t>
      </w:r>
      <w:r w:rsidRPr="000E45D3">
        <w:rPr>
          <w:sz w:val="16"/>
        </w:rPr>
        <w:t xml:space="preserve"> </w:t>
      </w:r>
      <w:r w:rsidRPr="009B0299">
        <w:rPr>
          <w:rStyle w:val="StyleBoldUnderline"/>
        </w:rPr>
        <w:t>Relying entirely on covert counterterrorism operations</w:t>
      </w:r>
      <w:r w:rsidRPr="000E45D3">
        <w:rPr>
          <w:sz w:val="16"/>
        </w:rPr>
        <w:t xml:space="preserve">, however, </w:t>
      </w:r>
      <w:r w:rsidRPr="009B0299">
        <w:rPr>
          <w:rStyle w:val="StyleBoldUnderline"/>
        </w:rPr>
        <w:t>would suffer from several critical deficiencies</w:t>
      </w:r>
      <w:r w:rsidRPr="000E45D3">
        <w:rPr>
          <w:sz w:val="16"/>
        </w:rPr>
        <w:t xml:space="preserve">. First, even invoking the cloak of "Title 50," it is "far from obvious" that covert operations are legal without supporting authority. n135 In other words, </w:t>
      </w:r>
      <w:r w:rsidRPr="009B0299">
        <w:rPr>
          <w:rStyle w:val="StyleBoldUnderline"/>
        </w:rPr>
        <w:t>Title 50 operations</w:t>
      </w:r>
      <w:r w:rsidRPr="000E45D3">
        <w:rPr>
          <w:sz w:val="16"/>
        </w:rPr>
        <w:t xml:space="preserve">, mostly carried out by the CIA, </w:t>
      </w:r>
      <w:r w:rsidRPr="009B0299">
        <w:rPr>
          <w:rStyle w:val="StyleBoldUnderline"/>
        </w:rPr>
        <w:t>likely also require "sufficient domestic law foundation in terms of either an AUMF or a legitimate claim of inherent constitutional authority for the use of force under Article II.</w:t>
      </w:r>
      <w:r w:rsidRPr="000E45D3">
        <w:rPr>
          <w:sz w:val="16"/>
        </w:rPr>
        <w:t xml:space="preserve">" n136 </w:t>
      </w:r>
      <w:r w:rsidRPr="009B0299">
        <w:rPr>
          <w:rStyle w:val="StyleBoldUnderline"/>
        </w:rPr>
        <w:t>Second</w:t>
      </w:r>
      <w:r w:rsidRPr="000E45D3">
        <w:rPr>
          <w:sz w:val="16"/>
        </w:rPr>
        <w:t xml:space="preserve">, </w:t>
      </w:r>
      <w:r w:rsidRPr="009B0299">
        <w:rPr>
          <w:rStyle w:val="StyleBoldUnderline"/>
        </w:rPr>
        <w:t>covert operations are by definition kept out of public view, making it difficult to subject them to typical democratic review. In light of "the democratic deficit that already plagues the nation in the legal war</w:t>
      </w:r>
      <w:r>
        <w:rPr>
          <w:rStyle w:val="StyleBoldUnderline"/>
        </w:rPr>
        <w:t xml:space="preserve"> </w:t>
      </w:r>
      <w:r w:rsidRPr="009B0299">
        <w:rPr>
          <w:rStyle w:val="StyleBoldUnderline"/>
        </w:rPr>
        <w:t>[*92]</w:t>
      </w:r>
      <w:r>
        <w:rPr>
          <w:rStyle w:val="StyleBoldUnderline"/>
        </w:rPr>
        <w:t xml:space="preserve"> </w:t>
      </w:r>
      <w:r w:rsidRPr="009B0299">
        <w:rPr>
          <w:rStyle w:val="StyleBoldUnderline"/>
        </w:rPr>
        <w:t>on terror," n137 further distancing counterterrorism operations from democratic oversight would exacerbate this problem</w:t>
      </w:r>
      <w:r w:rsidRPr="000E45D3">
        <w:rPr>
          <w:sz w:val="16"/>
        </w:rPr>
        <w:t>. n138 Indeed, congressional oversight of covert operations--which, presumably, operates with full information--is already considered insufficient by many. n139 By operating entirely on a covert basis, "the Executive can initiate more conflict than the public might otherwise [be] willing to support." n140</w:t>
      </w:r>
      <w:r w:rsidRPr="000E45D3">
        <w:rPr>
          <w:sz w:val="12"/>
        </w:rPr>
        <w:t>¶</w:t>
      </w:r>
      <w:r w:rsidRPr="000E45D3">
        <w:rPr>
          <w:sz w:val="16"/>
        </w:rPr>
        <w:t xml:space="preserve"> </w:t>
      </w:r>
      <w:r w:rsidRPr="00DE2E4C">
        <w:rPr>
          <w:rStyle w:val="StyleBoldUnderline"/>
          <w:highlight w:val="green"/>
        </w:rPr>
        <w:t>In a world without a valid AUMF, the U</w:t>
      </w:r>
      <w:r w:rsidRPr="00990219">
        <w:rPr>
          <w:rStyle w:val="StyleBoldUnderline"/>
        </w:rPr>
        <w:t xml:space="preserve">nited </w:t>
      </w:r>
      <w:r w:rsidRPr="00DE2E4C">
        <w:rPr>
          <w:rStyle w:val="StyleBoldUnderline"/>
          <w:highlight w:val="green"/>
        </w:rPr>
        <w:t>S</w:t>
      </w:r>
      <w:r w:rsidRPr="00990219">
        <w:rPr>
          <w:rStyle w:val="StyleBoldUnderline"/>
        </w:rPr>
        <w:t xml:space="preserve">tates </w:t>
      </w:r>
      <w:r w:rsidRPr="00DE2E4C">
        <w:rPr>
          <w:rStyle w:val="StyleBoldUnderline"/>
          <w:highlight w:val="green"/>
        </w:rPr>
        <w:t>could base</w:t>
      </w:r>
      <w:r w:rsidRPr="00990219">
        <w:rPr>
          <w:rStyle w:val="StyleBoldUnderline"/>
        </w:rPr>
        <w:t xml:space="preserve"> its continued worldwide </w:t>
      </w:r>
      <w:r w:rsidRPr="00DE2E4C">
        <w:rPr>
          <w:rStyle w:val="StyleBoldUnderline"/>
          <w:highlight w:val="green"/>
        </w:rPr>
        <w:t xml:space="preserve">counterterrorism </w:t>
      </w:r>
      <w:r w:rsidRPr="00990219">
        <w:rPr>
          <w:rStyle w:val="StyleBoldUnderline"/>
        </w:rPr>
        <w:t xml:space="preserve">operations </w:t>
      </w:r>
      <w:r w:rsidRPr="00DE2E4C">
        <w:rPr>
          <w:rStyle w:val="StyleBoldUnderline"/>
          <w:highlight w:val="green"/>
        </w:rPr>
        <w:t xml:space="preserve">on </w:t>
      </w:r>
      <w:r w:rsidRPr="00990219">
        <w:rPr>
          <w:rStyle w:val="StyleBoldUnderline"/>
        </w:rPr>
        <w:t xml:space="preserve">various </w:t>
      </w:r>
      <w:r w:rsidRPr="00DE2E4C">
        <w:rPr>
          <w:rStyle w:val="StyleBoldUnderline"/>
          <w:highlight w:val="green"/>
        </w:rPr>
        <w:t xml:space="preserve">alternative </w:t>
      </w:r>
      <w:r w:rsidRPr="00990219">
        <w:rPr>
          <w:rStyle w:val="StyleBoldUnderline"/>
        </w:rPr>
        <w:t xml:space="preserve">domestic legal </w:t>
      </w:r>
      <w:r w:rsidRPr="00DE2E4C">
        <w:rPr>
          <w:rStyle w:val="StyleBoldUnderline"/>
          <w:highlight w:val="green"/>
        </w:rPr>
        <w:t>authorities</w:t>
      </w:r>
      <w:r w:rsidRPr="00990219">
        <w:rPr>
          <w:rStyle w:val="StyleBoldUnderline"/>
        </w:rPr>
        <w:t xml:space="preserve">. All of </w:t>
      </w:r>
      <w:r w:rsidRPr="00DE2E4C">
        <w:rPr>
          <w:rStyle w:val="StyleBoldUnderline"/>
          <w:highlight w:val="green"/>
        </w:rPr>
        <w:t xml:space="preserve">these </w:t>
      </w:r>
      <w:r w:rsidRPr="00990219">
        <w:rPr>
          <w:rStyle w:val="StyleBoldUnderline"/>
        </w:rPr>
        <w:t xml:space="preserve">alternative bases, however, </w:t>
      </w:r>
      <w:r w:rsidRPr="00DE2E4C">
        <w:rPr>
          <w:rStyle w:val="StyleBoldUnderline"/>
          <w:highlight w:val="green"/>
        </w:rPr>
        <w:t xml:space="preserve">carry </w:t>
      </w:r>
      <w:r w:rsidRPr="00990219">
        <w:rPr>
          <w:rStyle w:val="StyleBoldUnderline"/>
        </w:rPr>
        <w:t xml:space="preserve">with them </w:t>
      </w:r>
      <w:r w:rsidRPr="00576804">
        <w:rPr>
          <w:rStyle w:val="StyleBoldUnderline"/>
        </w:rPr>
        <w:t xml:space="preserve">significant </w:t>
      </w:r>
      <w:r w:rsidRPr="00DE2E4C">
        <w:rPr>
          <w:rStyle w:val="StyleBoldUnderline"/>
          <w:highlight w:val="green"/>
        </w:rPr>
        <w:t>costs</w:t>
      </w:r>
      <w:r w:rsidRPr="00576804">
        <w:rPr>
          <w:rStyle w:val="StyleBoldUnderline"/>
        </w:rPr>
        <w:t>--</w:t>
      </w:r>
      <w:r w:rsidRPr="00DE2E4C">
        <w:rPr>
          <w:rStyle w:val="StyleBoldUnderline"/>
          <w:highlight w:val="green"/>
        </w:rPr>
        <w:t>detrimental to U.S. security and democracy</w:t>
      </w:r>
      <w:r w:rsidRPr="000E45D3">
        <w:rPr>
          <w:sz w:val="16"/>
        </w:rPr>
        <w:t xml:space="preserve">. The foreign and national </w:t>
      </w:r>
      <w:r w:rsidRPr="00DE2E4C">
        <w:rPr>
          <w:rStyle w:val="StyleBoldUnderline"/>
          <w:highlight w:val="green"/>
        </w:rPr>
        <w:t>security policy</w:t>
      </w:r>
      <w:r w:rsidRPr="00DE2E4C">
        <w:rPr>
          <w:sz w:val="16"/>
          <w:highlight w:val="green"/>
        </w:rPr>
        <w:t xml:space="preserve"> </w:t>
      </w:r>
      <w:r w:rsidRPr="000E45D3">
        <w:rPr>
          <w:sz w:val="16"/>
        </w:rPr>
        <w:t xml:space="preserve">of the United States </w:t>
      </w:r>
      <w:r w:rsidRPr="00DE2E4C">
        <w:rPr>
          <w:rStyle w:val="StyleBoldUnderline"/>
          <w:highlight w:val="green"/>
        </w:rPr>
        <w:t>should rest on "a</w:t>
      </w:r>
      <w:r w:rsidRPr="00815E0C">
        <w:rPr>
          <w:rStyle w:val="StyleBoldUnderline"/>
        </w:rPr>
        <w:t xml:space="preserve"> comprehensive </w:t>
      </w:r>
      <w:r w:rsidRPr="00DE2E4C">
        <w:rPr>
          <w:rStyle w:val="StyleBoldUnderline"/>
          <w:highlight w:val="green"/>
        </w:rPr>
        <w:t xml:space="preserve">legal regime </w:t>
      </w:r>
      <w:r w:rsidRPr="00815E0C">
        <w:rPr>
          <w:rStyle w:val="StyleBoldUnderline"/>
        </w:rPr>
        <w:t>to support its actions, one that [has] the blessings of Congress</w:t>
      </w:r>
      <w:r w:rsidRPr="000E45D3">
        <w:rPr>
          <w:sz w:val="16"/>
        </w:rPr>
        <w:t xml:space="preserve"> and to which a court would defer as the collective judgment of the American political system about a novel set of [*93] problems." n141 </w:t>
      </w:r>
      <w:r w:rsidRPr="00DE2E4C">
        <w:rPr>
          <w:rStyle w:val="StyleBoldUnderline"/>
          <w:highlight w:val="green"/>
        </w:rPr>
        <w:t xml:space="preserve">Only then can the </w:t>
      </w:r>
      <w:r w:rsidRPr="00815E0C">
        <w:rPr>
          <w:rStyle w:val="StyleBoldUnderline"/>
        </w:rPr>
        <w:t xml:space="preserve">President's </w:t>
      </w:r>
      <w:r w:rsidRPr="00DE2E4C">
        <w:rPr>
          <w:rStyle w:val="StyleBoldUnderline"/>
          <w:highlight w:val="green"/>
        </w:rPr>
        <w:t>efforts be sustained and legitimate.</w:t>
      </w:r>
      <w:r w:rsidRPr="00DE2E4C">
        <w:rPr>
          <w:rStyle w:val="StyleBoldUnderline"/>
          <w:b w:val="0"/>
          <w:sz w:val="12"/>
          <w:highlight w:val="green"/>
          <w:u w:val="none"/>
        </w:rPr>
        <w:t>¶</w:t>
      </w:r>
      <w:r w:rsidRPr="00DE2E4C">
        <w:rPr>
          <w:rStyle w:val="StyleBoldUnderline"/>
          <w:sz w:val="12"/>
          <w:highlight w:val="green"/>
        </w:rPr>
        <w:t xml:space="preserve"> </w:t>
      </w:r>
      <w:r w:rsidRPr="000E45D3">
        <w:rPr>
          <w:sz w:val="16"/>
        </w:rPr>
        <w:t>2. Effect on the International Law of Self-Defense</w:t>
      </w:r>
      <w:r w:rsidRPr="000E45D3">
        <w:rPr>
          <w:sz w:val="12"/>
        </w:rPr>
        <w:t>¶</w:t>
      </w:r>
      <w:r w:rsidRPr="000E45D3">
        <w:rPr>
          <w:sz w:val="16"/>
        </w:rPr>
        <w:t xml:space="preserve"> </w:t>
      </w:r>
      <w:r w:rsidRPr="00815E0C">
        <w:rPr>
          <w:rStyle w:val="StyleBoldUnderline"/>
        </w:rPr>
        <w:t xml:space="preserve">A </w:t>
      </w:r>
      <w:r w:rsidRPr="00DE2E4C">
        <w:rPr>
          <w:rStyle w:val="StyleBoldUnderline"/>
          <w:highlight w:val="green"/>
        </w:rPr>
        <w:t xml:space="preserve">failure to reauthorize </w:t>
      </w:r>
      <w:r w:rsidRPr="00815E0C">
        <w:rPr>
          <w:rStyle w:val="StyleBoldUnderline"/>
        </w:rPr>
        <w:t xml:space="preserve">military force would lead to significant negative consequences on the international level as well. Denying the Executive Branch the authority to carry out military operations in the armed conflict against Al Qaeda </w:t>
      </w:r>
      <w:r w:rsidRPr="00DE2E4C">
        <w:rPr>
          <w:rStyle w:val="StyleBoldUnderline"/>
          <w:highlight w:val="green"/>
        </w:rPr>
        <w:t xml:space="preserve">would force the President to find authorization </w:t>
      </w:r>
      <w:r w:rsidRPr="00815E0C">
        <w:rPr>
          <w:rStyle w:val="StyleBoldUnderline"/>
        </w:rPr>
        <w:t xml:space="preserve">elsewhere, most likely </w:t>
      </w:r>
      <w:r w:rsidRPr="00DE2E4C">
        <w:rPr>
          <w:rStyle w:val="StyleBoldUnderline"/>
          <w:highlight w:val="green"/>
        </w:rPr>
        <w:t xml:space="preserve">in </w:t>
      </w:r>
      <w:r w:rsidRPr="00815E0C">
        <w:rPr>
          <w:rStyle w:val="StyleBoldUnderline"/>
        </w:rPr>
        <w:t xml:space="preserve">the international law of self-defense--the </w:t>
      </w:r>
      <w:r w:rsidRPr="00DE2E4C">
        <w:rPr>
          <w:rStyle w:val="StyleBoldUnderline"/>
          <w:highlight w:val="green"/>
        </w:rPr>
        <w:t>jus ad bellum.</w:t>
      </w:r>
      <w:r w:rsidRPr="000E45D3">
        <w:rPr>
          <w:sz w:val="16"/>
        </w:rPr>
        <w:t xml:space="preserve"> n142 Finding sufficient legal authority for the United States's ongoing counterterrorism operations in the international law of self-defense, however, is problematic for several reasons. As a preliminary matter, </w:t>
      </w:r>
      <w:r w:rsidRPr="00815E0C">
        <w:rPr>
          <w:rStyle w:val="StyleBoldUnderline"/>
        </w:rPr>
        <w:t>relying on this rationale usurps Congress's role in regulating the contours of U.S. foreign and national security policy</w:t>
      </w:r>
      <w:r w:rsidRPr="000E45D3">
        <w:rPr>
          <w:sz w:val="16"/>
        </w:rPr>
        <w:t xml:space="preserve">. </w:t>
      </w:r>
      <w:r w:rsidRPr="00815E0C">
        <w:rPr>
          <w:rStyle w:val="StyleBoldUnderline"/>
        </w:rPr>
        <w:t>If the Executive Branch can assert "self-defense against a continuing threat" to target and detain terrorists worldwide, it will almost always be able to find such a threat</w:t>
      </w:r>
      <w:r w:rsidRPr="000E45D3">
        <w:rPr>
          <w:sz w:val="16"/>
        </w:rPr>
        <w:t xml:space="preserve">. n143 Indeed, </w:t>
      </w:r>
      <w:r w:rsidRPr="00815E0C">
        <w:rPr>
          <w:rStyle w:val="StyleBoldUnderline"/>
        </w:rPr>
        <w:t>the Obama Administration's broad understanding of the concept of "imminence" illustrates the danger of allowing the executive to rely on a self-defense authorization alone.</w:t>
      </w:r>
      <w:r w:rsidRPr="000E45D3">
        <w:rPr>
          <w:sz w:val="16"/>
        </w:rPr>
        <w:t xml:space="preserve"> n144 [*94] </w:t>
      </w:r>
      <w:r w:rsidRPr="00DE2E4C">
        <w:rPr>
          <w:rStyle w:val="StyleBoldUnderline"/>
          <w:highlight w:val="green"/>
        </w:rPr>
        <w:t xml:space="preserve">This </w:t>
      </w:r>
      <w:r w:rsidRPr="00815E0C">
        <w:rPr>
          <w:rStyle w:val="StyleBoldUnderline"/>
        </w:rPr>
        <w:t xml:space="preserve">approach also </w:t>
      </w:r>
      <w:r w:rsidRPr="00DE2E4C">
        <w:rPr>
          <w:rStyle w:val="StyleBoldUnderline"/>
          <w:highlight w:val="green"/>
        </w:rPr>
        <w:t>would inevitably lead to dangerous "slippery slopes</w:t>
      </w:r>
      <w:r w:rsidRPr="00815E0C">
        <w:rPr>
          <w:rStyle w:val="StyleBoldUnderline"/>
        </w:rPr>
        <w:t>." Once the President authorizes a targeted killing of an individual who does not pose an imminent threat in the strict law enforcement sense of "imminence,</w:t>
      </w:r>
      <w:r w:rsidRPr="000E45D3">
        <w:rPr>
          <w:sz w:val="16"/>
        </w:rPr>
        <w:t xml:space="preserve">" n145 </w:t>
      </w:r>
      <w:r w:rsidRPr="00DE2E4C">
        <w:rPr>
          <w:rStyle w:val="StyleBoldUnderline"/>
          <w:highlight w:val="green"/>
        </w:rPr>
        <w:t xml:space="preserve">there are few potential targets that would be off-limits </w:t>
      </w:r>
      <w:r w:rsidRPr="00815E0C">
        <w:rPr>
          <w:rStyle w:val="StyleBoldUnderline"/>
        </w:rPr>
        <w:t xml:space="preserve">to the Executive Branch. </w:t>
      </w:r>
      <w:r w:rsidRPr="00DE2E4C">
        <w:rPr>
          <w:rStyle w:val="StyleBoldUnderline"/>
          <w:highlight w:val="green"/>
        </w:rPr>
        <w:t>Overly malleable concepts are not the proper bases for the consistent use of military force in a democracy</w:t>
      </w:r>
      <w:r w:rsidRPr="000E45D3">
        <w:rPr>
          <w:sz w:val="16"/>
        </w:rPr>
        <w:t xml:space="preserve">. Although the Obama Administration has disclaimed this manner of broad authority because the AUMF "does not authorize military force against anyone the Executive labels a 'terrorist,'" n146 </w:t>
      </w:r>
      <w:r w:rsidRPr="00217CAB">
        <w:rPr>
          <w:rStyle w:val="StyleBoldUnderline"/>
        </w:rPr>
        <w:t>relying solely on the international law of self defense would likely lead to precisely such a result.</w:t>
      </w:r>
      <w:r w:rsidRPr="000E45D3">
        <w:rPr>
          <w:rStyle w:val="StyleBoldUnderline"/>
          <w:b w:val="0"/>
          <w:sz w:val="12"/>
          <w:u w:val="none"/>
        </w:rPr>
        <w:t>¶</w:t>
      </w:r>
      <w:r w:rsidRPr="000E45D3">
        <w:rPr>
          <w:rStyle w:val="StyleBoldUnderline"/>
          <w:sz w:val="12"/>
        </w:rPr>
        <w:t xml:space="preserve"> </w:t>
      </w:r>
      <w:r w:rsidRPr="000E45D3">
        <w:rPr>
          <w:sz w:val="16"/>
        </w:rPr>
        <w:t xml:space="preserve">The slippery slope problem, however, is not just limited to the United States's military actions and the issue of domestic control. </w:t>
      </w:r>
      <w:r w:rsidRPr="00DE2E4C">
        <w:rPr>
          <w:rStyle w:val="StyleBoldUnderline"/>
          <w:highlight w:val="green"/>
        </w:rPr>
        <w:t xml:space="preserve">The creation of </w:t>
      </w:r>
      <w:r w:rsidRPr="00217CAB">
        <w:rPr>
          <w:rStyle w:val="StyleBoldUnderline"/>
        </w:rPr>
        <w:t xml:space="preserve">international </w:t>
      </w:r>
      <w:r w:rsidRPr="00DE2E4C">
        <w:rPr>
          <w:rStyle w:val="StyleBoldUnderline"/>
          <w:highlight w:val="green"/>
        </w:rPr>
        <w:t xml:space="preserve">norms is an iterative process, </w:t>
      </w:r>
      <w:r w:rsidRPr="00217CAB">
        <w:rPr>
          <w:rStyle w:val="StyleBoldUnderline"/>
        </w:rPr>
        <w:t xml:space="preserve">one </w:t>
      </w:r>
      <w:r w:rsidRPr="00DE2E4C">
        <w:rPr>
          <w:rStyle w:val="StyleBoldUnderline"/>
          <w:highlight w:val="green"/>
        </w:rPr>
        <w:t>to which the U</w:t>
      </w:r>
      <w:r w:rsidRPr="00217CAB">
        <w:rPr>
          <w:rStyle w:val="StyleBoldUnderline"/>
        </w:rPr>
        <w:t xml:space="preserve">nited </w:t>
      </w:r>
      <w:r w:rsidRPr="00DE2E4C">
        <w:rPr>
          <w:rStyle w:val="StyleBoldUnderline"/>
          <w:highlight w:val="green"/>
        </w:rPr>
        <w:t>S</w:t>
      </w:r>
      <w:r w:rsidRPr="00217CAB">
        <w:rPr>
          <w:rStyle w:val="StyleBoldUnderline"/>
        </w:rPr>
        <w:t xml:space="preserve">tates </w:t>
      </w:r>
      <w:r w:rsidRPr="00DE2E4C">
        <w:rPr>
          <w:rStyle w:val="StyleBoldUnderline"/>
          <w:highlight w:val="green"/>
        </w:rPr>
        <w:t>makes significant contributions</w:t>
      </w:r>
      <w:r w:rsidRPr="00217CAB">
        <w:rPr>
          <w:rStyle w:val="StyleBoldUnderline"/>
        </w:rPr>
        <w:t xml:space="preserve">. </w:t>
      </w:r>
      <w:r w:rsidRPr="00DE2E4C">
        <w:rPr>
          <w:rStyle w:val="StyleBoldUnderline"/>
          <w:highlight w:val="green"/>
        </w:rPr>
        <w:t>Because of this outsized influence, the United States should not claim international legal rights that it is not prepared to see proliferate around the globe.</w:t>
      </w:r>
      <w:r w:rsidRPr="00DE2E4C">
        <w:rPr>
          <w:sz w:val="16"/>
          <w:highlight w:val="green"/>
        </w:rPr>
        <w:t xml:space="preserve"> </w:t>
      </w:r>
      <w:r w:rsidRPr="003E41D0">
        <w:rPr>
          <w:sz w:val="16"/>
        </w:rPr>
        <w:t xml:space="preserve">Scholars have observed that the Obama Administration's </w:t>
      </w:r>
      <w:r w:rsidRPr="003E41D0">
        <w:rPr>
          <w:rStyle w:val="StyleBoldUnderline"/>
        </w:rPr>
        <w:t>"expansive</w:t>
      </w:r>
      <w:r w:rsidRPr="00217CAB">
        <w:rPr>
          <w:rStyle w:val="StyleBoldUnderline"/>
        </w:rPr>
        <w:t xml:space="preserve"> and </w:t>
      </w:r>
      <w:r w:rsidRPr="00DE2E4C">
        <w:rPr>
          <w:rStyle w:val="StyleBoldUnderline"/>
          <w:highlight w:val="green"/>
        </w:rPr>
        <w:t xml:space="preserve">open-ended interpretation </w:t>
      </w:r>
      <w:r w:rsidRPr="00217CAB">
        <w:rPr>
          <w:rStyle w:val="StyleBoldUnderline"/>
        </w:rPr>
        <w:t xml:space="preserve">of the right to self-defence </w:t>
      </w:r>
      <w:r w:rsidRPr="00DE2E4C">
        <w:rPr>
          <w:rStyle w:val="StyleBoldUnderline"/>
          <w:highlight w:val="green"/>
        </w:rPr>
        <w:t>threatens to destroy the prohibition on the use of armed force</w:t>
      </w:r>
      <w:r w:rsidRPr="00DE2E4C">
        <w:rPr>
          <w:sz w:val="16"/>
          <w:highlight w:val="green"/>
        </w:rPr>
        <w:t xml:space="preserve"> </w:t>
      </w:r>
      <w:r w:rsidRPr="000E45D3">
        <w:rPr>
          <w:sz w:val="16"/>
        </w:rPr>
        <w:t xml:space="preserve">. . . ." n147 Indeed, </w:t>
      </w:r>
      <w:r w:rsidRPr="00217CAB">
        <w:rPr>
          <w:rStyle w:val="StyleBoldUnderline"/>
        </w:rPr>
        <w:t xml:space="preserve">"[i]f other states were to claim the broad-based authority that the United States does, to kill people anywhere, anytime, </w:t>
      </w:r>
      <w:r w:rsidRPr="00DE2E4C">
        <w:rPr>
          <w:rStyle w:val="Emphasis"/>
          <w:highlight w:val="green"/>
        </w:rPr>
        <w:t>the result would be chaos</w:t>
      </w:r>
      <w:r w:rsidRPr="00824396">
        <w:rPr>
          <w:rStyle w:val="Emphasis"/>
        </w:rPr>
        <w:t>.</w:t>
      </w:r>
      <w:r w:rsidRPr="000E45D3">
        <w:rPr>
          <w:sz w:val="16"/>
        </w:rPr>
        <w:t>" n148</w:t>
      </w:r>
      <w:r w:rsidRPr="000E45D3">
        <w:rPr>
          <w:sz w:val="12"/>
        </w:rPr>
        <w:t>¶</w:t>
      </w:r>
      <w:r w:rsidRPr="000E45D3">
        <w:rPr>
          <w:sz w:val="16"/>
        </w:rPr>
        <w:t xml:space="preserve"> [*95] </w:t>
      </w:r>
      <w:r w:rsidRPr="00217CAB">
        <w:rPr>
          <w:rStyle w:val="StyleBoldUnderline"/>
        </w:rPr>
        <w:t xml:space="preserve">Encouraging the </w:t>
      </w:r>
      <w:r w:rsidRPr="00DE2E4C">
        <w:rPr>
          <w:rStyle w:val="StyleBoldUnderline"/>
          <w:highlight w:val="green"/>
        </w:rPr>
        <w:t>prolif</w:t>
      </w:r>
      <w:r w:rsidRPr="00217CAB">
        <w:rPr>
          <w:rStyle w:val="StyleBoldUnderline"/>
        </w:rPr>
        <w:t xml:space="preserve">eration </w:t>
      </w:r>
      <w:r w:rsidRPr="00DE2E4C">
        <w:rPr>
          <w:rStyle w:val="StyleBoldUnderline"/>
          <w:highlight w:val="green"/>
        </w:rPr>
        <w:t xml:space="preserve">of an expansive law of </w:t>
      </w:r>
      <w:r w:rsidRPr="00DE2E4C">
        <w:rPr>
          <w:rStyle w:val="StyleBoldUnderline"/>
          <w:highlight w:val="green"/>
        </w:rPr>
        <w:lastRenderedPageBreak/>
        <w:t>international self-defense would</w:t>
      </w:r>
      <w:r w:rsidRPr="000E45D3">
        <w:rPr>
          <w:sz w:val="16"/>
        </w:rPr>
        <w:t xml:space="preserve"> not only be harmful to U.S. national security and global stability, but it would also directly contravene the Obama Administration's national security policy, </w:t>
      </w:r>
      <w:r w:rsidRPr="00DE2E4C">
        <w:rPr>
          <w:rStyle w:val="StyleBoldUnderline"/>
          <w:highlight w:val="green"/>
        </w:rPr>
        <w:t>sap</w:t>
      </w:r>
      <w:r w:rsidRPr="000E45D3">
        <w:rPr>
          <w:sz w:val="16"/>
        </w:rPr>
        <w:t xml:space="preserve">ping </w:t>
      </w:r>
      <w:r w:rsidRPr="00DE2E4C">
        <w:rPr>
          <w:rStyle w:val="StyleBoldUnderline"/>
          <w:highlight w:val="green"/>
        </w:rPr>
        <w:t>U.S. credibility</w:t>
      </w:r>
      <w:r w:rsidRPr="00217CAB">
        <w:rPr>
          <w:rStyle w:val="StyleBoldUnderline"/>
        </w:rPr>
        <w:t xml:space="preserve">. </w:t>
      </w:r>
      <w:r w:rsidRPr="000E45D3">
        <w:rPr>
          <w:sz w:val="16"/>
        </w:rPr>
        <w:t xml:space="preserve">The Administration's National Security Strategy emphasizes U.S. "moral leadership," basing its approach to U.S. security in large part on "pursu[ing] a rules-based international system that can advance our own interests by serving mutual interests." n149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 n150 Cognizant of the risk of establishing unwise international legal norms, Johnson argued that </w:t>
      </w:r>
      <w:r w:rsidRPr="00217CAB">
        <w:rPr>
          <w:rStyle w:val="StyleBoldUnderline"/>
        </w:rPr>
        <w:t>the United States "must not make [legal authority] up to suit the moment</w:t>
      </w:r>
      <w:r w:rsidRPr="000E45D3">
        <w:rPr>
          <w:sz w:val="16"/>
        </w:rPr>
        <w:t>." n151 The Obama Administration's global counterterrorism strategy is to "adher[e] to a stricter interpretation of the rule of law as an essential part of the wider strategy" of "turning the page on the past [and rooting] counterterrorism efforts within a more durable, legal foundation." n152</w:t>
      </w:r>
      <w:r w:rsidRPr="000E45D3">
        <w:rPr>
          <w:sz w:val="12"/>
        </w:rPr>
        <w:t>¶</w:t>
      </w:r>
      <w:r w:rsidRPr="000E45D3">
        <w:rPr>
          <w:sz w:val="16"/>
        </w:rPr>
        <w:t xml:space="preserve"> [*96] </w:t>
      </w:r>
      <w:r w:rsidRPr="00DE2E4C">
        <w:rPr>
          <w:rStyle w:val="StyleBoldUnderline"/>
          <w:highlight w:val="green"/>
        </w:rPr>
        <w:t>Widely accepted legal arguments</w:t>
      </w:r>
      <w:r w:rsidRPr="00217CAB">
        <w:rPr>
          <w:rStyle w:val="StyleBoldUnderline"/>
        </w:rPr>
        <w:t xml:space="preserve"> also </w:t>
      </w:r>
      <w:r w:rsidRPr="00DE2E4C">
        <w:rPr>
          <w:rStyle w:val="StyleBoldUnderline"/>
          <w:highlight w:val="green"/>
        </w:rPr>
        <w:t>facilitate cooperation from U.S. allies</w:t>
      </w:r>
      <w:r w:rsidRPr="00DE2E4C">
        <w:rPr>
          <w:sz w:val="16"/>
          <w:highlight w:val="green"/>
        </w:rPr>
        <w:t xml:space="preserve">, </w:t>
      </w:r>
      <w:r w:rsidRPr="000E45D3">
        <w:rPr>
          <w:sz w:val="16"/>
        </w:rPr>
        <w:t xml:space="preserve">especially from the United States' European allies, </w:t>
      </w:r>
      <w:r w:rsidRPr="00DE2E4C">
        <w:rPr>
          <w:rStyle w:val="StyleBoldUnderline"/>
          <w:highlight w:val="green"/>
        </w:rPr>
        <w:t xml:space="preserve">who have been wary of </w:t>
      </w:r>
      <w:r w:rsidRPr="00853BA2">
        <w:rPr>
          <w:rStyle w:val="StyleBoldUnderline"/>
        </w:rPr>
        <w:t xml:space="preserve">expansive </w:t>
      </w:r>
      <w:r w:rsidRPr="00DE2E4C">
        <w:rPr>
          <w:rStyle w:val="StyleBoldUnderline"/>
          <w:highlight w:val="green"/>
        </w:rPr>
        <w:t>U.S. legal interpretations</w:t>
      </w:r>
      <w:r w:rsidRPr="000E45D3">
        <w:rPr>
          <w:sz w:val="16"/>
        </w:rPr>
        <w:t xml:space="preserve">. n153 Moreover, </w:t>
      </w:r>
      <w:r w:rsidRPr="00853BA2">
        <w:rPr>
          <w:rStyle w:val="StyleBoldUnderline"/>
        </w:rPr>
        <w:t>U.S. strategy vis-a-vis China focuses on binding that nation to international norms as it gains power in East Asia</w:t>
      </w:r>
      <w:r w:rsidRPr="00217CAB">
        <w:rPr>
          <w:rStyle w:val="StyleBoldUnderline"/>
        </w:rPr>
        <w:t>.</w:t>
      </w:r>
      <w:r w:rsidRPr="000E45D3">
        <w:rPr>
          <w:sz w:val="16"/>
        </w:rPr>
        <w:t xml:space="preserve"> n154 </w:t>
      </w:r>
      <w:r w:rsidRPr="00DE2E4C">
        <w:rPr>
          <w:rStyle w:val="StyleBoldUnderline"/>
          <w:highlight w:val="green"/>
        </w:rPr>
        <w:t>The U</w:t>
      </w:r>
      <w:r w:rsidRPr="00217CAB">
        <w:rPr>
          <w:rStyle w:val="StyleBoldUnderline"/>
        </w:rPr>
        <w:t xml:space="preserve">nited </w:t>
      </w:r>
      <w:r w:rsidRPr="00DE2E4C">
        <w:rPr>
          <w:rStyle w:val="StyleBoldUnderline"/>
          <w:highlight w:val="green"/>
        </w:rPr>
        <w:t>S</w:t>
      </w:r>
      <w:r w:rsidRPr="00217CAB">
        <w:rPr>
          <w:rStyle w:val="StyleBoldUnderline"/>
        </w:rPr>
        <w:t xml:space="preserve">tates </w:t>
      </w:r>
      <w:r w:rsidRPr="00DE2E4C">
        <w:rPr>
          <w:rStyle w:val="StyleBoldUnderline"/>
          <w:highlight w:val="green"/>
        </w:rPr>
        <w:t>is an international "standard-bearer" that "sets norms that are mimicked by others</w:t>
      </w:r>
      <w:r w:rsidRPr="000E45D3">
        <w:rPr>
          <w:sz w:val="16"/>
        </w:rPr>
        <w:t xml:space="preserve">," n155 </w:t>
      </w:r>
      <w:r w:rsidRPr="00217CAB">
        <w:rPr>
          <w:rStyle w:val="StyleBoldUnderline"/>
        </w:rPr>
        <w:t>and</w:t>
      </w:r>
      <w:r w:rsidRPr="000E45D3">
        <w:rPr>
          <w:sz w:val="16"/>
        </w:rPr>
        <w:t xml:space="preserve"> the Obama Administration acknowledges that its </w:t>
      </w:r>
      <w:r w:rsidRPr="00217CAB">
        <w:rPr>
          <w:rStyle w:val="StyleBoldUnderline"/>
        </w:rPr>
        <w:t>drone strikes act in a quasi-precedential fashion.</w:t>
      </w:r>
      <w:r w:rsidRPr="000E45D3">
        <w:rPr>
          <w:sz w:val="16"/>
        </w:rPr>
        <w:t xml:space="preserve"> n156 </w:t>
      </w:r>
      <w:r w:rsidRPr="00DE2E4C">
        <w:rPr>
          <w:rStyle w:val="StyleBoldUnderline"/>
          <w:highlight w:val="green"/>
        </w:rPr>
        <w:t xml:space="preserve">Risking the obsolescence of the AUMF would </w:t>
      </w:r>
      <w:r w:rsidRPr="00217CAB">
        <w:rPr>
          <w:rStyle w:val="StyleBoldUnderline"/>
        </w:rPr>
        <w:t>force the United States into an "aggressive interpretation" of international legal authority, n157 not just discrediting its</w:t>
      </w:r>
      <w:r>
        <w:rPr>
          <w:rStyle w:val="StyleBoldUnderline"/>
        </w:rPr>
        <w:t xml:space="preserve"> </w:t>
      </w:r>
      <w:r w:rsidRPr="00217CAB">
        <w:rPr>
          <w:rStyle w:val="StyleBoldUnderline"/>
        </w:rPr>
        <w:t>[*97]</w:t>
      </w:r>
      <w:r>
        <w:rPr>
          <w:rStyle w:val="StyleBoldUnderline"/>
        </w:rPr>
        <w:t xml:space="preserve"> </w:t>
      </w:r>
      <w:r w:rsidRPr="00217CAB">
        <w:rPr>
          <w:rStyle w:val="StyleBoldUnderline"/>
        </w:rPr>
        <w:t xml:space="preserve">own rationale, but </w:t>
      </w:r>
      <w:r w:rsidRPr="00DE2E4C">
        <w:rPr>
          <w:rStyle w:val="StyleBoldUnderline"/>
          <w:highlight w:val="green"/>
        </w:rPr>
        <w:t>facilit</w:t>
      </w:r>
      <w:r w:rsidRPr="00217CAB">
        <w:rPr>
          <w:rStyle w:val="StyleBoldUnderline"/>
        </w:rPr>
        <w:t xml:space="preserve">ating that rationale's </w:t>
      </w:r>
      <w:r w:rsidRPr="00DE2E4C">
        <w:rPr>
          <w:rStyle w:val="StyleBoldUnderline"/>
          <w:highlight w:val="green"/>
        </w:rPr>
        <w:t xml:space="preserve">destabilizing adoption by nations around the world. </w:t>
      </w:r>
      <w:r w:rsidRPr="00824396">
        <w:rPr>
          <w:rStyle w:val="StyleBoldUnderline"/>
        </w:rPr>
        <w:t>n158</w:t>
      </w:r>
      <w:r w:rsidRPr="00824396">
        <w:rPr>
          <w:rStyle w:val="StyleBoldUnderline"/>
          <w:b w:val="0"/>
          <w:sz w:val="12"/>
          <w:u w:val="none"/>
        </w:rPr>
        <w:t>¶</w:t>
      </w:r>
      <w:r w:rsidRPr="00824396">
        <w:rPr>
          <w:rStyle w:val="StyleBoldUnderline"/>
          <w:sz w:val="12"/>
        </w:rPr>
        <w:t xml:space="preserve"> </w:t>
      </w:r>
      <w:r w:rsidRPr="00824396">
        <w:rPr>
          <w:rStyle w:val="StyleBoldUnderline"/>
        </w:rPr>
        <w:t>United</w:t>
      </w:r>
      <w:r w:rsidRPr="00217CAB">
        <w:rPr>
          <w:rStyle w:val="StyleBoldUnderline"/>
        </w:rPr>
        <w:t xml:space="preserve"> States </w:t>
      </w:r>
      <w:r w:rsidRPr="00DE2E4C">
        <w:rPr>
          <w:rStyle w:val="StyleBoldUnderline"/>
          <w:highlight w:val="green"/>
        </w:rPr>
        <w:t>efforts to entrench stabilizing global norms and oppose destabilizing international legal interpretations</w:t>
      </w:r>
      <w:r w:rsidRPr="00DE2E4C">
        <w:rPr>
          <w:sz w:val="16"/>
          <w:highlight w:val="green"/>
        </w:rPr>
        <w:t>--</w:t>
      </w:r>
      <w:r w:rsidRPr="000E45D3">
        <w:rPr>
          <w:sz w:val="16"/>
        </w:rPr>
        <w:t>a core tenet of U.S. foreign and national security policy n159 --</w:t>
      </w:r>
      <w:r w:rsidRPr="00DE2E4C">
        <w:rPr>
          <w:rStyle w:val="StyleBoldUnderline"/>
          <w:highlight w:val="green"/>
        </w:rPr>
        <w:t xml:space="preserve">would </w:t>
      </w:r>
      <w:r w:rsidRPr="00217CAB">
        <w:rPr>
          <w:rStyle w:val="StyleBoldUnderline"/>
        </w:rPr>
        <w:t xml:space="preserve">undoubtedly </w:t>
      </w:r>
      <w:r w:rsidRPr="00DE2E4C">
        <w:rPr>
          <w:rStyle w:val="StyleBoldUnderline"/>
          <w:highlight w:val="green"/>
        </w:rPr>
        <w:t xml:space="preserve">be hampered </w:t>
      </w:r>
      <w:r w:rsidRPr="00217CAB">
        <w:rPr>
          <w:rStyle w:val="StyleBoldUnderline"/>
        </w:rPr>
        <w:t>by continued reliance on self defense under the jus ad bellum to authorize military operations against international terrorists</w:t>
      </w:r>
      <w:r w:rsidRPr="000E45D3">
        <w:rPr>
          <w:sz w:val="16"/>
        </w:rPr>
        <w:t>. Given the presumption that the United States's armed conflict with these terrorists will continue in its current form for at least the near term, ongoing</w:t>
      </w:r>
      <w:r w:rsidRPr="00217CAB">
        <w:rPr>
          <w:rStyle w:val="StyleBoldUnderline"/>
        </w:rPr>
        <w:t xml:space="preserve"> authorization at the congressional level is a far better choice than continued reliance on the jus ad bellum. </w:t>
      </w:r>
      <w:r w:rsidRPr="00DE2E4C">
        <w:rPr>
          <w:rStyle w:val="StyleBoldUnderline"/>
          <w:highlight w:val="green"/>
        </w:rPr>
        <w:t>Congress should reauthorize the use of force in a manner tailored to the global conflict the United States is fighting today</w:t>
      </w:r>
      <w:r w:rsidRPr="00217CAB">
        <w:rPr>
          <w:rStyle w:val="StyleBoldUnderline"/>
        </w:rPr>
        <w:t>. Otherwise, the United States will be forced to continue to rely on a statute anchored only to the continued presence of those responsible for 9/11, a group that was small in 2001 and, due to the continued successful targeting of Al Qaeda members, is rapidly approaching zero.</w:t>
      </w:r>
    </w:p>
    <w:p w:rsidR="00A2039E" w:rsidRDefault="00A2039E" w:rsidP="00A2039E">
      <w:pPr>
        <w:pStyle w:val="Heading4"/>
      </w:pPr>
      <w:r w:rsidRPr="00BB514D">
        <w:rPr>
          <w:u w:val="single"/>
        </w:rPr>
        <w:t>We control terminal impact uniqueness</w:t>
      </w:r>
      <w:r w:rsidRPr="00A51D1F">
        <w:t xml:space="preserve"> </w:t>
      </w:r>
      <w:r>
        <w:t>- war taboo strong and effective now. Norms prevents miscalc and escalation</w:t>
      </w:r>
    </w:p>
    <w:p w:rsidR="00A2039E" w:rsidRDefault="00A2039E" w:rsidP="00A2039E">
      <w:r w:rsidRPr="000F0D2C">
        <w:rPr>
          <w:rStyle w:val="StyleStyleBold12pt"/>
        </w:rPr>
        <w:t>Beehner, 12</w:t>
      </w:r>
      <w:r w:rsidRPr="000F0D2C">
        <w:t xml:space="preserve"> </w:t>
      </w:r>
    </w:p>
    <w:p w:rsidR="00A2039E" w:rsidRPr="004A189C" w:rsidRDefault="00A2039E" w:rsidP="00A2039E">
      <w:pPr>
        <w:rPr>
          <w:sz w:val="16"/>
          <w:szCs w:val="16"/>
        </w:rPr>
      </w:pPr>
      <w:r w:rsidRPr="004A189C">
        <w:rPr>
          <w:sz w:val="16"/>
          <w:szCs w:val="16"/>
        </w:rPr>
        <w:t>Council on Foreign Relations senior writer; Truman National Security Project fellow</w:t>
      </w:r>
    </w:p>
    <w:p w:rsidR="00A2039E" w:rsidRPr="004A189C" w:rsidRDefault="00A2039E" w:rsidP="00A2039E">
      <w:pPr>
        <w:rPr>
          <w:sz w:val="16"/>
          <w:szCs w:val="16"/>
        </w:rPr>
      </w:pPr>
      <w:r w:rsidRPr="004A189C">
        <w:rPr>
          <w:sz w:val="16"/>
          <w:szCs w:val="16"/>
        </w:rPr>
        <w:t>[Lionel, "Is There An Emerging ‘Taboo’ Against Retaliation?" The Smoke Filled Room, 7-13-12, thesmokefilledroomblog.com/2012/07/13/is-there-an-emerging-taboo-against-retaliation/, accessed 9-22-13,  ]</w:t>
      </w:r>
    </w:p>
    <w:p w:rsidR="00A2039E" w:rsidRDefault="00A2039E" w:rsidP="00A2039E"/>
    <w:p w:rsidR="00A2039E" w:rsidRPr="00E909A6" w:rsidRDefault="00A2039E" w:rsidP="00A2039E">
      <w:pPr>
        <w:rPr>
          <w:sz w:val="14"/>
        </w:rPr>
      </w:pPr>
      <w:r w:rsidRPr="00E909A6">
        <w:rPr>
          <w:sz w:val="14"/>
        </w:rPr>
        <w:t xml:space="preserve">The biggest international news </w:t>
      </w:r>
      <w:r w:rsidRPr="00DE2E4C">
        <w:rPr>
          <w:rStyle w:val="StyleBoldUnderline"/>
          <w:highlight w:val="green"/>
        </w:rPr>
        <w:t>in the</w:t>
      </w:r>
      <w:r w:rsidRPr="00DE2E4C">
        <w:rPr>
          <w:sz w:val="14"/>
          <w:highlight w:val="green"/>
        </w:rPr>
        <w:t xml:space="preserve"> </w:t>
      </w:r>
      <w:r w:rsidRPr="00E909A6">
        <w:rPr>
          <w:sz w:val="14"/>
        </w:rPr>
        <w:t xml:space="preserve">quiet months before 9/11 was the </w:t>
      </w:r>
      <w:r w:rsidRPr="00DE2E4C">
        <w:rPr>
          <w:rStyle w:val="StyleBoldUnderline"/>
          <w:highlight w:val="green"/>
        </w:rPr>
        <w:t>collision of a U.S</w:t>
      </w:r>
      <w:r w:rsidRPr="000F0D2C">
        <w:rPr>
          <w:u w:val="single"/>
        </w:rPr>
        <w:t>.</w:t>
      </w:r>
      <w:r w:rsidRPr="00E909A6">
        <w:rPr>
          <w:sz w:val="14"/>
        </w:rPr>
        <w:t xml:space="preserve"> Navy </w:t>
      </w:r>
      <w:r w:rsidRPr="00DE2E4C">
        <w:rPr>
          <w:rStyle w:val="StyleBoldUnderline"/>
          <w:highlight w:val="green"/>
        </w:rPr>
        <w:t>spy</w:t>
      </w:r>
      <w:r w:rsidRPr="00E909A6">
        <w:rPr>
          <w:sz w:val="14"/>
        </w:rPr>
        <w:t xml:space="preserve"> air</w:t>
      </w:r>
      <w:r w:rsidRPr="00DE2E4C">
        <w:rPr>
          <w:rStyle w:val="StyleBoldUnderline"/>
          <w:highlight w:val="green"/>
        </w:rPr>
        <w:t>craft</w:t>
      </w:r>
      <w:r w:rsidRPr="00E909A6">
        <w:rPr>
          <w:sz w:val="14"/>
        </w:rPr>
        <w:t xml:space="preserve"> </w:t>
      </w:r>
      <w:r w:rsidRPr="00DE2E4C">
        <w:rPr>
          <w:rStyle w:val="StyleBoldUnderline"/>
          <w:highlight w:val="green"/>
        </w:rPr>
        <w:t>and a PLA fighter</w:t>
      </w:r>
      <w:r w:rsidRPr="00DE2E4C">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DE2E4C">
        <w:rPr>
          <w:rStyle w:val="StyleBoldUnderline"/>
          <w:highlight w:val="green"/>
        </w:rPr>
        <w:t>there was</w:t>
      </w:r>
      <w:r w:rsidRPr="00DE2E4C">
        <w:rPr>
          <w:highlight w:val="green"/>
          <w:u w:val="single"/>
        </w:rPr>
        <w:t xml:space="preserve"> </w:t>
      </w:r>
      <w:r w:rsidRPr="00DE2E4C">
        <w:rPr>
          <w:rStyle w:val="StyleBoldUnderline"/>
          <w:highlight w:val="green"/>
        </w:rPr>
        <w:t>real concern</w:t>
      </w:r>
      <w:r w:rsidRPr="00DE2E4C">
        <w:rPr>
          <w:sz w:val="14"/>
          <w:highlight w:val="green"/>
        </w:rPr>
        <w:t xml:space="preserve"> </w:t>
      </w:r>
      <w:r w:rsidRPr="00E909A6">
        <w:rPr>
          <w:sz w:val="14"/>
        </w:rPr>
        <w:t xml:space="preserve">that </w:t>
      </w:r>
      <w:r w:rsidRPr="00DE2E4C">
        <w:rPr>
          <w:rStyle w:val="StyleBoldUnderline"/>
          <w:highlight w:val="green"/>
        </w:rPr>
        <w:t>the incident would blow up</w:t>
      </w:r>
      <w:r w:rsidRPr="00E909A6">
        <w:rPr>
          <w:sz w:val="14"/>
        </w:rPr>
        <w:t xml:space="preserve">, damaging already-tense relations between the two countries. </w:t>
      </w:r>
      <w:r w:rsidRPr="00DE2E4C">
        <w:rPr>
          <w:highlight w:val="green"/>
          <w:u w:val="single"/>
        </w:rPr>
        <w:t>But it quickly</w:t>
      </w:r>
      <w:r w:rsidRPr="00853BA2">
        <w:rPr>
          <w:u w:val="single"/>
        </w:rPr>
        <w:t xml:space="preserve"> </w:t>
      </w:r>
      <w:r w:rsidRPr="00DE2E4C">
        <w:rPr>
          <w:highlight w:val="green"/>
          <w:u w:val="single"/>
        </w:rPr>
        <w:t xml:space="preserve">faded </w:t>
      </w:r>
      <w:r w:rsidRPr="000F0D2C">
        <w:rPr>
          <w:u w:val="single"/>
        </w:rPr>
        <w:t xml:space="preserve">and both sides reached an agreement. Quiet diplomacy prevailed. </w:t>
      </w:r>
      <w:r w:rsidRPr="00E909A6">
        <w:rPr>
          <w:sz w:val="14"/>
        </w:rPr>
        <w:t xml:space="preserve">Flash-forward a decade later and we have </w:t>
      </w:r>
      <w:r w:rsidRPr="00853BA2">
        <w:rPr>
          <w:u w:val="single"/>
        </w:rPr>
        <w:t xml:space="preserve">a similar border incident of a spy plane being shot down between Turkey and Syria. Cue </w:t>
      </w:r>
      <w:r w:rsidRPr="00853BA2">
        <w:rPr>
          <w:sz w:val="14"/>
          <w:szCs w:val="16"/>
        </w:rPr>
        <w:t xml:space="preserve">the </w:t>
      </w:r>
      <w:r w:rsidRPr="00853BA2">
        <w:rPr>
          <w:u w:val="single"/>
        </w:rPr>
        <w:t>familiar drumbeats for war</w:t>
      </w:r>
      <w:r w:rsidRPr="00853BA2">
        <w:rPr>
          <w:sz w:val="14"/>
        </w:rPr>
        <w:t xml:space="preserve"> on both sides. To save face, </w:t>
      </w:r>
      <w:r w:rsidRPr="00853BA2">
        <w:rPr>
          <w:u w:val="single"/>
        </w:rPr>
        <w:t>each side</w:t>
      </w:r>
      <w:r w:rsidRPr="00853BA2">
        <w:rPr>
          <w:sz w:val="14"/>
        </w:rPr>
        <w:t xml:space="preserve"> has </w:t>
      </w:r>
      <w:r w:rsidRPr="00853BA2">
        <w:rPr>
          <w:u w:val="single"/>
        </w:rPr>
        <w:t>ratcheted up</w:t>
      </w:r>
      <w:r w:rsidRPr="00853BA2">
        <w:rPr>
          <w:sz w:val="14"/>
        </w:rPr>
        <w:t xml:space="preserve"> its </w:t>
      </w:r>
      <w:r w:rsidRPr="00853BA2">
        <w:rPr>
          <w:u w:val="single"/>
        </w:rPr>
        <w:t>hostile rhetoric</w:t>
      </w:r>
      <w:r w:rsidRPr="00853BA2">
        <w:rPr>
          <w:sz w:val="14"/>
        </w:rPr>
        <w:t xml:space="preserve"> </w:t>
      </w:r>
      <w:r w:rsidRPr="00E909A6">
        <w:rPr>
          <w:sz w:val="14"/>
        </w:rPr>
        <w:t xml:space="preserve">(even though Syria’s president did offer something of an admission of guilt). </w:t>
      </w:r>
      <w:r w:rsidRPr="00DE2E4C">
        <w:rPr>
          <w:highlight w:val="green"/>
          <w:u w:val="single"/>
          <w:bdr w:val="single" w:sz="4" w:space="0" w:color="auto"/>
        </w:rPr>
        <w:t>But</w:t>
      </w:r>
      <w:r w:rsidRPr="00E909A6">
        <w:rPr>
          <w:sz w:val="14"/>
        </w:rPr>
        <w:t xml:space="preserve">, as in the spring of 2001, </w:t>
      </w:r>
      <w:r w:rsidRPr="00DE2E4C">
        <w:rPr>
          <w:highlight w:val="green"/>
          <w:u w:val="single"/>
          <w:bdr w:val="single" w:sz="4" w:space="0" w:color="auto"/>
        </w:rPr>
        <w:t xml:space="preserve">I wouldn’t get </w:t>
      </w:r>
      <w:r w:rsidRPr="00E909A6">
        <w:rPr>
          <w:sz w:val="14"/>
          <w:szCs w:val="16"/>
        </w:rPr>
        <w:t xml:space="preserve">too </w:t>
      </w:r>
      <w:r w:rsidRPr="00DE2E4C">
        <w:rPr>
          <w:highlight w:val="green"/>
          <w:u w:val="single"/>
          <w:bdr w:val="single" w:sz="4" w:space="0" w:color="auto"/>
        </w:rPr>
        <w:t>worried</w:t>
      </w:r>
      <w:r w:rsidRPr="00E909A6">
        <w:rPr>
          <w:sz w:val="14"/>
        </w:rPr>
        <w:t xml:space="preserve">. </w:t>
      </w:r>
      <w:r w:rsidRPr="00DE2E4C">
        <w:rPr>
          <w:highlight w:val="green"/>
          <w:u w:val="single"/>
        </w:rPr>
        <w:t>One of the</w:t>
      </w:r>
      <w:r w:rsidRPr="00E909A6">
        <w:rPr>
          <w:sz w:val="14"/>
        </w:rPr>
        <w:t xml:space="preserve"> least noted </w:t>
      </w:r>
      <w:r w:rsidRPr="00DE2E4C">
        <w:rPr>
          <w:highlight w:val="green"/>
          <w:u w:val="single"/>
        </w:rPr>
        <w:t xml:space="preserve">global norms to emerge </w:t>
      </w:r>
      <w:r w:rsidRPr="000F0D2C">
        <w:rPr>
          <w:u w:val="single"/>
        </w:rPr>
        <w:t xml:space="preserve">in recent decades </w:t>
      </w:r>
      <w:r w:rsidRPr="00DE2E4C">
        <w:rPr>
          <w:highlight w:val="green"/>
          <w:u w:val="single"/>
        </w:rPr>
        <w:t xml:space="preserve">has been the </w:t>
      </w:r>
      <w:r w:rsidRPr="00DE2E4C">
        <w:rPr>
          <w:highlight w:val="green"/>
          <w:u w:val="single"/>
          <w:bdr w:val="single" w:sz="4" w:space="0" w:color="auto"/>
        </w:rPr>
        <w:t xml:space="preserve">persistence of state restraint </w:t>
      </w:r>
      <w:r w:rsidRPr="000F0D2C">
        <w:rPr>
          <w:u w:val="single"/>
          <w:bdr w:val="single" w:sz="4" w:space="0" w:color="auto"/>
        </w:rPr>
        <w:t>in international relations</w:t>
      </w:r>
      <w:r w:rsidRPr="00E909A6">
        <w:rPr>
          <w:sz w:val="14"/>
        </w:rPr>
        <w:t xml:space="preserve">. </w:t>
      </w:r>
      <w:r w:rsidRPr="00DE2E4C">
        <w:rPr>
          <w:rStyle w:val="Emphasis"/>
          <w:highlight w:val="green"/>
        </w:rPr>
        <w:t>Retaliation has</w:t>
      </w:r>
      <w:r w:rsidRPr="00DE2E4C">
        <w:rPr>
          <w:sz w:val="14"/>
          <w:highlight w:val="green"/>
        </w:rPr>
        <w:t xml:space="preserve"> </w:t>
      </w:r>
      <w:r w:rsidRPr="00E909A6">
        <w:rPr>
          <w:sz w:val="14"/>
        </w:rPr>
        <w:t xml:space="preserve">almost </w:t>
      </w:r>
      <w:r w:rsidRPr="00DE2E4C">
        <w:rPr>
          <w:rStyle w:val="Emphasis"/>
          <w:highlight w:val="green"/>
        </w:rPr>
        <w:t xml:space="preserve">become </w:t>
      </w:r>
      <w:r w:rsidRPr="00E909A6">
        <w:rPr>
          <w:sz w:val="14"/>
        </w:rPr>
        <w:t xml:space="preserve">an unstated </w:t>
      </w:r>
      <w:r w:rsidRPr="00DE2E4C">
        <w:rPr>
          <w:rStyle w:val="Emphasis"/>
          <w:highlight w:val="green"/>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DE2E4C">
        <w:rPr>
          <w:highlight w:val="green"/>
          <w:u w:val="single"/>
          <w:bdr w:val="single" w:sz="4" w:space="0" w:color="auto"/>
        </w:rPr>
        <w:t>despite persistent flare-ups</w:t>
      </w:r>
      <w:r w:rsidRPr="000F0D2C">
        <w:rPr>
          <w:u w:val="single"/>
        </w:rPr>
        <w:t xml:space="preserve"> that have the potential to escalate to full-blown war.</w:t>
      </w:r>
      <w:r>
        <w:rPr>
          <w:u w:val="single"/>
        </w:rPr>
        <w:t xml:space="preserve"> </w:t>
      </w:r>
      <w:r w:rsidRPr="00853BA2">
        <w:rPr>
          <w:u w:val="single"/>
        </w:rPr>
        <w:t>Consider</w:t>
      </w:r>
      <w:r w:rsidRPr="00853BA2">
        <w:rPr>
          <w:sz w:val="14"/>
        </w:rPr>
        <w:t xml:space="preserve"> the distinct cases of </w:t>
      </w:r>
      <w:r w:rsidRPr="00853BA2">
        <w:rPr>
          <w:u w:val="single"/>
        </w:rPr>
        <w:t>India and South Korea</w:t>
      </w:r>
      <w:r w:rsidRPr="00853BA2">
        <w:rPr>
          <w:sz w:val="14"/>
        </w:rPr>
        <w:t xml:space="preserve">. </w:t>
      </w:r>
      <w:r w:rsidRPr="00853BA2">
        <w:rPr>
          <w:u w:val="single"/>
        </w:rPr>
        <w:t>Both</w:t>
      </w:r>
      <w:r w:rsidRPr="00853BA2">
        <w:rPr>
          <w:sz w:val="14"/>
        </w:rPr>
        <w:t xml:space="preserve"> have </w:t>
      </w:r>
      <w:r w:rsidRPr="00853BA2">
        <w:rPr>
          <w:u w:val="single"/>
        </w:rPr>
        <w:t>sustained serious attacks with mass casualties</w:t>
      </w:r>
      <w:r w:rsidRPr="00853BA2">
        <w:rPr>
          <w:sz w:val="14"/>
        </w:rPr>
        <w:t xml:space="preserve"> in recent years: </w:t>
      </w:r>
      <w:r w:rsidRPr="00853BA2">
        <w:rPr>
          <w:u w:val="single"/>
        </w:rPr>
        <w:t>South Korea saw 46</w:t>
      </w:r>
      <w:r w:rsidRPr="00853BA2">
        <w:rPr>
          <w:sz w:val="14"/>
        </w:rPr>
        <w:t xml:space="preserve"> of its </w:t>
      </w:r>
      <w:r w:rsidRPr="00853BA2">
        <w:rPr>
          <w:u w:val="single"/>
        </w:rPr>
        <w:t>sailors killed</w:t>
      </w:r>
      <w:r w:rsidRPr="00853BA2">
        <w:rPr>
          <w:sz w:val="14"/>
        </w:rPr>
        <w:t xml:space="preserve"> after the Cheonan, a naval vessel, was sunk by North Korea; </w:t>
      </w:r>
      <w:r w:rsidRPr="00853BA2">
        <w:rPr>
          <w:u w:val="single"/>
        </w:rPr>
        <w:t>India saw 200 citizens</w:t>
      </w:r>
      <w:r w:rsidRPr="00853BA2">
        <w:rPr>
          <w:sz w:val="14"/>
        </w:rPr>
        <w:t xml:space="preserve"> killed by the Mumbai attacks, orchestrated by Islamist groups with links to Pakistani intelligence. </w:t>
      </w:r>
      <w:r w:rsidRPr="00853BA2">
        <w:rPr>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w:t>
      </w:r>
      <w:r w:rsidRPr="00E909A6">
        <w:rPr>
          <w:sz w:val="14"/>
        </w:rPr>
        <w:lastRenderedPageBreak/>
        <w:t xml:space="preserve">nukes in this case may have acted as a deterrent and prevented an escalation of hostilities. But I would argue that </w:t>
      </w:r>
      <w:r w:rsidRPr="00DE2E4C">
        <w:rPr>
          <w:highlight w:val="green"/>
          <w:u w:val="single"/>
          <w:bdr w:val="single" w:sz="4" w:space="0" w:color="auto"/>
        </w:rPr>
        <w:t>it was not the presence of nuclear weapons</w:t>
      </w:r>
      <w:r w:rsidRPr="00DE2E4C">
        <w:rPr>
          <w:sz w:val="14"/>
          <w:highlight w:val="green"/>
        </w:rPr>
        <w:t xml:space="preserve"> </w:t>
      </w:r>
      <w:r w:rsidRPr="00E909A6">
        <w:rPr>
          <w:sz w:val="14"/>
        </w:rPr>
        <w:t xml:space="preserve">that led to restraint </w:t>
      </w:r>
      <w:r w:rsidRPr="00DE2E4C">
        <w:rPr>
          <w:highlight w:val="green"/>
          <w:u w:val="single"/>
          <w:bdr w:val="single" w:sz="4" w:space="0" w:color="auto"/>
        </w:rPr>
        <w:t>but</w:t>
      </w:r>
      <w:r w:rsidRPr="00DE2E4C">
        <w:rPr>
          <w:sz w:val="14"/>
          <w:highlight w:val="green"/>
        </w:rPr>
        <w:t xml:space="preserve"> </w:t>
      </w:r>
      <w:r w:rsidRPr="00E909A6">
        <w:rPr>
          <w:sz w:val="14"/>
        </w:rPr>
        <w:t xml:space="preserve">rather </w:t>
      </w:r>
      <w:r w:rsidRPr="00DE2E4C">
        <w:rPr>
          <w:highlight w:val="green"/>
          <w:u w:val="single"/>
          <w:bdr w:val="single" w:sz="4" w:space="0" w:color="auto"/>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7572FD">
        <w:rPr>
          <w:u w:val="single"/>
          <w:bdr w:val="single" w:sz="4" w:space="0" w:color="auto"/>
        </w:rPr>
        <w:t>Quiet diplomacy will prevail.</w:t>
      </w:r>
      <w:r w:rsidRPr="007572FD">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7572FD">
        <w:rPr>
          <w:u w:val="single"/>
        </w:rPr>
        <w:t>Even as</w:t>
      </w:r>
      <w:r w:rsidRPr="000F0D2C">
        <w:rPr>
          <w:u w:val="single"/>
        </w:rPr>
        <w:t xml:space="preserve"> violence rages on in the form of civil war and internal political violence</w:t>
      </w:r>
      <w:r w:rsidRPr="00E909A6">
        <w:rPr>
          <w:sz w:val="14"/>
        </w:rPr>
        <w:t xml:space="preserve"> all across the global map, </w:t>
      </w:r>
      <w:r w:rsidRPr="00DE2E4C">
        <w:rPr>
          <w:highlight w:val="green"/>
          <w:u w:val="single"/>
          <w:bdr w:val="single" w:sz="4" w:space="0" w:color="auto"/>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DE2E4C">
        <w:rPr>
          <w:b/>
          <w:highlight w:val="green"/>
          <w:u w:val="single"/>
        </w:rPr>
        <w:t>the days when an isolated incident</w:t>
      </w:r>
      <w:r w:rsidRPr="00576804">
        <w:rPr>
          <w:b/>
          <w:u w:val="single"/>
        </w:rPr>
        <w:t>, such as a spy plane being shot down or a cross-border incursion</w:t>
      </w:r>
      <w:r w:rsidRPr="00DE2E4C">
        <w:rPr>
          <w:b/>
          <w:highlight w:val="green"/>
          <w:u w:val="single"/>
        </w:rPr>
        <w:t>, can unleash a chain of events that lead to interstate wars</w:t>
      </w:r>
      <w:r w:rsidRPr="00DE2E4C">
        <w:rPr>
          <w:sz w:val="14"/>
          <w:highlight w:val="green"/>
        </w:rPr>
        <w:t xml:space="preserve"> </w:t>
      </w:r>
      <w:r w:rsidRPr="00E909A6">
        <w:rPr>
          <w:sz w:val="14"/>
        </w:rPr>
        <w:t xml:space="preserve">I believe </w:t>
      </w:r>
      <w:r w:rsidRPr="00DE2E4C">
        <w:rPr>
          <w:rStyle w:val="Emphasis"/>
          <w:highlight w:val="green"/>
        </w:rPr>
        <w:t>are</w:t>
      </w:r>
      <w:r w:rsidRPr="00DE2E4C">
        <w:rPr>
          <w:sz w:val="14"/>
          <w:highlight w:val="green"/>
        </w:rPr>
        <w:t xml:space="preserve"> </w:t>
      </w:r>
      <w:r w:rsidRPr="00E909A6">
        <w:rPr>
          <w:sz w:val="14"/>
        </w:rPr>
        <w:t xml:space="preserve">largely </w:t>
      </w:r>
      <w:r w:rsidRPr="00DE2E4C">
        <w:rPr>
          <w:rStyle w:val="Emphasis"/>
          <w:highlight w:val="green"/>
        </w:rPr>
        <w:t>over</w:t>
      </w:r>
      <w:r w:rsidRPr="00E909A6">
        <w:rPr>
          <w:sz w:val="14"/>
        </w:rPr>
        <w:t xml:space="preserve"> </w:t>
      </w:r>
      <w:r w:rsidRPr="00DE2E4C">
        <w:rPr>
          <w:b/>
          <w:highlight w:val="green"/>
          <w:u w:val="single"/>
          <w:bdr w:val="single" w:sz="4" w:space="0" w:color="auto"/>
        </w:rPr>
        <w:t>because of the emergence of restraint as a powerful norm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rsidR="00A2039E" w:rsidRDefault="00A2039E" w:rsidP="00A2039E">
      <w:pPr>
        <w:pStyle w:val="Heading4"/>
      </w:pPr>
      <w:r>
        <w:t xml:space="preserve">Specifically, erosion of the use of force taboo triggers nuclear conflict between India and Pakistan and China and Taiwan </w:t>
      </w:r>
    </w:p>
    <w:p w:rsidR="00A2039E" w:rsidRDefault="00A2039E" w:rsidP="00A2039E">
      <w:r w:rsidRPr="0073134D">
        <w:rPr>
          <w:rStyle w:val="StyleStyleBold12pt"/>
        </w:rPr>
        <w:t>Obayemi, 6</w:t>
      </w:r>
      <w:r>
        <w:t xml:space="preserve"> </w:t>
      </w:r>
    </w:p>
    <w:p w:rsidR="00A2039E" w:rsidRPr="004A189C" w:rsidRDefault="00A2039E" w:rsidP="00A2039E">
      <w:pPr>
        <w:rPr>
          <w:sz w:val="16"/>
          <w:szCs w:val="16"/>
        </w:rPr>
      </w:pPr>
      <w:r w:rsidRPr="004A189C">
        <w:rPr>
          <w:sz w:val="16"/>
          <w:szCs w:val="16"/>
        </w:rPr>
        <w:t>East Bay Law School professor [Olumide, admitted to the Bars of Federal Republic of Nigeria and the State of California, Golden Gate University School of Law, "Article: Legal Standards Governing Pre-Emptive Strikes and Forcible Measures of Anticipatory Self-Defense Under the U.N. Charter and General International Law," 12 Ann. Surv. Int'l &amp; Comp. L. 19, l/n, accessed 9-19-13,  ]</w:t>
      </w:r>
    </w:p>
    <w:p w:rsidR="00A2039E" w:rsidRPr="00EB5F5D" w:rsidRDefault="00A2039E" w:rsidP="00A2039E"/>
    <w:p w:rsidR="00A2039E" w:rsidRDefault="00A2039E" w:rsidP="00A2039E">
      <w:pPr>
        <w:rPr>
          <w:sz w:val="16"/>
        </w:rPr>
      </w:pPr>
      <w:r w:rsidRPr="00DE2E4C">
        <w:rPr>
          <w:highlight w:val="green"/>
          <w:u w:val="single"/>
        </w:rPr>
        <w:t>The U</w:t>
      </w:r>
      <w:r w:rsidRPr="0073134D">
        <w:rPr>
          <w:sz w:val="16"/>
        </w:rPr>
        <w:t xml:space="preserve">nited </w:t>
      </w:r>
      <w:r w:rsidRPr="00DE2E4C">
        <w:rPr>
          <w:highlight w:val="green"/>
          <w:u w:val="single"/>
        </w:rPr>
        <w:t>S</w:t>
      </w:r>
      <w:r w:rsidRPr="0073134D">
        <w:rPr>
          <w:sz w:val="16"/>
        </w:rPr>
        <w:t xml:space="preserve">tates </w:t>
      </w:r>
      <w:r w:rsidRPr="00DE2E4C">
        <w:rPr>
          <w:highlight w:val="green"/>
          <w:u w:val="single"/>
        </w:rPr>
        <w:t xml:space="preserve">must abide by </w:t>
      </w:r>
      <w:r w:rsidRPr="0073134D">
        <w:rPr>
          <w:u w:val="single"/>
        </w:rPr>
        <w:t xml:space="preserve">the </w:t>
      </w:r>
      <w:r w:rsidRPr="00DE2E4C">
        <w:rPr>
          <w:highlight w:val="green"/>
          <w:u w:val="single"/>
        </w:rPr>
        <w:t xml:space="preserve">rigorous standards </w:t>
      </w:r>
      <w:r w:rsidRPr="00F5024D">
        <w:rPr>
          <w:sz w:val="16"/>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73134D">
        <w:rPr>
          <w:sz w:val="16"/>
        </w:rPr>
        <w:t xml:space="preserve"> a relative </w:t>
      </w:r>
      <w:r w:rsidRPr="0073134D">
        <w:rPr>
          <w:u w:val="single"/>
        </w:rPr>
        <w:t>infrequency of</w:t>
      </w:r>
      <w:r w:rsidRPr="0073134D">
        <w:rPr>
          <w:sz w:val="16"/>
        </w:rPr>
        <w:t xml:space="preserve"> interstate </w:t>
      </w:r>
      <w:r w:rsidRPr="0073134D">
        <w:rPr>
          <w:u w:val="single"/>
        </w:rPr>
        <w:t>war</w:t>
      </w:r>
      <w:r w:rsidRPr="0073134D">
        <w:rPr>
          <w:sz w:val="16"/>
        </w:rPr>
        <w:t xml:space="preserve">. It has been noted that developing </w:t>
      </w:r>
      <w:r w:rsidRPr="00DE2E4C">
        <w:rPr>
          <w:highlight w:val="green"/>
          <w:u w:val="single"/>
        </w:rPr>
        <w:t xml:space="preserve">doctrines that lower the </w:t>
      </w:r>
      <w:r w:rsidRPr="00DE2E4C">
        <w:rPr>
          <w:rStyle w:val="StyleBoldUnderline"/>
          <w:highlight w:val="green"/>
        </w:rPr>
        <w:t>threshold for</w:t>
      </w:r>
      <w:r w:rsidRPr="00DE2E4C">
        <w:rPr>
          <w:sz w:val="16"/>
          <w:highlight w:val="green"/>
        </w:rPr>
        <w:t xml:space="preserve"> </w:t>
      </w:r>
      <w:r w:rsidRPr="0073134D">
        <w:rPr>
          <w:sz w:val="16"/>
        </w:rPr>
        <w:t xml:space="preserve">preemptive </w:t>
      </w:r>
      <w:r w:rsidRPr="00DE2E4C">
        <w:rPr>
          <w:rStyle w:val="StyleBoldUnderline"/>
          <w:highlight w:val="green"/>
        </w:rPr>
        <w:t>action</w:t>
      </w:r>
      <w:r w:rsidRPr="00DE2E4C">
        <w:rPr>
          <w:sz w:val="16"/>
          <w:highlight w:val="green"/>
        </w:rPr>
        <w:t xml:space="preserve"> </w:t>
      </w:r>
      <w:r w:rsidRPr="0073134D">
        <w:rPr>
          <w:u w:val="single"/>
        </w:rPr>
        <w:t>could put that</w:t>
      </w:r>
      <w:r w:rsidRPr="0073134D">
        <w:rPr>
          <w:sz w:val="16"/>
        </w:rPr>
        <w:t xml:space="preserve"> accomplishment </w:t>
      </w:r>
      <w:r w:rsidRPr="0073134D">
        <w:rPr>
          <w:u w:val="single"/>
        </w:rPr>
        <w:t xml:space="preserve">at risk, and </w:t>
      </w:r>
      <w:r w:rsidRPr="00DE2E4C">
        <w:rPr>
          <w:highlight w:val="green"/>
          <w:u w:val="single"/>
        </w:rPr>
        <w:t>exacerbate regional crises</w:t>
      </w:r>
      <w:r w:rsidRPr="00DE2E4C">
        <w:rPr>
          <w:sz w:val="16"/>
          <w:highlight w:val="green"/>
        </w:rPr>
        <w:t xml:space="preserve"> </w:t>
      </w:r>
      <w:r w:rsidRPr="0073134D">
        <w:rPr>
          <w:sz w:val="16"/>
        </w:rPr>
        <w:t>already on the brink of open conflict. n100 This is important as O'Hanlon, Rice, and Steinberg have rightly noted: ...</w:t>
      </w:r>
      <w:r w:rsidRPr="00DE2E4C">
        <w:rPr>
          <w:rStyle w:val="StyleBoldUnderline"/>
          <w:highlight w:val="green"/>
        </w:rPr>
        <w:t>countries</w:t>
      </w:r>
      <w:r w:rsidRPr="00DE2E4C">
        <w:rPr>
          <w:sz w:val="16"/>
          <w:highlight w:val="green"/>
        </w:rPr>
        <w:t xml:space="preserve"> </w:t>
      </w:r>
      <w:r w:rsidRPr="0073134D">
        <w:rPr>
          <w:sz w:val="16"/>
        </w:rPr>
        <w:t xml:space="preserve">already </w:t>
      </w:r>
      <w:r w:rsidRPr="00DE2E4C">
        <w:rPr>
          <w:rStyle w:val="StyleBoldUnderline"/>
          <w:highlight w:val="green"/>
        </w:rPr>
        <w:t>on the brink of war</w:t>
      </w:r>
      <w:r w:rsidRPr="0073134D">
        <w:rPr>
          <w:sz w:val="16"/>
        </w:rPr>
        <w:t xml:space="preserve">, and leaning strongly towards war, </w:t>
      </w:r>
      <w:r w:rsidRPr="00DE2E4C">
        <w:rPr>
          <w:rStyle w:val="StyleBoldUnderline"/>
          <w:highlight w:val="green"/>
        </w:rPr>
        <w:t>might use the doctrine to justify an action they already wished to take</w:t>
      </w:r>
      <w:r w:rsidRPr="0073134D">
        <w:rPr>
          <w:sz w:val="16"/>
        </w:rPr>
        <w:t xml:space="preserve">, and the effect of </w:t>
      </w:r>
      <w:r w:rsidRPr="00532273">
        <w:rPr>
          <w:rStyle w:val="StyleBoldUnderline"/>
        </w:rPr>
        <w:t xml:space="preserve">the </w:t>
      </w:r>
      <w:r w:rsidRPr="00DE2E4C">
        <w:rPr>
          <w:rStyle w:val="StyleBoldUnderline"/>
          <w:highlight w:val="green"/>
        </w:rPr>
        <w:t>U.S. posture</w:t>
      </w:r>
      <w:r w:rsidRPr="00DE2E4C">
        <w:rPr>
          <w:highlight w:val="green"/>
          <w:u w:val="single"/>
        </w:rPr>
        <w:t xml:space="preserve"> </w:t>
      </w:r>
      <w:r w:rsidRPr="00DE2E4C">
        <w:rPr>
          <w:rStyle w:val="StyleBoldUnderline"/>
          <w:highlight w:val="green"/>
        </w:rPr>
        <w:t xml:space="preserve">may make it harder </w:t>
      </w:r>
      <w:r w:rsidRPr="001E1EFB">
        <w:rPr>
          <w:rStyle w:val="StyleBoldUnderline"/>
        </w:rPr>
        <w:t>for the international community</w:t>
      </w:r>
      <w:r w:rsidRPr="001E1EFB">
        <w:rPr>
          <w:sz w:val="16"/>
        </w:rPr>
        <w:t xml:space="preserve"> in</w:t>
      </w:r>
      <w:r w:rsidRPr="0073134D">
        <w:rPr>
          <w:sz w:val="16"/>
        </w:rPr>
        <w:t xml:space="preserve"> general, </w:t>
      </w:r>
      <w:r w:rsidRPr="001E1EFB">
        <w:rPr>
          <w:rStyle w:val="StyleBoldUnderline"/>
        </w:rPr>
        <w:t>and the U.S</w:t>
      </w:r>
      <w:r w:rsidRPr="0073134D">
        <w:rPr>
          <w:sz w:val="16"/>
        </w:rPr>
        <w:t xml:space="preserve">. in particular, </w:t>
      </w:r>
      <w:r w:rsidRPr="00DE2E4C">
        <w:rPr>
          <w:rStyle w:val="StyleBoldUnderline"/>
          <w:highlight w:val="green"/>
        </w:rPr>
        <w:t xml:space="preserve">to </w:t>
      </w:r>
      <w:r w:rsidRPr="00DE2E4C">
        <w:rPr>
          <w:rStyle w:val="StyleBoldUnderline"/>
          <w:highlight w:val="green"/>
          <w:bdr w:val="single" w:sz="4" w:space="0" w:color="auto"/>
        </w:rPr>
        <w:t>counsel</w:t>
      </w:r>
      <w:r w:rsidRPr="00DE2E4C">
        <w:rPr>
          <w:sz w:val="16"/>
          <w:highlight w:val="green"/>
        </w:rPr>
        <w:t xml:space="preserve"> </w:t>
      </w:r>
      <w:r w:rsidRPr="0073134D">
        <w:rPr>
          <w:u w:val="single"/>
        </w:rPr>
        <w:t xml:space="preserve">delay and </w:t>
      </w:r>
      <w:r w:rsidRPr="00DE2E4C">
        <w:rPr>
          <w:rStyle w:val="StyleBoldUnderline"/>
          <w:highlight w:val="green"/>
          <w:bdr w:val="single" w:sz="4" w:space="0" w:color="auto"/>
        </w:rPr>
        <w:t>diplomacy</w:t>
      </w:r>
      <w:r w:rsidRPr="0073134D">
        <w:rPr>
          <w:sz w:val="16"/>
        </w:rPr>
        <w:t xml:space="preserve">. Potential </w:t>
      </w:r>
      <w:r w:rsidRPr="00DE2E4C">
        <w:rPr>
          <w:b/>
          <w:highlight w:val="green"/>
          <w:u w:val="single"/>
        </w:rPr>
        <w:t>examples abound</w:t>
      </w:r>
      <w:r w:rsidRPr="00F5024D">
        <w:rPr>
          <w:u w:val="single"/>
        </w:rPr>
        <w:t>, ranging</w:t>
      </w:r>
      <w:r w:rsidRPr="0073134D">
        <w:rPr>
          <w:u w:val="single"/>
        </w:rPr>
        <w:t xml:space="preserve"> </w:t>
      </w:r>
      <w:r w:rsidRPr="00DE2E4C">
        <w:rPr>
          <w:rStyle w:val="StyleBoldUnderline"/>
          <w:highlight w:val="green"/>
        </w:rPr>
        <w:t xml:space="preserve">from </w:t>
      </w:r>
      <w:r w:rsidRPr="00AC45FD">
        <w:rPr>
          <w:sz w:val="16"/>
          <w:szCs w:val="16"/>
        </w:rPr>
        <w:t>Ethiopia and Eritrea, to</w:t>
      </w:r>
      <w:r w:rsidRPr="0073134D">
        <w:rPr>
          <w:sz w:val="16"/>
        </w:rPr>
        <w:t xml:space="preserve"> </w:t>
      </w:r>
      <w:r w:rsidRPr="00DE2E4C">
        <w:rPr>
          <w:rStyle w:val="StyleBoldUnderline"/>
          <w:highlight w:val="green"/>
        </w:rPr>
        <w:t>China and Taiwan</w:t>
      </w:r>
      <w:r w:rsidRPr="0073134D">
        <w:rPr>
          <w:sz w:val="16"/>
        </w:rPr>
        <w:t xml:space="preserve">, to </w:t>
      </w:r>
      <w:r w:rsidRPr="00DE2E4C">
        <w:rPr>
          <w:rStyle w:val="StyleBoldUnderline"/>
          <w:highlight w:val="green"/>
        </w:rPr>
        <w:t>the Mid</w:t>
      </w:r>
      <w:r w:rsidRPr="0073134D">
        <w:rPr>
          <w:sz w:val="16"/>
        </w:rPr>
        <w:t xml:space="preserve">dle </w:t>
      </w:r>
      <w:r w:rsidRPr="00DE2E4C">
        <w:rPr>
          <w:rStyle w:val="StyleBoldUnderline"/>
          <w:highlight w:val="green"/>
        </w:rPr>
        <w:t>East</w:t>
      </w:r>
      <w:r w:rsidRPr="0073134D">
        <w:rPr>
          <w:sz w:val="16"/>
        </w:rPr>
        <w:t xml:space="preserve">. But perhaps the clearest case is the </w:t>
      </w:r>
      <w:r w:rsidRPr="00DE2E4C">
        <w:rPr>
          <w:rStyle w:val="StyleBoldUnderline"/>
          <w:highlight w:val="green"/>
        </w:rPr>
        <w:t>India-Pakistan</w:t>
      </w:r>
      <w:r w:rsidRPr="00DE2E4C">
        <w:rPr>
          <w:sz w:val="16"/>
          <w:highlight w:val="green"/>
        </w:rPr>
        <w:t xml:space="preserve"> </w:t>
      </w:r>
      <w:r w:rsidRPr="0073134D">
        <w:rPr>
          <w:sz w:val="16"/>
        </w:rPr>
        <w:t>crisis. n101</w:t>
      </w:r>
      <w:r>
        <w:rPr>
          <w:sz w:val="16"/>
        </w:rPr>
        <w:t xml:space="preserve"> </w:t>
      </w:r>
      <w:r w:rsidRPr="00F5024D">
        <w:rPr>
          <w:sz w:val="16"/>
        </w:rPr>
        <w:t>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w:t>
      </w:r>
      <w:r>
        <w:rPr>
          <w:sz w:val="16"/>
        </w:rPr>
        <w:t xml:space="preserve"> </w:t>
      </w:r>
      <w:r w:rsidRPr="00F5024D">
        <w:rPr>
          <w:sz w:val="16"/>
        </w:rPr>
        <w:t>[*42]</w:t>
      </w:r>
      <w:r>
        <w:rPr>
          <w:sz w:val="16"/>
        </w:rPr>
        <w:t xml:space="preserve"> </w:t>
      </w:r>
      <w:r w:rsidRPr="00F5024D">
        <w:rPr>
          <w:sz w:val="16"/>
        </w:rPr>
        <w:t xml:space="preserve">of time and survive. Again, we submit that </w:t>
      </w:r>
      <w:r w:rsidRPr="00DE2E4C">
        <w:rPr>
          <w:rStyle w:val="StyleBoldUnderline"/>
          <w:highlight w:val="green"/>
        </w:rPr>
        <w:t xml:space="preserve">nothing more would protect the </w:t>
      </w:r>
      <w:r w:rsidRPr="00DE2E4C">
        <w:rPr>
          <w:rStyle w:val="StyleBoldUnderline"/>
          <w:highlight w:val="green"/>
        </w:rPr>
        <w:lastRenderedPageBreak/>
        <w:t>world</w:t>
      </w:r>
      <w:r w:rsidRPr="00DE2E4C">
        <w:rPr>
          <w:sz w:val="16"/>
          <w:highlight w:val="green"/>
        </w:rPr>
        <w:t xml:space="preserve"> </w:t>
      </w:r>
      <w:r w:rsidRPr="00F5024D">
        <w:rPr>
          <w:sz w:val="16"/>
        </w:rPr>
        <w:t xml:space="preserve">and its citizens </w:t>
      </w:r>
      <w:r w:rsidRPr="00DE2E4C">
        <w:rPr>
          <w:rStyle w:val="StyleBoldUnderline"/>
          <w:highlight w:val="green"/>
        </w:rPr>
        <w:t>from nuclear weapons</w:t>
      </w:r>
      <w:r w:rsidRPr="00F5024D">
        <w:rPr>
          <w:sz w:val="16"/>
        </w:rPr>
        <w:t xml:space="preserve">, terrorists and rogue states </w:t>
      </w:r>
      <w:r w:rsidRPr="00DE2E4C">
        <w:rPr>
          <w:rStyle w:val="StyleBoldUnderline"/>
          <w:highlight w:val="green"/>
        </w:rPr>
        <w:t>than</w:t>
      </w:r>
      <w:r w:rsidRPr="00DE2E4C">
        <w:rPr>
          <w:sz w:val="16"/>
          <w:highlight w:val="green"/>
        </w:rPr>
        <w:t xml:space="preserve"> </w:t>
      </w:r>
      <w:r w:rsidRPr="00F5024D">
        <w:rPr>
          <w:sz w:val="16"/>
        </w:rPr>
        <w:t xml:space="preserve">an able and willing nation like </w:t>
      </w:r>
      <w:r w:rsidRPr="00DE2E4C">
        <w:rPr>
          <w:rStyle w:val="StyleBoldUnderline"/>
          <w:highlight w:val="green"/>
        </w:rPr>
        <w:t>the U</w:t>
      </w:r>
      <w:r w:rsidRPr="00F5024D">
        <w:rPr>
          <w:sz w:val="16"/>
        </w:rPr>
        <w:t xml:space="preserve">nited </w:t>
      </w:r>
      <w:r w:rsidRPr="00DE2E4C">
        <w:rPr>
          <w:rStyle w:val="StyleBoldUnderline"/>
          <w:highlight w:val="green"/>
        </w:rPr>
        <w:t>S</w:t>
      </w:r>
      <w:r w:rsidRPr="00F5024D">
        <w:rPr>
          <w:sz w:val="16"/>
        </w:rPr>
        <w:t xml:space="preserve">tates, </w:t>
      </w:r>
      <w:r w:rsidRPr="00DE2E4C">
        <w:rPr>
          <w:rStyle w:val="StyleBoldUnderline"/>
          <w:highlight w:val="green"/>
        </w:rPr>
        <w:t>acting</w:t>
      </w:r>
      <w:r w:rsidRPr="00DE2E4C">
        <w:rPr>
          <w:sz w:val="16"/>
          <w:highlight w:val="green"/>
        </w:rPr>
        <w:t xml:space="preserve"> </w:t>
      </w:r>
      <w:r w:rsidRPr="00F5024D">
        <w:rPr>
          <w:sz w:val="16"/>
        </w:rPr>
        <w:t xml:space="preserve">as a policeman of the world </w:t>
      </w:r>
      <w:r w:rsidRPr="00DE2E4C">
        <w:rPr>
          <w:rStyle w:val="StyleBoldUnderline"/>
          <w:highlight w:val="green"/>
        </w:rPr>
        <w:t>within</w:t>
      </w:r>
      <w:r w:rsidRPr="00DE2E4C">
        <w:rPr>
          <w:sz w:val="16"/>
          <w:highlight w:val="green"/>
        </w:rPr>
        <w:t xml:space="preserve"> </w:t>
      </w:r>
      <w:r w:rsidRPr="00F5024D">
        <w:rPr>
          <w:sz w:val="16"/>
        </w:rPr>
        <w:t xml:space="preserve">all </w:t>
      </w:r>
      <w:r w:rsidRPr="00DE2E4C">
        <w:rPr>
          <w:rStyle w:val="StyleBoldUnderline"/>
          <w:highlight w:val="green"/>
        </w:rPr>
        <w:t>legal</w:t>
      </w:r>
      <w:r w:rsidRPr="00DE2E4C">
        <w:rPr>
          <w:highlight w:val="green"/>
          <w:u w:val="single"/>
        </w:rPr>
        <w:t xml:space="preserve"> </w:t>
      </w:r>
      <w:r w:rsidRPr="00DE2E4C">
        <w:rPr>
          <w:rStyle w:val="StyleBoldUnderline"/>
          <w:highlight w:val="green"/>
        </w:rPr>
        <w:t>boundaries</w:t>
      </w:r>
      <w:r w:rsidRPr="00F5024D">
        <w:rPr>
          <w:sz w:val="16"/>
        </w:rPr>
        <w:t>. This is the essence of the preamble to the United Nations Charter.</w:t>
      </w:r>
    </w:p>
    <w:p w:rsidR="00A2039E" w:rsidRPr="003D307D" w:rsidRDefault="00A2039E" w:rsidP="00A2039E">
      <w:pPr>
        <w:pStyle w:val="Heading4"/>
      </w:pPr>
      <w:r>
        <w:t>Indo-Pak nuclear war causes extinction</w:t>
      </w:r>
    </w:p>
    <w:p w:rsidR="00A2039E" w:rsidRDefault="00A2039E" w:rsidP="00A2039E">
      <w:pPr>
        <w:jc w:val="both"/>
      </w:pPr>
      <w:r w:rsidRPr="00E92428">
        <w:rPr>
          <w:rStyle w:val="StyleStyleBold12pt"/>
        </w:rPr>
        <w:t>Starr ’11</w:t>
      </w:r>
      <w:r w:rsidRPr="00E92428">
        <w:t xml:space="preserve"> </w:t>
      </w:r>
    </w:p>
    <w:p w:rsidR="00A2039E" w:rsidRPr="004A189C" w:rsidRDefault="00A2039E" w:rsidP="00A2039E">
      <w:pPr>
        <w:jc w:val="both"/>
        <w:rPr>
          <w:sz w:val="16"/>
          <w:szCs w:val="16"/>
        </w:rPr>
      </w:pPr>
      <w:r w:rsidRPr="004A189C">
        <w:rPr>
          <w:sz w:val="16"/>
          <w:szCs w:val="16"/>
        </w:rPr>
        <w:t>(Consequences of a Single Failure of Nuclear Deterrence by Steven Starr February 07, 2011      * Associate member of the Nuclear Age Peace Foundation     * Senior Scientist for PSR)</w:t>
      </w:r>
    </w:p>
    <w:p w:rsidR="00A2039E" w:rsidRPr="00E92428" w:rsidRDefault="00A2039E" w:rsidP="00A2039E"/>
    <w:p w:rsidR="00A2039E" w:rsidRPr="00E92428" w:rsidRDefault="00A2039E" w:rsidP="00A2039E">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DE2E4C">
        <w:rPr>
          <w:rFonts w:eastAsia="Calibri"/>
          <w:b/>
          <w:highlight w:val="green"/>
          <w:u w:val="single"/>
          <w:bdr w:val="single" w:sz="4" w:space="0" w:color="auto"/>
        </w:rPr>
        <w:t xml:space="preserve">Peer-reviewed studies </w:t>
      </w:r>
      <w:r w:rsidRPr="00DE2E4C">
        <w:rPr>
          <w:rFonts w:eastAsia="Calibri"/>
          <w:b/>
          <w:highlight w:val="green"/>
          <w:u w:val="single"/>
        </w:rPr>
        <w:t>predict</w:t>
      </w:r>
      <w:r w:rsidRPr="00DE2E4C">
        <w:rPr>
          <w:rFonts w:eastAsia="Calibri"/>
          <w:highlight w:val="green"/>
          <w:u w:val="single"/>
        </w:rPr>
        <w:t xml:space="preserve"> </w:t>
      </w:r>
      <w:r w:rsidRPr="00792A74">
        <w:rPr>
          <w:rFonts w:eastAsia="Calibri"/>
          <w:u w:val="single"/>
        </w:rPr>
        <w:t xml:space="preserve">that </w:t>
      </w:r>
      <w:r w:rsidRPr="00DE2E4C">
        <w:rPr>
          <w:rFonts w:eastAsia="Calibri"/>
          <w:b/>
          <w:highlight w:val="green"/>
          <w:u w:val="single"/>
        </w:rPr>
        <w:t>less than 1% of</w:t>
      </w:r>
      <w:r w:rsidRPr="00DE2E4C">
        <w:rPr>
          <w:rFonts w:eastAsia="Calibri"/>
          <w:highlight w:val="green"/>
          <w:u w:val="single"/>
        </w:rPr>
        <w:t xml:space="preserve"> </w:t>
      </w:r>
      <w:r w:rsidRPr="00792A74">
        <w:rPr>
          <w:rFonts w:eastAsia="Calibri"/>
          <w:u w:val="single"/>
        </w:rPr>
        <w:t xml:space="preserve">the </w:t>
      </w:r>
      <w:r w:rsidRPr="00DE2E4C">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DE2E4C">
        <w:rPr>
          <w:rFonts w:eastAsia="Calibri"/>
          <w:highlight w:val="green"/>
          <w:u w:val="single"/>
        </w:rPr>
        <w:t xml:space="preserve">would </w:t>
      </w:r>
      <w:r w:rsidRPr="00792A74">
        <w:rPr>
          <w:rFonts w:eastAsia="Calibri"/>
          <w:u w:val="single"/>
        </w:rPr>
        <w:t xml:space="preserve">immediately kill tens of millions of people, and </w:t>
      </w:r>
      <w:r w:rsidRPr="00DE2E4C">
        <w:rPr>
          <w:rFonts w:eastAsia="Calibri"/>
          <w:highlight w:val="green"/>
          <w:u w:val="single"/>
        </w:rPr>
        <w:t xml:space="preserve">cause </w:t>
      </w:r>
      <w:r w:rsidRPr="00792A74">
        <w:rPr>
          <w:rFonts w:eastAsia="Calibri"/>
          <w:u w:val="single"/>
        </w:rPr>
        <w:t xml:space="preserve">long-term, </w:t>
      </w:r>
      <w:r w:rsidRPr="00DE2E4C">
        <w:rPr>
          <w:rFonts w:eastAsia="Calibri"/>
          <w:b/>
          <w:highlight w:val="green"/>
          <w:u w:val="single"/>
        </w:rPr>
        <w:t xml:space="preserve">catastrophic disruptions </w:t>
      </w:r>
      <w:r w:rsidRPr="00DE2E4C">
        <w:rPr>
          <w:rFonts w:eastAsia="Calibri"/>
          <w:highlight w:val="green"/>
          <w:u w:val="single"/>
        </w:rPr>
        <w:t>of</w:t>
      </w:r>
      <w:r w:rsidRPr="00E92428">
        <w:rPr>
          <w:rFonts w:eastAsia="Calibri"/>
          <w:u w:val="single"/>
        </w:rPr>
        <w:t xml:space="preserve"> the global</w:t>
      </w:r>
      <w:r w:rsidRPr="00E92428">
        <w:rPr>
          <w:rFonts w:eastAsia="Calibri"/>
          <w:b/>
          <w:u w:val="single"/>
        </w:rPr>
        <w:t xml:space="preserve"> </w:t>
      </w:r>
      <w:r w:rsidRPr="00DE2E4C">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DE2E4C">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DE2E4C">
        <w:rPr>
          <w:rFonts w:eastAsia="Calibri"/>
          <w:highlight w:val="green"/>
          <w:u w:val="single"/>
        </w:rPr>
        <w:t xml:space="preserve">Our </w:t>
      </w:r>
      <w:r w:rsidRPr="00DE2E4C">
        <w:rPr>
          <w:rFonts w:eastAsia="Calibri"/>
          <w:b/>
          <w:highlight w:val="green"/>
          <w:u w:val="single"/>
          <w:bdr w:val="single" w:sz="4" w:space="0" w:color="auto"/>
        </w:rPr>
        <w:t>best</w:t>
      </w:r>
      <w:r w:rsidRPr="00DE2E4C">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DE2E4C">
        <w:rPr>
          <w:rFonts w:eastAsia="Calibri"/>
          <w:b/>
          <w:highlight w:val="green"/>
          <w:u w:val="single"/>
        </w:rPr>
        <w:t>tell us</w:t>
      </w:r>
      <w:r w:rsidRPr="00DE2E4C">
        <w:rPr>
          <w:rFonts w:eastAsia="Calibri"/>
          <w:highlight w:val="green"/>
          <w:u w:val="single"/>
        </w:rPr>
        <w:t xml:space="preserve"> </w:t>
      </w:r>
      <w:r w:rsidRPr="00792A74">
        <w:rPr>
          <w:rFonts w:eastAsia="Calibri"/>
          <w:u w:val="single"/>
        </w:rPr>
        <w:t xml:space="preserve">that </w:t>
      </w:r>
      <w:r w:rsidRPr="00DE2E4C">
        <w:rPr>
          <w:rFonts w:eastAsia="Calibri"/>
          <w:b/>
          <w:highlight w:val="green"/>
          <w:u w:val="single"/>
          <w:bdr w:val="single" w:sz="4" w:space="0" w:color="auto"/>
        </w:rPr>
        <w:t>such a war would mean the end of human history</w:t>
      </w:r>
      <w:r w:rsidRPr="00DE2E4C">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DE2E4C">
        <w:rPr>
          <w:rFonts w:eastAsia="Calibri"/>
          <w:highlight w:val="green"/>
          <w:u w:val="single"/>
        </w:rPr>
        <w:t xml:space="preserve">arsenals </w:t>
      </w:r>
      <w:r w:rsidRPr="00792A74">
        <w:rPr>
          <w:rFonts w:eastAsia="Calibri"/>
          <w:u w:val="single"/>
        </w:rPr>
        <w:t xml:space="preserve">– </w:t>
      </w:r>
      <w:r w:rsidRPr="00DE2E4C">
        <w:rPr>
          <w:rFonts w:eastAsia="Calibri"/>
          <w:highlight w:val="green"/>
          <w:u w:val="single"/>
        </w:rPr>
        <w:t xml:space="preserve">through </w:t>
      </w:r>
      <w:r w:rsidRPr="00E92428">
        <w:rPr>
          <w:sz w:val="16"/>
          <w:szCs w:val="16"/>
        </w:rPr>
        <w:t>their</w:t>
      </w:r>
      <w:r w:rsidRPr="00E92428">
        <w:rPr>
          <w:rFonts w:eastAsia="Calibri"/>
          <w:sz w:val="16"/>
        </w:rPr>
        <w:t xml:space="preserve"> </w:t>
      </w:r>
      <w:r w:rsidRPr="00DE2E4C">
        <w:rPr>
          <w:rFonts w:eastAsia="Calibri"/>
          <w:highlight w:val="green"/>
          <w:u w:val="single"/>
        </w:rPr>
        <w:t xml:space="preserve">capacity to </w:t>
      </w:r>
      <w:r w:rsidRPr="00792A74">
        <w:rPr>
          <w:rFonts w:eastAsia="Calibri"/>
          <w:u w:val="single"/>
        </w:rPr>
        <w:t xml:space="preserve">utterly </w:t>
      </w:r>
      <w:r w:rsidRPr="00DE2E4C">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DE2E4C">
        <w:rPr>
          <w:rFonts w:eastAsia="Calibri"/>
          <w:highlight w:val="green"/>
          <w:u w:val="single"/>
        </w:rPr>
        <w:t>ecosystems – threaten</w:t>
      </w:r>
      <w:r w:rsidRPr="00E92428">
        <w:rPr>
          <w:rFonts w:eastAsia="Calibri"/>
          <w:sz w:val="16"/>
        </w:rPr>
        <w:t xml:space="preserve"> continued </w:t>
      </w:r>
      <w:r w:rsidRPr="00DE2E4C">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DE2E4C">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DE2E4C">
        <w:rPr>
          <w:rFonts w:eastAsia="Calibri"/>
          <w:highlight w:val="green"/>
          <w:u w:val="single"/>
        </w:rPr>
        <w:t xml:space="preserve">could lead to: </w:t>
      </w:r>
      <w:r w:rsidRPr="00792A74">
        <w:rPr>
          <w:rFonts w:eastAsia="Calibri"/>
          <w:u w:val="single"/>
        </w:rPr>
        <w:t xml:space="preserve"> * A </w:t>
      </w:r>
      <w:r w:rsidRPr="00DE2E4C">
        <w:rPr>
          <w:rFonts w:eastAsia="Calibri"/>
          <w:highlight w:val="green"/>
          <w:u w:val="single"/>
        </w:rPr>
        <w:t xml:space="preserve">nuclear war </w:t>
      </w:r>
      <w:r w:rsidRPr="00DE2E4C">
        <w:rPr>
          <w:rFonts w:eastAsia="Calibri"/>
          <w:b/>
          <w:highlight w:val="green"/>
          <w:u w:val="single"/>
          <w:bdr w:val="single" w:sz="4" w:space="0" w:color="auto"/>
        </w:rPr>
        <w:t>between India and Pakistan</w:t>
      </w:r>
      <w:r w:rsidRPr="00DE2E4C">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A2039E" w:rsidRPr="000B1D6B" w:rsidRDefault="00A2039E" w:rsidP="00A2039E"/>
    <w:p w:rsidR="00A2039E" w:rsidRDefault="00A2039E" w:rsidP="00A2039E">
      <w:pPr>
        <w:pStyle w:val="Heading4"/>
      </w:pPr>
      <w:r>
        <w:lastRenderedPageBreak/>
        <w:t>So does China-Taiwan</w:t>
      </w:r>
    </w:p>
    <w:p w:rsidR="00A2039E" w:rsidRDefault="00A2039E" w:rsidP="00A2039E">
      <w:r w:rsidRPr="00E92428">
        <w:rPr>
          <w:rStyle w:val="StyleStyleBold12pt"/>
        </w:rPr>
        <w:t xml:space="preserve">Straits Times </w:t>
      </w:r>
      <w:r>
        <w:rPr>
          <w:rStyle w:val="StyleStyleBold12pt"/>
        </w:rPr>
        <w:t>2k</w:t>
      </w:r>
      <w:r w:rsidRPr="00F20405">
        <w:t xml:space="preserve"> </w:t>
      </w:r>
    </w:p>
    <w:p w:rsidR="00A2039E" w:rsidRPr="004A189C" w:rsidRDefault="00A2039E" w:rsidP="00A2039E">
      <w:pPr>
        <w:rPr>
          <w:sz w:val="16"/>
          <w:szCs w:val="16"/>
        </w:rPr>
      </w:pPr>
      <w:r w:rsidRPr="004A189C">
        <w:rPr>
          <w:sz w:val="16"/>
          <w:szCs w:val="16"/>
        </w:rPr>
        <w:t>(6-25, Lexis</w:t>
      </w:r>
      <w:r w:rsidRPr="004A189C">
        <w:rPr>
          <w:rFonts w:hint="eastAsia"/>
          <w:sz w:val="16"/>
          <w:szCs w:val="16"/>
        </w:rPr>
        <w:t xml:space="preserve">, </w:t>
      </w:r>
      <w:r w:rsidRPr="004A189C">
        <w:rPr>
          <w:sz w:val="16"/>
          <w:szCs w:val="16"/>
        </w:rPr>
        <w:t>No one gains in war over Taiwan)</w:t>
      </w:r>
    </w:p>
    <w:p w:rsidR="00A2039E" w:rsidRPr="00F20405" w:rsidRDefault="00A2039E" w:rsidP="00A2039E"/>
    <w:p w:rsidR="00A2039E" w:rsidRDefault="00A2039E" w:rsidP="00A2039E">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DE2E4C">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DE2E4C">
        <w:rPr>
          <w:rStyle w:val="StyleBoldUnderline"/>
          <w:highlight w:val="green"/>
        </w:rPr>
        <w:t>would embroil other countries</w:t>
      </w:r>
      <w:r w:rsidRPr="00DE2E4C">
        <w:rPr>
          <w:sz w:val="16"/>
          <w:highlight w:val="green"/>
        </w:rPr>
        <w:t xml:space="preserve"> </w:t>
      </w:r>
      <w:r w:rsidRPr="00E92428">
        <w:rPr>
          <w:sz w:val="16"/>
        </w:rPr>
        <w:t xml:space="preserve">far </w:t>
      </w:r>
      <w:r w:rsidRPr="00DE2E4C">
        <w:rPr>
          <w:rStyle w:val="StyleBoldUnderline"/>
          <w:highlight w:val="green"/>
        </w:rPr>
        <w:t>and</w:t>
      </w:r>
      <w:r w:rsidRPr="00DE2E4C">
        <w:rPr>
          <w:sz w:val="16"/>
          <w:highlight w:val="green"/>
        </w:rPr>
        <w:t xml:space="preserve"> </w:t>
      </w:r>
      <w:r w:rsidRPr="00E92428">
        <w:rPr>
          <w:sz w:val="16"/>
        </w:rPr>
        <w:t xml:space="preserve">near and -- horror of horrors -- </w:t>
      </w:r>
      <w:r w:rsidRPr="00DE2E4C">
        <w:rPr>
          <w:rStyle w:val="StyleBoldUnderline"/>
          <w:highlight w:val="green"/>
        </w:rPr>
        <w:t>raise the possibility of</w:t>
      </w:r>
      <w:r w:rsidRPr="00E92428">
        <w:rPr>
          <w:rStyle w:val="StyleBoldUnderline"/>
          <w:sz w:val="16"/>
          <w:szCs w:val="16"/>
          <w:u w:val="none"/>
        </w:rPr>
        <w:t xml:space="preserve"> a </w:t>
      </w:r>
      <w:r w:rsidRPr="00DE2E4C">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DE2E4C">
        <w:rPr>
          <w:rStyle w:val="StyleBoldUnderline"/>
          <w:highlight w:val="green"/>
        </w:rPr>
        <w:t>east Asia will be set on fire</w:t>
      </w:r>
      <w:r w:rsidRPr="00E92428">
        <w:rPr>
          <w:sz w:val="16"/>
        </w:rPr>
        <w:t xml:space="preserve">. And the </w:t>
      </w:r>
      <w:r w:rsidRPr="00DE2E4C">
        <w:rPr>
          <w:rStyle w:val="StyleBoldUnderline"/>
          <w:highlight w:val="green"/>
        </w:rPr>
        <w:t>conflagration may not end there as opportunistic powers</w:t>
      </w:r>
      <w:r w:rsidRPr="00DE2E4C">
        <w:rPr>
          <w:sz w:val="16"/>
          <w:highlight w:val="green"/>
        </w:rPr>
        <w:t xml:space="preserve"> </w:t>
      </w:r>
      <w:r w:rsidRPr="00E92428">
        <w:rPr>
          <w:sz w:val="16"/>
        </w:rPr>
        <w:t xml:space="preserve">elsewhere may try to </w:t>
      </w:r>
      <w:r w:rsidRPr="00DE2E4C">
        <w:rPr>
          <w:rStyle w:val="StyleBoldUnderline"/>
          <w:highlight w:val="green"/>
        </w:rPr>
        <w:t>overturn the existing</w:t>
      </w:r>
      <w:r w:rsidRPr="00DE2E4C">
        <w:rPr>
          <w:sz w:val="16"/>
          <w:highlight w:val="green"/>
        </w:rPr>
        <w:t xml:space="preserve"> </w:t>
      </w:r>
      <w:r w:rsidRPr="00E92428">
        <w:rPr>
          <w:sz w:val="16"/>
        </w:rPr>
        <w:t xml:space="preserve">world </w:t>
      </w:r>
      <w:r w:rsidRPr="00DE2E4C">
        <w:rPr>
          <w:rStyle w:val="StyleBoldUnderline"/>
          <w:highlight w:val="green"/>
        </w:rPr>
        <w:t>order</w:t>
      </w:r>
      <w:r w:rsidRPr="00E92428">
        <w:rPr>
          <w:sz w:val="16"/>
        </w:rPr>
        <w:t xml:space="preserve">. With the US distracted, </w:t>
      </w:r>
      <w:r w:rsidRPr="00DE2E4C">
        <w:rPr>
          <w:rStyle w:val="StyleBoldUnderline"/>
          <w:highlight w:val="green"/>
        </w:rPr>
        <w:t>Russia may</w:t>
      </w:r>
      <w:r w:rsidRPr="00DE2E4C">
        <w:rPr>
          <w:sz w:val="16"/>
          <w:highlight w:val="green"/>
        </w:rPr>
        <w:t xml:space="preserve"> </w:t>
      </w:r>
      <w:r w:rsidRPr="00E92428">
        <w:rPr>
          <w:sz w:val="16"/>
        </w:rPr>
        <w:t xml:space="preserve">seek to </w:t>
      </w:r>
      <w:r w:rsidRPr="00DE2E4C">
        <w:rPr>
          <w:rStyle w:val="StyleBoldUnderline"/>
          <w:highlight w:val="green"/>
        </w:rPr>
        <w:t>redefine Europe's</w:t>
      </w:r>
      <w:r w:rsidRPr="00DE2E4C">
        <w:rPr>
          <w:sz w:val="16"/>
          <w:highlight w:val="green"/>
        </w:rPr>
        <w:t xml:space="preserve"> </w:t>
      </w:r>
      <w:r w:rsidRPr="00E92428">
        <w:rPr>
          <w:sz w:val="16"/>
        </w:rPr>
        <w:t xml:space="preserve">political </w:t>
      </w:r>
      <w:r w:rsidRPr="00DE2E4C">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DE2E4C">
        <w:rPr>
          <w:rStyle w:val="StyleBoldUnderline"/>
          <w:highlight w:val="green"/>
        </w:rPr>
        <w:t>we would see the destruction of civilisation</w:t>
      </w:r>
      <w:r w:rsidRPr="00E92428">
        <w:rPr>
          <w:sz w:val="16"/>
        </w:rPr>
        <w:t xml:space="preserve">. There would be no victors in such a war. While </w:t>
      </w:r>
      <w:r w:rsidRPr="00DE2E4C">
        <w:rPr>
          <w:rStyle w:val="StyleBoldUnderline"/>
          <w:highlight w:val="green"/>
        </w:rPr>
        <w:t xml:space="preserve">the prospect of </w:t>
      </w:r>
      <w:r w:rsidRPr="00E92428">
        <w:rPr>
          <w:rStyle w:val="StyleBoldUnderline"/>
          <w:sz w:val="16"/>
          <w:szCs w:val="16"/>
          <w:u w:val="none"/>
        </w:rPr>
        <w:t xml:space="preserve">a </w:t>
      </w:r>
      <w:r w:rsidRPr="00DE2E4C">
        <w:rPr>
          <w:rStyle w:val="Emphasis"/>
          <w:highlight w:val="green"/>
        </w:rPr>
        <w:t>nuclear Armaggedon</w:t>
      </w:r>
      <w:r w:rsidRPr="00DE2E4C">
        <w:rPr>
          <w:rStyle w:val="StyleBoldUnderline"/>
          <w:highlight w:val="green"/>
        </w:rPr>
        <w:t xml:space="preserve"> over Taiwan</w:t>
      </w:r>
      <w:r w:rsidRPr="00DE2E4C">
        <w:rPr>
          <w:sz w:val="16"/>
          <w:highlight w:val="green"/>
        </w:rPr>
        <w:t xml:space="preserve"> </w:t>
      </w:r>
      <w:r w:rsidRPr="00E92428">
        <w:rPr>
          <w:sz w:val="16"/>
        </w:rPr>
        <w:t xml:space="preserve">might seem inconceivable, it </w:t>
      </w:r>
      <w:r w:rsidRPr="00DE2E4C">
        <w:rPr>
          <w:rStyle w:val="StyleBoldUnderline"/>
          <w:highlight w:val="green"/>
        </w:rPr>
        <w:t>cannot be ruled out</w:t>
      </w:r>
      <w:r w:rsidRPr="00DE2E4C">
        <w:rPr>
          <w:sz w:val="16"/>
          <w:highlight w:val="green"/>
        </w:rPr>
        <w:t xml:space="preserve"> </w:t>
      </w:r>
      <w:r w:rsidRPr="00E92428">
        <w:rPr>
          <w:sz w:val="16"/>
        </w:rPr>
        <w:t xml:space="preserve">entirely, </w:t>
      </w:r>
      <w:r w:rsidRPr="00DE2E4C">
        <w:rPr>
          <w:rStyle w:val="StyleBoldUnderline"/>
          <w:highlight w:val="green"/>
        </w:rPr>
        <w:t>for China puts sovereignty above everything else</w:t>
      </w:r>
      <w:r w:rsidRPr="00E92428">
        <w:rPr>
          <w:sz w:val="16"/>
        </w:rPr>
        <w:t>.</w:t>
      </w:r>
    </w:p>
    <w:p w:rsidR="00A2039E" w:rsidRDefault="00A2039E" w:rsidP="00A2039E">
      <w:pPr>
        <w:rPr>
          <w:sz w:val="16"/>
        </w:rPr>
      </w:pPr>
    </w:p>
    <w:p w:rsidR="00A2039E" w:rsidRDefault="00A2039E" w:rsidP="00A2039E">
      <w:pPr>
        <w:pStyle w:val="Heading3"/>
      </w:pPr>
      <w:r>
        <w:lastRenderedPageBreak/>
        <w:t>Plan</w:t>
      </w:r>
    </w:p>
    <w:p w:rsidR="00A2039E" w:rsidRPr="00EA462E" w:rsidRDefault="00A2039E" w:rsidP="00A2039E">
      <w:pPr>
        <w:keepNext/>
        <w:keepLines/>
        <w:spacing w:before="200"/>
        <w:outlineLvl w:val="3"/>
        <w:rPr>
          <w:rFonts w:eastAsiaTheme="majorEastAsia" w:cstheme="majorBidi"/>
          <w:b/>
          <w:bCs/>
          <w:iCs/>
          <w:sz w:val="26"/>
        </w:rPr>
      </w:pPr>
      <w:r w:rsidRPr="00EA462E">
        <w:rPr>
          <w:rFonts w:eastAsiaTheme="majorEastAsia" w:cstheme="majorBidi"/>
          <w:b/>
          <w:bCs/>
          <w:iCs/>
          <w:sz w:val="26"/>
        </w:rPr>
        <w:t xml:space="preserve">The United States federal government should increase restrictions on the targeted killing and indefinite detention </w:t>
      </w:r>
      <w:r>
        <w:rPr>
          <w:rFonts w:eastAsiaTheme="majorEastAsia" w:cstheme="majorBidi"/>
          <w:b/>
          <w:bCs/>
          <w:iCs/>
          <w:sz w:val="26"/>
        </w:rPr>
        <w:t xml:space="preserve">war powers </w:t>
      </w:r>
      <w:r w:rsidRPr="00EA462E">
        <w:rPr>
          <w:rFonts w:eastAsiaTheme="majorEastAsia" w:cstheme="majorBidi"/>
          <w:b/>
          <w:bCs/>
          <w:iCs/>
          <w:sz w:val="26"/>
        </w:rPr>
        <w:t xml:space="preserve">authorities granted </w:t>
      </w:r>
      <w:r>
        <w:rPr>
          <w:rFonts w:eastAsiaTheme="majorEastAsia" w:cstheme="majorBidi"/>
          <w:b/>
          <w:bCs/>
          <w:iCs/>
          <w:sz w:val="26"/>
        </w:rPr>
        <w:t xml:space="preserve">to the President of the United States </w:t>
      </w:r>
      <w:r w:rsidRPr="00EA462E">
        <w:rPr>
          <w:rFonts w:eastAsiaTheme="majorEastAsia" w:cstheme="majorBidi"/>
          <w:b/>
          <w:bCs/>
          <w:iCs/>
          <w:sz w:val="26"/>
        </w:rPr>
        <w:t xml:space="preserve">by </w:t>
      </w:r>
      <w:r>
        <w:rPr>
          <w:rFonts w:eastAsiaTheme="majorEastAsia" w:cstheme="majorBidi"/>
          <w:b/>
          <w:bCs/>
          <w:iCs/>
          <w:sz w:val="26"/>
        </w:rPr>
        <w:t>Public Law 107-40</w:t>
      </w:r>
      <w:r w:rsidRPr="00EA462E">
        <w:rPr>
          <w:rFonts w:eastAsiaTheme="majorEastAsia" w:cstheme="majorBidi"/>
          <w:b/>
          <w:bCs/>
          <w:iCs/>
          <w:sz w:val="26"/>
        </w:rPr>
        <w:t xml:space="preserve"> and modified by the 2012 National Defense Authorization Act by limiting the targets of those authorities to al-Qaeda, the Taliban, or those nations, organizations, or persons who enjoy close and well-established collaboration with al-Qaeda or the Taliban.</w:t>
      </w:r>
    </w:p>
    <w:p w:rsidR="00A2039E" w:rsidRPr="00A2039E" w:rsidRDefault="00A2039E" w:rsidP="00A2039E"/>
    <w:p w:rsidR="00A2039E" w:rsidRDefault="00A2039E" w:rsidP="00A2039E">
      <w:pPr>
        <w:pStyle w:val="Heading3"/>
      </w:pPr>
      <w:r>
        <w:lastRenderedPageBreak/>
        <w:t xml:space="preserve">Solvency </w:t>
      </w:r>
    </w:p>
    <w:p w:rsidR="00A2039E" w:rsidRPr="00BA354B" w:rsidRDefault="00A2039E" w:rsidP="00A2039E">
      <w:pPr>
        <w:pStyle w:val="Heading4"/>
        <w:rPr>
          <w:rFonts w:asciiTheme="minorHAnsi" w:hAnsiTheme="minorHAnsi"/>
        </w:rPr>
      </w:pPr>
      <w:r w:rsidRPr="00BA354B">
        <w:rPr>
          <w:rFonts w:asciiTheme="minorHAnsi" w:hAnsiTheme="minorHAnsi"/>
        </w:rPr>
        <w:t>Action to clearly define the enemy restricts the executive scope of the AUMF while preserving presidential flexibility and the joint decision-making capabilities</w:t>
      </w:r>
    </w:p>
    <w:p w:rsidR="00A2039E" w:rsidRPr="00BA354B" w:rsidRDefault="00A2039E" w:rsidP="00A2039E">
      <w:pPr>
        <w:rPr>
          <w:rFonts w:asciiTheme="minorHAnsi" w:hAnsiTheme="minorHAnsi"/>
          <w:b/>
          <w:bCs/>
          <w:sz w:val="26"/>
        </w:rPr>
      </w:pPr>
      <w:r w:rsidRPr="00BA354B">
        <w:rPr>
          <w:rFonts w:asciiTheme="minorHAnsi" w:hAnsiTheme="minorHAnsi"/>
          <w:b/>
          <w:bCs/>
          <w:sz w:val="26"/>
        </w:rPr>
        <w:t>Cronogue ‘12</w:t>
      </w:r>
    </w:p>
    <w:p w:rsidR="00A2039E" w:rsidRPr="00BA354B" w:rsidRDefault="00A2039E" w:rsidP="00A2039E">
      <w:pPr>
        <w:rPr>
          <w:rFonts w:asciiTheme="minorHAnsi" w:hAnsiTheme="minorHAnsi"/>
          <w:sz w:val="16"/>
          <w:szCs w:val="16"/>
        </w:rPr>
      </w:pPr>
      <w:r w:rsidRPr="00BA354B">
        <w:rPr>
          <w:rFonts w:asciiTheme="minorHAnsi" w:hAnsiTheme="minorHAnsi"/>
          <w:sz w:val="16"/>
          <w:szCs w:val="16"/>
        </w:rPr>
        <w:t>[Graham. Duke University School of Law, J.D. expected 2013; University of North Carolina B.A. 2010. 22 Duke J. Comp. &amp; Int'l L. 377 2011-2012. ETB]</w:t>
      </w:r>
    </w:p>
    <w:p w:rsidR="00A2039E" w:rsidRPr="00BA354B" w:rsidRDefault="00A2039E" w:rsidP="00A2039E">
      <w:pPr>
        <w:rPr>
          <w:rFonts w:asciiTheme="minorHAnsi" w:hAnsiTheme="minorHAnsi"/>
        </w:rPr>
      </w:pPr>
    </w:p>
    <w:p w:rsidR="00A2039E" w:rsidRPr="00BA354B" w:rsidRDefault="00A2039E" w:rsidP="00A2039E">
      <w:pPr>
        <w:rPr>
          <w:rStyle w:val="StyleBoldUnderline"/>
          <w:rFonts w:asciiTheme="minorHAnsi" w:hAnsiTheme="minorHAnsi"/>
        </w:rPr>
      </w:pPr>
      <w:r w:rsidRPr="00BA354B">
        <w:rPr>
          <w:rStyle w:val="StyleBoldUnderline"/>
          <w:rFonts w:asciiTheme="minorHAnsi" w:hAnsiTheme="minorHAnsi"/>
        </w:rPr>
        <w:t xml:space="preserve">The AUMF must be updated. </w:t>
      </w:r>
      <w:r w:rsidRPr="00115953">
        <w:rPr>
          <w:rFonts w:asciiTheme="minorHAnsi" w:hAnsiTheme="minorHAnsi"/>
          <w:sz w:val="16"/>
        </w:rPr>
        <w:t xml:space="preserve">In 2001, the AUMF authorized force to </w:t>
      </w:r>
      <w:r w:rsidRPr="00115953">
        <w:rPr>
          <w:rFonts w:asciiTheme="minorHAnsi" w:hAnsiTheme="minorHAnsi"/>
          <w:sz w:val="12"/>
        </w:rPr>
        <w:t>¶</w:t>
      </w:r>
      <w:r w:rsidRPr="00115953">
        <w:rPr>
          <w:rFonts w:asciiTheme="minorHAnsi" w:hAnsiTheme="minorHAnsi"/>
          <w:sz w:val="16"/>
        </w:rPr>
        <w:t xml:space="preserve"> fight against America’s most pressing threat, the architects of 9/11. However, </w:t>
      </w:r>
      <w:r w:rsidRPr="00115953">
        <w:rPr>
          <w:sz w:val="16"/>
        </w:rPr>
        <w:t xml:space="preserve">much has changed since 2001. Bin Laden is dead, the Taliban </w:t>
      </w:r>
      <w:r w:rsidRPr="00115953">
        <w:rPr>
          <w:sz w:val="12"/>
        </w:rPr>
        <w:t>¶</w:t>
      </w:r>
      <w:r w:rsidRPr="00115953">
        <w:rPr>
          <w:sz w:val="16"/>
        </w:rPr>
        <w:t xml:space="preserve"> has been deposed, and it is extremist organizations other than al-Qaeda and </w:t>
      </w:r>
      <w:r w:rsidRPr="00115953">
        <w:rPr>
          <w:sz w:val="12"/>
        </w:rPr>
        <w:t>¶</w:t>
      </w:r>
      <w:r w:rsidRPr="00115953">
        <w:rPr>
          <w:sz w:val="16"/>
        </w:rPr>
        <w:t xml:space="preserve"> the Taliban who are launching many of the attacks against Americans and </w:t>
      </w:r>
      <w:r w:rsidRPr="00115953">
        <w:rPr>
          <w:sz w:val="12"/>
        </w:rPr>
        <w:t>¶</w:t>
      </w:r>
      <w:r w:rsidRPr="00115953">
        <w:rPr>
          <w:sz w:val="16"/>
        </w:rPr>
        <w:t xml:space="preserve"> coalition partners.124 In many ways, the greatest threat is coming from </w:t>
      </w:r>
      <w:r w:rsidRPr="00115953">
        <w:rPr>
          <w:sz w:val="12"/>
        </w:rPr>
        <w:t>¶</w:t>
      </w:r>
      <w:r w:rsidRPr="00115953">
        <w:rPr>
          <w:sz w:val="16"/>
        </w:rPr>
        <w:t xml:space="preserve"> groups not even around in 2001, groups such as AQAP and al Shabaab.125</w:t>
      </w:r>
      <w:r w:rsidRPr="00115953">
        <w:rPr>
          <w:sz w:val="12"/>
        </w:rPr>
        <w:t>¶</w:t>
      </w:r>
      <w:r w:rsidRPr="00115953">
        <w:rPr>
          <w:sz w:val="16"/>
        </w:rPr>
        <w:t xml:space="preserve"> Yet these groups do not fall under the AUMF’s authorization of force. </w:t>
      </w:r>
      <w:r w:rsidRPr="00115953">
        <w:rPr>
          <w:sz w:val="12"/>
        </w:rPr>
        <w:t>¶</w:t>
      </w:r>
      <w:r w:rsidRPr="00115953">
        <w:rPr>
          <w:sz w:val="16"/>
        </w:rPr>
        <w:t xml:space="preserve"> These groups are not based in the same country that launched the attacks, </w:t>
      </w:r>
      <w:r w:rsidRPr="00115953">
        <w:rPr>
          <w:sz w:val="12"/>
        </w:rPr>
        <w:t>¶</w:t>
      </w:r>
      <w:r w:rsidRPr="00115953">
        <w:rPr>
          <w:sz w:val="16"/>
        </w:rPr>
        <w:t xml:space="preserve"> have different leaders, and were not involved in planning or coordinating </w:t>
      </w:r>
      <w:r w:rsidRPr="00115953">
        <w:rPr>
          <w:sz w:val="12"/>
        </w:rPr>
        <w:t>¶</w:t>
      </w:r>
      <w:r w:rsidRPr="00115953">
        <w:rPr>
          <w:sz w:val="16"/>
        </w:rPr>
        <w:t xml:space="preserve"> 9/11. Thus, under a strict interpretation of the AUMF, the President is not </w:t>
      </w:r>
      <w:r w:rsidRPr="00115953">
        <w:rPr>
          <w:sz w:val="12"/>
        </w:rPr>
        <w:t>¶</w:t>
      </w:r>
      <w:r w:rsidRPr="00115953">
        <w:rPr>
          <w:sz w:val="16"/>
        </w:rPr>
        <w:t xml:space="preserve"> authorized to use force against these groups. </w:t>
      </w:r>
      <w:r w:rsidRPr="00115953">
        <w:rPr>
          <w:sz w:val="12"/>
        </w:rPr>
        <w:t>¶</w:t>
      </w:r>
      <w:r w:rsidRPr="00115953">
        <w:rPr>
          <w:sz w:val="16"/>
        </w:rPr>
        <w:t xml:space="preserve"> </w:t>
      </w:r>
      <w:r w:rsidRPr="00DE2E4C">
        <w:rPr>
          <w:rStyle w:val="StyleBoldUnderline"/>
          <w:highlight w:val="green"/>
        </w:rPr>
        <w:t>Congress needs to</w:t>
      </w:r>
      <w:r w:rsidRPr="00115953">
        <w:rPr>
          <w:rStyle w:val="StyleBoldUnderline"/>
        </w:rPr>
        <w:t xml:space="preserve"> specifically </w:t>
      </w:r>
      <w:r w:rsidRPr="00DE2E4C">
        <w:rPr>
          <w:rStyle w:val="StyleBoldUnderline"/>
          <w:highlight w:val="green"/>
        </w:rPr>
        <w:t>authorize force against groups outside  of al-Qaeda and the Taliban.</w:t>
      </w:r>
      <w:r w:rsidRPr="00115953">
        <w:rPr>
          <w:rStyle w:val="StyleBoldUnderline"/>
        </w:rPr>
        <w:t xml:space="preserve"> Our </w:t>
      </w:r>
      <w:r w:rsidRPr="00DE2E4C">
        <w:rPr>
          <w:rStyle w:val="StyleBoldUnderline"/>
          <w:highlight w:val="green"/>
        </w:rPr>
        <w:t>security concerns demand</w:t>
      </w:r>
      <w:r w:rsidRPr="00115953">
        <w:rPr>
          <w:rStyle w:val="StyleBoldUnderline"/>
        </w:rPr>
        <w:t xml:space="preserve"> that </w:t>
      </w:r>
      <w:r w:rsidRPr="00DE2E4C">
        <w:rPr>
          <w:rStyle w:val="StyleBoldUnderline"/>
          <w:highlight w:val="green"/>
        </w:rPr>
        <w:t xml:space="preserve">the </w:t>
      </w:r>
      <w:r w:rsidRPr="00DE2E4C">
        <w:rPr>
          <w:rStyle w:val="StyleBoldUnderline"/>
          <w:b w:val="0"/>
          <w:sz w:val="12"/>
          <w:highlight w:val="green"/>
          <w:u w:val="none"/>
        </w:rPr>
        <w:t>¶</w:t>
      </w:r>
      <w:r w:rsidRPr="00DE2E4C">
        <w:rPr>
          <w:rStyle w:val="StyleBoldUnderline"/>
          <w:highlight w:val="green"/>
        </w:rPr>
        <w:t xml:space="preserve"> President can act quickly and decisively</w:t>
      </w:r>
      <w:r w:rsidRPr="00115953">
        <w:rPr>
          <w:sz w:val="16"/>
        </w:rPr>
        <w:t xml:space="preserve"> when facing threats. The current </w:t>
      </w:r>
      <w:r w:rsidRPr="00115953">
        <w:rPr>
          <w:sz w:val="12"/>
        </w:rPr>
        <w:t>¶</w:t>
      </w:r>
      <w:r w:rsidRPr="00115953">
        <w:rPr>
          <w:sz w:val="16"/>
        </w:rPr>
        <w:t xml:space="preserve"> authorization does not cover many of these threats, yet </w:t>
      </w:r>
      <w:r w:rsidRPr="00DE2E4C">
        <w:rPr>
          <w:rStyle w:val="StyleBoldUnderline"/>
          <w:highlight w:val="green"/>
        </w:rPr>
        <w:t>it is</w:t>
      </w:r>
      <w:r w:rsidRPr="00115953">
        <w:rPr>
          <w:rStyle w:val="StyleBoldUnderline"/>
        </w:rPr>
        <w:t xml:space="preserve"> much more </w:t>
      </w:r>
      <w:r w:rsidRPr="00115953">
        <w:rPr>
          <w:rStyle w:val="StyleBoldUnderline"/>
          <w:b w:val="0"/>
          <w:sz w:val="12"/>
          <w:u w:val="none"/>
        </w:rPr>
        <w:t>¶</w:t>
      </w:r>
      <w:r w:rsidRPr="00115953">
        <w:rPr>
          <w:rStyle w:val="StyleBoldUnderline"/>
        </w:rPr>
        <w:t xml:space="preserve"> </w:t>
      </w:r>
      <w:r w:rsidRPr="00DE2E4C">
        <w:rPr>
          <w:rStyle w:val="StyleBoldUnderline"/>
          <w:highlight w:val="green"/>
        </w:rPr>
        <w:t>difficult to achieve this decisiveness if the President is forced to rely</w:t>
      </w:r>
      <w:r w:rsidRPr="00115953">
        <w:rPr>
          <w:rStyle w:val="StyleBoldUnderline"/>
        </w:rPr>
        <w:t xml:space="preserve"> solely </w:t>
      </w:r>
      <w:r w:rsidRPr="00115953">
        <w:rPr>
          <w:rStyle w:val="StyleBoldUnderline"/>
          <w:b w:val="0"/>
          <w:sz w:val="12"/>
          <w:u w:val="none"/>
        </w:rPr>
        <w:t>¶</w:t>
      </w:r>
      <w:r w:rsidRPr="00115953">
        <w:rPr>
          <w:rStyle w:val="StyleBoldUnderline"/>
        </w:rPr>
        <w:t xml:space="preserve"> </w:t>
      </w:r>
      <w:r w:rsidRPr="00DE2E4C">
        <w:rPr>
          <w:rStyle w:val="StyleBoldUnderline"/>
          <w:highlight w:val="green"/>
        </w:rPr>
        <w:t>on his inherent powers</w:t>
      </w:r>
      <w:r w:rsidRPr="00115953">
        <w:rPr>
          <w:rStyle w:val="StyleBoldUnderline"/>
        </w:rPr>
        <w:t xml:space="preserve">. </w:t>
      </w:r>
      <w:r w:rsidRPr="00DE2E4C">
        <w:rPr>
          <w:rStyle w:val="StyleBoldUnderline"/>
          <w:highlight w:val="green"/>
        </w:rPr>
        <w:t>A clear congressional authorization would clear up</w:t>
      </w:r>
      <w:r w:rsidRPr="00115953">
        <w:rPr>
          <w:rStyle w:val="StyleBoldUnderline"/>
        </w:rPr>
        <w:t xml:space="preserve"> </w:t>
      </w:r>
      <w:r w:rsidRPr="00115953">
        <w:rPr>
          <w:rStyle w:val="StyleBoldUnderline"/>
          <w:b w:val="0"/>
          <w:sz w:val="12"/>
          <w:u w:val="none"/>
        </w:rPr>
        <w:t>¶</w:t>
      </w:r>
      <w:r w:rsidRPr="00115953">
        <w:rPr>
          <w:rStyle w:val="StyleBoldUnderline"/>
        </w:rPr>
        <w:t xml:space="preserve"> much of </w:t>
      </w:r>
      <w:r w:rsidRPr="00DE2E4C">
        <w:rPr>
          <w:rStyle w:val="StyleBoldUnderline"/>
          <w:highlight w:val="green"/>
        </w:rPr>
        <w:t>this problem</w:t>
      </w:r>
      <w:r w:rsidRPr="00115953">
        <w:rPr>
          <w:rStyle w:val="StyleBoldUnderline"/>
        </w:rPr>
        <w:t>.</w:t>
      </w:r>
      <w:r w:rsidRPr="00115953">
        <w:rPr>
          <w:sz w:val="16"/>
        </w:rPr>
        <w:t xml:space="preserve"> Under Justice Jackson’s framework, granting or </w:t>
      </w:r>
      <w:r w:rsidRPr="00115953">
        <w:rPr>
          <w:sz w:val="12"/>
        </w:rPr>
        <w:t>¶</w:t>
      </w:r>
      <w:r w:rsidRPr="00115953">
        <w:rPr>
          <w:sz w:val="16"/>
        </w:rPr>
        <w:t xml:space="preserve"> denying congressional authorization ensures that President does not operate </w:t>
      </w:r>
      <w:r w:rsidRPr="00115953">
        <w:rPr>
          <w:sz w:val="12"/>
        </w:rPr>
        <w:t>¶</w:t>
      </w:r>
      <w:r w:rsidRPr="00115953">
        <w:rPr>
          <w:sz w:val="16"/>
        </w:rPr>
        <w:t xml:space="preserve"> in the “zone of twilight.”126 Therefore, </w:t>
      </w:r>
      <w:r w:rsidRPr="00DE2E4C">
        <w:rPr>
          <w:rStyle w:val="StyleBoldUnderline"/>
          <w:highlight w:val="green"/>
        </w:rPr>
        <w:t xml:space="preserve">if Congress </w:t>
      </w:r>
      <w:r w:rsidRPr="00115953">
        <w:rPr>
          <w:rStyle w:val="StyleBoldUnderline"/>
        </w:rPr>
        <w:t xml:space="preserve">lays out the exact scope </w:t>
      </w:r>
      <w:r w:rsidRPr="00115953">
        <w:rPr>
          <w:rStyle w:val="StyleBoldUnderline"/>
          <w:b w:val="0"/>
          <w:sz w:val="12"/>
          <w:u w:val="none"/>
        </w:rPr>
        <w:t>¶</w:t>
      </w:r>
      <w:r w:rsidRPr="00115953">
        <w:rPr>
          <w:rStyle w:val="StyleBoldUnderline"/>
        </w:rPr>
        <w:t xml:space="preserve"> of the President’s power, naming or </w:t>
      </w:r>
      <w:r w:rsidRPr="00DE2E4C">
        <w:rPr>
          <w:rStyle w:val="StyleBoldUnderline"/>
          <w:highlight w:val="green"/>
        </w:rPr>
        <w:t>clearly defin</w:t>
      </w:r>
      <w:r w:rsidRPr="00115953">
        <w:rPr>
          <w:rStyle w:val="StyleBoldUnderline"/>
        </w:rPr>
        <w:t>ing</w:t>
      </w:r>
      <w:r w:rsidRPr="00DE2E4C">
        <w:rPr>
          <w:rStyle w:val="StyleBoldUnderline"/>
          <w:highlight w:val="green"/>
        </w:rPr>
        <w:t xml:space="preserve"> the targeted actors</w:t>
      </w:r>
      <w:r w:rsidRPr="00115953">
        <w:rPr>
          <w:rStyle w:val="StyleBoldUnderline"/>
        </w:rPr>
        <w:t xml:space="preserve">, the </w:t>
      </w:r>
      <w:r w:rsidRPr="00115953">
        <w:rPr>
          <w:rStyle w:val="StyleBoldUnderline"/>
          <w:b w:val="0"/>
          <w:sz w:val="12"/>
          <w:u w:val="none"/>
        </w:rPr>
        <w:t>¶</w:t>
      </w:r>
      <w:r w:rsidRPr="00115953">
        <w:rPr>
          <w:rStyle w:val="StyleBoldUnderline"/>
        </w:rPr>
        <w:t xml:space="preserve"> constitutionality or unconstitutionality of </w:t>
      </w:r>
      <w:r w:rsidRPr="00DE2E4C">
        <w:rPr>
          <w:rStyle w:val="StyleBoldUnderline"/>
          <w:highlight w:val="green"/>
        </w:rPr>
        <w:t>presidential actions will become</w:t>
      </w:r>
      <w:r w:rsidRPr="00115953">
        <w:rPr>
          <w:rStyle w:val="StyleBoldUnderline"/>
        </w:rPr>
        <w:t xml:space="preserve"> </w:t>
      </w:r>
      <w:r w:rsidRPr="00115953">
        <w:rPr>
          <w:rStyle w:val="StyleBoldUnderline"/>
          <w:b w:val="0"/>
          <w:sz w:val="12"/>
          <w:u w:val="none"/>
        </w:rPr>
        <w:t>¶</w:t>
      </w:r>
      <w:r w:rsidRPr="00115953">
        <w:rPr>
          <w:rStyle w:val="StyleBoldUnderline"/>
        </w:rPr>
        <w:t xml:space="preserve"> much </w:t>
      </w:r>
      <w:r w:rsidRPr="00DE2E4C">
        <w:rPr>
          <w:rStyle w:val="StyleBoldUnderline"/>
          <w:highlight w:val="green"/>
        </w:rPr>
        <w:t>clearer</w:t>
      </w:r>
      <w:r w:rsidRPr="00115953">
        <w:rPr>
          <w:sz w:val="16"/>
        </w:rPr>
        <w:t>.127</w:t>
      </w:r>
      <w:r w:rsidRPr="00115953">
        <w:rPr>
          <w:sz w:val="12"/>
        </w:rPr>
        <w:t>¶</w:t>
      </w:r>
      <w:r w:rsidRPr="00115953">
        <w:rPr>
          <w:sz w:val="16"/>
        </w:rPr>
        <w:t xml:space="preserve"> Removing the 9/11 nexus to reflect the current reality of war without </w:t>
      </w:r>
      <w:r w:rsidRPr="00115953">
        <w:rPr>
          <w:sz w:val="12"/>
        </w:rPr>
        <w:t>¶</w:t>
      </w:r>
      <w:r w:rsidRPr="00115953">
        <w:rPr>
          <w:sz w:val="16"/>
        </w:rPr>
        <w:t xml:space="preserve"> writing a carte blanche is the most important form of congressional </w:t>
      </w:r>
      <w:r w:rsidRPr="00115953">
        <w:rPr>
          <w:sz w:val="12"/>
        </w:rPr>
        <w:t>¶</w:t>
      </w:r>
      <w:r w:rsidRPr="00115953">
        <w:rPr>
          <w:sz w:val="16"/>
        </w:rPr>
        <w:t xml:space="preserve"> guidance regarding target authorization. In order for the President to </w:t>
      </w:r>
      <w:r w:rsidRPr="00115953">
        <w:rPr>
          <w:sz w:val="12"/>
        </w:rPr>
        <w:t>¶</w:t>
      </w:r>
      <w:r w:rsidRPr="00115953">
        <w:rPr>
          <w:sz w:val="16"/>
        </w:rPr>
        <w:t xml:space="preserve"> operate under the current AUMF, he must find a strong nexus between the </w:t>
      </w:r>
      <w:r w:rsidRPr="00115953">
        <w:rPr>
          <w:sz w:val="12"/>
        </w:rPr>
        <w:t>¶</w:t>
      </w:r>
      <w:r w:rsidRPr="00115953">
        <w:rPr>
          <w:sz w:val="16"/>
        </w:rPr>
        <w:t xml:space="preserve"> target and the attacks on September 11. As I have shown in this paper, this </w:t>
      </w:r>
      <w:r w:rsidRPr="00115953">
        <w:rPr>
          <w:sz w:val="12"/>
        </w:rPr>
        <w:t>¶</w:t>
      </w:r>
      <w:r w:rsidRPr="00115953">
        <w:rPr>
          <w:sz w:val="16"/>
        </w:rPr>
        <w:t xml:space="preserve"> nexus is simply non-existent for many groups fighting the United States </w:t>
      </w:r>
      <w:r w:rsidRPr="00115953">
        <w:rPr>
          <w:sz w:val="12"/>
        </w:rPr>
        <w:t>¶</w:t>
      </w:r>
      <w:r w:rsidRPr="00115953">
        <w:rPr>
          <w:sz w:val="16"/>
        </w:rPr>
        <w:t xml:space="preserve"> today. Yet, the President should want to operate pursuant to congressional </w:t>
      </w:r>
      <w:r w:rsidRPr="00115953">
        <w:rPr>
          <w:sz w:val="12"/>
        </w:rPr>
        <w:t>¶</w:t>
      </w:r>
      <w:r w:rsidRPr="00115953">
        <w:rPr>
          <w:sz w:val="16"/>
        </w:rPr>
        <w:t xml:space="preserve"> authorization, Justice Jackson’s strongest zone of presidential authority. In </w:t>
      </w:r>
      <w:r w:rsidRPr="00115953">
        <w:rPr>
          <w:sz w:val="12"/>
        </w:rPr>
        <w:t>¶</w:t>
      </w:r>
      <w:r w:rsidRPr="00115953">
        <w:rPr>
          <w:sz w:val="16"/>
        </w:rPr>
        <w:t xml:space="preserve"> order to achieve this goal, the administration has begun to stretch the </w:t>
      </w:r>
      <w:r w:rsidRPr="00115953">
        <w:rPr>
          <w:sz w:val="12"/>
        </w:rPr>
        <w:t>¶</w:t>
      </w:r>
      <w:r w:rsidRPr="00115953">
        <w:rPr>
          <w:sz w:val="16"/>
        </w:rPr>
        <w:t xml:space="preserve"> statutory language to include groups whose connection to the 9/11 attacks, </w:t>
      </w:r>
      <w:r w:rsidRPr="00115953">
        <w:rPr>
          <w:sz w:val="12"/>
        </w:rPr>
        <w:t>¶</w:t>
      </w:r>
      <w:r w:rsidRPr="00115953">
        <w:rPr>
          <w:sz w:val="16"/>
        </w:rPr>
        <w:t xml:space="preserve"> if any, is extraordinarily limited. The </w:t>
      </w:r>
      <w:r w:rsidRPr="00DE2E4C">
        <w:rPr>
          <w:rStyle w:val="StyleBoldUnderline"/>
          <w:highlight w:val="green"/>
        </w:rPr>
        <w:t>current</w:t>
      </w:r>
      <w:r w:rsidRPr="00115953">
        <w:rPr>
          <w:sz w:val="16"/>
        </w:rPr>
        <w:t xml:space="preserve"> presidential practice only </w:t>
      </w:r>
      <w:r w:rsidRPr="00115953">
        <w:rPr>
          <w:sz w:val="12"/>
        </w:rPr>
        <w:t>¶</w:t>
      </w:r>
      <w:r w:rsidRPr="00115953">
        <w:rPr>
          <w:sz w:val="16"/>
        </w:rPr>
        <w:t xml:space="preserve"> nominally follows the AUMF</w:t>
      </w:r>
      <w:r w:rsidRPr="00BA354B">
        <w:rPr>
          <w:rStyle w:val="StyleBoldUnderline"/>
          <w:rFonts w:asciiTheme="minorHAnsi" w:hAnsiTheme="minorHAnsi"/>
        </w:rPr>
        <w:t xml:space="preserve">, a practice Congress has seemingly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consented to by failing to amend the statute for over ten years. This </w:t>
      </w:r>
      <w:r w:rsidRPr="00DE2E4C">
        <w:rPr>
          <w:rStyle w:val="Emphasis"/>
          <w:rFonts w:asciiTheme="minorHAnsi" w:hAnsiTheme="minorHAnsi"/>
          <w:highlight w:val="green"/>
        </w:rPr>
        <w:t>“stretching”</w:t>
      </w:r>
      <w:r w:rsidRPr="00DE2E4C">
        <w:rPr>
          <w:rStyle w:val="StyleBoldUnderline"/>
          <w:rFonts w:asciiTheme="minorHAnsi" w:hAnsiTheme="minorHAnsi"/>
          <w:highlight w:val="green"/>
        </w:rPr>
        <w:t xml:space="preserve"> is dangerous as Congress is no longer truly behind the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authorization and has</w:t>
      </w:r>
      <w:r w:rsidRPr="00BA354B">
        <w:rPr>
          <w:rStyle w:val="StyleBoldUnderline"/>
          <w:rFonts w:asciiTheme="minorHAnsi" w:hAnsiTheme="minorHAnsi"/>
        </w:rPr>
        <w:t xml:space="preserve"> simply </w:t>
      </w:r>
      <w:r w:rsidRPr="00DE2E4C">
        <w:rPr>
          <w:rStyle w:val="Emphasis"/>
          <w:rFonts w:asciiTheme="minorHAnsi" w:hAnsiTheme="minorHAnsi"/>
          <w:highlight w:val="green"/>
        </w:rPr>
        <w:t>acquiesced to the President</w:t>
      </w:r>
      <w:r w:rsidRPr="00BA354B">
        <w:rPr>
          <w:rStyle w:val="Emphasis"/>
          <w:rFonts w:asciiTheme="minorHAnsi" w:hAnsiTheme="minorHAnsi"/>
        </w:rPr>
        <w:t>’</w:t>
      </w:r>
      <w:r w:rsidRPr="00BA354B">
        <w:rPr>
          <w:rStyle w:val="StyleBoldUnderline"/>
          <w:rFonts w:asciiTheme="minorHAnsi" w:hAnsiTheme="minorHAnsi"/>
        </w:rPr>
        <w:t xml:space="preserve">s exercise of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broad authority. </w:t>
      </w:r>
      <w:r w:rsidRPr="00115953">
        <w:rPr>
          <w:rStyle w:val="StyleBoldUnderline"/>
          <w:rFonts w:asciiTheme="minorHAnsi" w:hAnsiTheme="minorHAnsi"/>
          <w:b w:val="0"/>
          <w:sz w:val="12"/>
          <w:u w:val="none"/>
        </w:rPr>
        <w:t>¶</w:t>
      </w:r>
      <w:r w:rsidRPr="00115953">
        <w:rPr>
          <w:rFonts w:asciiTheme="minorHAnsi" w:hAnsiTheme="minorHAnsi"/>
          <w:sz w:val="16"/>
        </w:rPr>
        <w:t xml:space="preserve"> </w:t>
      </w:r>
      <w:r w:rsidRPr="00BA354B">
        <w:rPr>
          <w:rStyle w:val="StyleBoldUnderline"/>
          <w:rFonts w:asciiTheme="minorHAnsi" w:hAnsiTheme="minorHAnsi"/>
        </w:rPr>
        <w:t xml:space="preserve">The overarching </w:t>
      </w:r>
      <w:r w:rsidRPr="00121254">
        <w:rPr>
          <w:rStyle w:val="StyleBoldUnderline"/>
          <w:rFonts w:asciiTheme="minorHAnsi" w:hAnsiTheme="minorHAnsi"/>
        </w:rPr>
        <w:t xml:space="preserve">purpose of the new authorization should be to make it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clear that the domestic legal foundation for using military force is not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limited to al-Qaeda and the Taliban but also extends to the many other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organizations fighting the United States.</w:t>
      </w:r>
      <w:r w:rsidRPr="00115953">
        <w:rPr>
          <w:rFonts w:asciiTheme="minorHAnsi" w:hAnsiTheme="minorHAnsi"/>
          <w:sz w:val="16"/>
        </w:rPr>
        <w:t xml:space="preserve"> The language in Representative </w:t>
      </w:r>
      <w:r w:rsidRPr="00115953">
        <w:rPr>
          <w:rFonts w:asciiTheme="minorHAnsi" w:hAnsiTheme="minorHAnsi"/>
          <w:sz w:val="12"/>
        </w:rPr>
        <w:t>¶</w:t>
      </w:r>
      <w:r w:rsidRPr="00115953">
        <w:rPr>
          <w:rFonts w:asciiTheme="minorHAnsi" w:hAnsiTheme="minorHAnsi"/>
          <w:sz w:val="16"/>
        </w:rPr>
        <w:t xml:space="preserve"> McKeon’s bill does a fairly good job of achieving this goal by specifically </w:t>
      </w:r>
      <w:r w:rsidRPr="00115953">
        <w:rPr>
          <w:rFonts w:asciiTheme="minorHAnsi" w:hAnsiTheme="minorHAnsi"/>
          <w:sz w:val="12"/>
        </w:rPr>
        <w:t>¶</w:t>
      </w:r>
      <w:r w:rsidRPr="00115953">
        <w:rPr>
          <w:rFonts w:asciiTheme="minorHAnsi" w:hAnsiTheme="minorHAnsi"/>
          <w:sz w:val="16"/>
        </w:rPr>
        <w:t xml:space="preserve"> naming al-Qaeda and the Taliban along with </w:t>
      </w:r>
      <w:r w:rsidRPr="00BA354B">
        <w:rPr>
          <w:rStyle w:val="StyleBoldUnderline"/>
          <w:rFonts w:asciiTheme="minorHAnsi" w:hAnsiTheme="minorHAnsi"/>
        </w:rPr>
        <w:t>the term “associated force.”</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This provision </w:t>
      </w:r>
      <w:r w:rsidRPr="00BA354B">
        <w:rPr>
          <w:rStyle w:val="StyleBoldUnderline"/>
          <w:rFonts w:asciiTheme="minorHAnsi" w:hAnsiTheme="minorHAnsi"/>
        </w:rPr>
        <w:t xml:space="preserve">makes it clear the President is still authorized to use force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against those responsible for 9/11 and those that harbored them by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specifically mentioning al-Qaeda and the Taliban</w:t>
      </w:r>
      <w:r w:rsidRPr="00115953">
        <w:rPr>
          <w:rFonts w:asciiTheme="minorHAnsi" w:hAnsiTheme="minorHAnsi"/>
          <w:sz w:val="16"/>
        </w:rPr>
        <w:t xml:space="preserve">. </w:t>
      </w:r>
      <w:r w:rsidRPr="00BA354B">
        <w:rPr>
          <w:rStyle w:val="StyleBoldUnderline"/>
          <w:rFonts w:asciiTheme="minorHAnsi" w:hAnsiTheme="minorHAnsi"/>
        </w:rPr>
        <w:t xml:space="preserve">However, the additional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term </w:t>
      </w:r>
      <w:r w:rsidRPr="00DE2E4C">
        <w:rPr>
          <w:rStyle w:val="StyleBoldUnderline"/>
          <w:rFonts w:asciiTheme="minorHAnsi" w:hAnsiTheme="minorHAnsi"/>
          <w:highlight w:val="green"/>
        </w:rPr>
        <w:t xml:space="preserve">“associated force” makes it clear that </w:t>
      </w:r>
      <w:r w:rsidRPr="00115953">
        <w:rPr>
          <w:sz w:val="16"/>
        </w:rPr>
        <w:t xml:space="preserve">the authorization is not limited </w:t>
      </w:r>
      <w:r w:rsidRPr="00115953">
        <w:rPr>
          <w:sz w:val="12"/>
        </w:rPr>
        <w:t>¶</w:t>
      </w:r>
      <w:r w:rsidRPr="00115953">
        <w:rPr>
          <w:sz w:val="16"/>
        </w:rPr>
        <w:t xml:space="preserve"> to these two groups and that</w:t>
      </w:r>
      <w:r w:rsidRPr="00DE2E4C">
        <w:rPr>
          <w:rStyle w:val="StyleBoldUnderline"/>
          <w:rFonts w:asciiTheme="minorHAnsi" w:hAnsiTheme="minorHAnsi"/>
          <w:highlight w:val="green"/>
        </w:rPr>
        <w:t xml:space="preserve"> the President can use force against the</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allies</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and separate branches of al-Qaeda and the Taliban. </w:t>
      </w:r>
      <w:r w:rsidRPr="00DE2E4C">
        <w:rPr>
          <w:rStyle w:val="Emphasis"/>
          <w:rFonts w:asciiTheme="minorHAnsi" w:hAnsiTheme="minorHAnsi"/>
          <w:highlight w:val="green"/>
        </w:rPr>
        <w:t xml:space="preserve">This creates a very </w:t>
      </w:r>
      <w:r w:rsidRPr="00DE2E4C">
        <w:rPr>
          <w:rStyle w:val="Emphasis"/>
          <w:rFonts w:asciiTheme="minorHAnsi" w:hAnsiTheme="minorHAnsi"/>
          <w:b w:val="0"/>
          <w:sz w:val="12"/>
          <w:highlight w:val="green"/>
          <w:u w:val="none"/>
        </w:rPr>
        <w:t>¶</w:t>
      </w:r>
      <w:r w:rsidRPr="00DE2E4C">
        <w:rPr>
          <w:rStyle w:val="Emphasis"/>
          <w:rFonts w:asciiTheme="minorHAnsi" w:hAnsiTheme="minorHAnsi"/>
          <w:highlight w:val="green"/>
        </w:rPr>
        <w:t xml:space="preserve"> flexible authorization</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Despite the significant flexibility of the phrase “associated force </w:t>
      </w:r>
      <w:r w:rsidRPr="00115953">
        <w:rPr>
          <w:rFonts w:asciiTheme="minorHAnsi" w:hAnsiTheme="minorHAnsi"/>
          <w:sz w:val="12"/>
        </w:rPr>
        <w:t>¶</w:t>
      </w:r>
      <w:r w:rsidRPr="00115953">
        <w:rPr>
          <w:rFonts w:asciiTheme="minorHAnsi" w:hAnsiTheme="minorHAnsi"/>
          <w:sz w:val="16"/>
        </w:rPr>
        <w:t xml:space="preserve"> engaged in hostilities”, I would propose defining the term or substituting a </w:t>
      </w:r>
      <w:r w:rsidRPr="00115953">
        <w:rPr>
          <w:rFonts w:asciiTheme="minorHAnsi" w:hAnsiTheme="minorHAnsi"/>
          <w:sz w:val="12"/>
        </w:rPr>
        <w:t>¶</w:t>
      </w:r>
      <w:r w:rsidRPr="00115953">
        <w:rPr>
          <w:rFonts w:asciiTheme="minorHAnsi" w:hAnsiTheme="minorHAnsi"/>
          <w:sz w:val="16"/>
        </w:rPr>
        <w:t xml:space="preserve"> more easily understood and limited term. Associated force could mean </w:t>
      </w:r>
      <w:r w:rsidRPr="00115953">
        <w:rPr>
          <w:rFonts w:asciiTheme="minorHAnsi" w:hAnsiTheme="minorHAnsi"/>
          <w:sz w:val="12"/>
        </w:rPr>
        <w:t>¶</w:t>
      </w:r>
      <w:r w:rsidRPr="00115953">
        <w:rPr>
          <w:rFonts w:asciiTheme="minorHAnsi" w:hAnsiTheme="minorHAnsi"/>
          <w:sz w:val="16"/>
        </w:rPr>
        <w:t xml:space="preserve"> many things and apply to groups with varying levels of involvement. </w:t>
      </w:r>
      <w:r w:rsidRPr="00115953">
        <w:rPr>
          <w:rFonts w:asciiTheme="minorHAnsi" w:hAnsiTheme="minorHAnsi"/>
          <w:sz w:val="12"/>
        </w:rPr>
        <w:t>¶</w:t>
      </w:r>
      <w:r w:rsidRPr="00115953">
        <w:rPr>
          <w:rFonts w:asciiTheme="minorHAnsi" w:hAnsiTheme="minorHAnsi"/>
          <w:sz w:val="16"/>
        </w:rPr>
        <w:t xml:space="preserve"> Arguably any group that strongly identifies with or funds al-Qaeda or the </w:t>
      </w:r>
      <w:r w:rsidRPr="00115953">
        <w:rPr>
          <w:rFonts w:asciiTheme="minorHAnsi" w:hAnsiTheme="minorHAnsi"/>
          <w:sz w:val="12"/>
        </w:rPr>
        <w:t>¶</w:t>
      </w:r>
      <w:r w:rsidRPr="00115953">
        <w:rPr>
          <w:rFonts w:asciiTheme="minorHAnsi" w:hAnsiTheme="minorHAnsi"/>
          <w:sz w:val="16"/>
        </w:rPr>
        <w:t xml:space="preserve"> Taliban could be an associated force. Thus, we could end up in the </w:t>
      </w:r>
      <w:r w:rsidRPr="00115953">
        <w:rPr>
          <w:rFonts w:asciiTheme="minorHAnsi" w:hAnsiTheme="minorHAnsi"/>
          <w:sz w:val="12"/>
        </w:rPr>
        <w:t>¶</w:t>
      </w:r>
      <w:r w:rsidRPr="00115953">
        <w:rPr>
          <w:rFonts w:asciiTheme="minorHAnsi" w:hAnsiTheme="minorHAnsi"/>
          <w:sz w:val="16"/>
        </w:rPr>
        <w:t xml:space="preserve"> previously describe situation where group “I” who is in conflict with the </w:t>
      </w:r>
      <w:r w:rsidRPr="00115953">
        <w:rPr>
          <w:rFonts w:asciiTheme="minorHAnsi" w:hAnsiTheme="minorHAnsi"/>
          <w:sz w:val="12"/>
        </w:rPr>
        <w:t>¶</w:t>
      </w:r>
      <w:r w:rsidRPr="00115953">
        <w:rPr>
          <w:rFonts w:asciiTheme="minorHAnsi" w:hAnsiTheme="minorHAnsi"/>
          <w:sz w:val="16"/>
        </w:rPr>
        <w:t xml:space="preserve"> United States or a coalition partner in Indonesia over a completely different </w:t>
      </w:r>
      <w:r w:rsidRPr="00115953">
        <w:rPr>
          <w:rFonts w:asciiTheme="minorHAnsi" w:hAnsiTheme="minorHAnsi"/>
          <w:sz w:val="12"/>
        </w:rPr>
        <w:t>¶</w:t>
      </w:r>
      <w:r w:rsidRPr="00115953">
        <w:rPr>
          <w:rFonts w:asciiTheme="minorHAnsi" w:hAnsiTheme="minorHAnsi"/>
          <w:sz w:val="16"/>
        </w:rPr>
        <w:t xml:space="preserve"> issue becomes a target for its support of an associated force of al-Qaeda. </w:t>
      </w:r>
      <w:r w:rsidRPr="00115953">
        <w:rPr>
          <w:rFonts w:asciiTheme="minorHAnsi" w:hAnsiTheme="minorHAnsi"/>
          <w:sz w:val="12"/>
        </w:rPr>
        <w:t>¶</w:t>
      </w:r>
      <w:r w:rsidRPr="00115953">
        <w:rPr>
          <w:rFonts w:asciiTheme="minorHAnsi" w:hAnsiTheme="minorHAnsi"/>
          <w:sz w:val="16"/>
        </w:rPr>
        <w:t xml:space="preserve"> </w:t>
      </w:r>
      <w:r w:rsidRPr="00BA354B">
        <w:rPr>
          <w:rStyle w:val="StyleBoldUnderline"/>
          <w:rFonts w:asciiTheme="minorHAnsi" w:hAnsiTheme="minorHAnsi"/>
        </w:rPr>
        <w:t xml:space="preserve">Beyond that, the United States is authorized to use all necessary force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against any groups that directly aid group “I” in its struggle.</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My proposal for the new AUMF would appear as follows: </w:t>
      </w:r>
      <w:r w:rsidRPr="00115953">
        <w:rPr>
          <w:rFonts w:asciiTheme="minorHAnsi" w:hAnsiTheme="minorHAnsi"/>
          <w:sz w:val="12"/>
        </w:rPr>
        <w:t>¶</w:t>
      </w:r>
      <w:r w:rsidRPr="00115953">
        <w:rPr>
          <w:rFonts w:asciiTheme="minorHAnsi" w:hAnsiTheme="minorHAnsi"/>
          <w:sz w:val="16"/>
        </w:rPr>
        <w:t xml:space="preserve"> AFFIRMATION OF ARMED CONFLICT WITH AL-QAEDA, </w:t>
      </w:r>
      <w:r w:rsidRPr="00115953">
        <w:rPr>
          <w:rFonts w:asciiTheme="minorHAnsi" w:hAnsiTheme="minorHAnsi"/>
          <w:sz w:val="12"/>
        </w:rPr>
        <w:t>¶</w:t>
      </w:r>
      <w:r w:rsidRPr="00115953">
        <w:rPr>
          <w:rFonts w:asciiTheme="minorHAnsi" w:hAnsiTheme="minorHAnsi"/>
          <w:sz w:val="16"/>
        </w:rPr>
        <w:t xml:space="preserve"> THE TALIBAN, AND ASSOCIATED FORCES </w:t>
      </w:r>
      <w:r w:rsidRPr="00115953">
        <w:rPr>
          <w:rFonts w:asciiTheme="minorHAnsi" w:hAnsiTheme="minorHAnsi"/>
          <w:sz w:val="12"/>
        </w:rPr>
        <w:t>¶</w:t>
      </w:r>
      <w:r w:rsidRPr="00115953">
        <w:rPr>
          <w:rFonts w:asciiTheme="minorHAnsi" w:hAnsiTheme="minorHAnsi"/>
          <w:sz w:val="16"/>
        </w:rPr>
        <w:t xml:space="preserve"> Congress affirms that— </w:t>
      </w:r>
      <w:r w:rsidRPr="00115953">
        <w:rPr>
          <w:rFonts w:asciiTheme="minorHAnsi" w:hAnsiTheme="minorHAnsi"/>
          <w:sz w:val="12"/>
        </w:rPr>
        <w:t>¶</w:t>
      </w:r>
      <w:r w:rsidRPr="00115953">
        <w:rPr>
          <w:rFonts w:asciiTheme="minorHAnsi" w:hAnsiTheme="minorHAnsi"/>
          <w:sz w:val="16"/>
        </w:rPr>
        <w:t xml:space="preserve"> (1) the United States is engaged in an armed conflict with al-Qaeda, the </w:t>
      </w:r>
      <w:r w:rsidRPr="00115953">
        <w:rPr>
          <w:rFonts w:asciiTheme="minorHAnsi" w:hAnsiTheme="minorHAnsi"/>
          <w:sz w:val="12"/>
        </w:rPr>
        <w:t>¶</w:t>
      </w:r>
      <w:r w:rsidRPr="00115953">
        <w:rPr>
          <w:rFonts w:asciiTheme="minorHAnsi" w:hAnsiTheme="minorHAnsi"/>
          <w:sz w:val="16"/>
        </w:rPr>
        <w:t xml:space="preserve"> Taliban, and associated forces and that those entities continue to </w:t>
      </w:r>
      <w:r w:rsidRPr="00115953">
        <w:rPr>
          <w:rFonts w:asciiTheme="minorHAnsi" w:hAnsiTheme="minorHAnsi"/>
          <w:sz w:val="12"/>
        </w:rPr>
        <w:t>¶</w:t>
      </w:r>
      <w:r w:rsidRPr="00115953">
        <w:rPr>
          <w:rFonts w:asciiTheme="minorHAnsi" w:hAnsiTheme="minorHAnsi"/>
          <w:sz w:val="16"/>
        </w:rPr>
        <w:t xml:space="preserve"> pose a threat to the United States and its citizens, both domestically </w:t>
      </w:r>
      <w:r w:rsidRPr="00115953">
        <w:rPr>
          <w:rFonts w:asciiTheme="minorHAnsi" w:hAnsiTheme="minorHAnsi"/>
          <w:sz w:val="12"/>
        </w:rPr>
        <w:t>¶</w:t>
      </w:r>
      <w:r w:rsidRPr="00115953">
        <w:rPr>
          <w:rFonts w:asciiTheme="minorHAnsi" w:hAnsiTheme="minorHAnsi"/>
          <w:sz w:val="16"/>
        </w:rPr>
        <w:t xml:space="preserve"> and abroad; </w:t>
      </w:r>
      <w:r w:rsidRPr="00115953">
        <w:rPr>
          <w:rFonts w:asciiTheme="minorHAnsi" w:hAnsiTheme="minorHAnsi"/>
          <w:sz w:val="12"/>
        </w:rPr>
        <w:t>¶</w:t>
      </w:r>
      <w:r w:rsidRPr="00115953">
        <w:rPr>
          <w:rFonts w:asciiTheme="minorHAnsi" w:hAnsiTheme="minorHAnsi"/>
          <w:sz w:val="16"/>
        </w:rPr>
        <w:t xml:space="preserve"> a. for the purposes of this statute, </w:t>
      </w:r>
      <w:r w:rsidRPr="00DE2E4C">
        <w:rPr>
          <w:rStyle w:val="StyleBoldUnderline"/>
          <w:rFonts w:asciiTheme="minorHAnsi" w:hAnsiTheme="minorHAnsi"/>
          <w:highlight w:val="green"/>
        </w:rPr>
        <w:t xml:space="preserve">an associated force is a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nation, organization, or person who enjoys close and well</w:t>
      </w:r>
      <w:r w:rsidR="00576804">
        <w:rPr>
          <w:rStyle w:val="StyleBoldUnderline"/>
          <w:rFonts w:asciiTheme="minorHAnsi" w:hAnsiTheme="minorHAnsi"/>
          <w:highlight w:val="green"/>
        </w:rPr>
        <w:t xml:space="preserve"> </w:t>
      </w:r>
      <w:r w:rsidRPr="00DE2E4C">
        <w:rPr>
          <w:rStyle w:val="StyleBoldUnderline"/>
          <w:rFonts w:asciiTheme="minorHAnsi" w:hAnsiTheme="minorHAnsi"/>
          <w:highlight w:val="green"/>
        </w:rPr>
        <w:t>established collaboration with al-Qaeda or the Taliban</w:t>
      </w:r>
      <w:r w:rsidRPr="00115953">
        <w:rPr>
          <w:rFonts w:asciiTheme="minorHAnsi" w:hAnsiTheme="minorHAnsi"/>
          <w:sz w:val="16"/>
        </w:rPr>
        <w:t xml:space="preserve"> and </w:t>
      </w:r>
      <w:r w:rsidRPr="00115953">
        <w:rPr>
          <w:rFonts w:asciiTheme="minorHAnsi" w:hAnsiTheme="minorHAnsi"/>
          <w:sz w:val="12"/>
        </w:rPr>
        <w:t>¶</w:t>
      </w:r>
      <w:r w:rsidRPr="00115953">
        <w:rPr>
          <w:rFonts w:asciiTheme="minorHAnsi" w:hAnsiTheme="minorHAnsi"/>
          <w:sz w:val="16"/>
        </w:rPr>
        <w:t xml:space="preserve"> as part of this relationship has either engaged in or has </w:t>
      </w:r>
      <w:r w:rsidRPr="00115953">
        <w:rPr>
          <w:rFonts w:asciiTheme="minorHAnsi" w:hAnsiTheme="minorHAnsi"/>
          <w:sz w:val="12"/>
        </w:rPr>
        <w:t>¶</w:t>
      </w:r>
      <w:r w:rsidRPr="00115953">
        <w:rPr>
          <w:rFonts w:asciiTheme="minorHAnsi" w:hAnsiTheme="minorHAnsi"/>
          <w:sz w:val="16"/>
        </w:rPr>
        <w:t xml:space="preserve"> intentionally provided direct tactical or logistical support </w:t>
      </w:r>
      <w:r w:rsidRPr="00115953">
        <w:rPr>
          <w:rFonts w:asciiTheme="minorHAnsi" w:hAnsiTheme="minorHAnsi"/>
          <w:sz w:val="12"/>
        </w:rPr>
        <w:t>¶</w:t>
      </w:r>
      <w:r w:rsidRPr="00115953">
        <w:rPr>
          <w:rFonts w:asciiTheme="minorHAnsi" w:hAnsiTheme="minorHAnsi"/>
          <w:sz w:val="16"/>
        </w:rPr>
        <w:t xml:space="preserve"> for armed conflict against the United States or coalition </w:t>
      </w:r>
      <w:r w:rsidRPr="00115953">
        <w:rPr>
          <w:rFonts w:asciiTheme="minorHAnsi" w:hAnsiTheme="minorHAnsi"/>
          <w:sz w:val="12"/>
        </w:rPr>
        <w:t>¶</w:t>
      </w:r>
      <w:r w:rsidRPr="00115953">
        <w:rPr>
          <w:rFonts w:asciiTheme="minorHAnsi" w:hAnsiTheme="minorHAnsi"/>
          <w:sz w:val="16"/>
        </w:rPr>
        <w:t xml:space="preserve"> </w:t>
      </w:r>
      <w:r w:rsidRPr="00115953">
        <w:rPr>
          <w:rFonts w:asciiTheme="minorHAnsi" w:hAnsiTheme="minorHAnsi"/>
          <w:sz w:val="16"/>
        </w:rPr>
        <w:lastRenderedPageBreak/>
        <w:t>partners.</w:t>
      </w:r>
      <w:r w:rsidRPr="00115953">
        <w:rPr>
          <w:rFonts w:asciiTheme="minorHAnsi" w:hAnsiTheme="minorHAnsi"/>
          <w:sz w:val="12"/>
        </w:rPr>
        <w:t>¶</w:t>
      </w:r>
      <w:r w:rsidRPr="00115953">
        <w:rPr>
          <w:rFonts w:asciiTheme="minorHAnsi" w:hAnsiTheme="minorHAnsi"/>
          <w:sz w:val="16"/>
        </w:rPr>
        <w:t xml:space="preserve"> the President has the authority to use all necessary and appropriate </w:t>
      </w:r>
      <w:r w:rsidRPr="00115953">
        <w:rPr>
          <w:rFonts w:asciiTheme="minorHAnsi" w:hAnsiTheme="minorHAnsi"/>
          <w:sz w:val="12"/>
        </w:rPr>
        <w:t>¶</w:t>
      </w:r>
      <w:r w:rsidRPr="00115953">
        <w:rPr>
          <w:rFonts w:asciiTheme="minorHAnsi" w:hAnsiTheme="minorHAnsi"/>
          <w:sz w:val="16"/>
        </w:rPr>
        <w:t xml:space="preserve"> force during the current armed conflict with al-Qaeda, the Taliban, </w:t>
      </w:r>
      <w:r w:rsidRPr="00115953">
        <w:rPr>
          <w:rFonts w:asciiTheme="minorHAnsi" w:hAnsiTheme="minorHAnsi"/>
          <w:sz w:val="12"/>
        </w:rPr>
        <w:t>¶</w:t>
      </w:r>
      <w:r w:rsidRPr="00115953">
        <w:rPr>
          <w:rFonts w:asciiTheme="minorHAnsi" w:hAnsiTheme="minorHAnsi"/>
          <w:sz w:val="16"/>
        </w:rPr>
        <w:t xml:space="preserve"> and associated forces pursuant to the Authorization for Use of </w:t>
      </w:r>
      <w:r w:rsidRPr="00115953">
        <w:rPr>
          <w:rFonts w:asciiTheme="minorHAnsi" w:hAnsiTheme="minorHAnsi"/>
          <w:sz w:val="12"/>
        </w:rPr>
        <w:t>¶</w:t>
      </w:r>
      <w:r w:rsidRPr="00115953">
        <w:rPr>
          <w:rFonts w:asciiTheme="minorHAnsi" w:hAnsiTheme="minorHAnsi"/>
          <w:sz w:val="16"/>
        </w:rPr>
        <w:t xml:space="preserve"> Military Force (Public Law 107-40; 50 U.S.C. 1541); </w:t>
      </w:r>
      <w:r w:rsidRPr="00115953">
        <w:rPr>
          <w:rFonts w:asciiTheme="minorHAnsi" w:hAnsiTheme="minorHAnsi"/>
          <w:sz w:val="12"/>
        </w:rPr>
        <w:t>¶</w:t>
      </w:r>
      <w:r w:rsidRPr="00115953">
        <w:rPr>
          <w:rFonts w:asciiTheme="minorHAnsi" w:hAnsiTheme="minorHAnsi"/>
          <w:sz w:val="16"/>
        </w:rPr>
        <w:t xml:space="preserve"> (3) the current armed conflict includes nations, organization, and </w:t>
      </w:r>
      <w:r w:rsidRPr="00115953">
        <w:rPr>
          <w:rFonts w:asciiTheme="minorHAnsi" w:hAnsiTheme="minorHAnsi"/>
          <w:sz w:val="12"/>
        </w:rPr>
        <w:t>¶</w:t>
      </w:r>
      <w:r w:rsidRPr="00115953">
        <w:rPr>
          <w:rFonts w:asciiTheme="minorHAnsi" w:hAnsiTheme="minorHAnsi"/>
          <w:sz w:val="16"/>
        </w:rPr>
        <w:t xml:space="preserve"> persons who— </w:t>
      </w:r>
      <w:r w:rsidRPr="00115953">
        <w:rPr>
          <w:rFonts w:asciiTheme="minorHAnsi" w:hAnsiTheme="minorHAnsi"/>
          <w:sz w:val="12"/>
        </w:rPr>
        <w:t>¶</w:t>
      </w:r>
      <w:r w:rsidRPr="00115953">
        <w:rPr>
          <w:rFonts w:asciiTheme="minorHAnsi" w:hAnsiTheme="minorHAnsi"/>
          <w:sz w:val="16"/>
        </w:rPr>
        <w:t xml:space="preserve"> a. are part of al-Qaeda, the Taliban, or associated forces; or </w:t>
      </w:r>
      <w:r w:rsidRPr="00115953">
        <w:rPr>
          <w:rFonts w:asciiTheme="minorHAnsi" w:hAnsiTheme="minorHAnsi"/>
          <w:sz w:val="12"/>
        </w:rPr>
        <w:t>¶</w:t>
      </w:r>
      <w:r w:rsidRPr="00115953">
        <w:rPr>
          <w:rFonts w:asciiTheme="minorHAnsi" w:hAnsiTheme="minorHAnsi"/>
          <w:sz w:val="16"/>
        </w:rPr>
        <w:t xml:space="preserve"> b. engaged in hostilities or have directly supported hostilities </w:t>
      </w:r>
      <w:r w:rsidRPr="00115953">
        <w:rPr>
          <w:rFonts w:asciiTheme="minorHAnsi" w:hAnsiTheme="minorHAnsi"/>
          <w:sz w:val="12"/>
        </w:rPr>
        <w:t>¶</w:t>
      </w:r>
      <w:r w:rsidRPr="00115953">
        <w:rPr>
          <w:rFonts w:asciiTheme="minorHAnsi" w:hAnsiTheme="minorHAnsi"/>
          <w:sz w:val="16"/>
        </w:rPr>
        <w:t xml:space="preserve"> in aid of a nation, organization or person described in </w:t>
      </w:r>
      <w:r w:rsidRPr="00115953">
        <w:rPr>
          <w:rFonts w:asciiTheme="minorHAnsi" w:hAnsiTheme="minorHAnsi"/>
          <w:sz w:val="12"/>
        </w:rPr>
        <w:t>¶</w:t>
      </w:r>
      <w:r w:rsidRPr="00115953">
        <w:rPr>
          <w:rFonts w:asciiTheme="minorHAnsi" w:hAnsiTheme="minorHAnsi"/>
          <w:sz w:val="16"/>
        </w:rPr>
        <w:t xml:space="preserve"> subparagraph (A); </w:t>
      </w:r>
      <w:r w:rsidRPr="00115953">
        <w:rPr>
          <w:rFonts w:asciiTheme="minorHAnsi" w:hAnsiTheme="minorHAnsi"/>
          <w:sz w:val="12"/>
        </w:rPr>
        <w:t>¶</w:t>
      </w:r>
      <w:r w:rsidRPr="00115953">
        <w:rPr>
          <w:rFonts w:asciiTheme="minorHAnsi" w:hAnsiTheme="minorHAnsi"/>
          <w:sz w:val="16"/>
        </w:rPr>
        <w:t xml:space="preserve"> c. or harbored a nation, organization, or person described in </w:t>
      </w:r>
      <w:r w:rsidRPr="00115953">
        <w:rPr>
          <w:rFonts w:asciiTheme="minorHAnsi" w:hAnsiTheme="minorHAnsi"/>
          <w:sz w:val="12"/>
        </w:rPr>
        <w:t>¶</w:t>
      </w:r>
      <w:r w:rsidRPr="00115953">
        <w:rPr>
          <w:rFonts w:asciiTheme="minorHAnsi" w:hAnsiTheme="minorHAnsi"/>
          <w:sz w:val="16"/>
        </w:rPr>
        <w:t xml:space="preserve"> subparagraph (A); and </w:t>
      </w:r>
      <w:r w:rsidRPr="00115953">
        <w:rPr>
          <w:rFonts w:asciiTheme="minorHAnsi" w:hAnsiTheme="minorHAnsi"/>
          <w:sz w:val="12"/>
        </w:rPr>
        <w:t>¶</w:t>
      </w:r>
      <w:r w:rsidRPr="00115953">
        <w:rPr>
          <w:rFonts w:asciiTheme="minorHAnsi" w:hAnsiTheme="minorHAnsi"/>
          <w:sz w:val="16"/>
        </w:rPr>
        <w:t xml:space="preserve"> (4) the President’s authority pursuant to the Authorization for Use of </w:t>
      </w:r>
      <w:r w:rsidRPr="00115953">
        <w:rPr>
          <w:rFonts w:asciiTheme="minorHAnsi" w:hAnsiTheme="minorHAnsi"/>
          <w:sz w:val="12"/>
        </w:rPr>
        <w:t>¶</w:t>
      </w:r>
      <w:r w:rsidRPr="00115953">
        <w:rPr>
          <w:rFonts w:asciiTheme="minorHAnsi" w:hAnsiTheme="minorHAnsi"/>
          <w:sz w:val="16"/>
        </w:rPr>
        <w:t xml:space="preserve"> Military Force includes the authority to detain belligerents, </w:t>
      </w:r>
      <w:r w:rsidRPr="00115953">
        <w:rPr>
          <w:rFonts w:asciiTheme="minorHAnsi" w:hAnsiTheme="minorHAnsi"/>
          <w:sz w:val="12"/>
        </w:rPr>
        <w:t>¶</w:t>
      </w:r>
      <w:r w:rsidRPr="00115953">
        <w:rPr>
          <w:rFonts w:asciiTheme="minorHAnsi" w:hAnsiTheme="minorHAnsi"/>
          <w:sz w:val="16"/>
        </w:rPr>
        <w:t xml:space="preserve"> including persons described in paragraph (3), until the termination </w:t>
      </w:r>
      <w:r w:rsidRPr="00115953">
        <w:rPr>
          <w:rFonts w:asciiTheme="minorHAnsi" w:hAnsiTheme="minorHAnsi"/>
          <w:sz w:val="12"/>
        </w:rPr>
        <w:t>¶</w:t>
      </w:r>
      <w:r w:rsidRPr="00115953">
        <w:rPr>
          <w:rFonts w:asciiTheme="minorHAnsi" w:hAnsiTheme="minorHAnsi"/>
          <w:sz w:val="16"/>
        </w:rPr>
        <w:t xml:space="preserve"> of hostilities. </w:t>
      </w:r>
      <w:r w:rsidRPr="00115953">
        <w:rPr>
          <w:rFonts w:asciiTheme="minorHAnsi" w:hAnsiTheme="minorHAnsi"/>
          <w:sz w:val="12"/>
        </w:rPr>
        <w:t>¶</w:t>
      </w:r>
      <w:r w:rsidRPr="00115953">
        <w:rPr>
          <w:rFonts w:asciiTheme="minorHAnsi" w:hAnsiTheme="minorHAnsi"/>
          <w:sz w:val="16"/>
        </w:rPr>
        <w:t xml:space="preserve"> (5) </w:t>
      </w:r>
      <w:r w:rsidRPr="00224F5A">
        <w:rPr>
          <w:rStyle w:val="StyleBoldUnderline"/>
          <w:rFonts w:asciiTheme="minorHAnsi" w:hAnsiTheme="minorHAnsi"/>
        </w:rPr>
        <w:t xml:space="preserve">Nothing in this authorization should be construed to limit the </w:t>
      </w:r>
      <w:r w:rsidRPr="00115953">
        <w:rPr>
          <w:rStyle w:val="StyleBoldUnderline"/>
          <w:rFonts w:asciiTheme="minorHAnsi" w:hAnsiTheme="minorHAnsi"/>
          <w:b w:val="0"/>
          <w:sz w:val="12"/>
          <w:u w:val="none"/>
        </w:rPr>
        <w:t>¶</w:t>
      </w:r>
      <w:r w:rsidRPr="00224F5A">
        <w:rPr>
          <w:rStyle w:val="StyleBoldUnderline"/>
          <w:rFonts w:asciiTheme="minorHAnsi" w:hAnsiTheme="minorHAnsi"/>
        </w:rPr>
        <w:t xml:space="preserve"> President’s ability to respond to new and emerging threats or engage </w:t>
      </w:r>
      <w:r w:rsidRPr="00115953">
        <w:rPr>
          <w:rStyle w:val="StyleBoldUnderline"/>
          <w:rFonts w:asciiTheme="minorHAnsi" w:hAnsiTheme="minorHAnsi"/>
          <w:b w:val="0"/>
          <w:sz w:val="12"/>
          <w:u w:val="none"/>
        </w:rPr>
        <w:t>¶</w:t>
      </w:r>
      <w:r w:rsidRPr="00224F5A">
        <w:rPr>
          <w:rStyle w:val="StyleBoldUnderline"/>
          <w:rFonts w:asciiTheme="minorHAnsi" w:hAnsiTheme="minorHAnsi"/>
        </w:rPr>
        <w:t xml:space="preserve"> in appropriate and calculated actions of self-defense</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w:t>
      </w:r>
      <w:r w:rsidRPr="00DE2E4C">
        <w:rPr>
          <w:rStyle w:val="StyleBoldUnderline"/>
          <w:rFonts w:asciiTheme="minorHAnsi" w:hAnsiTheme="minorHAnsi"/>
          <w:highlight w:val="green"/>
        </w:rPr>
        <w:t>The definition of “associated forces” will add</w:t>
      </w:r>
      <w:r w:rsidRPr="00BA354B">
        <w:rPr>
          <w:rStyle w:val="StyleBoldUnderline"/>
          <w:rFonts w:asciiTheme="minorHAnsi" w:hAnsiTheme="minorHAnsi"/>
        </w:rPr>
        <w:t xml:space="preserve"> much </w:t>
      </w:r>
      <w:r w:rsidRPr="00DE2E4C">
        <w:rPr>
          <w:rStyle w:val="StyleBoldUnderline"/>
          <w:rFonts w:asciiTheme="minorHAnsi" w:hAnsiTheme="minorHAnsi"/>
          <w:highlight w:val="green"/>
        </w:rPr>
        <w:t>needed clarity and</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provide </w:t>
      </w:r>
      <w:r w:rsidRPr="00DE2E4C">
        <w:rPr>
          <w:rStyle w:val="StyleBoldUnderline"/>
          <w:rFonts w:asciiTheme="minorHAnsi" w:hAnsiTheme="minorHAnsi"/>
          <w:highlight w:val="green"/>
        </w:rPr>
        <w:t xml:space="preserve">congressional guidance </w:t>
      </w:r>
      <w:r w:rsidRPr="00121254">
        <w:rPr>
          <w:rStyle w:val="StyleBoldUnderline"/>
          <w:rFonts w:asciiTheme="minorHAnsi" w:hAnsiTheme="minorHAnsi"/>
        </w:rPr>
        <w:t xml:space="preserve">in determining what groups actually fall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under this provision.</w:t>
      </w:r>
      <w:r w:rsidRPr="00115953">
        <w:rPr>
          <w:rFonts w:asciiTheme="minorHAnsi" w:hAnsiTheme="minorHAnsi"/>
          <w:sz w:val="16"/>
        </w:rPr>
        <w:t xml:space="preserve"> Rather than putting faith in the President not to abuse </w:t>
      </w:r>
      <w:r w:rsidRPr="00115953">
        <w:rPr>
          <w:rFonts w:asciiTheme="minorHAnsi" w:hAnsiTheme="minorHAnsi"/>
          <w:sz w:val="12"/>
        </w:rPr>
        <w:t>¶</w:t>
      </w:r>
      <w:r w:rsidRPr="00115953">
        <w:rPr>
          <w:rFonts w:asciiTheme="minorHAnsi" w:hAnsiTheme="minorHAnsi"/>
          <w:sz w:val="16"/>
        </w:rPr>
        <w:t xml:space="preserve"> his discretion, </w:t>
      </w:r>
      <w:r w:rsidRPr="00BA354B">
        <w:rPr>
          <w:rStyle w:val="StyleBoldUnderline"/>
          <w:rFonts w:asciiTheme="minorHAnsi" w:hAnsiTheme="minorHAnsi"/>
        </w:rPr>
        <w:t>Congress should</w:t>
      </w:r>
      <w:r w:rsidRPr="00115953">
        <w:rPr>
          <w:rFonts w:asciiTheme="minorHAnsi" w:hAnsiTheme="minorHAnsi"/>
          <w:sz w:val="16"/>
        </w:rPr>
        <w:t xml:space="preserve"> simply clarify what it means and </w:t>
      </w:r>
      <w:r w:rsidRPr="00BA354B">
        <w:rPr>
          <w:rStyle w:val="StyleBoldUnderline"/>
          <w:rFonts w:asciiTheme="minorHAnsi" w:hAnsiTheme="minorHAnsi"/>
        </w:rPr>
        <w:t>limit his</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w:t>
      </w:r>
      <w:r w:rsidRPr="00BA354B">
        <w:rPr>
          <w:rStyle w:val="StyleBoldUnderline"/>
          <w:rFonts w:asciiTheme="minorHAnsi" w:hAnsiTheme="minorHAnsi"/>
        </w:rPr>
        <w:t>discretion</w:t>
      </w:r>
      <w:r w:rsidRPr="00115953">
        <w:rPr>
          <w:rFonts w:asciiTheme="minorHAnsi" w:hAnsiTheme="minorHAnsi"/>
          <w:sz w:val="16"/>
        </w:rPr>
        <w:t xml:space="preserve"> to acceptable amounts. </w:t>
      </w:r>
      <w:r w:rsidRPr="00BA354B">
        <w:rPr>
          <w:rStyle w:val="StyleBoldUnderline"/>
          <w:rFonts w:asciiTheme="minorHAnsi" w:hAnsiTheme="minorHAnsi"/>
        </w:rPr>
        <w:t xml:space="preserve">The “close and well-established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collaboration” ensures that </w:t>
      </w:r>
      <w:r w:rsidRPr="00DE2E4C">
        <w:rPr>
          <w:rStyle w:val="StyleBoldUnderline"/>
          <w:rFonts w:asciiTheme="minorHAnsi" w:hAnsiTheme="minorHAnsi"/>
          <w:highlight w:val="green"/>
        </w:rPr>
        <w:t xml:space="preserve">only groups with very close and observable ties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to al-Qaeda and the Taliban are </w:t>
      </w:r>
      <w:r w:rsidRPr="00121254">
        <w:rPr>
          <w:rStyle w:val="StyleBoldUnderline"/>
          <w:rFonts w:asciiTheme="minorHAnsi" w:hAnsiTheme="minorHAnsi"/>
        </w:rPr>
        <w:t xml:space="preserve">designated as </w:t>
      </w:r>
      <w:r w:rsidRPr="00DE2E4C">
        <w:rPr>
          <w:rStyle w:val="StyleBoldUnderline"/>
          <w:rFonts w:asciiTheme="minorHAnsi" w:hAnsiTheme="minorHAnsi"/>
          <w:highlight w:val="green"/>
        </w:rPr>
        <w:t>“associated forces.”</w:t>
      </w:r>
      <w:r w:rsidRPr="00115953">
        <w:rPr>
          <w:rFonts w:asciiTheme="minorHAnsi" w:hAnsiTheme="minorHAnsi"/>
          <w:sz w:val="16"/>
        </w:rPr>
        <w:t xml:space="preserve"> </w:t>
      </w:r>
      <w:r w:rsidRPr="00BA354B">
        <w:rPr>
          <w:rStyle w:val="StyleBoldUnderline"/>
          <w:rFonts w:asciiTheme="minorHAnsi" w:hAnsiTheme="minorHAnsi"/>
        </w:rPr>
        <w:t xml:space="preserve">While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the requirement that part of their </w:t>
      </w:r>
      <w:r w:rsidRPr="00DE2E4C">
        <w:rPr>
          <w:rStyle w:val="StyleBoldUnderline"/>
          <w:rFonts w:asciiTheme="minorHAnsi" w:hAnsiTheme="minorHAnsi"/>
          <w:highlight w:val="green"/>
        </w:rPr>
        <w:t>collaboration involve</w:t>
      </w:r>
      <w:r w:rsidRPr="00BA354B">
        <w:rPr>
          <w:rStyle w:val="StyleBoldUnderline"/>
          <w:rFonts w:asciiTheme="minorHAnsi" w:hAnsiTheme="minorHAnsi"/>
        </w:rPr>
        <w:t xml:space="preserve"> some kind of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DE2E4C">
        <w:rPr>
          <w:rStyle w:val="Emphasis"/>
          <w:rFonts w:asciiTheme="minorHAnsi" w:hAnsiTheme="minorHAnsi"/>
          <w:highlight w:val="green"/>
        </w:rPr>
        <w:t>tactical or logistical support</w:t>
      </w:r>
      <w:r w:rsidRPr="00BA354B">
        <w:rPr>
          <w:rStyle w:val="StyleBoldUnderline"/>
          <w:rFonts w:asciiTheme="minorHAnsi" w:hAnsiTheme="minorHAnsi"/>
        </w:rPr>
        <w:t xml:space="preserve"> ensures that those classified as enemy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combatants are actually engaged, or part of an organization that is engaged,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in violence against the United States</w:t>
      </w:r>
      <w:r w:rsidRPr="00115953">
        <w:rPr>
          <w:rFonts w:asciiTheme="minorHAnsi" w:hAnsiTheme="minorHAnsi"/>
          <w:sz w:val="16"/>
        </w:rPr>
        <w:t xml:space="preserve">. Also, </w:t>
      </w:r>
      <w:r w:rsidRPr="00121254">
        <w:rPr>
          <w:rStyle w:val="StyleBoldUnderline"/>
          <w:rFonts w:asciiTheme="minorHAnsi" w:hAnsiTheme="minorHAnsi"/>
        </w:rPr>
        <w:t xml:space="preserve">requiring </w:t>
      </w:r>
      <w:r w:rsidRPr="00DE2E4C">
        <w:rPr>
          <w:rStyle w:val="StyleBoldUnderline"/>
          <w:rFonts w:asciiTheme="minorHAnsi" w:hAnsiTheme="minorHAnsi"/>
          <w:highlight w:val="green"/>
        </w:rPr>
        <w:t xml:space="preserve">that </w:t>
      </w:r>
      <w:r w:rsidRPr="00121254">
        <w:rPr>
          <w:rStyle w:val="StyleBoldUnderline"/>
          <w:rFonts w:asciiTheme="minorHAnsi" w:hAnsiTheme="minorHAnsi"/>
        </w:rPr>
        <w:t xml:space="preserve">the associated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force’s violence be directed at the United States or a coalition partner and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that this violence is part of its relationship with al-Qaeda or the Taliban </w:t>
      </w:r>
      <w:r w:rsidRPr="00DE2E4C">
        <w:rPr>
          <w:rStyle w:val="StyleBoldUnderline"/>
          <w:rFonts w:asciiTheme="minorHAnsi" w:hAnsiTheme="minorHAnsi"/>
          <w:highlight w:val="green"/>
        </w:rPr>
        <w:t xml:space="preserve">is </w:t>
      </w:r>
      <w:r w:rsidRPr="00DE2E4C">
        <w:rPr>
          <w:rStyle w:val="Emphasis"/>
          <w:rFonts w:asciiTheme="minorHAnsi" w:hAnsiTheme="minorHAnsi"/>
          <w:highlight w:val="green"/>
        </w:rPr>
        <w:t>a</w:t>
      </w:r>
      <w:r w:rsidRPr="00BA354B">
        <w:rPr>
          <w:rStyle w:val="Emphasis"/>
          <w:rFonts w:asciiTheme="minorHAnsi" w:hAnsiTheme="minorHAnsi"/>
        </w:rPr>
        <w:t xml:space="preserve">nother </w:t>
      </w:r>
      <w:r w:rsidRPr="00DE2E4C">
        <w:rPr>
          <w:rStyle w:val="Emphasis"/>
          <w:rFonts w:asciiTheme="minorHAnsi" w:hAnsiTheme="minorHAnsi"/>
          <w:highlight w:val="green"/>
        </w:rPr>
        <w:t>important limitation</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First, requiring the associated force to engage in violence that is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directed at these nations ensures that </w:t>
      </w:r>
      <w:r w:rsidRPr="00DE2E4C">
        <w:rPr>
          <w:rStyle w:val="StyleBoldUnderline"/>
          <w:rFonts w:asciiTheme="minorHAnsi" w:hAnsiTheme="minorHAnsi"/>
          <w:highlight w:val="green"/>
        </w:rPr>
        <w:t xml:space="preserve">“associated force” does not include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countries </w:t>
      </w:r>
      <w:r w:rsidRPr="00121254">
        <w:rPr>
          <w:rStyle w:val="StyleBoldUnderline"/>
          <w:rFonts w:asciiTheme="minorHAnsi" w:hAnsiTheme="minorHAnsi"/>
        </w:rPr>
        <w:t>such as Iran</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that</w:t>
      </w:r>
      <w:r w:rsidRPr="00BA354B">
        <w:rPr>
          <w:rStyle w:val="StyleBoldUnderline"/>
          <w:rFonts w:asciiTheme="minorHAnsi" w:hAnsiTheme="minorHAnsi"/>
        </w:rPr>
        <w:t xml:space="preserve"> might have a relationship with al-Qaeda and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give it financial support but </w:t>
      </w:r>
      <w:r w:rsidRPr="00DE2E4C">
        <w:rPr>
          <w:rStyle w:val="StyleBoldUnderline"/>
          <w:rFonts w:asciiTheme="minorHAnsi" w:hAnsiTheme="minorHAnsi"/>
          <w:highlight w:val="green"/>
        </w:rPr>
        <w:t xml:space="preserve">are not actually in violent conflict with the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U</w:t>
      </w:r>
      <w:r w:rsidRPr="00BA354B">
        <w:rPr>
          <w:rStyle w:val="StyleBoldUnderline"/>
          <w:rFonts w:asciiTheme="minorHAnsi" w:hAnsiTheme="minorHAnsi"/>
        </w:rPr>
        <w:t xml:space="preserve">nited </w:t>
      </w:r>
      <w:r w:rsidRPr="00DE2E4C">
        <w:rPr>
          <w:rStyle w:val="StyleBoldUnderline"/>
          <w:rFonts w:asciiTheme="minorHAnsi" w:hAnsiTheme="minorHAnsi"/>
          <w:highlight w:val="green"/>
        </w:rPr>
        <w:t>S</w:t>
      </w:r>
      <w:r w:rsidRPr="00BA354B">
        <w:rPr>
          <w:rStyle w:val="StyleBoldUnderline"/>
          <w:rFonts w:asciiTheme="minorHAnsi" w:hAnsiTheme="minorHAnsi"/>
        </w:rPr>
        <w:t>tates.</w:t>
      </w:r>
      <w:r w:rsidRPr="00115953">
        <w:rPr>
          <w:rFonts w:asciiTheme="minorHAnsi" w:hAnsiTheme="minorHAnsi"/>
          <w:sz w:val="16"/>
        </w:rPr>
        <w:t xml:space="preserve"> </w:t>
      </w:r>
      <w:r w:rsidRPr="00BA354B">
        <w:rPr>
          <w:rStyle w:val="StyleBoldUnderline"/>
          <w:rFonts w:asciiTheme="minorHAnsi" w:hAnsiTheme="minorHAnsi"/>
        </w:rPr>
        <w:t xml:space="preserve">Second, </w:t>
      </w:r>
      <w:r w:rsidRPr="00121254">
        <w:rPr>
          <w:rStyle w:val="StyleBoldUnderline"/>
          <w:rFonts w:asciiTheme="minorHAnsi" w:hAnsiTheme="minorHAnsi"/>
        </w:rPr>
        <w:t xml:space="preserve">requiring that this violence is made in furtherance of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its relationship with al-Qaeda and the Taliban ensures that the violence that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makes a group an “associated force” is actually related to its collaboration </w:t>
      </w:r>
      <w:r w:rsidRPr="00115953">
        <w:rPr>
          <w:rStyle w:val="StyleBoldUnderline"/>
          <w:rFonts w:asciiTheme="minorHAnsi" w:hAnsiTheme="minorHAnsi"/>
          <w:b w:val="0"/>
          <w:sz w:val="12"/>
          <w:u w:val="none"/>
        </w:rPr>
        <w:t>¶</w:t>
      </w:r>
      <w:r w:rsidRPr="00121254">
        <w:rPr>
          <w:rStyle w:val="StyleBoldUnderline"/>
          <w:rFonts w:asciiTheme="minorHAnsi" w:hAnsiTheme="minorHAnsi"/>
        </w:rPr>
        <w:t xml:space="preserve"> with</w:t>
      </w:r>
      <w:r w:rsidRPr="00BA354B">
        <w:rPr>
          <w:rStyle w:val="StyleBoldUnderline"/>
          <w:rFonts w:asciiTheme="minorHAnsi" w:hAnsiTheme="minorHAnsi"/>
        </w:rPr>
        <w:t xml:space="preserve"> al-Qaeda and the Taliban.</w:t>
      </w:r>
      <w:r w:rsidRPr="00115953">
        <w:rPr>
          <w:rFonts w:asciiTheme="minorHAnsi" w:hAnsiTheme="minorHAnsi"/>
          <w:sz w:val="16"/>
        </w:rPr>
        <w:t xml:space="preserve"> Without this second provision, a group that supports al-Qaeda would be elevated to an “associated force” if it engaged </w:t>
      </w:r>
      <w:r w:rsidRPr="00115953">
        <w:rPr>
          <w:rFonts w:asciiTheme="minorHAnsi" w:hAnsiTheme="minorHAnsi"/>
          <w:sz w:val="12"/>
        </w:rPr>
        <w:t>¶</w:t>
      </w:r>
      <w:r w:rsidRPr="00115953">
        <w:rPr>
          <w:rFonts w:asciiTheme="minorHAnsi" w:hAnsiTheme="minorHAnsi"/>
          <w:sz w:val="16"/>
        </w:rPr>
        <w:t xml:space="preserve"> in violence with, for instance, Australia over a completely unrelated issue. </w:t>
      </w:r>
      <w:r w:rsidRPr="00115953">
        <w:rPr>
          <w:rFonts w:asciiTheme="minorHAnsi" w:hAnsiTheme="minorHAnsi"/>
          <w:sz w:val="12"/>
        </w:rPr>
        <w:t>¶</w:t>
      </w:r>
      <w:r w:rsidRPr="00115953">
        <w:rPr>
          <w:rFonts w:asciiTheme="minorHAnsi" w:hAnsiTheme="minorHAnsi"/>
          <w:sz w:val="16"/>
        </w:rPr>
        <w:t xml:space="preserve"> While some groups that work closely with and support al-Qaeda </w:t>
      </w:r>
      <w:r w:rsidRPr="00115953">
        <w:rPr>
          <w:rFonts w:asciiTheme="minorHAnsi" w:hAnsiTheme="minorHAnsi"/>
          <w:sz w:val="12"/>
        </w:rPr>
        <w:t>¶</w:t>
      </w:r>
      <w:r w:rsidRPr="00115953">
        <w:rPr>
          <w:rFonts w:asciiTheme="minorHAnsi" w:hAnsiTheme="minorHAnsi"/>
          <w:sz w:val="16"/>
        </w:rPr>
        <w:t xml:space="preserve"> would not be considered associated forces, it is important to limit the scope </w:t>
      </w:r>
      <w:r w:rsidRPr="00115953">
        <w:rPr>
          <w:rFonts w:asciiTheme="minorHAnsi" w:hAnsiTheme="minorHAnsi"/>
          <w:sz w:val="12"/>
        </w:rPr>
        <w:t>¶</w:t>
      </w:r>
      <w:r w:rsidRPr="00115953">
        <w:rPr>
          <w:rFonts w:asciiTheme="minorHAnsi" w:hAnsiTheme="minorHAnsi"/>
          <w:sz w:val="16"/>
        </w:rPr>
        <w:t xml:space="preserve"> of this term. This label effectively elevates the group to the same status as </w:t>
      </w:r>
      <w:r w:rsidRPr="00115953">
        <w:rPr>
          <w:rFonts w:asciiTheme="minorHAnsi" w:hAnsiTheme="minorHAnsi"/>
          <w:sz w:val="12"/>
        </w:rPr>
        <w:t>¶</w:t>
      </w:r>
      <w:r w:rsidRPr="00115953">
        <w:rPr>
          <w:rFonts w:asciiTheme="minorHAnsi" w:hAnsiTheme="minorHAnsi"/>
          <w:sz w:val="16"/>
        </w:rPr>
        <w:t xml:space="preserve"> al-Qaeda and the Taliban and attaches authorization for force against any </w:t>
      </w:r>
      <w:r w:rsidRPr="00115953">
        <w:rPr>
          <w:rFonts w:asciiTheme="minorHAnsi" w:hAnsiTheme="minorHAnsi"/>
          <w:sz w:val="12"/>
        </w:rPr>
        <w:t>¶</w:t>
      </w:r>
      <w:r w:rsidRPr="00115953">
        <w:rPr>
          <w:rFonts w:asciiTheme="minorHAnsi" w:hAnsiTheme="minorHAnsi"/>
          <w:sz w:val="16"/>
        </w:rPr>
        <w:t xml:space="preserve"> group that supports or harbors it. Furthermore, </w:t>
      </w:r>
      <w:r w:rsidRPr="00BA354B">
        <w:rPr>
          <w:rStyle w:val="StyleBoldUnderline"/>
          <w:rFonts w:asciiTheme="minorHAnsi" w:hAnsiTheme="minorHAnsi"/>
        </w:rPr>
        <w:t xml:space="preserve">there is little real harm by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narrowly defining associated forces because the </w:t>
      </w:r>
      <w:r w:rsidRPr="00121254">
        <w:rPr>
          <w:rStyle w:val="StyleBoldUnderline"/>
          <w:rFonts w:asciiTheme="minorHAnsi" w:hAnsiTheme="minorHAnsi"/>
        </w:rPr>
        <w:t>groups that do support alQaeda will still be subject to the authorization under the</w:t>
      </w:r>
      <w:r w:rsidRPr="00BA354B">
        <w:rPr>
          <w:rStyle w:val="StyleBoldUnderline"/>
          <w:rFonts w:asciiTheme="minorHAnsi" w:hAnsiTheme="minorHAnsi"/>
        </w:rPr>
        <w:t xml:space="preserve"> “support” or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“harbor” prongs.</w:t>
      </w:r>
      <w:r w:rsidRPr="00115953">
        <w:rPr>
          <w:rFonts w:asciiTheme="minorHAnsi" w:hAnsiTheme="minorHAnsi"/>
          <w:sz w:val="16"/>
        </w:rPr>
        <w:t xml:space="preserve"> </w:t>
      </w:r>
      <w:r w:rsidRPr="00DE2E4C">
        <w:rPr>
          <w:rStyle w:val="StyleBoldUnderline"/>
          <w:rFonts w:asciiTheme="minorHAnsi" w:hAnsiTheme="minorHAnsi"/>
          <w:highlight w:val="green"/>
        </w:rPr>
        <w:t>Narrowly defining “associated forces”</w:t>
      </w:r>
      <w:r w:rsidRPr="00BA354B">
        <w:rPr>
          <w:rStyle w:val="StyleBoldUnderline"/>
          <w:rFonts w:asciiTheme="minorHAnsi" w:hAnsiTheme="minorHAnsi"/>
        </w:rPr>
        <w:t xml:space="preserve"> simply </w:t>
      </w:r>
      <w:r w:rsidRPr="00DE2E4C">
        <w:rPr>
          <w:rStyle w:val="StyleBoldUnderline"/>
          <w:rFonts w:asciiTheme="minorHAnsi" w:hAnsiTheme="minorHAnsi"/>
          <w:highlight w:val="green"/>
        </w:rPr>
        <w:t>prevents</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the problem of </w:t>
      </w:r>
      <w:r w:rsidRPr="00DE2E4C">
        <w:rPr>
          <w:rStyle w:val="StyleBoldUnderline"/>
          <w:rFonts w:asciiTheme="minorHAnsi" w:hAnsiTheme="minorHAnsi"/>
          <w:highlight w:val="green"/>
        </w:rPr>
        <w:t>authorization spreading to supporters</w:t>
      </w:r>
      <w:r w:rsidRPr="00BA354B">
        <w:rPr>
          <w:rStyle w:val="StyleBoldUnderline"/>
          <w:rFonts w:asciiTheme="minorHAnsi" w:hAnsiTheme="minorHAnsi"/>
        </w:rPr>
        <w:t xml:space="preserve"> of those </w:t>
      </w:r>
      <w:r w:rsidRPr="00DE2E4C">
        <w:rPr>
          <w:rStyle w:val="StyleBoldUnderline"/>
          <w:rFonts w:asciiTheme="minorHAnsi" w:hAnsiTheme="minorHAnsi"/>
          <w:highlight w:val="green"/>
        </w:rPr>
        <w:t xml:space="preserve">who are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merely</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supporters</w:t>
      </w:r>
      <w:r w:rsidRPr="00BA354B">
        <w:rPr>
          <w:rStyle w:val="StyleBoldUnderline"/>
          <w:rFonts w:asciiTheme="minorHAnsi" w:hAnsiTheme="minorHAnsi"/>
        </w:rPr>
        <w:t xml:space="preserve"> of al-Qaeda.</w:t>
      </w:r>
      <w:r w:rsidRPr="00115953">
        <w:rPr>
          <w:rFonts w:asciiTheme="minorHAnsi" w:hAnsiTheme="minorHAnsi"/>
          <w:sz w:val="16"/>
        </w:rPr>
        <w:t xml:space="preserve"> </w:t>
      </w:r>
      <w:r w:rsidRPr="00115953">
        <w:rPr>
          <w:rFonts w:asciiTheme="minorHAnsi" w:hAnsiTheme="minorHAnsi"/>
          <w:sz w:val="12"/>
        </w:rPr>
        <w:t>¶</w:t>
      </w:r>
      <w:r w:rsidRPr="00115953">
        <w:rPr>
          <w:rFonts w:asciiTheme="minorHAnsi" w:hAnsiTheme="minorHAnsi"/>
          <w:sz w:val="16"/>
        </w:rPr>
        <w:t xml:space="preserve"> Compared to Representative McKeon’s proposal, </w:t>
      </w:r>
      <w:r w:rsidRPr="00BA354B">
        <w:rPr>
          <w:rStyle w:val="StyleBoldUnderline"/>
          <w:rFonts w:asciiTheme="minorHAnsi" w:hAnsiTheme="minorHAnsi"/>
        </w:rPr>
        <w:t xml:space="preserve">these new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provisions would narrow the scope of authorization.</w:t>
      </w:r>
      <w:r w:rsidRPr="00115953">
        <w:rPr>
          <w:rFonts w:asciiTheme="minorHAnsi" w:hAnsiTheme="minorHAnsi"/>
          <w:sz w:val="16"/>
        </w:rPr>
        <w:t xml:space="preserve"> The President would </w:t>
      </w:r>
      <w:r w:rsidRPr="00115953">
        <w:rPr>
          <w:rFonts w:asciiTheme="minorHAnsi" w:hAnsiTheme="minorHAnsi"/>
          <w:sz w:val="12"/>
        </w:rPr>
        <w:t>¶</w:t>
      </w:r>
      <w:r w:rsidRPr="00115953">
        <w:rPr>
          <w:rFonts w:asciiTheme="minorHAnsi" w:hAnsiTheme="minorHAnsi"/>
          <w:sz w:val="16"/>
        </w:rPr>
        <w:t xml:space="preserve"> not be able to use this authorization to attack new groups that both spring </w:t>
      </w:r>
      <w:r w:rsidRPr="00115953">
        <w:rPr>
          <w:rFonts w:asciiTheme="minorHAnsi" w:hAnsiTheme="minorHAnsi"/>
          <w:sz w:val="12"/>
        </w:rPr>
        <w:t>¶</w:t>
      </w:r>
      <w:r w:rsidRPr="00115953">
        <w:rPr>
          <w:rFonts w:asciiTheme="minorHAnsi" w:hAnsiTheme="minorHAnsi"/>
          <w:sz w:val="16"/>
        </w:rPr>
        <w:t xml:space="preserve"> up outside our current theater and have no relation to al-Qaeda, the Taliban </w:t>
      </w:r>
      <w:r w:rsidRPr="00115953">
        <w:rPr>
          <w:rFonts w:asciiTheme="minorHAnsi" w:hAnsiTheme="minorHAnsi"/>
          <w:sz w:val="12"/>
        </w:rPr>
        <w:t>¶</w:t>
      </w:r>
      <w:r w:rsidRPr="00115953">
        <w:rPr>
          <w:rFonts w:asciiTheme="minorHAnsi" w:hAnsiTheme="minorHAnsi"/>
          <w:sz w:val="16"/>
        </w:rPr>
        <w:t xml:space="preserve"> or the newly defined associated forces. However, part (5) of my </w:t>
      </w:r>
      <w:r w:rsidRPr="00115953">
        <w:rPr>
          <w:rFonts w:asciiTheme="minorHAnsi" w:hAnsiTheme="minorHAnsi"/>
          <w:sz w:val="12"/>
        </w:rPr>
        <w:t>¶</w:t>
      </w:r>
      <w:r w:rsidRPr="00115953">
        <w:rPr>
          <w:rFonts w:asciiTheme="minorHAnsi" w:hAnsiTheme="minorHAnsi"/>
          <w:sz w:val="16"/>
        </w:rPr>
        <w:t xml:space="preserve"> </w:t>
      </w:r>
      <w:r w:rsidRPr="00BA354B">
        <w:rPr>
          <w:rStyle w:val="StyleBoldUnderline"/>
          <w:rFonts w:asciiTheme="minorHAnsi" w:hAnsiTheme="minorHAnsi"/>
        </w:rPr>
        <w:t xml:space="preserve">authorization would ensure that the President is not unnecessarily restricted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in responding to new and emergent threats from organizations that do not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collaborate and support al-Qaeda. I</w:t>
      </w:r>
      <w:r w:rsidRPr="00115953">
        <w:rPr>
          <w:rFonts w:asciiTheme="minorHAnsi" w:hAnsiTheme="minorHAnsi"/>
          <w:sz w:val="16"/>
        </w:rPr>
        <w:t xml:space="preserve">n this way, the proposal incorporates </w:t>
      </w:r>
      <w:r w:rsidRPr="00115953">
        <w:rPr>
          <w:rFonts w:asciiTheme="minorHAnsi" w:hAnsiTheme="minorHAnsi"/>
          <w:sz w:val="12"/>
        </w:rPr>
        <w:t>¶</w:t>
      </w:r>
      <w:r w:rsidRPr="00115953">
        <w:rPr>
          <w:rFonts w:asciiTheme="minorHAnsi" w:hAnsiTheme="minorHAnsi"/>
          <w:sz w:val="16"/>
        </w:rPr>
        <w:t xml:space="preserve"> Robert Chesney’s suggestion, “[i]t may be that it [is] better to draw the </w:t>
      </w:r>
      <w:r w:rsidRPr="00115953">
        <w:rPr>
          <w:rFonts w:asciiTheme="minorHAnsi" w:hAnsiTheme="minorHAnsi"/>
          <w:sz w:val="12"/>
        </w:rPr>
        <w:t>¶</w:t>
      </w:r>
      <w:r w:rsidRPr="00115953">
        <w:rPr>
          <w:rFonts w:asciiTheme="minorHAnsi" w:hAnsiTheme="minorHAnsi"/>
          <w:sz w:val="16"/>
        </w:rPr>
        <w:t xml:space="preserve"> statutory circle narrowly, with language making clear that the narrow </w:t>
      </w:r>
      <w:r w:rsidRPr="00115953">
        <w:rPr>
          <w:rFonts w:asciiTheme="minorHAnsi" w:hAnsiTheme="minorHAnsi"/>
          <w:sz w:val="12"/>
        </w:rPr>
        <w:t>¶</w:t>
      </w:r>
      <w:r w:rsidRPr="00115953">
        <w:rPr>
          <w:rFonts w:asciiTheme="minorHAnsi" w:hAnsiTheme="minorHAnsi"/>
          <w:sz w:val="16"/>
        </w:rPr>
        <w:t xml:space="preserve"> framing does not signify an intent to try and restrict the President’s </w:t>
      </w:r>
      <w:r w:rsidRPr="00115953">
        <w:rPr>
          <w:rFonts w:asciiTheme="minorHAnsi" w:hAnsiTheme="minorHAnsi"/>
          <w:sz w:val="12"/>
        </w:rPr>
        <w:t>¶</w:t>
      </w:r>
      <w:r w:rsidRPr="00115953">
        <w:rPr>
          <w:rFonts w:asciiTheme="minorHAnsi" w:hAnsiTheme="minorHAnsi"/>
          <w:sz w:val="16"/>
        </w:rPr>
        <w:t xml:space="preserve"> authority to act when necessary against other groups in the exercise of </w:t>
      </w:r>
      <w:r w:rsidRPr="00115953">
        <w:rPr>
          <w:rFonts w:asciiTheme="minorHAnsi" w:hAnsiTheme="minorHAnsi"/>
          <w:sz w:val="12"/>
        </w:rPr>
        <w:t>¶</w:t>
      </w:r>
      <w:r w:rsidRPr="00115953">
        <w:rPr>
          <w:rFonts w:asciiTheme="minorHAnsi" w:hAnsiTheme="minorHAnsi"/>
          <w:sz w:val="16"/>
        </w:rPr>
        <w:t xml:space="preserve"> lawful self-defense.”128 </w:t>
      </w:r>
      <w:r w:rsidRPr="00BA354B">
        <w:rPr>
          <w:rStyle w:val="StyleBoldUnderline"/>
          <w:rFonts w:asciiTheme="minorHAnsi" w:hAnsiTheme="minorHAnsi"/>
        </w:rPr>
        <w:t xml:space="preserve">The purpose of </w:t>
      </w:r>
      <w:r w:rsidRPr="00DE2E4C">
        <w:rPr>
          <w:rStyle w:val="StyleBoldUnderline"/>
          <w:rFonts w:asciiTheme="minorHAnsi" w:hAnsiTheme="minorHAnsi"/>
          <w:highlight w:val="green"/>
        </w:rPr>
        <w:t>the new AUMF should not</w:t>
      </w:r>
      <w:r w:rsidRPr="00BA354B">
        <w:rPr>
          <w:rStyle w:val="StyleBoldUnderline"/>
          <w:rFonts w:asciiTheme="minorHAnsi" w:hAnsiTheme="minorHAnsi"/>
        </w:rPr>
        <w:t xml:space="preserve"> be to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w:t>
      </w:r>
      <w:r w:rsidRPr="00DE2E4C">
        <w:rPr>
          <w:rStyle w:val="StyleBoldUnderline"/>
          <w:rFonts w:asciiTheme="minorHAnsi" w:hAnsiTheme="minorHAnsi"/>
          <w:highlight w:val="green"/>
        </w:rPr>
        <w:t>give the President a carte blanche to attack any</w:t>
      </w:r>
      <w:r w:rsidRPr="00BA354B">
        <w:rPr>
          <w:rStyle w:val="StyleBoldUnderline"/>
          <w:rFonts w:asciiTheme="minorHAnsi" w:hAnsiTheme="minorHAnsi"/>
        </w:rPr>
        <w:t xml:space="preserve"> terrorist or extremist </w:t>
      </w:r>
      <w:r w:rsidRPr="00DE2E4C">
        <w:rPr>
          <w:rStyle w:val="StyleBoldUnderline"/>
          <w:rFonts w:asciiTheme="minorHAnsi" w:hAnsiTheme="minorHAnsi"/>
          <w:highlight w:val="green"/>
        </w:rPr>
        <w:t>group</w:t>
      </w:r>
      <w:r w:rsidRPr="00BA354B">
        <w:rPr>
          <w:rStyle w:val="StyleBoldUnderline"/>
          <w:rFonts w:asciiTheme="minorHAnsi" w:hAnsiTheme="minorHAnsi"/>
        </w:rPr>
        <w:t xml:space="preserve">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all over the world. The purpose of this authorization is to provide clear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authorization for the use of force against al-Qaeda and its allies. </w:t>
      </w:r>
      <w:r w:rsidRPr="00115953">
        <w:rPr>
          <w:rFonts w:asciiTheme="minorHAnsi" w:hAnsiTheme="minorHAnsi"/>
          <w:sz w:val="16"/>
        </w:rPr>
        <w:t xml:space="preserve">Moreover, </w:t>
      </w:r>
      <w:r w:rsidRPr="00115953">
        <w:rPr>
          <w:rFonts w:asciiTheme="minorHAnsi" w:hAnsiTheme="minorHAnsi"/>
          <w:sz w:val="12"/>
        </w:rPr>
        <w:t>¶</w:t>
      </w:r>
      <w:r w:rsidRPr="00115953">
        <w:rPr>
          <w:rFonts w:asciiTheme="minorHAnsi" w:hAnsiTheme="minorHAnsi"/>
          <w:sz w:val="16"/>
        </w:rPr>
        <w:t xml:space="preserve"> </w:t>
      </w:r>
      <w:r w:rsidRPr="00DE2E4C">
        <w:rPr>
          <w:rStyle w:val="StyleBoldUnderline"/>
          <w:rFonts w:asciiTheme="minorHAnsi" w:hAnsiTheme="minorHAnsi"/>
          <w:highlight w:val="green"/>
        </w:rPr>
        <w:t>if a new group is created</w:t>
      </w:r>
      <w:r w:rsidRPr="00BA354B">
        <w:rPr>
          <w:rStyle w:val="StyleBoldUnderline"/>
          <w:rFonts w:asciiTheme="minorHAnsi" w:hAnsiTheme="minorHAnsi"/>
        </w:rPr>
        <w:t xml:space="preserve"> that has no relation to any of the relevant actors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defined in this statute, </w:t>
      </w:r>
      <w:r w:rsidRPr="00DE2E4C">
        <w:rPr>
          <w:rStyle w:val="StyleBoldUnderline"/>
          <w:rFonts w:asciiTheme="minorHAnsi" w:hAnsiTheme="minorHAnsi"/>
          <w:highlight w:val="green"/>
        </w:rPr>
        <w:t xml:space="preserve">Congress can pass another authorization that </w:t>
      </w:r>
      <w:r w:rsidRPr="00DE2E4C">
        <w:rPr>
          <w:rStyle w:val="StyleBoldUnderline"/>
          <w:rFonts w:asciiTheme="minorHAnsi" w:hAnsiTheme="minorHAnsi"/>
          <w:b w:val="0"/>
          <w:sz w:val="12"/>
          <w:highlight w:val="green"/>
          <w:u w:val="none"/>
        </w:rPr>
        <w:t>¶</w:t>
      </w:r>
      <w:r w:rsidRPr="00DE2E4C">
        <w:rPr>
          <w:rStyle w:val="StyleBoldUnderline"/>
          <w:rFonts w:asciiTheme="minorHAnsi" w:hAnsiTheme="minorHAnsi"/>
          <w:highlight w:val="green"/>
        </w:rPr>
        <w:t xml:space="preserve"> addresses this</w:t>
      </w:r>
      <w:r w:rsidRPr="00BA354B">
        <w:rPr>
          <w:rStyle w:val="StyleBoldUnderline"/>
          <w:rFonts w:asciiTheme="minorHAnsi" w:hAnsiTheme="minorHAnsi"/>
        </w:rPr>
        <w:t xml:space="preserve"> reality</w:t>
      </w:r>
      <w:r w:rsidRPr="00115953">
        <w:rPr>
          <w:rFonts w:asciiTheme="minorHAnsi" w:hAnsiTheme="minorHAnsi"/>
          <w:sz w:val="16"/>
        </w:rPr>
        <w:t xml:space="preserve">. </w:t>
      </w:r>
      <w:r w:rsidRPr="00BA354B">
        <w:rPr>
          <w:rStyle w:val="StyleBoldUnderline"/>
          <w:rFonts w:asciiTheme="minorHAnsi" w:hAnsiTheme="minorHAnsi"/>
        </w:rPr>
        <w:t xml:space="preserve">The purpose of congressional authorization should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not be to authorize the President to act against every conceivable threat to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American interests</w:t>
      </w:r>
      <w:r w:rsidRPr="00115953">
        <w:rPr>
          <w:rFonts w:asciiTheme="minorHAnsi" w:hAnsiTheme="minorHAnsi"/>
          <w:sz w:val="16"/>
        </w:rPr>
        <w:t xml:space="preserve">. In fact, </w:t>
      </w:r>
      <w:r w:rsidRPr="00BA354B">
        <w:rPr>
          <w:rStyle w:val="StyleBoldUnderline"/>
          <w:rFonts w:asciiTheme="minorHAnsi" w:hAnsiTheme="minorHAnsi"/>
        </w:rPr>
        <w:t xml:space="preserve">such an authorization would effectively strip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Congress of its constitutional war making powers. Instead, the new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proposal should provide clear domestic authorization for the use of force against those nations that present the greatest threat to the United States </w:t>
      </w:r>
      <w:r w:rsidRPr="00115953">
        <w:rPr>
          <w:rStyle w:val="StyleBoldUnderline"/>
          <w:rFonts w:asciiTheme="minorHAnsi" w:hAnsiTheme="minorHAnsi"/>
          <w:b w:val="0"/>
          <w:sz w:val="12"/>
          <w:u w:val="none"/>
        </w:rPr>
        <w:t>¶</w:t>
      </w:r>
      <w:r w:rsidRPr="00BA354B">
        <w:rPr>
          <w:rStyle w:val="StyleBoldUnderline"/>
          <w:rFonts w:asciiTheme="minorHAnsi" w:hAnsiTheme="minorHAnsi"/>
        </w:rPr>
        <w:t xml:space="preserve"> today.</w:t>
      </w:r>
    </w:p>
    <w:p w:rsidR="00A2039E" w:rsidRPr="00BA354B" w:rsidRDefault="00A2039E" w:rsidP="00A2039E">
      <w:pPr>
        <w:rPr>
          <w:rFonts w:asciiTheme="minorHAnsi" w:hAnsiTheme="minorHAnsi"/>
        </w:rPr>
      </w:pPr>
    </w:p>
    <w:p w:rsidR="00A2039E" w:rsidRPr="00BA354B" w:rsidRDefault="00A2039E" w:rsidP="00A2039E">
      <w:pPr>
        <w:keepNext/>
        <w:keepLines/>
        <w:spacing w:before="200"/>
        <w:outlineLvl w:val="3"/>
        <w:rPr>
          <w:rFonts w:asciiTheme="minorHAnsi" w:eastAsiaTheme="majorEastAsia" w:hAnsiTheme="minorHAnsi" w:cstheme="majorBidi"/>
          <w:b/>
          <w:bCs/>
          <w:iCs/>
          <w:sz w:val="26"/>
        </w:rPr>
      </w:pPr>
      <w:r w:rsidRPr="00BA354B">
        <w:rPr>
          <w:rFonts w:asciiTheme="minorHAnsi" w:eastAsiaTheme="majorEastAsia" w:hAnsiTheme="minorHAnsi" w:cstheme="majorBidi"/>
          <w:b/>
          <w:bCs/>
          <w:iCs/>
          <w:sz w:val="26"/>
        </w:rPr>
        <w:lastRenderedPageBreak/>
        <w:t>Obama will adhere to the plan - wants to rely on congressional authority</w:t>
      </w:r>
    </w:p>
    <w:p w:rsidR="00A2039E" w:rsidRPr="00BA354B" w:rsidRDefault="00A2039E" w:rsidP="00A2039E">
      <w:pPr>
        <w:rPr>
          <w:rFonts w:asciiTheme="minorHAnsi" w:hAnsiTheme="minorHAnsi"/>
          <w:b/>
          <w:bCs/>
          <w:sz w:val="26"/>
        </w:rPr>
      </w:pPr>
      <w:r w:rsidRPr="00BA354B">
        <w:rPr>
          <w:rFonts w:asciiTheme="minorHAnsi" w:hAnsiTheme="minorHAnsi"/>
          <w:b/>
          <w:bCs/>
          <w:sz w:val="26"/>
        </w:rPr>
        <w:t>WSJ ‘12</w:t>
      </w:r>
    </w:p>
    <w:p w:rsidR="00A2039E" w:rsidRPr="00BA354B" w:rsidRDefault="00A2039E" w:rsidP="00A2039E">
      <w:pPr>
        <w:rPr>
          <w:rFonts w:asciiTheme="minorHAnsi" w:hAnsiTheme="minorHAnsi"/>
          <w:sz w:val="16"/>
          <w:szCs w:val="16"/>
        </w:rPr>
      </w:pPr>
      <w:r w:rsidRPr="00BA354B">
        <w:rPr>
          <w:rFonts w:asciiTheme="minorHAnsi" w:hAnsiTheme="minorHAnsi"/>
          <w:sz w:val="16"/>
          <w:szCs w:val="16"/>
        </w:rPr>
        <w:t xml:space="preserve">[Julian Barnes and Evan Perez. December 6. </w:t>
      </w:r>
      <w:hyperlink r:id="rId19" w:history="1">
        <w:r w:rsidRPr="00BA354B">
          <w:rPr>
            <w:rFonts w:asciiTheme="minorHAnsi" w:hAnsiTheme="minorHAnsi"/>
            <w:sz w:val="16"/>
            <w:szCs w:val="16"/>
          </w:rPr>
          <w:t>http://online.wsj.com/article/SB10001424127887323316804578163724113421726.html</w:t>
        </w:r>
      </w:hyperlink>
      <w:r w:rsidRPr="00BA354B">
        <w:rPr>
          <w:rFonts w:asciiTheme="minorHAnsi" w:hAnsiTheme="minorHAnsi"/>
          <w:sz w:val="16"/>
          <w:szCs w:val="16"/>
        </w:rPr>
        <w:t xml:space="preserve"> ETB]</w:t>
      </w:r>
    </w:p>
    <w:p w:rsidR="00A2039E" w:rsidRPr="00BA354B" w:rsidRDefault="00A2039E" w:rsidP="00A2039E">
      <w:pPr>
        <w:rPr>
          <w:rFonts w:asciiTheme="minorHAnsi" w:hAnsiTheme="minorHAnsi"/>
        </w:rPr>
      </w:pPr>
    </w:p>
    <w:p w:rsidR="00A2039E" w:rsidRPr="00BA354B" w:rsidRDefault="00A2039E" w:rsidP="00A2039E">
      <w:pPr>
        <w:rPr>
          <w:rStyle w:val="Emphasis"/>
          <w:rFonts w:asciiTheme="minorHAnsi" w:hAnsiTheme="minorHAnsi"/>
        </w:rPr>
      </w:pPr>
      <w:r w:rsidRPr="00BA354B">
        <w:rPr>
          <w:rFonts w:asciiTheme="minorHAnsi" w:hAnsiTheme="minorHAnsi"/>
          <w:sz w:val="16"/>
        </w:rPr>
        <w:t xml:space="preserve">Obama </w:t>
      </w:r>
      <w:r w:rsidRPr="00DE2E4C">
        <w:rPr>
          <w:rFonts w:asciiTheme="minorHAnsi" w:hAnsiTheme="minorHAnsi"/>
          <w:b/>
          <w:bCs/>
          <w:highlight w:val="green"/>
          <w:u w:val="single"/>
        </w:rPr>
        <w:t xml:space="preserve">administration officials, concerned about the legal justifications behind counterterrorism operations, have preferred to rely on congressional authority for the use of force against al Qaeda, seeing such authority </w:t>
      </w:r>
      <w:r w:rsidRPr="00DE2E4C">
        <w:rPr>
          <w:rStyle w:val="Emphasis"/>
          <w:rFonts w:asciiTheme="minorHAnsi" w:hAnsiTheme="minorHAnsi"/>
          <w:highlight w:val="green"/>
        </w:rPr>
        <w:t>as more defensible</w:t>
      </w:r>
      <w:r w:rsidRPr="00BA354B">
        <w:rPr>
          <w:rFonts w:asciiTheme="minorHAnsi" w:hAnsiTheme="minorHAnsi"/>
          <w:sz w:val="16"/>
        </w:rPr>
        <w:t xml:space="preserve"> and acceptable </w:t>
      </w:r>
      <w:r w:rsidRPr="00DE2E4C">
        <w:rPr>
          <w:rStyle w:val="Emphasis"/>
          <w:rFonts w:asciiTheme="minorHAnsi" w:hAnsiTheme="minorHAnsi"/>
          <w:highlight w:val="green"/>
        </w:rPr>
        <w:t>to allies.</w:t>
      </w:r>
    </w:p>
    <w:p w:rsidR="00A2039E" w:rsidRDefault="00A2039E" w:rsidP="00A2039E">
      <w:pPr>
        <w:rPr>
          <w:rFonts w:asciiTheme="minorHAnsi" w:hAnsiTheme="minorHAnsi"/>
        </w:rPr>
      </w:pPr>
    </w:p>
    <w:p w:rsidR="00A2039E" w:rsidRPr="00A2039E" w:rsidRDefault="00A2039E" w:rsidP="00A2039E"/>
    <w:sectPr w:rsidR="00A2039E" w:rsidRPr="00A203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88B" w:rsidRDefault="003E488B" w:rsidP="005F5576">
      <w:r>
        <w:separator/>
      </w:r>
    </w:p>
  </w:endnote>
  <w:endnote w:type="continuationSeparator" w:id="0">
    <w:p w:rsidR="003E488B" w:rsidRDefault="003E48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88B" w:rsidRDefault="003E488B" w:rsidP="005F5576">
      <w:r>
        <w:separator/>
      </w:r>
    </w:p>
  </w:footnote>
  <w:footnote w:type="continuationSeparator" w:id="0">
    <w:p w:rsidR="003E488B" w:rsidRDefault="003E488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EAE"/>
    <w:multiLevelType w:val="hybridMultilevel"/>
    <w:tmpl w:val="58DE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E726D"/>
    <w:multiLevelType w:val="hybridMultilevel"/>
    <w:tmpl w:val="A3C89E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B95135"/>
    <w:multiLevelType w:val="hybridMultilevel"/>
    <w:tmpl w:val="CE040650"/>
    <w:lvl w:ilvl="0" w:tplc="1CCC29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D575D5"/>
    <w:multiLevelType w:val="hybridMultilevel"/>
    <w:tmpl w:val="2656FB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B15D6"/>
    <w:multiLevelType w:val="hybridMultilevel"/>
    <w:tmpl w:val="BEB82B62"/>
    <w:lvl w:ilvl="0" w:tplc="0F06BBD8">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A17F63"/>
    <w:multiLevelType w:val="hybridMultilevel"/>
    <w:tmpl w:val="1584D572"/>
    <w:lvl w:ilvl="0" w:tplc="C262AE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D57FD1"/>
    <w:multiLevelType w:val="hybridMultilevel"/>
    <w:tmpl w:val="EB8A95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67A28"/>
    <w:multiLevelType w:val="hybridMultilevel"/>
    <w:tmpl w:val="77A8C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A71AE5"/>
    <w:multiLevelType w:val="hybridMultilevel"/>
    <w:tmpl w:val="557CF4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2A6E1C"/>
    <w:multiLevelType w:val="hybridMultilevel"/>
    <w:tmpl w:val="3410A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6247C"/>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E64256"/>
    <w:multiLevelType w:val="hybridMultilevel"/>
    <w:tmpl w:val="B64E7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2FCF4E71"/>
    <w:multiLevelType w:val="hybridMultilevel"/>
    <w:tmpl w:val="75A486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597CA9"/>
    <w:multiLevelType w:val="hybridMultilevel"/>
    <w:tmpl w:val="B2E6C8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50C2"/>
    <w:multiLevelType w:val="hybridMultilevel"/>
    <w:tmpl w:val="DE12F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A91A55"/>
    <w:multiLevelType w:val="hybridMultilevel"/>
    <w:tmpl w:val="08B0A3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1C410B"/>
    <w:multiLevelType w:val="hybridMultilevel"/>
    <w:tmpl w:val="C2C80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C47FA9"/>
    <w:multiLevelType w:val="hybridMultilevel"/>
    <w:tmpl w:val="5F5A9B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FC22BB"/>
    <w:multiLevelType w:val="hybridMultilevel"/>
    <w:tmpl w:val="46EA1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8634F"/>
    <w:multiLevelType w:val="hybridMultilevel"/>
    <w:tmpl w:val="EF0C41B4"/>
    <w:lvl w:ilvl="0" w:tplc="E26AAB16">
      <w:start w:val="1"/>
      <w:numFmt w:val="bullet"/>
      <w:lvlText w:val="-"/>
      <w:lvlJc w:val="left"/>
      <w:pPr>
        <w:ind w:left="1080" w:hanging="360"/>
      </w:pPr>
      <w:rPr>
        <w:rFonts w:ascii="Georgia" w:eastAsia="MS Mincho" w:hAnsi="Georg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2634B2"/>
    <w:multiLevelType w:val="hybridMultilevel"/>
    <w:tmpl w:val="BCE43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444E1FDB"/>
    <w:multiLevelType w:val="hybridMultilevel"/>
    <w:tmpl w:val="CBB6B7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39367C"/>
    <w:multiLevelType w:val="hybridMultilevel"/>
    <w:tmpl w:val="EAEE2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9B67C5"/>
    <w:multiLevelType w:val="hybridMultilevel"/>
    <w:tmpl w:val="4E626B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55530F"/>
    <w:multiLevelType w:val="hybridMultilevel"/>
    <w:tmpl w:val="7366AA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8F3CF5"/>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61781"/>
    <w:multiLevelType w:val="hybridMultilevel"/>
    <w:tmpl w:val="84448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C72ABD"/>
    <w:multiLevelType w:val="hybridMultilevel"/>
    <w:tmpl w:val="914812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06237D"/>
    <w:multiLevelType w:val="hybridMultilevel"/>
    <w:tmpl w:val="CD560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4C140C"/>
    <w:multiLevelType w:val="hybridMultilevel"/>
    <w:tmpl w:val="EBEEAD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C300DA"/>
    <w:multiLevelType w:val="hybridMultilevel"/>
    <w:tmpl w:val="317EF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5D62A89"/>
    <w:multiLevelType w:val="hybridMultilevel"/>
    <w:tmpl w:val="C606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1C2815"/>
    <w:multiLevelType w:val="hybridMultilevel"/>
    <w:tmpl w:val="F94CA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B6727E"/>
    <w:multiLevelType w:val="hybridMultilevel"/>
    <w:tmpl w:val="2ED277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9E375E"/>
    <w:multiLevelType w:val="hybridMultilevel"/>
    <w:tmpl w:val="0A2235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5A4EC4"/>
    <w:multiLevelType w:val="hybridMultilevel"/>
    <w:tmpl w:val="99EC94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AE444E"/>
    <w:multiLevelType w:val="hybridMultilevel"/>
    <w:tmpl w:val="93E07A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9C62963"/>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781DFE"/>
    <w:multiLevelType w:val="hybridMultilevel"/>
    <w:tmpl w:val="752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0D67DB"/>
    <w:multiLevelType w:val="hybridMultilevel"/>
    <w:tmpl w:val="CA04738A"/>
    <w:lvl w:ilvl="0" w:tplc="1FD46F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3486B3B"/>
    <w:multiLevelType w:val="hybridMultilevel"/>
    <w:tmpl w:val="739810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3537C90"/>
    <w:multiLevelType w:val="hybridMultilevel"/>
    <w:tmpl w:val="B4360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5C7326"/>
    <w:multiLevelType w:val="hybridMultilevel"/>
    <w:tmpl w:val="987A0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95531B"/>
    <w:multiLevelType w:val="hybridMultilevel"/>
    <w:tmpl w:val="09567A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400D7F"/>
    <w:multiLevelType w:val="hybridMultilevel"/>
    <w:tmpl w:val="60E48E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22"/>
  </w:num>
  <w:num w:numId="3">
    <w:abstractNumId w:val="12"/>
  </w:num>
  <w:num w:numId="4">
    <w:abstractNumId w:val="40"/>
  </w:num>
  <w:num w:numId="5">
    <w:abstractNumId w:val="47"/>
  </w:num>
  <w:num w:numId="6">
    <w:abstractNumId w:val="7"/>
  </w:num>
  <w:num w:numId="7">
    <w:abstractNumId w:val="2"/>
  </w:num>
  <w:num w:numId="8">
    <w:abstractNumId w:val="36"/>
  </w:num>
  <w:num w:numId="9">
    <w:abstractNumId w:val="24"/>
  </w:num>
  <w:num w:numId="10">
    <w:abstractNumId w:val="38"/>
  </w:num>
  <w:num w:numId="11">
    <w:abstractNumId w:val="29"/>
  </w:num>
  <w:num w:numId="12">
    <w:abstractNumId w:val="43"/>
  </w:num>
  <w:num w:numId="13">
    <w:abstractNumId w:val="27"/>
  </w:num>
  <w:num w:numId="14">
    <w:abstractNumId w:val="42"/>
  </w:num>
  <w:num w:numId="15">
    <w:abstractNumId w:val="48"/>
  </w:num>
  <w:num w:numId="16">
    <w:abstractNumId w:val="35"/>
  </w:num>
  <w:num w:numId="17">
    <w:abstractNumId w:val="11"/>
  </w:num>
  <w:num w:numId="18">
    <w:abstractNumId w:val="17"/>
  </w:num>
  <w:num w:numId="19">
    <w:abstractNumId w:val="30"/>
  </w:num>
  <w:num w:numId="20">
    <w:abstractNumId w:val="14"/>
  </w:num>
  <w:num w:numId="21">
    <w:abstractNumId w:val="8"/>
  </w:num>
  <w:num w:numId="22">
    <w:abstractNumId w:val="1"/>
  </w:num>
  <w:num w:numId="23">
    <w:abstractNumId w:val="5"/>
  </w:num>
  <w:num w:numId="24">
    <w:abstractNumId w:val="20"/>
  </w:num>
  <w:num w:numId="25">
    <w:abstractNumId w:val="4"/>
  </w:num>
  <w:num w:numId="26">
    <w:abstractNumId w:val="9"/>
  </w:num>
  <w:num w:numId="27">
    <w:abstractNumId w:val="32"/>
  </w:num>
  <w:num w:numId="28">
    <w:abstractNumId w:val="16"/>
  </w:num>
  <w:num w:numId="29">
    <w:abstractNumId w:val="10"/>
  </w:num>
  <w:num w:numId="30">
    <w:abstractNumId w:val="28"/>
  </w:num>
  <w:num w:numId="31">
    <w:abstractNumId w:val="39"/>
  </w:num>
  <w:num w:numId="32">
    <w:abstractNumId w:val="3"/>
  </w:num>
  <w:num w:numId="33">
    <w:abstractNumId w:val="46"/>
  </w:num>
  <w:num w:numId="34">
    <w:abstractNumId w:val="34"/>
  </w:num>
  <w:num w:numId="35">
    <w:abstractNumId w:val="45"/>
  </w:num>
  <w:num w:numId="36">
    <w:abstractNumId w:val="37"/>
  </w:num>
  <w:num w:numId="37">
    <w:abstractNumId w:val="6"/>
  </w:num>
  <w:num w:numId="38">
    <w:abstractNumId w:val="23"/>
  </w:num>
  <w:num w:numId="39">
    <w:abstractNumId w:val="31"/>
  </w:num>
  <w:num w:numId="40">
    <w:abstractNumId w:val="41"/>
  </w:num>
  <w:num w:numId="41">
    <w:abstractNumId w:val="44"/>
  </w:num>
  <w:num w:numId="42">
    <w:abstractNumId w:val="26"/>
  </w:num>
  <w:num w:numId="43">
    <w:abstractNumId w:val="25"/>
  </w:num>
  <w:num w:numId="44">
    <w:abstractNumId w:val="15"/>
  </w:num>
  <w:num w:numId="45">
    <w:abstractNumId w:val="0"/>
  </w:num>
  <w:num w:numId="46">
    <w:abstractNumId w:val="19"/>
  </w:num>
  <w:num w:numId="47">
    <w:abstractNumId w:val="21"/>
  </w:num>
  <w:num w:numId="48">
    <w:abstractNumId w:val="18"/>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9B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51FC"/>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177D"/>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5E81"/>
    <w:rsid w:val="003E4831"/>
    <w:rsid w:val="003E488B"/>
    <w:rsid w:val="003E48DE"/>
    <w:rsid w:val="003E7E8B"/>
    <w:rsid w:val="003F3030"/>
    <w:rsid w:val="003F47AE"/>
    <w:rsid w:val="00403971"/>
    <w:rsid w:val="00407386"/>
    <w:rsid w:val="004138EF"/>
    <w:rsid w:val="004319DE"/>
    <w:rsid w:val="00435232"/>
    <w:rsid w:val="004400EA"/>
    <w:rsid w:val="00450882"/>
    <w:rsid w:val="00451C20"/>
    <w:rsid w:val="00452001"/>
    <w:rsid w:val="00452F8F"/>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6804"/>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55D"/>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22E"/>
    <w:rsid w:val="00760A29"/>
    <w:rsid w:val="00771E18"/>
    <w:rsid w:val="007739F1"/>
    <w:rsid w:val="007745C6"/>
    <w:rsid w:val="007755F6"/>
    <w:rsid w:val="007761AD"/>
    <w:rsid w:val="00777387"/>
    <w:rsid w:val="007815E5"/>
    <w:rsid w:val="00787343"/>
    <w:rsid w:val="00790BFA"/>
    <w:rsid w:val="00791121"/>
    <w:rsid w:val="00791C88"/>
    <w:rsid w:val="00797B76"/>
    <w:rsid w:val="007A1084"/>
    <w:rsid w:val="007A3D06"/>
    <w:rsid w:val="007B383B"/>
    <w:rsid w:val="007C350D"/>
    <w:rsid w:val="007C3689"/>
    <w:rsid w:val="007C3C9B"/>
    <w:rsid w:val="007D3012"/>
    <w:rsid w:val="007D65A7"/>
    <w:rsid w:val="007E3F59"/>
    <w:rsid w:val="007E5043"/>
    <w:rsid w:val="007E5183"/>
    <w:rsid w:val="00803CF2"/>
    <w:rsid w:val="008133F9"/>
    <w:rsid w:val="00823AAC"/>
    <w:rsid w:val="00853BA2"/>
    <w:rsid w:val="00854C66"/>
    <w:rsid w:val="008553E1"/>
    <w:rsid w:val="0087643B"/>
    <w:rsid w:val="00877669"/>
    <w:rsid w:val="00897DF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144"/>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39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349B"/>
    <w:rsid w:val="00C05F9D"/>
    <w:rsid w:val="00C1569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2E4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779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6709EA2-177A-47BA-B71F-75AAD802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39B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E39B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E39B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emphasis,Citation,3: Cite,Heading 3 Char Char,Index Headers,Bold Cite,Heading 3 Char1 Char Char,Citation Char Char Char Char,Citation Char1 Char Char,Heading 3 Char Char1,Text 7,Block Writing,Underline Style,Foldover,Tags v 2,foldover,no"/>
    <w:basedOn w:val="Normal"/>
    <w:next w:val="Normal"/>
    <w:link w:val="Heading3Char"/>
    <w:uiPriority w:val="3"/>
    <w:qFormat/>
    <w:rsid w:val="000E39B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TAG,No Spacing211,No Spacing12,No Spacing2111,Heading 2 Char2 Char,Heading 2 Char1 Char Char,Ch,No Spacing111111,Analytics, Ch,No Spacing4,No Spacing21,ta,small space,Medium Grid 21,t"/>
    <w:basedOn w:val="Normal"/>
    <w:next w:val="Normal"/>
    <w:link w:val="Heading4Char"/>
    <w:uiPriority w:val="4"/>
    <w:qFormat/>
    <w:rsid w:val="000E39B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E39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E39B0"/>
  </w:style>
  <w:style w:type="character" w:customStyle="1" w:styleId="Heading1Char">
    <w:name w:val="Heading 1 Char"/>
    <w:aliases w:val="Pocket Char"/>
    <w:basedOn w:val="DefaultParagraphFont"/>
    <w:link w:val="Heading1"/>
    <w:uiPriority w:val="1"/>
    <w:rsid w:val="000E39B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E39B0"/>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Bold Underline,Emphasis!!,small,Qualifications,normal card text,bold underline"/>
    <w:basedOn w:val="DefaultParagraphFont"/>
    <w:uiPriority w:val="7"/>
    <w:qFormat/>
    <w:rsid w:val="000E39B0"/>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E39B0"/>
    <w:rPr>
      <w:b/>
      <w:bCs/>
    </w:rPr>
  </w:style>
  <w:style w:type="character" w:customStyle="1" w:styleId="Heading3Char">
    <w:name w:val="Heading 3 Char"/>
    <w:aliases w:val="Block Char,emphasis Char,Citation Char,3: Cite Char,Heading 3 Char Char Char2,Index Headers Char1,Bold Cite Char,Heading 3 Char1 Char Char Char2,Citation Char Char Char Char Char,Citation Char1 Char Char Char,Heading 3 Char Char1 Char"/>
    <w:basedOn w:val="DefaultParagraphFont"/>
    <w:link w:val="Heading3"/>
    <w:uiPriority w:val="3"/>
    <w:rsid w:val="000E39B0"/>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3,Heading 3 Char1 Char Char Char,Bold,Intense Emphasis11,Intense Emphasis2,HHeading 3 + 12 pt,Style,Intense Emphasis111,c,Cards + Font: 12 pt Char,ci"/>
    <w:basedOn w:val="DefaultParagraphFont"/>
    <w:uiPriority w:val="6"/>
    <w:qFormat/>
    <w:rsid w:val="000E39B0"/>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E39B0"/>
    <w:rPr>
      <w:b/>
      <w:bCs/>
      <w:sz w:val="26"/>
      <w:u w:val="single"/>
    </w:rPr>
  </w:style>
  <w:style w:type="paragraph" w:styleId="Header">
    <w:name w:val="header"/>
    <w:basedOn w:val="Normal"/>
    <w:link w:val="HeaderChar"/>
    <w:uiPriority w:val="99"/>
    <w:rsid w:val="000E39B0"/>
    <w:pPr>
      <w:tabs>
        <w:tab w:val="center" w:pos="4680"/>
        <w:tab w:val="right" w:pos="9360"/>
      </w:tabs>
    </w:pPr>
  </w:style>
  <w:style w:type="character" w:customStyle="1" w:styleId="HeaderChar">
    <w:name w:val="Header Char"/>
    <w:basedOn w:val="DefaultParagraphFont"/>
    <w:link w:val="Header"/>
    <w:uiPriority w:val="99"/>
    <w:rsid w:val="000E39B0"/>
    <w:rPr>
      <w:rFonts w:ascii="Calibri" w:hAnsi="Calibri" w:cs="Calibri"/>
    </w:rPr>
  </w:style>
  <w:style w:type="paragraph" w:styleId="Footer">
    <w:name w:val="footer"/>
    <w:basedOn w:val="Normal"/>
    <w:link w:val="FooterChar"/>
    <w:uiPriority w:val="99"/>
    <w:rsid w:val="000E39B0"/>
    <w:pPr>
      <w:tabs>
        <w:tab w:val="center" w:pos="4680"/>
        <w:tab w:val="right" w:pos="9360"/>
      </w:tabs>
    </w:pPr>
  </w:style>
  <w:style w:type="character" w:customStyle="1" w:styleId="FooterChar">
    <w:name w:val="Footer Char"/>
    <w:basedOn w:val="DefaultParagraphFont"/>
    <w:link w:val="Footer"/>
    <w:uiPriority w:val="99"/>
    <w:rsid w:val="000E39B0"/>
    <w:rPr>
      <w:rFonts w:ascii="Calibri" w:hAnsi="Calibri" w:cs="Calibri"/>
    </w:rPr>
  </w:style>
  <w:style w:type="character" w:styleId="Hyperlink">
    <w:name w:val="Hyperlink"/>
    <w:aliases w:val="heading 1 (block title),Important,Read,Internet Link"/>
    <w:basedOn w:val="DefaultParagraphFont"/>
    <w:uiPriority w:val="99"/>
    <w:rsid w:val="000E39B0"/>
    <w:rPr>
      <w:color w:val="auto"/>
      <w:u w:val="none"/>
    </w:rPr>
  </w:style>
  <w:style w:type="character" w:styleId="FollowedHyperlink">
    <w:name w:val="FollowedHyperlink"/>
    <w:basedOn w:val="DefaultParagraphFont"/>
    <w:uiPriority w:val="99"/>
    <w:semiHidden/>
    <w:rsid w:val="000E39B0"/>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Ch Char,Analytics Char"/>
    <w:basedOn w:val="DefaultParagraphFont"/>
    <w:link w:val="Heading4"/>
    <w:uiPriority w:val="4"/>
    <w:rsid w:val="000E39B0"/>
    <w:rPr>
      <w:rFonts w:ascii="Calibri" w:eastAsiaTheme="majorEastAsia" w:hAnsi="Calibri" w:cstheme="majorBidi"/>
      <w:b/>
      <w:bCs/>
      <w:iCs/>
      <w:sz w:val="26"/>
    </w:rPr>
  </w:style>
  <w:style w:type="paragraph" w:customStyle="1" w:styleId="loose">
    <w:name w:val="loose"/>
    <w:basedOn w:val="Normal"/>
    <w:rsid w:val="00A2039E"/>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A2039E"/>
  </w:style>
  <w:style w:type="character" w:customStyle="1" w:styleId="blue">
    <w:name w:val="blue"/>
    <w:basedOn w:val="DefaultParagraphFont"/>
    <w:rsid w:val="00A2039E"/>
  </w:style>
  <w:style w:type="character" w:customStyle="1" w:styleId="italic">
    <w:name w:val="italic"/>
    <w:basedOn w:val="DefaultParagraphFont"/>
    <w:rsid w:val="00A2039E"/>
  </w:style>
  <w:style w:type="paragraph" w:styleId="DocumentMap">
    <w:name w:val="Document Map"/>
    <w:basedOn w:val="Normal"/>
    <w:link w:val="DocumentMapChar"/>
    <w:uiPriority w:val="99"/>
    <w:rsid w:val="00A2039E"/>
    <w:pPr>
      <w:shd w:val="clear" w:color="auto" w:fill="C6D5EC"/>
    </w:pPr>
    <w:rPr>
      <w:rFonts w:ascii="Verdana" w:eastAsia="Batang" w:hAnsi="Verdana" w:cs="Times New Roman"/>
      <w:sz w:val="16"/>
      <w:szCs w:val="24"/>
      <w:lang w:eastAsia="ko-KR"/>
    </w:rPr>
  </w:style>
  <w:style w:type="character" w:customStyle="1" w:styleId="DocumentMapChar">
    <w:name w:val="Document Map Char"/>
    <w:basedOn w:val="DefaultParagraphFont"/>
    <w:link w:val="DocumentMap"/>
    <w:uiPriority w:val="99"/>
    <w:rsid w:val="00A2039E"/>
    <w:rPr>
      <w:rFonts w:ascii="Verdana" w:eastAsia="Batang" w:hAnsi="Verdana" w:cs="Times New Roman"/>
      <w:sz w:val="16"/>
      <w:szCs w:val="24"/>
      <w:shd w:val="clear" w:color="auto" w:fill="C6D5EC"/>
      <w:lang w:eastAsia="ko-KR"/>
    </w:rPr>
  </w:style>
  <w:style w:type="character" w:styleId="PageNumber">
    <w:name w:val="page number"/>
    <w:basedOn w:val="DefaultParagraphFont"/>
    <w:uiPriority w:val="99"/>
    <w:semiHidden/>
    <w:unhideWhenUsed/>
    <w:rsid w:val="00A2039E"/>
  </w:style>
  <w:style w:type="paragraph" w:customStyle="1" w:styleId="Default">
    <w:name w:val="Default"/>
    <w:basedOn w:val="Normal"/>
    <w:uiPriority w:val="99"/>
    <w:rsid w:val="00A2039E"/>
    <w:pPr>
      <w:autoSpaceDE w:val="0"/>
      <w:autoSpaceDN w:val="0"/>
      <w:adjustRightInd w:val="0"/>
      <w:spacing w:after="200" w:line="276" w:lineRule="auto"/>
    </w:pPr>
    <w:rPr>
      <w:rFonts w:ascii="Georgia" w:eastAsia="MS Mincho" w:hAnsi="Georgia" w:cs="AKDPE C+ Utopia"/>
      <w:sz w:val="20"/>
      <w:szCs w:val="24"/>
    </w:rPr>
  </w:style>
  <w:style w:type="paragraph" w:styleId="ListParagraph">
    <w:name w:val="List Paragraph"/>
    <w:basedOn w:val="Normal"/>
    <w:uiPriority w:val="34"/>
    <w:qFormat/>
    <w:rsid w:val="00A2039E"/>
    <w:rPr>
      <w:rFonts w:ascii="Georgia" w:eastAsia="MS Mincho" w:hAnsi="Georgia" w:cs="Times New Roman"/>
      <w:sz w:val="20"/>
      <w:szCs w:val="20"/>
    </w:rPr>
  </w:style>
  <w:style w:type="paragraph" w:styleId="List">
    <w:name w:val="List"/>
    <w:basedOn w:val="Normal"/>
    <w:uiPriority w:val="99"/>
    <w:semiHidden/>
    <w:unhideWhenUsed/>
    <w:rsid w:val="00A2039E"/>
    <w:pPr>
      <w:contextualSpacing/>
    </w:pPr>
    <w:rPr>
      <w:rFonts w:ascii="Georgia" w:eastAsia="MS Mincho" w:hAnsi="Georgia" w:cs="Times New Roman"/>
      <w:sz w:val="20"/>
      <w:szCs w:val="20"/>
    </w:rPr>
  </w:style>
  <w:style w:type="paragraph" w:customStyle="1" w:styleId="PageHeaderLine1">
    <w:name w:val="PageHeaderLine1"/>
    <w:basedOn w:val="Normal"/>
    <w:uiPriority w:val="99"/>
    <w:rsid w:val="00A2039E"/>
    <w:pPr>
      <w:tabs>
        <w:tab w:val="right" w:pos="10800"/>
      </w:tabs>
    </w:pPr>
    <w:rPr>
      <w:rFonts w:ascii="Georgia" w:eastAsia="MS Mincho" w:hAnsi="Georgia" w:cs="Times New Roman"/>
      <w:b/>
      <w:sz w:val="20"/>
      <w:szCs w:val="20"/>
    </w:rPr>
  </w:style>
  <w:style w:type="paragraph" w:customStyle="1" w:styleId="PageHeaderLine2">
    <w:name w:val="PageHeaderLine2"/>
    <w:basedOn w:val="Normal"/>
    <w:next w:val="Normal"/>
    <w:uiPriority w:val="99"/>
    <w:rsid w:val="00A2039E"/>
    <w:pPr>
      <w:tabs>
        <w:tab w:val="right" w:pos="10800"/>
      </w:tabs>
      <w:spacing w:line="480" w:lineRule="auto"/>
    </w:pPr>
    <w:rPr>
      <w:rFonts w:ascii="Georgia" w:eastAsia="MS Mincho" w:hAnsi="Georgia" w:cs="Times New Roman"/>
      <w:b/>
      <w:sz w:val="20"/>
      <w:szCs w:val="20"/>
    </w:rPr>
  </w:style>
  <w:style w:type="paragraph" w:customStyle="1" w:styleId="CardText">
    <w:name w:val="Card Text"/>
    <w:basedOn w:val="Normal"/>
    <w:link w:val="CardTextChar"/>
    <w:qFormat/>
    <w:rsid w:val="00A2039E"/>
    <w:pPr>
      <w:ind w:left="288" w:right="288"/>
    </w:pPr>
    <w:rPr>
      <w:rFonts w:ascii="Georgia" w:eastAsia="MS Mincho" w:hAnsi="Georgia" w:cs="Times New Roman"/>
      <w:sz w:val="20"/>
      <w:szCs w:val="20"/>
    </w:rPr>
  </w:style>
  <w:style w:type="character" w:customStyle="1" w:styleId="Bold12">
    <w:name w:val="Bold12"/>
    <w:uiPriority w:val="1"/>
    <w:qFormat/>
    <w:rsid w:val="00A2039E"/>
    <w:rPr>
      <w:rFonts w:ascii="Times New Roman" w:hAnsi="Times New Roman"/>
      <w:b/>
      <w:sz w:val="24"/>
    </w:rPr>
  </w:style>
  <w:style w:type="character" w:customStyle="1" w:styleId="CardTextChar">
    <w:name w:val="Card Text Char"/>
    <w:link w:val="CardText"/>
    <w:rsid w:val="00A2039E"/>
    <w:rPr>
      <w:rFonts w:ascii="Georgia" w:eastAsia="MS Mincho" w:hAnsi="Georgia" w:cs="Times New Roman"/>
      <w:sz w:val="20"/>
      <w:szCs w:val="20"/>
    </w:rPr>
  </w:style>
  <w:style w:type="paragraph" w:customStyle="1" w:styleId="NotBold10">
    <w:name w:val="NotBold10"/>
    <w:basedOn w:val="CardText"/>
    <w:link w:val="NotBold10Char"/>
    <w:qFormat/>
    <w:rsid w:val="00A2039E"/>
  </w:style>
  <w:style w:type="character" w:customStyle="1" w:styleId="NotBold10Char">
    <w:name w:val="NotBold10 Char"/>
    <w:link w:val="NotBold10"/>
    <w:rsid w:val="00A2039E"/>
    <w:rPr>
      <w:rFonts w:ascii="Georgia" w:eastAsia="MS Mincho" w:hAnsi="Georgia" w:cs="Times New Roman"/>
      <w:sz w:val="20"/>
      <w:szCs w:val="20"/>
    </w:rPr>
  </w:style>
  <w:style w:type="character" w:customStyle="1" w:styleId="NotBold10Final">
    <w:name w:val="NotBold10Final"/>
    <w:uiPriority w:val="1"/>
    <w:qFormat/>
    <w:rsid w:val="00A2039E"/>
    <w:rPr>
      <w:rFonts w:ascii="Times New Roman" w:hAnsi="Times New Roman"/>
      <w:b w:val="0"/>
      <w:i w:val="0"/>
      <w:sz w:val="20"/>
    </w:rPr>
  </w:style>
  <w:style w:type="paragraph" w:styleId="TOC1">
    <w:name w:val="toc 1"/>
    <w:basedOn w:val="Normal"/>
    <w:next w:val="Normal"/>
    <w:autoRedefine/>
    <w:uiPriority w:val="39"/>
    <w:semiHidden/>
    <w:unhideWhenUsed/>
    <w:rsid w:val="00A2039E"/>
    <w:rPr>
      <w:rFonts w:ascii="Georgia" w:eastAsia="MS Mincho" w:hAnsi="Georgia" w:cs="Times New Roman"/>
      <w:sz w:val="20"/>
      <w:szCs w:val="20"/>
    </w:rPr>
  </w:style>
  <w:style w:type="paragraph" w:styleId="TOC4">
    <w:name w:val="toc 4"/>
    <w:basedOn w:val="Normal"/>
    <w:next w:val="Normal"/>
    <w:autoRedefine/>
    <w:uiPriority w:val="39"/>
    <w:semiHidden/>
    <w:unhideWhenUsed/>
    <w:rsid w:val="00A2039E"/>
    <w:pPr>
      <w:spacing w:before="240"/>
    </w:pPr>
    <w:rPr>
      <w:rFonts w:ascii="Georgia" w:eastAsia="MS Mincho" w:hAnsi="Georgia" w:cs="Times New Roman"/>
      <w:b/>
      <w:sz w:val="20"/>
      <w:szCs w:val="20"/>
      <w:u w:val="single"/>
    </w:rPr>
  </w:style>
  <w:style w:type="paragraph" w:customStyle="1" w:styleId="Heading3New">
    <w:name w:val="Heading 3 New"/>
    <w:basedOn w:val="Heading3"/>
    <w:next w:val="Normal"/>
    <w:uiPriority w:val="99"/>
    <w:qFormat/>
    <w:rsid w:val="00A2039E"/>
    <w:rPr>
      <w:rFonts w:ascii="Georgia" w:eastAsia="MS Gothic" w:hAnsi="Georgia" w:cs="Times New Roman"/>
      <w:szCs w:val="20"/>
    </w:rPr>
  </w:style>
  <w:style w:type="character" w:customStyle="1" w:styleId="NewTag">
    <w:name w:val="NewTag"/>
    <w:uiPriority w:val="1"/>
    <w:qFormat/>
    <w:rsid w:val="00A2039E"/>
    <w:rPr>
      <w:rFonts w:ascii="Georgia" w:hAnsi="Georgia"/>
      <w:b/>
      <w:sz w:val="24"/>
    </w:rPr>
  </w:style>
  <w:style w:type="character" w:customStyle="1" w:styleId="CiteChar">
    <w:name w:val="Cite Char"/>
    <w:aliases w:val="cite_tag Char,Char Char Char Char1 Char Char1,Char Char Char Char1 Char,Heading 21 Char,Char Char Char Char1 Char Char,Card Char1,Citation Char Char,Heading 3 Char1 Char Char Char1,Heading 3 Char Char Char Char Char1, Char Char Char Char1 Char"/>
    <w:locked/>
    <w:rsid w:val="00A2039E"/>
    <w:rPr>
      <w:rFonts w:ascii="Arial Narrow" w:hAnsi="Arial Narrow"/>
      <w:b/>
      <w:sz w:val="24"/>
      <w:u w:val="thick"/>
      <w:lang w:eastAsia="en-U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3"/>
    <w:qFormat/>
    <w:rsid w:val="00A2039E"/>
    <w:rPr>
      <w:rFonts w:ascii="Arial Narrow" w:eastAsia="Calibri" w:hAnsi="Arial Narrow" w:cs="Times New Roman"/>
      <w:u w:val="single"/>
    </w:rPr>
  </w:style>
  <w:style w:type="character" w:customStyle="1" w:styleId="CardsChar">
    <w:name w:val="Cards Char"/>
    <w:link w:val="Cards"/>
    <w:locked/>
    <w:rsid w:val="00A2039E"/>
    <w:rPr>
      <w:rFonts w:ascii="Times New Roman" w:hAnsi="Times New Roman"/>
      <w:szCs w:val="24"/>
    </w:rPr>
  </w:style>
  <w:style w:type="paragraph" w:customStyle="1" w:styleId="Cards">
    <w:name w:val="Cards"/>
    <w:next w:val="Normal"/>
    <w:link w:val="CardsChar"/>
    <w:qFormat/>
    <w:rsid w:val="00A2039E"/>
    <w:pPr>
      <w:widowControl w:val="0"/>
      <w:spacing w:after="0" w:line="240" w:lineRule="auto"/>
      <w:ind w:left="432" w:right="432"/>
    </w:pPr>
    <w:rPr>
      <w:rFonts w:ascii="Times New Roman" w:hAnsi="Times New Roman"/>
      <w:szCs w:val="24"/>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Heading 3 Char1,Char Char Char"/>
    <w:qFormat/>
    <w:rsid w:val="00A2039E"/>
    <w:rPr>
      <w:rFonts w:ascii="Times New Roman" w:hAnsi="Times New Roman"/>
      <w:b/>
      <w:sz w:val="24"/>
    </w:rPr>
  </w:style>
  <w:style w:type="paragraph" w:customStyle="1" w:styleId="card">
    <w:name w:val="card"/>
    <w:basedOn w:val="Normal"/>
    <w:next w:val="Normal"/>
    <w:link w:val="cardChar"/>
    <w:qFormat/>
    <w:rsid w:val="00A2039E"/>
    <w:pPr>
      <w:ind w:left="288" w:right="288"/>
    </w:pPr>
    <w:rPr>
      <w:rFonts w:ascii="Times New Roman" w:eastAsia="Times New Roman" w:hAnsi="Times New Roman"/>
      <w:sz w:val="20"/>
      <w:szCs w:val="20"/>
    </w:rPr>
  </w:style>
  <w:style w:type="character" w:customStyle="1" w:styleId="cardChar">
    <w:name w:val="card Char"/>
    <w:link w:val="card"/>
    <w:rsid w:val="00A2039E"/>
    <w:rPr>
      <w:rFonts w:ascii="Times New Roman" w:eastAsia="Times New Roman" w:hAnsi="Times New Roman" w:cs="Calibri"/>
      <w:sz w:val="20"/>
      <w:szCs w:val="20"/>
    </w:rPr>
  </w:style>
  <w:style w:type="paragraph" w:customStyle="1" w:styleId="Card0">
    <w:name w:val="Card"/>
    <w:aliases w:val="tag,No Spacing111,tags,No Spacing2,No Spacing1111,No Spacing11111,No Spacing3,No Spacing1,No Spacing11,No Spacing112,Debate Text,Read stuff,No Spacing1121,Tag and Cite,No Spacing5,nonunderlined,No Spacing31,CD - Cite,Dont use,No Spacing41"/>
    <w:basedOn w:val="Normal"/>
    <w:qFormat/>
    <w:rsid w:val="00A2039E"/>
    <w:pPr>
      <w:ind w:left="288" w:right="288"/>
    </w:pPr>
    <w:rPr>
      <w:rFonts w:eastAsia="Calibri"/>
      <w:sz w:val="16"/>
    </w:rPr>
  </w:style>
  <w:style w:type="character" w:customStyle="1" w:styleId="underline">
    <w:name w:val="underline"/>
    <w:link w:val="textbold"/>
    <w:qFormat/>
    <w:rsid w:val="00A2039E"/>
    <w:rPr>
      <w:b/>
      <w:u w:val="single"/>
    </w:rPr>
  </w:style>
  <w:style w:type="character" w:customStyle="1" w:styleId="CardUnderlinedChar">
    <w:name w:val="Card Underlined Char"/>
    <w:rsid w:val="00A2039E"/>
    <w:rPr>
      <w:rFonts w:ascii="Arial Narrow" w:hAnsi="Arial Narrow" w:hint="default"/>
      <w:sz w:val="22"/>
      <w:szCs w:val="24"/>
      <w:u w:val="single"/>
      <w:lang w:val="en-US" w:eastAsia="en-US" w:bidi="ar-SA"/>
    </w:rPr>
  </w:style>
  <w:style w:type="paragraph" w:customStyle="1" w:styleId="textbold">
    <w:name w:val="text bold"/>
    <w:basedOn w:val="Normal"/>
    <w:link w:val="underline"/>
    <w:qFormat/>
    <w:rsid w:val="00A2039E"/>
    <w:pPr>
      <w:ind w:left="720"/>
      <w:jc w:val="both"/>
    </w:pPr>
    <w:rPr>
      <w:rFonts w:asciiTheme="minorHAnsi" w:hAnsiTheme="minorHAnsi" w:cstheme="minorBidi"/>
      <w:b/>
      <w:u w:val="single"/>
    </w:rPr>
  </w:style>
  <w:style w:type="character" w:customStyle="1" w:styleId="CardDown1Char">
    <w:name w:val="Card_Down1 Char"/>
    <w:link w:val="CardDown1"/>
    <w:locked/>
    <w:rsid w:val="00A2039E"/>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A2039E"/>
    <w:pPr>
      <w:jc w:val="both"/>
    </w:pPr>
    <w:rPr>
      <w:rFonts w:ascii="Times New Roman" w:eastAsia="Times New Roman" w:hAnsi="Times New Roman" w:cstheme="minorBidi"/>
      <w:sz w:val="16"/>
      <w:szCs w:val="14"/>
      <w:lang w:val="x-none" w:eastAsia="x-none"/>
    </w:rPr>
  </w:style>
  <w:style w:type="paragraph" w:styleId="NormalWeb">
    <w:name w:val="Normal (Web)"/>
    <w:basedOn w:val="Normal"/>
    <w:uiPriority w:val="99"/>
    <w:unhideWhenUsed/>
    <w:rsid w:val="00A2039E"/>
    <w:pPr>
      <w:spacing w:before="100" w:beforeAutospacing="1" w:after="100" w:afterAutospacing="1"/>
    </w:pPr>
    <w:rPr>
      <w:rFonts w:ascii="Times New Roman" w:eastAsia="Times New Roman" w:hAnsi="Times New Roman"/>
      <w:szCs w:val="24"/>
    </w:rPr>
  </w:style>
  <w:style w:type="character" w:customStyle="1" w:styleId="BoldUnderlineChar">
    <w:name w:val="Bold Underline Char"/>
    <w:locked/>
    <w:rsid w:val="00A2039E"/>
    <w:rPr>
      <w:rFonts w:ascii="Arial Narrow" w:hAnsi="Arial Narrow"/>
      <w:b/>
      <w:szCs w:val="22"/>
      <w:u w:val="thick"/>
      <w:lang w:eastAsia="en-US"/>
    </w:rPr>
  </w:style>
  <w:style w:type="character" w:customStyle="1" w:styleId="Box">
    <w:name w:val="Box"/>
    <w:aliases w:val="Style1"/>
    <w:uiPriority w:val="1"/>
    <w:qFormat/>
    <w:rsid w:val="00A2039E"/>
    <w:rPr>
      <w:rFonts w:ascii="Times New Roman" w:hAnsi="Times New Roman" w:cs="Times New Roman" w:hint="default"/>
      <w:b/>
      <w:bCs w:val="0"/>
      <w:sz w:val="20"/>
      <w:u w:val="single"/>
      <w:bdr w:val="single" w:sz="8" w:space="0" w:color="auto" w:frame="1"/>
    </w:rPr>
  </w:style>
  <w:style w:type="paragraph" w:styleId="NoSpacing">
    <w:name w:val="No Spacing"/>
    <w:uiPriority w:val="1"/>
    <w:rsid w:val="00A2039E"/>
    <w:pPr>
      <w:spacing w:after="0" w:line="240" w:lineRule="auto"/>
    </w:pPr>
    <w:rPr>
      <w:rFonts w:ascii="Cambria" w:eastAsia="MS Mincho" w:hAnsi="Cambria" w:cs="Times New Roman"/>
      <w:sz w:val="24"/>
      <w:szCs w:val="24"/>
    </w:rPr>
  </w:style>
  <w:style w:type="character" w:customStyle="1" w:styleId="CardChar0">
    <w:name w:val="Card Char"/>
    <w:aliases w:val="No Spacing Char,Small Text Char,Tags Char,No Spacing1 Char,Debate Text Char,No Spacing11 Char,No Spacing2 Char,Read stuff Char,No Spacing111 Char,tags Char,No Spacing21 Char,No Spacing3 Char,No Spacing4 Char,No Spacing5 Char"/>
    <w:rsid w:val="00A2039E"/>
    <w:rPr>
      <w:rFonts w:ascii="Times New Roman" w:eastAsia="Times New Roman" w:hAnsi="Times New Roman"/>
      <w:b/>
      <w:color w:val="000000"/>
      <w:sz w:val="24"/>
      <w:szCs w:val="24"/>
    </w:rPr>
  </w:style>
  <w:style w:type="character" w:customStyle="1" w:styleId="TagChar1">
    <w:name w:val="Tag Char1"/>
    <w:rsid w:val="00A2039E"/>
    <w:rPr>
      <w:rFonts w:ascii="Palatino Linotype" w:hAnsi="Palatino Linotype"/>
      <w:b/>
      <w:noProof/>
      <w:sz w:val="24"/>
      <w:lang w:val="en-US" w:eastAsia="en-US" w:bidi="ar-SA"/>
    </w:rPr>
  </w:style>
  <w:style w:type="character" w:customStyle="1" w:styleId="Heading1Char1">
    <w:name w:val="Heading 1 Char1"/>
    <w:aliases w:val="Pocket Char1"/>
    <w:uiPriority w:val="1"/>
    <w:rsid w:val="00A2039E"/>
    <w:rPr>
      <w:rFonts w:ascii="Calibri" w:eastAsia="MS Gothic" w:hAnsi="Calibri" w:cs="Times New Roman"/>
      <w:b/>
      <w:bCs/>
      <w:color w:val="365F91"/>
      <w:sz w:val="28"/>
      <w:szCs w:val="28"/>
    </w:rPr>
  </w:style>
  <w:style w:type="character" w:customStyle="1" w:styleId="Heading4Char1">
    <w:name w:val="Heading 4 Char1"/>
    <w:aliases w:val="Analytics Char1"/>
    <w:uiPriority w:val="4"/>
    <w:semiHidden/>
    <w:rsid w:val="00A2039E"/>
    <w:rPr>
      <w:rFonts w:ascii="Calibri" w:eastAsia="MS Gothic" w:hAnsi="Calibri" w:cs="Times New Roman"/>
      <w:b/>
      <w:bCs/>
      <w:i/>
      <w:iCs/>
      <w:color w:val="4F81BD"/>
      <w:sz w:val="24"/>
      <w:szCs w:val="22"/>
    </w:rPr>
  </w:style>
  <w:style w:type="character" w:styleId="IntenseEmphasis">
    <w:name w:val="Intense Emphasis"/>
    <w:aliases w:val="Title Char,Intense Emphasis1111,UNDERLINE Char,Bold Underlined Char1,Cites and Cards Char2,title Char1,Underline Char"/>
    <w:uiPriority w:val="5"/>
    <w:qFormat/>
    <w:rsid w:val="00A2039E"/>
    <w:rPr>
      <w:u w:val="single"/>
    </w:rPr>
  </w:style>
  <w:style w:type="character" w:customStyle="1" w:styleId="aqj">
    <w:name w:val="aqj"/>
    <w:rsid w:val="00A2039E"/>
  </w:style>
  <w:style w:type="numbering" w:customStyle="1" w:styleId="NoList1">
    <w:name w:val="No List1"/>
    <w:next w:val="NoList"/>
    <w:uiPriority w:val="99"/>
    <w:semiHidden/>
    <w:unhideWhenUsed/>
    <w:rsid w:val="00A2039E"/>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A2039E"/>
    <w:rPr>
      <w:b/>
      <w:bCs/>
      <w:strike w:val="0"/>
      <w:dstrike w:val="0"/>
      <w:sz w:val="26"/>
      <w:u w:val="none"/>
      <w:effect w:val="none"/>
    </w:rPr>
  </w:style>
  <w:style w:type="character" w:styleId="FootnoteReference">
    <w:name w:val="footnote reference"/>
    <w:semiHidden/>
    <w:rsid w:val="00A2039E"/>
  </w:style>
  <w:style w:type="paragraph" w:styleId="Revision">
    <w:name w:val="Revision"/>
    <w:hidden/>
    <w:uiPriority w:val="99"/>
    <w:semiHidden/>
    <w:rsid w:val="00A2039E"/>
    <w:pPr>
      <w:spacing w:after="0" w:line="240" w:lineRule="auto"/>
    </w:pPr>
    <w:rPr>
      <w:rFonts w:ascii="Calibri" w:hAnsi="Calibri" w:cs="Calibri"/>
      <w:sz w:val="24"/>
    </w:rPr>
  </w:style>
  <w:style w:type="paragraph" w:styleId="BalloonText">
    <w:name w:val="Balloon Text"/>
    <w:basedOn w:val="Normal"/>
    <w:link w:val="BalloonTextChar"/>
    <w:uiPriority w:val="99"/>
    <w:semiHidden/>
    <w:unhideWhenUsed/>
    <w:rsid w:val="00A203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39E"/>
    <w:rPr>
      <w:rFonts w:ascii="Segoe UI" w:hAnsi="Segoe UI" w:cs="Segoe UI"/>
      <w:sz w:val="18"/>
      <w:szCs w:val="18"/>
    </w:rPr>
  </w:style>
  <w:style w:type="character" w:styleId="Strong">
    <w:name w:val="Strong"/>
    <w:basedOn w:val="DefaultParagraphFont"/>
    <w:uiPriority w:val="22"/>
    <w:qFormat/>
    <w:rsid w:val="00A20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eign.senate.gov/imo/media/doc/Wainstein_Testimony.pdf" TargetMode="External"/><Relationship Id="rId18" Type="http://schemas.openxmlformats.org/officeDocument/2006/relationships/hyperlink" Target="https://www.jagcnet.army.mil/DOCLIBS/MILITARYLAWREVIEW.NSF/0/b7396120928e9d5e85257a700042abb5/$FILE/By%20Beau%20D.%20Barnes.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riticalthreats.org/sites/default/files/pdf_upload/analysis/Zimmerman_the_al_Qaeda_Network_September_2013.pdf" TargetMode="External"/><Relationship Id="rId17" Type="http://schemas.openxmlformats.org/officeDocument/2006/relationships/hyperlink" Target="http://www.cfr.org/content/publications/attachments/NucTerrCSR.pdf" TargetMode="External"/><Relationship Id="rId2" Type="http://schemas.openxmlformats.org/officeDocument/2006/relationships/customXml" Target="../customXml/item2.xml"/><Relationship Id="rId16" Type="http://schemas.openxmlformats.org/officeDocument/2006/relationships/hyperlink" Target="http://www.nytimes.com/2012/03/16/opinion/nuclear-terrorism-a-clear-danger.html?_r=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edia.hoover.org/sites/default/files/documents/Statutory-Framework-for-Next-Generation-Terrorist-Threats.pdf" TargetMode="External"/><Relationship Id="rId5" Type="http://schemas.openxmlformats.org/officeDocument/2006/relationships/styles" Target="styles.xml"/><Relationship Id="rId15" Type="http://schemas.openxmlformats.org/officeDocument/2006/relationships/hyperlink" Target="http://belfercenter.ksg.harvard.edu/publication/23430/steps_to_prevent_nuclear_terrorism.html" TargetMode="External"/><Relationship Id="rId10" Type="http://schemas.openxmlformats.org/officeDocument/2006/relationships/hyperlink" Target="http://www.criticalthreats.org/al-qaeda/kagan-continued-expansion-al-qaeda-affiliates-capabilities-july-18-2013" TargetMode="External"/><Relationship Id="rId19" Type="http://schemas.openxmlformats.org/officeDocument/2006/relationships/hyperlink" Target="http://online.wsj.com/article/SB10001424127887323316804578163724113421726.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elfercenter.ksg.harvard.edu/publication/22302/living_in_the_era_of_megaterro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y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43</TotalTime>
  <Pages>21</Pages>
  <Words>15794</Words>
  <Characters>90027</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Chokhani</dc:creator>
  <cp:keywords/>
  <dc:description/>
  <cp:lastModifiedBy>Carly Evans</cp:lastModifiedBy>
  <cp:revision>5</cp:revision>
  <dcterms:created xsi:type="dcterms:W3CDTF">2014-01-03T16:23:00Z</dcterms:created>
  <dcterms:modified xsi:type="dcterms:W3CDTF">2014-01-05T14:49:00Z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