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43" w:rsidRDefault="009D2143" w:rsidP="009D2143">
      <w:pPr>
        <w:pStyle w:val="Heading1"/>
      </w:pPr>
      <w:bookmarkStart w:id="0" w:name="_GoBack"/>
      <w:bookmarkEnd w:id="0"/>
      <w:r>
        <w:t>1AC</w:t>
      </w:r>
    </w:p>
    <w:p w:rsidR="009D2143" w:rsidRPr="008272AA" w:rsidRDefault="009D2143" w:rsidP="00EF3486">
      <w:pPr>
        <w:pStyle w:val="Heading2"/>
        <w:rPr>
          <w:highlight w:val="green"/>
        </w:rPr>
      </w:pPr>
      <w:proofErr w:type="spellStart"/>
      <w:r w:rsidRPr="00E2091E">
        <w:lastRenderedPageBreak/>
        <w:t>Adv</w:t>
      </w:r>
      <w:proofErr w:type="spellEnd"/>
      <w:r w:rsidRPr="00E2091E">
        <w:t xml:space="preserve"> 1: Arms Race</w:t>
      </w:r>
    </w:p>
    <w:p w:rsidR="009D2143" w:rsidRPr="00E2091E" w:rsidRDefault="009D2143" w:rsidP="009D2143">
      <w:pPr>
        <w:pStyle w:val="Heading4"/>
        <w:rPr>
          <w:rFonts w:cs="Times New Roman"/>
        </w:rPr>
      </w:pPr>
      <w:r w:rsidRPr="00E2091E">
        <w:rPr>
          <w:rFonts w:cs="Times New Roman"/>
        </w:rPr>
        <w:t>The cyber arms race is accelerating — major attacks are inevitable this year — the best data proves</w:t>
      </w:r>
    </w:p>
    <w:p w:rsidR="009D2143" w:rsidRPr="00E2091E" w:rsidRDefault="009D2143" w:rsidP="009D2143">
      <w:pPr>
        <w:rPr>
          <w:rStyle w:val="StyleStyleBold12pt"/>
        </w:rPr>
      </w:pPr>
      <w:r w:rsidRPr="00E2091E">
        <w:rPr>
          <w:rStyle w:val="StyleStyleBold12pt"/>
        </w:rPr>
        <w:t xml:space="preserve">Goldman 13 </w:t>
      </w:r>
    </w:p>
    <w:p w:rsidR="009D2143" w:rsidRPr="004E1930" w:rsidRDefault="009D2143" w:rsidP="009D2143">
      <w:pPr>
        <w:rPr>
          <w:szCs w:val="16"/>
        </w:rPr>
      </w:pPr>
      <w:r w:rsidRPr="004E1930">
        <w:rPr>
          <w:szCs w:val="16"/>
        </w:rPr>
        <w:t xml:space="preserve">CNN Writer, Nations Prepare for </w:t>
      </w:r>
      <w:proofErr w:type="spellStart"/>
      <w:r w:rsidRPr="004E1930">
        <w:rPr>
          <w:szCs w:val="16"/>
        </w:rPr>
        <w:t>Cyberwar</w:t>
      </w:r>
      <w:proofErr w:type="spellEnd"/>
      <w:r w:rsidRPr="004E1930">
        <w:rPr>
          <w:szCs w:val="16"/>
        </w:rPr>
        <w:t xml:space="preserve">, </w:t>
      </w:r>
      <w:hyperlink r:id="rId11" w:history="1">
        <w:r w:rsidRPr="004E1930">
          <w:rPr>
            <w:szCs w:val="16"/>
          </w:rPr>
          <w:t>http://money.cnn.com/2013/01/07/technology/security/cyber-war/index.html</w:t>
        </w:r>
      </w:hyperlink>
    </w:p>
    <w:p w:rsidR="009D2143" w:rsidRPr="00E2091E" w:rsidRDefault="009D2143" w:rsidP="009D2143">
      <w:pPr>
        <w:rPr>
          <w:szCs w:val="16"/>
          <w:u w:val="single"/>
        </w:rPr>
      </w:pPr>
    </w:p>
    <w:p w:rsidR="009D2143" w:rsidRPr="001010B2" w:rsidRDefault="009D2143" w:rsidP="009D2143">
      <w:pPr>
        <w:rPr>
          <w:sz w:val="16"/>
          <w:szCs w:val="16"/>
        </w:rPr>
      </w:pPr>
      <w:r w:rsidRPr="00E2091E">
        <w:rPr>
          <w:szCs w:val="16"/>
          <w:u w:val="single"/>
        </w:rPr>
        <w:t>Security analysts are predicting</w:t>
      </w:r>
      <w:r w:rsidRPr="001010B2">
        <w:rPr>
          <w:sz w:val="16"/>
          <w:szCs w:val="16"/>
        </w:rPr>
        <w:t xml:space="preserve"> that </w:t>
      </w:r>
      <w:r w:rsidRPr="008272AA">
        <w:rPr>
          <w:b/>
          <w:bCs/>
          <w:highlight w:val="green"/>
          <w:u w:val="single"/>
        </w:rPr>
        <w:t xml:space="preserve">2013 is when </w:t>
      </w:r>
      <w:r w:rsidRPr="001010B2">
        <w:rPr>
          <w:sz w:val="16"/>
          <w:szCs w:val="16"/>
        </w:rPr>
        <w:t>nation-sponsored</w:t>
      </w:r>
      <w:r w:rsidRPr="001010B2">
        <w:rPr>
          <w:sz w:val="16"/>
        </w:rPr>
        <w:t xml:space="preserve"> </w:t>
      </w:r>
      <w:proofErr w:type="spellStart"/>
      <w:r w:rsidRPr="008272AA">
        <w:rPr>
          <w:b/>
          <w:bCs/>
          <w:highlight w:val="green"/>
          <w:u w:val="single"/>
        </w:rPr>
        <w:t>cyberwarfare</w:t>
      </w:r>
      <w:proofErr w:type="spellEnd"/>
      <w:r w:rsidRPr="008272AA">
        <w:rPr>
          <w:b/>
          <w:bCs/>
          <w:highlight w:val="green"/>
          <w:u w:val="single"/>
        </w:rPr>
        <w:t xml:space="preserve"> goes </w:t>
      </w:r>
      <w:proofErr w:type="gramStart"/>
      <w:r w:rsidRPr="008272AA">
        <w:rPr>
          <w:b/>
          <w:bCs/>
          <w:highlight w:val="green"/>
          <w:u w:val="single"/>
        </w:rPr>
        <w:t>mainstream</w:t>
      </w:r>
      <w:proofErr w:type="gramEnd"/>
      <w:r w:rsidRPr="001010B2">
        <w:rPr>
          <w:sz w:val="16"/>
          <w:szCs w:val="16"/>
        </w:rPr>
        <w:t xml:space="preserve"> -- and some think such attacks will lead to actual deaths. In 2012</w:t>
      </w:r>
      <w:r w:rsidRPr="00E2091E">
        <w:rPr>
          <w:szCs w:val="16"/>
          <w:u w:val="single"/>
        </w:rPr>
        <w:t xml:space="preserve">, </w:t>
      </w:r>
      <w:r w:rsidRPr="008272AA">
        <w:rPr>
          <w:b/>
          <w:bCs/>
          <w:highlight w:val="green"/>
          <w:u w:val="single"/>
        </w:rPr>
        <w:t xml:space="preserve">large-scale </w:t>
      </w:r>
      <w:proofErr w:type="spellStart"/>
      <w:r w:rsidRPr="008272AA">
        <w:rPr>
          <w:b/>
          <w:bCs/>
          <w:highlight w:val="green"/>
          <w:u w:val="single"/>
        </w:rPr>
        <w:t>cyberattacks</w:t>
      </w:r>
      <w:proofErr w:type="spellEnd"/>
      <w:r w:rsidRPr="008272AA">
        <w:rPr>
          <w:b/>
          <w:bCs/>
          <w:highlight w:val="green"/>
          <w:u w:val="single"/>
        </w:rPr>
        <w:t xml:space="preserve"> </w:t>
      </w:r>
      <w:r w:rsidRPr="001010B2">
        <w:rPr>
          <w:sz w:val="16"/>
          <w:szCs w:val="16"/>
        </w:rPr>
        <w:t xml:space="preserve">targeted </w:t>
      </w:r>
      <w:r w:rsidRPr="008272AA">
        <w:rPr>
          <w:b/>
          <w:bCs/>
          <w:highlight w:val="green"/>
          <w:u w:val="single"/>
        </w:rPr>
        <w:t xml:space="preserve">at </w:t>
      </w:r>
      <w:r w:rsidRPr="001010B2">
        <w:rPr>
          <w:sz w:val="16"/>
          <w:szCs w:val="16"/>
        </w:rPr>
        <w:t xml:space="preserve">the </w:t>
      </w:r>
      <w:r w:rsidRPr="008272AA">
        <w:rPr>
          <w:b/>
          <w:bCs/>
          <w:highlight w:val="green"/>
          <w:u w:val="single"/>
        </w:rPr>
        <w:t>Iran</w:t>
      </w:r>
      <w:r w:rsidRPr="001010B2">
        <w:rPr>
          <w:sz w:val="16"/>
          <w:szCs w:val="16"/>
        </w:rPr>
        <w:t>ian government</w:t>
      </w:r>
      <w:r w:rsidRPr="00E2091E">
        <w:rPr>
          <w:szCs w:val="16"/>
          <w:u w:val="single"/>
        </w:rPr>
        <w:t xml:space="preserve"> </w:t>
      </w:r>
      <w:r w:rsidRPr="008272AA">
        <w:rPr>
          <w:b/>
          <w:bCs/>
          <w:highlight w:val="green"/>
          <w:u w:val="single"/>
        </w:rPr>
        <w:t xml:space="preserve">were uncovered, and in return, Iran </w:t>
      </w:r>
      <w:r w:rsidRPr="00E2091E">
        <w:rPr>
          <w:szCs w:val="16"/>
          <w:u w:val="single"/>
        </w:rPr>
        <w:t xml:space="preserve">is believed to have </w:t>
      </w:r>
      <w:r w:rsidRPr="008272AA">
        <w:rPr>
          <w:b/>
          <w:bCs/>
          <w:highlight w:val="green"/>
          <w:u w:val="single"/>
        </w:rPr>
        <w:t xml:space="preserve">launched </w:t>
      </w:r>
      <w:hyperlink r:id="rId12" w:history="1">
        <w:r w:rsidRPr="008272AA">
          <w:rPr>
            <w:rFonts w:eastAsiaTheme="minorEastAsia"/>
            <w:b/>
            <w:szCs w:val="20"/>
            <w:highlight w:val="green"/>
            <w:u w:val="single"/>
            <w:lang w:eastAsia="ja-JP"/>
          </w:rPr>
          <w:t>massive attacks aimed at U.S. banks</w:t>
        </w:r>
      </w:hyperlink>
      <w:r w:rsidRPr="008272AA">
        <w:rPr>
          <w:b/>
          <w:bCs/>
          <w:highlight w:val="green"/>
          <w:u w:val="single"/>
        </w:rPr>
        <w:t xml:space="preserve"> and Saudi oil companies. At least 12 of the </w:t>
      </w:r>
      <w:r w:rsidRPr="00E2091E">
        <w:rPr>
          <w:b/>
          <w:u w:val="single"/>
        </w:rPr>
        <w:t xml:space="preserve">world's </w:t>
      </w:r>
      <w:r w:rsidRPr="008272AA">
        <w:rPr>
          <w:b/>
          <w:bCs/>
          <w:highlight w:val="green"/>
          <w:u w:val="single"/>
        </w:rPr>
        <w:t xml:space="preserve">15 largest military powers are </w:t>
      </w:r>
      <w:r w:rsidRPr="00E2091E">
        <w:rPr>
          <w:b/>
          <w:u w:val="single"/>
        </w:rPr>
        <w:t xml:space="preserve">currently </w:t>
      </w:r>
      <w:r w:rsidRPr="008272AA">
        <w:rPr>
          <w:b/>
          <w:bCs/>
          <w:highlight w:val="green"/>
          <w:u w:val="single"/>
        </w:rPr>
        <w:t xml:space="preserve">building </w:t>
      </w:r>
      <w:proofErr w:type="spellStart"/>
      <w:r w:rsidRPr="008272AA">
        <w:rPr>
          <w:b/>
          <w:bCs/>
          <w:highlight w:val="green"/>
          <w:u w:val="single"/>
        </w:rPr>
        <w:t>cyberwarfare</w:t>
      </w:r>
      <w:proofErr w:type="spellEnd"/>
      <w:r w:rsidRPr="008272AA">
        <w:rPr>
          <w:b/>
          <w:bCs/>
          <w:highlight w:val="green"/>
          <w:u w:val="single"/>
        </w:rPr>
        <w:t xml:space="preserve"> programs</w:t>
      </w:r>
      <w:r w:rsidRPr="00E2091E">
        <w:rPr>
          <w:b/>
          <w:bCs/>
          <w:u w:val="single"/>
        </w:rPr>
        <w:t xml:space="preserve">, according to James Lewis, a </w:t>
      </w:r>
      <w:proofErr w:type="spellStart"/>
      <w:r w:rsidRPr="00E2091E">
        <w:rPr>
          <w:b/>
          <w:bCs/>
          <w:u w:val="single"/>
        </w:rPr>
        <w:t>cybersecurity</w:t>
      </w:r>
      <w:proofErr w:type="spellEnd"/>
      <w:r w:rsidRPr="00E2091E">
        <w:rPr>
          <w:b/>
          <w:bCs/>
          <w:u w:val="single"/>
        </w:rPr>
        <w:t xml:space="preserve"> expert at</w:t>
      </w:r>
      <w:r w:rsidRPr="00E2091E">
        <w:rPr>
          <w:szCs w:val="16"/>
          <w:u w:val="single"/>
        </w:rPr>
        <w:t xml:space="preserve"> the </w:t>
      </w:r>
      <w:r w:rsidRPr="00E2091E">
        <w:rPr>
          <w:b/>
          <w:bCs/>
          <w:u w:val="single"/>
        </w:rPr>
        <w:t>C</w:t>
      </w:r>
      <w:r w:rsidRPr="00E2091E">
        <w:rPr>
          <w:szCs w:val="16"/>
          <w:u w:val="single"/>
        </w:rPr>
        <w:t xml:space="preserve">enter for </w:t>
      </w:r>
      <w:r w:rsidRPr="00E2091E">
        <w:rPr>
          <w:b/>
          <w:bCs/>
          <w:u w:val="single"/>
        </w:rPr>
        <w:t>S</w:t>
      </w:r>
      <w:r w:rsidRPr="00E2091E">
        <w:rPr>
          <w:szCs w:val="16"/>
          <w:u w:val="single"/>
        </w:rPr>
        <w:t xml:space="preserve">trategic and </w:t>
      </w:r>
      <w:r w:rsidRPr="00E2091E">
        <w:rPr>
          <w:b/>
          <w:bCs/>
          <w:u w:val="single"/>
        </w:rPr>
        <w:t>I</w:t>
      </w:r>
      <w:r w:rsidRPr="00E2091E">
        <w:rPr>
          <w:szCs w:val="16"/>
          <w:u w:val="single"/>
        </w:rPr>
        <w:t xml:space="preserve">nternational </w:t>
      </w:r>
      <w:r w:rsidRPr="00E2091E">
        <w:rPr>
          <w:b/>
          <w:bCs/>
          <w:u w:val="single"/>
        </w:rPr>
        <w:t>S</w:t>
      </w:r>
      <w:r w:rsidRPr="00E2091E">
        <w:rPr>
          <w:szCs w:val="16"/>
          <w:u w:val="single"/>
        </w:rPr>
        <w:t xml:space="preserve">tudies. </w:t>
      </w:r>
      <w:r w:rsidRPr="001010B2">
        <w:rPr>
          <w:sz w:val="16"/>
          <w:szCs w:val="16"/>
        </w:rPr>
        <w:t xml:space="preserve">So </w:t>
      </w:r>
      <w:r w:rsidRPr="00E2091E">
        <w:rPr>
          <w:szCs w:val="16"/>
          <w:u w:val="single"/>
        </w:rPr>
        <w:t xml:space="preserve">a </w:t>
      </w:r>
      <w:hyperlink r:id="rId13" w:history="1">
        <w:proofErr w:type="spellStart"/>
        <w:r w:rsidRPr="008272AA">
          <w:rPr>
            <w:rFonts w:eastAsiaTheme="minorEastAsia"/>
            <w:b/>
            <w:szCs w:val="20"/>
            <w:highlight w:val="green"/>
            <w:u w:val="single"/>
            <w:lang w:eastAsia="ja-JP"/>
          </w:rPr>
          <w:t>cyber Cold</w:t>
        </w:r>
        <w:proofErr w:type="spellEnd"/>
        <w:r w:rsidRPr="008272AA">
          <w:rPr>
            <w:rFonts w:eastAsiaTheme="minorEastAsia"/>
            <w:b/>
            <w:szCs w:val="20"/>
            <w:highlight w:val="green"/>
            <w:u w:val="single"/>
            <w:lang w:eastAsia="ja-JP"/>
          </w:rPr>
          <w:t xml:space="preserve"> War</w:t>
        </w:r>
      </w:hyperlink>
      <w:r w:rsidRPr="008272AA">
        <w:rPr>
          <w:b/>
          <w:bCs/>
          <w:highlight w:val="green"/>
          <w:u w:val="single"/>
        </w:rPr>
        <w:t xml:space="preserve"> </w:t>
      </w:r>
      <w:r w:rsidRPr="00E2091E">
        <w:rPr>
          <w:b/>
          <w:bCs/>
          <w:u w:val="single"/>
        </w:rPr>
        <w:t>is already in progress.</w:t>
      </w:r>
      <w:r w:rsidRPr="001010B2">
        <w:rPr>
          <w:sz w:val="16"/>
          <w:szCs w:val="16"/>
        </w:rPr>
        <w:t xml:space="preserve"> But some </w:t>
      </w:r>
      <w:r w:rsidRPr="00E2091E">
        <w:rPr>
          <w:b/>
          <w:bCs/>
          <w:u w:val="single"/>
        </w:rPr>
        <w:t xml:space="preserve">security companies believe </w:t>
      </w:r>
      <w:r w:rsidRPr="008272AA">
        <w:rPr>
          <w:b/>
          <w:bCs/>
          <w:highlight w:val="green"/>
          <w:u w:val="single"/>
        </w:rPr>
        <w:t>that</w:t>
      </w:r>
      <w:r w:rsidRPr="00E2091E">
        <w:rPr>
          <w:b/>
          <w:bCs/>
          <w:u w:val="single"/>
        </w:rPr>
        <w:t xml:space="preserve"> battle </w:t>
      </w:r>
      <w:r w:rsidRPr="008272AA">
        <w:rPr>
          <w:b/>
          <w:bCs/>
          <w:highlight w:val="green"/>
          <w:u w:val="single"/>
        </w:rPr>
        <w:t xml:space="preserve">will become even more heated this year. "Nation states and armies will be more frequent actors and victims </w:t>
      </w:r>
      <w:r w:rsidRPr="00E2091E">
        <w:rPr>
          <w:szCs w:val="16"/>
          <w:u w:val="single"/>
        </w:rPr>
        <w:t xml:space="preserve">of </w:t>
      </w:r>
      <w:proofErr w:type="spellStart"/>
      <w:r w:rsidRPr="00E2091E">
        <w:rPr>
          <w:szCs w:val="16"/>
          <w:u w:val="single"/>
        </w:rPr>
        <w:t>cyberthreats</w:t>
      </w:r>
      <w:proofErr w:type="spellEnd"/>
      <w:r w:rsidRPr="00E2091E">
        <w:rPr>
          <w:b/>
          <w:bCs/>
          <w:u w:val="single"/>
        </w:rPr>
        <w:t>," a team of researchers at McAfee Labs,</w:t>
      </w:r>
      <w:r w:rsidRPr="001010B2">
        <w:rPr>
          <w:sz w:val="16"/>
          <w:szCs w:val="16"/>
        </w:rPr>
        <w:t xml:space="preserve"> an Intel (</w:t>
      </w:r>
      <w:hyperlink r:id="rId14" w:history="1">
        <w:r w:rsidRPr="001010B2">
          <w:rPr>
            <w:sz w:val="16"/>
            <w:szCs w:val="16"/>
          </w:rPr>
          <w:t>INTC</w:t>
        </w:r>
      </w:hyperlink>
      <w:r w:rsidRPr="001010B2">
        <w:rPr>
          <w:sz w:val="16"/>
          <w:szCs w:val="16"/>
        </w:rPr>
        <w:t xml:space="preserve">, </w:t>
      </w:r>
      <w:hyperlink r:id="rId15" w:history="1">
        <w:r w:rsidRPr="001010B2">
          <w:rPr>
            <w:sz w:val="16"/>
            <w:szCs w:val="16"/>
          </w:rPr>
          <w:t>Fortune 500</w:t>
        </w:r>
      </w:hyperlink>
      <w:proofErr w:type="gramStart"/>
      <w:r w:rsidRPr="001010B2">
        <w:rPr>
          <w:sz w:val="16"/>
          <w:szCs w:val="16"/>
        </w:rPr>
        <w:t>)subsidiary</w:t>
      </w:r>
      <w:proofErr w:type="gramEnd"/>
      <w:r w:rsidRPr="001010B2">
        <w:rPr>
          <w:sz w:val="16"/>
          <w:szCs w:val="16"/>
        </w:rPr>
        <w:t xml:space="preserve">, </w:t>
      </w:r>
      <w:r w:rsidRPr="00E2091E">
        <w:rPr>
          <w:b/>
          <w:bCs/>
          <w:u w:val="single"/>
        </w:rPr>
        <w:t>wrote</w:t>
      </w:r>
      <w:r w:rsidRPr="00E2091E">
        <w:rPr>
          <w:szCs w:val="16"/>
          <w:u w:val="single"/>
        </w:rPr>
        <w:t xml:space="preserve"> in a</w:t>
      </w:r>
      <w:hyperlink r:id="rId16" w:tgtFrame="_blank" w:history="1">
        <w:r w:rsidRPr="001010B2">
          <w:rPr>
            <w:sz w:val="16"/>
            <w:szCs w:val="16"/>
          </w:rPr>
          <w:t xml:space="preserve"> recent report</w:t>
        </w:r>
      </w:hyperlink>
      <w:r w:rsidRPr="00E2091E">
        <w:rPr>
          <w:szCs w:val="16"/>
          <w:u w:val="single"/>
        </w:rPr>
        <w:t xml:space="preserve">. Michael </w:t>
      </w:r>
      <w:r w:rsidRPr="00E2091E">
        <w:rPr>
          <w:b/>
          <w:bCs/>
          <w:u w:val="single"/>
        </w:rPr>
        <w:t xml:space="preserve">Sutton, head of security research at cloud </w:t>
      </w:r>
      <w:r w:rsidRPr="00E2091E">
        <w:rPr>
          <w:szCs w:val="16"/>
          <w:u w:val="single"/>
        </w:rPr>
        <w:t xml:space="preserve">security </w:t>
      </w:r>
      <w:r w:rsidRPr="00E2091E">
        <w:rPr>
          <w:b/>
          <w:bCs/>
          <w:u w:val="single"/>
        </w:rPr>
        <w:t>company</w:t>
      </w:r>
      <w:r w:rsidRPr="00E2091E">
        <w:rPr>
          <w:szCs w:val="16"/>
          <w:u w:val="single"/>
        </w:rPr>
        <w:t xml:space="preserve"> </w:t>
      </w:r>
      <w:hyperlink r:id="rId17" w:tgtFrame="_blank" w:history="1">
        <w:proofErr w:type="spellStart"/>
        <w:r w:rsidRPr="001010B2">
          <w:rPr>
            <w:sz w:val="16"/>
            <w:szCs w:val="16"/>
          </w:rPr>
          <w:t>Zscaler</w:t>
        </w:r>
        <w:proofErr w:type="spellEnd"/>
      </w:hyperlink>
      <w:r w:rsidRPr="00E2091E">
        <w:rPr>
          <w:szCs w:val="16"/>
          <w:u w:val="single"/>
        </w:rPr>
        <w:t xml:space="preserve">, </w:t>
      </w:r>
      <w:r w:rsidRPr="00E2091E">
        <w:rPr>
          <w:b/>
          <w:bCs/>
          <w:u w:val="single"/>
        </w:rPr>
        <w:t xml:space="preserve">said he expects </w:t>
      </w:r>
      <w:r w:rsidRPr="008272AA">
        <w:rPr>
          <w:b/>
          <w:bCs/>
          <w:highlight w:val="green"/>
          <w:u w:val="single"/>
        </w:rPr>
        <w:t>governments</w:t>
      </w:r>
      <w:r w:rsidRPr="00E2091E">
        <w:rPr>
          <w:b/>
          <w:bCs/>
          <w:u w:val="single"/>
        </w:rPr>
        <w:t xml:space="preserve"> to </w:t>
      </w:r>
      <w:r w:rsidRPr="008272AA">
        <w:rPr>
          <w:b/>
          <w:bCs/>
          <w:highlight w:val="green"/>
          <w:u w:val="single"/>
        </w:rPr>
        <w:t xml:space="preserve">spend furiously </w:t>
      </w:r>
      <w:r w:rsidRPr="00E2091E">
        <w:rPr>
          <w:b/>
          <w:bCs/>
          <w:u w:val="single"/>
        </w:rPr>
        <w:t xml:space="preserve">on </w:t>
      </w:r>
      <w:r w:rsidRPr="008272AA">
        <w:rPr>
          <w:b/>
          <w:bCs/>
          <w:highlight w:val="green"/>
          <w:u w:val="single"/>
        </w:rPr>
        <w:t xml:space="preserve">building up their </w:t>
      </w:r>
      <w:r w:rsidRPr="00E2091E">
        <w:rPr>
          <w:szCs w:val="16"/>
          <w:u w:val="single"/>
        </w:rPr>
        <w:t xml:space="preserve">cyber </w:t>
      </w:r>
      <w:r w:rsidRPr="008272AA">
        <w:rPr>
          <w:b/>
          <w:bCs/>
          <w:highlight w:val="green"/>
          <w:u w:val="single"/>
        </w:rPr>
        <w:t xml:space="preserve">arsenals. Some </w:t>
      </w:r>
      <w:r w:rsidRPr="00E2091E">
        <w:rPr>
          <w:b/>
          <w:bCs/>
          <w:u w:val="single"/>
        </w:rPr>
        <w:t xml:space="preserve">may </w:t>
      </w:r>
      <w:r w:rsidRPr="00E2091E">
        <w:rPr>
          <w:szCs w:val="16"/>
          <w:u w:val="single"/>
        </w:rPr>
        <w:t xml:space="preserve">even </w:t>
      </w:r>
      <w:r w:rsidRPr="008272AA">
        <w:rPr>
          <w:b/>
          <w:bCs/>
          <w:highlight w:val="green"/>
          <w:u w:val="single"/>
        </w:rPr>
        <w:t>outsource attacks to online hackers.</w:t>
      </w:r>
      <w:r w:rsidRPr="00E2091E">
        <w:rPr>
          <w:szCs w:val="16"/>
          <w:u w:val="single"/>
        </w:rPr>
        <w:t xml:space="preserve"> </w:t>
      </w:r>
      <w:r w:rsidRPr="001010B2">
        <w:rPr>
          <w:sz w:val="16"/>
          <w:szCs w:val="16"/>
        </w:rPr>
        <w:t>The Obama administration and many in Congress have been</w:t>
      </w:r>
      <w:hyperlink r:id="rId18" w:history="1">
        <w:r w:rsidRPr="001010B2">
          <w:rPr>
            <w:sz w:val="16"/>
            <w:szCs w:val="16"/>
          </w:rPr>
          <w:t xml:space="preserve"> more vocal</w:t>
        </w:r>
      </w:hyperlink>
      <w:r w:rsidRPr="001010B2">
        <w:rPr>
          <w:sz w:val="16"/>
          <w:szCs w:val="16"/>
        </w:rPr>
        <w:t xml:space="preserve"> about how an enemy nation or a terrorist cell could target the country's critical infrastructure in a </w:t>
      </w:r>
      <w:proofErr w:type="spellStart"/>
      <w:r w:rsidRPr="001010B2">
        <w:rPr>
          <w:sz w:val="16"/>
          <w:szCs w:val="16"/>
        </w:rPr>
        <w:t>cyberattack</w:t>
      </w:r>
      <w:proofErr w:type="spellEnd"/>
      <w:r w:rsidRPr="001010B2">
        <w:rPr>
          <w:sz w:val="16"/>
          <w:szCs w:val="16"/>
        </w:rPr>
        <w:t xml:space="preserve">. </w:t>
      </w:r>
      <w:r w:rsidRPr="008272AA">
        <w:rPr>
          <w:b/>
          <w:bCs/>
          <w:highlight w:val="green"/>
          <w:u w:val="single"/>
        </w:rPr>
        <w:t>Banks, stock exchanges, nuclear</w:t>
      </w:r>
      <w:r w:rsidRPr="00E2091E">
        <w:rPr>
          <w:szCs w:val="16"/>
          <w:u w:val="single"/>
        </w:rPr>
        <w:t xml:space="preserve"> power </w:t>
      </w:r>
      <w:r w:rsidRPr="008272AA">
        <w:rPr>
          <w:b/>
          <w:bCs/>
          <w:highlight w:val="green"/>
          <w:u w:val="single"/>
        </w:rPr>
        <w:t xml:space="preserve">plants and water purification systems are </w:t>
      </w:r>
      <w:r w:rsidRPr="00E2091E">
        <w:rPr>
          <w:szCs w:val="16"/>
          <w:u w:val="single"/>
        </w:rPr>
        <w:t xml:space="preserve">particularly </w:t>
      </w:r>
      <w:r w:rsidRPr="008272AA">
        <w:rPr>
          <w:b/>
          <w:bCs/>
          <w:highlight w:val="green"/>
          <w:u w:val="single"/>
        </w:rPr>
        <w:t>vulnerable, according to numerous assessments delivered to Congress</w:t>
      </w:r>
      <w:r w:rsidRPr="00E2091E">
        <w:rPr>
          <w:szCs w:val="16"/>
          <w:u w:val="single"/>
        </w:rPr>
        <w:t xml:space="preserve"> last year</w:t>
      </w:r>
      <w:r w:rsidRPr="001010B2">
        <w:rPr>
          <w:sz w:val="16"/>
          <w:szCs w:val="16"/>
        </w:rPr>
        <w:t>.</w:t>
      </w:r>
    </w:p>
    <w:p w:rsidR="009D2143" w:rsidRPr="00E2091E" w:rsidRDefault="009D2143" w:rsidP="009D2143">
      <w:pPr>
        <w:pStyle w:val="Heading4"/>
        <w:rPr>
          <w:rFonts w:cs="Times New Roman"/>
        </w:rPr>
      </w:pPr>
      <w:r>
        <w:rPr>
          <w:rFonts w:cs="Times New Roman"/>
        </w:rPr>
        <w:t xml:space="preserve">Specifically, </w:t>
      </w:r>
      <w:proofErr w:type="spellStart"/>
      <w:r>
        <w:rPr>
          <w:rFonts w:cs="Times New Roman"/>
        </w:rPr>
        <w:t>cyber attacks</w:t>
      </w:r>
      <w:proofErr w:type="spellEnd"/>
      <w:r>
        <w:rPr>
          <w:rFonts w:cs="Times New Roman"/>
        </w:rPr>
        <w:t xml:space="preserve"> risk</w:t>
      </w:r>
      <w:r w:rsidRPr="00E2091E">
        <w:rPr>
          <w:rFonts w:cs="Times New Roman"/>
        </w:rPr>
        <w:t xml:space="preserve"> retaliatory cycles and arms races </w:t>
      </w:r>
    </w:p>
    <w:p w:rsidR="009D2143" w:rsidRPr="00E2091E" w:rsidRDefault="009D2143" w:rsidP="009D2143">
      <w:pPr>
        <w:rPr>
          <w:rStyle w:val="StyleStyleBold12pt"/>
        </w:rPr>
      </w:pPr>
      <w:r w:rsidRPr="00E2091E">
        <w:rPr>
          <w:rStyle w:val="StyleStyleBold12pt"/>
        </w:rPr>
        <w:t>Moss 13</w:t>
      </w:r>
    </w:p>
    <w:p w:rsidR="009D2143" w:rsidRPr="004E1930" w:rsidRDefault="009D2143" w:rsidP="009D2143">
      <w:pPr>
        <w:rPr>
          <w:szCs w:val="16"/>
        </w:rPr>
      </w:pPr>
      <w:r w:rsidRPr="004E1930">
        <w:rPr>
          <w:szCs w:val="16"/>
        </w:rPr>
        <w:t xml:space="preserve">Columnist at The Diplomat </w:t>
      </w:r>
      <w:proofErr w:type="spellStart"/>
      <w:r w:rsidRPr="004E1930">
        <w:rPr>
          <w:szCs w:val="16"/>
        </w:rPr>
        <w:t>Trefor</w:t>
      </w:r>
      <w:proofErr w:type="spellEnd"/>
      <w:r w:rsidRPr="004E1930">
        <w:rPr>
          <w:szCs w:val="16"/>
        </w:rPr>
        <w:t xml:space="preserve"> Moss is an independent journalist based in Hong Kong. He covers Asian politics, </w:t>
      </w:r>
      <w:proofErr w:type="spellStart"/>
      <w:r w:rsidRPr="004E1930">
        <w:rPr>
          <w:szCs w:val="16"/>
        </w:rPr>
        <w:t>defence</w:t>
      </w:r>
      <w:proofErr w:type="spellEnd"/>
      <w:r w:rsidRPr="004E1930">
        <w:rPr>
          <w:szCs w:val="16"/>
        </w:rPr>
        <w:t xml:space="preserve"> and security, and was Asia-Pacific Editor at Jane’s </w:t>
      </w:r>
      <w:proofErr w:type="spellStart"/>
      <w:r w:rsidRPr="004E1930">
        <w:rPr>
          <w:szCs w:val="16"/>
        </w:rPr>
        <w:t>Defence</w:t>
      </w:r>
      <w:proofErr w:type="spellEnd"/>
      <w:r w:rsidRPr="004E1930">
        <w:rPr>
          <w:szCs w:val="16"/>
        </w:rPr>
        <w:t xml:space="preserve"> Weekly until 2009, Is Cyber War the New Cold War?, 4/19/13, </w:t>
      </w:r>
      <w:hyperlink r:id="rId19" w:history="1">
        <w:r w:rsidRPr="004E1930">
          <w:rPr>
            <w:rStyle w:val="Hyperlink"/>
            <w:szCs w:val="16"/>
          </w:rPr>
          <w:t>http://thediplomat.com/2013/04/19/is-cyber-war-the-new-cold-war/2/</w:t>
        </w:r>
      </w:hyperlink>
    </w:p>
    <w:p w:rsidR="009D2143" w:rsidRPr="00E2091E" w:rsidRDefault="009D2143" w:rsidP="009D2143">
      <w:pPr>
        <w:rPr>
          <w:rStyle w:val="StyleBoldUnderline"/>
        </w:rPr>
      </w:pPr>
    </w:p>
    <w:p w:rsidR="009D2143" w:rsidRPr="001010B2" w:rsidRDefault="009D2143" w:rsidP="009D2143">
      <w:pPr>
        <w:rPr>
          <w:sz w:val="16"/>
          <w:szCs w:val="16"/>
        </w:rPr>
      </w:pPr>
      <w:r w:rsidRPr="00E2091E">
        <w:rPr>
          <w:rStyle w:val="StyleBoldUnderline"/>
        </w:rPr>
        <w:t xml:space="preserve">Although setting up a </w:t>
      </w:r>
      <w:proofErr w:type="spellStart"/>
      <w:r w:rsidRPr="00E2091E">
        <w:rPr>
          <w:rStyle w:val="StyleBoldUnderline"/>
        </w:rPr>
        <w:t>cybersecurity</w:t>
      </w:r>
      <w:proofErr w:type="spellEnd"/>
      <w:r w:rsidRPr="00E2091E">
        <w:rPr>
          <w:rStyle w:val="StyleBoldUnderline"/>
        </w:rPr>
        <w:t xml:space="preserve"> working group with China, </w:t>
      </w:r>
      <w:r w:rsidRPr="008272AA">
        <w:rPr>
          <w:rStyle w:val="StyleBoldUnderline"/>
          <w:highlight w:val="green"/>
        </w:rPr>
        <w:t>Washington</w:t>
      </w:r>
      <w:r w:rsidRPr="001010B2">
        <w:rPr>
          <w:sz w:val="16"/>
          <w:szCs w:val="16"/>
        </w:rPr>
        <w:t xml:space="preserve"> has also </w:t>
      </w:r>
      <w:r w:rsidRPr="008272AA">
        <w:rPr>
          <w:rStyle w:val="StyleBoldUnderline"/>
          <w:highlight w:val="green"/>
        </w:rPr>
        <w:t>signaled it intends to escalate</w:t>
      </w:r>
      <w:r w:rsidRPr="001010B2">
        <w:rPr>
          <w:sz w:val="16"/>
          <w:szCs w:val="16"/>
        </w:rPr>
        <w:t xml:space="preserve">. U.S. Cyber Command and NSA chief General Keith Alexander signaled this shift of policy gears earlier this month when he </w:t>
      </w:r>
      <w:hyperlink r:id="rId20" w:history="1">
        <w:r w:rsidRPr="001010B2">
          <w:rPr>
            <w:rStyle w:val="Hyperlink"/>
            <w:sz w:val="16"/>
            <w:szCs w:val="16"/>
          </w:rPr>
          <w:t>told Congress</w:t>
        </w:r>
      </w:hyperlink>
      <w:r w:rsidRPr="001010B2">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E2091E">
        <w:rPr>
          <w:rStyle w:val="StyleBoldUnderline"/>
        </w:rPr>
        <w:t xml:space="preserve">As </w:t>
      </w:r>
      <w:r w:rsidRPr="008272AA">
        <w:rPr>
          <w:rStyle w:val="StyleBoldUnderline"/>
          <w:highlight w:val="green"/>
        </w:rPr>
        <w:t>cyber competition intensifies between the U.S. and China</w:t>
      </w:r>
      <w:r w:rsidRPr="001010B2">
        <w:rPr>
          <w:sz w:val="16"/>
          <w:szCs w:val="16"/>
        </w:rPr>
        <w:t xml:space="preserve"> in particular, </w:t>
      </w:r>
      <w:r w:rsidRPr="00E2091E">
        <w:rPr>
          <w:rStyle w:val="StyleBoldUnderline"/>
        </w:rPr>
        <w:t>the international community approaches a crossroads. States might</w:t>
      </w:r>
      <w:r w:rsidRPr="00E2091E">
        <w:rPr>
          <w:szCs w:val="16"/>
          <w:u w:val="single"/>
        </w:rPr>
        <w:t xml:space="preserve"> begin to </w:t>
      </w:r>
      <w:r w:rsidRPr="00E2091E">
        <w:rPr>
          <w:rStyle w:val="StyleBoldUnderline"/>
        </w:rPr>
        <w:t>rein in</w:t>
      </w:r>
      <w:r w:rsidRPr="00E2091E">
        <w:rPr>
          <w:szCs w:val="16"/>
          <w:u w:val="single"/>
        </w:rPr>
        <w:t xml:space="preserve"> their </w:t>
      </w:r>
      <w:r w:rsidRPr="00E2091E">
        <w:rPr>
          <w:rStyle w:val="StyleBoldUnderline"/>
        </w:rPr>
        <w:t>cyber op</w:t>
      </w:r>
      <w:r w:rsidRPr="00E2091E">
        <w:rPr>
          <w:szCs w:val="16"/>
          <w:u w:val="single"/>
        </w:rPr>
        <w:t>eration</w:t>
      </w:r>
      <w:r w:rsidRPr="00E2091E">
        <w:rPr>
          <w:rStyle w:val="StyleBoldUnderline"/>
        </w:rPr>
        <w:t>s before things get</w:t>
      </w:r>
      <w:r w:rsidRPr="001010B2">
        <w:rPr>
          <w:sz w:val="16"/>
          <w:szCs w:val="16"/>
        </w:rPr>
        <w:t xml:space="preserve"> further </w:t>
      </w:r>
      <w:r w:rsidRPr="00E2091E">
        <w:rPr>
          <w:rStyle w:val="StyleBoldUnderline"/>
        </w:rPr>
        <w:t>out of hand</w:t>
      </w:r>
      <w:r w:rsidRPr="00E2091E">
        <w:rPr>
          <w:szCs w:val="16"/>
          <w:u w:val="single"/>
        </w:rPr>
        <w:t>, adopt a rules-based system governing cyberspace, and start respecting one another’s virtual sovereignty</w:t>
      </w:r>
      <w:r w:rsidRPr="001010B2">
        <w:rPr>
          <w:sz w:val="16"/>
          <w:szCs w:val="16"/>
        </w:rPr>
        <w:t xml:space="preserve"> much as they do one another’s physical sovereignty. </w:t>
      </w:r>
      <w:r w:rsidRPr="00E2091E">
        <w:rPr>
          <w:rStyle w:val="StyleBoldUnderline"/>
        </w:rPr>
        <w:t xml:space="preserve">Or, </w:t>
      </w:r>
      <w:r w:rsidRPr="008272AA">
        <w:rPr>
          <w:rStyle w:val="StyleBoldUnderline"/>
          <w:highlight w:val="green"/>
        </w:rPr>
        <w:t>if attacks and counter-attacks are left unchecked, cyberspace may become the venue for a new Cold War</w:t>
      </w:r>
      <w:r w:rsidRPr="001010B2">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8272AA">
        <w:rPr>
          <w:rStyle w:val="StyleBoldUnderline"/>
          <w:highlight w:val="green"/>
        </w:rPr>
        <w:t xml:space="preserve">as this undeclared conflict poisons </w:t>
      </w:r>
      <w:r w:rsidRPr="00E2091E">
        <w:rPr>
          <w:rStyle w:val="StyleBoldUnderline"/>
        </w:rPr>
        <w:t xml:space="preserve">bilateral </w:t>
      </w:r>
      <w:r w:rsidRPr="008272AA">
        <w:rPr>
          <w:rStyle w:val="StyleBoldUnderline"/>
          <w:highlight w:val="green"/>
        </w:rPr>
        <w:t>relations</w:t>
      </w:r>
      <w:r w:rsidRPr="00E2091E">
        <w:rPr>
          <w:szCs w:val="16"/>
          <w:u w:val="single"/>
        </w:rPr>
        <w:t xml:space="preserve"> over time, </w:t>
      </w:r>
      <w:r w:rsidRPr="008272AA">
        <w:rPr>
          <w:rStyle w:val="StyleBoldUnderline"/>
          <w:highlight w:val="green"/>
        </w:rPr>
        <w:t>the risk of it spilling over into kinetic hostilities will</w:t>
      </w:r>
      <w:r w:rsidRPr="00E2091E">
        <w:rPr>
          <w:szCs w:val="16"/>
          <w:u w:val="single"/>
        </w:rPr>
        <w:t xml:space="preserve"> only </w:t>
      </w:r>
      <w:r w:rsidRPr="008272AA">
        <w:rPr>
          <w:rStyle w:val="StyleBoldUnderline"/>
          <w:highlight w:val="green"/>
        </w:rPr>
        <w:t>grow</w:t>
      </w:r>
      <w:r w:rsidRPr="001010B2">
        <w:rPr>
          <w:sz w:val="16"/>
          <w:szCs w:val="16"/>
        </w:rPr>
        <w:t>.</w:t>
      </w:r>
    </w:p>
    <w:p w:rsidR="009D2143" w:rsidRPr="00E2091E" w:rsidRDefault="009D2143" w:rsidP="009D2143">
      <w:pPr>
        <w:pStyle w:val="Heading4"/>
        <w:rPr>
          <w:rFonts w:cs="Times New Roman"/>
        </w:rPr>
      </w:pPr>
      <w:r w:rsidRPr="00E2091E">
        <w:rPr>
          <w:rFonts w:cs="Times New Roman"/>
        </w:rPr>
        <w:lastRenderedPageBreak/>
        <w:t>Cyber arms race causes world war — there are no checks on escalation, deterrence doesn’t apply, and only a certain commitment to the plan solves</w:t>
      </w:r>
    </w:p>
    <w:p w:rsidR="009D2143" w:rsidRPr="00E2091E" w:rsidRDefault="009D2143" w:rsidP="009D2143">
      <w:pPr>
        <w:rPr>
          <w:rStyle w:val="StyleStyleBold12pt"/>
        </w:rPr>
      </w:pPr>
      <w:r w:rsidRPr="00E2091E">
        <w:rPr>
          <w:rStyle w:val="StyleStyleBold12pt"/>
        </w:rPr>
        <w:t xml:space="preserve">CSM 11 </w:t>
      </w:r>
    </w:p>
    <w:p w:rsidR="009D2143" w:rsidRPr="004E1930" w:rsidRDefault="009D2143" w:rsidP="009D2143">
      <w:pPr>
        <w:rPr>
          <w:szCs w:val="16"/>
        </w:rPr>
      </w:pPr>
      <w:r w:rsidRPr="004E1930">
        <w:rPr>
          <w:szCs w:val="16"/>
        </w:rPr>
        <w:t xml:space="preserve">Christian Science Monitor </w:t>
      </w:r>
    </w:p>
    <w:p w:rsidR="009D2143" w:rsidRPr="004E1930" w:rsidRDefault="009D2143" w:rsidP="009D2143">
      <w:pPr>
        <w:rPr>
          <w:szCs w:val="16"/>
        </w:rPr>
      </w:pPr>
      <w:r w:rsidRPr="004E1930">
        <w:rPr>
          <w:szCs w:val="16"/>
        </w:rPr>
        <w:t>(3/7, Mark Clayton, The new cyber arms race, www.csmonitor.com/USA/Military/2011/0307/The-new-cyber-arms-race)</w:t>
      </w:r>
    </w:p>
    <w:p w:rsidR="009D2143" w:rsidRPr="008272AA" w:rsidRDefault="009D2143" w:rsidP="009D2143">
      <w:pPr>
        <w:rPr>
          <w:rStyle w:val="StyleBoldUnderline"/>
          <w:highlight w:val="green"/>
        </w:rPr>
      </w:pPr>
    </w:p>
    <w:p w:rsidR="009D2143" w:rsidRPr="001010B2" w:rsidRDefault="009D2143" w:rsidP="009D2143">
      <w:pPr>
        <w:rPr>
          <w:sz w:val="16"/>
          <w:szCs w:val="16"/>
        </w:rPr>
      </w:pPr>
      <w:r w:rsidRPr="008272AA">
        <w:rPr>
          <w:rStyle w:val="StyleBoldUnderline"/>
          <w:highlight w:val="green"/>
        </w:rPr>
        <w:t>The new cyber arms race</w:t>
      </w:r>
      <w:r w:rsidRPr="00E2091E">
        <w:rPr>
          <w:rStyle w:val="StyleBoldUnderline"/>
        </w:rPr>
        <w:t xml:space="preserve"> </w:t>
      </w:r>
      <w:r w:rsidRPr="001010B2">
        <w:rPr>
          <w:sz w:val="16"/>
          <w:szCs w:val="16"/>
        </w:rPr>
        <w:t xml:space="preserve">Tomorrow's wars will be fought not just with guns, but with the click of a mouse half a world away that will unleash </w:t>
      </w:r>
      <w:proofErr w:type="spellStart"/>
      <w:r w:rsidRPr="001010B2">
        <w:rPr>
          <w:sz w:val="16"/>
          <w:szCs w:val="16"/>
        </w:rPr>
        <w:t>weaponized</w:t>
      </w:r>
      <w:proofErr w:type="spellEnd"/>
      <w:r w:rsidRPr="001010B2">
        <w:rPr>
          <w:sz w:val="16"/>
          <w:szCs w:val="16"/>
        </w:rPr>
        <w:t xml:space="preserve"> software that could take out everything from the power grid to a chemical plant. Deep inside a glass-and-concrete office building in suburban Washington, Sean </w:t>
      </w:r>
      <w:proofErr w:type="spellStart"/>
      <w:r w:rsidRPr="001010B2">
        <w:rPr>
          <w:sz w:val="16"/>
          <w:szCs w:val="16"/>
        </w:rPr>
        <w:t>McGurk</w:t>
      </w:r>
      <w:proofErr w:type="spellEnd"/>
      <w:r w:rsidRPr="001010B2">
        <w:rPr>
          <w:sz w:val="16"/>
          <w:szCs w:val="16"/>
        </w:rPr>
        <w:t xml:space="preserve"> grasps the handle of a vault door, clicks in a secret entry code, and swings the steel slab open. Stepping over the raised lip of a </w:t>
      </w:r>
      <w:proofErr w:type="spellStart"/>
      <w:r w:rsidRPr="001010B2">
        <w:rPr>
          <w:sz w:val="16"/>
          <w:szCs w:val="16"/>
        </w:rPr>
        <w:t>submarinelike</w:t>
      </w:r>
      <w:proofErr w:type="spellEnd"/>
      <w:r w:rsidRPr="001010B2">
        <w:rPr>
          <w:sz w:val="16"/>
          <w:szCs w:val="16"/>
        </w:rPr>
        <w:t xml:space="preserv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 </w:t>
      </w:r>
      <w:r w:rsidRPr="008272AA">
        <w:rPr>
          <w:rStyle w:val="StyleBoldUnderline"/>
          <w:highlight w:val="green"/>
        </w:rPr>
        <w:t>could lead to the next world war</w:t>
      </w:r>
      <w:r w:rsidRPr="001010B2">
        <w:rPr>
          <w:sz w:val="16"/>
          <w:szCs w:val="16"/>
        </w:rPr>
        <w:t xml:space="preserve">. Specifically, the "Einstein II" system, as it is called, is intended to detect a large </w:t>
      </w:r>
      <w:proofErr w:type="spellStart"/>
      <w:r w:rsidRPr="001010B2">
        <w:rPr>
          <w:sz w:val="16"/>
          <w:szCs w:val="16"/>
        </w:rPr>
        <w:t>cyberattack</w:t>
      </w:r>
      <w:proofErr w:type="spellEnd"/>
      <w:r w:rsidRPr="001010B2">
        <w:rPr>
          <w:sz w:val="16"/>
          <w:szCs w:val="16"/>
        </w:rPr>
        <w:t xml:space="preserve"> against the US. The first signs of such an "</w:t>
      </w:r>
      <w:r w:rsidRPr="001010B2">
        <w:rPr>
          <w:strike/>
          <w:sz w:val="16"/>
          <w:szCs w:val="16"/>
        </w:rPr>
        <w:t>electronic Pearl Harbor</w:t>
      </w:r>
      <w:r w:rsidRPr="001010B2">
        <w:rPr>
          <w:sz w:val="16"/>
          <w:szCs w:val="16"/>
        </w:rPr>
        <w:t xml:space="preserve">"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w:t>
      </w:r>
      <w:proofErr w:type="spellStart"/>
      <w:r w:rsidRPr="001010B2">
        <w:rPr>
          <w:sz w:val="16"/>
          <w:szCs w:val="16"/>
        </w:rPr>
        <w:t>McGurk</w:t>
      </w:r>
      <w:proofErr w:type="spellEnd"/>
      <w:r w:rsidRPr="001010B2">
        <w:rPr>
          <w:sz w:val="16"/>
          <w:szCs w:val="16"/>
        </w:rPr>
        <w:t xml:space="preserve">, the facility director. The National </w:t>
      </w:r>
      <w:proofErr w:type="spellStart"/>
      <w:r w:rsidRPr="001010B2">
        <w:rPr>
          <w:sz w:val="16"/>
          <w:szCs w:val="16"/>
        </w:rPr>
        <w:t>Cybersecurity</w:t>
      </w:r>
      <w:proofErr w:type="spellEnd"/>
      <w:r w:rsidRPr="001010B2">
        <w:rPr>
          <w:sz w:val="16"/>
          <w:szCs w:val="16"/>
        </w:rPr>
        <w:t xml:space="preserve">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 </w:t>
      </w:r>
      <w:r w:rsidRPr="008272AA">
        <w:rPr>
          <w:rStyle w:val="StyleBoldUnderline"/>
          <w:highlight w:val="green"/>
        </w:rPr>
        <w:t>They are</w:t>
      </w:r>
      <w:r w:rsidRPr="00E2091E">
        <w:rPr>
          <w:rStyle w:val="StyleBoldUnderline"/>
        </w:rPr>
        <w:t xml:space="preserve"> </w:t>
      </w:r>
      <w:r w:rsidRPr="001010B2">
        <w:rPr>
          <w:sz w:val="16"/>
          <w:szCs w:val="16"/>
        </w:rPr>
        <w:t xml:space="preserve">monuments to what is </w:t>
      </w:r>
      <w:r w:rsidRPr="008272AA">
        <w:rPr>
          <w:rStyle w:val="StyleBoldUnderline"/>
          <w:highlight w:val="green"/>
        </w:rPr>
        <w:t>rapidly becoming a new global arms race.</w:t>
      </w:r>
      <w:r w:rsidRPr="001010B2">
        <w:rPr>
          <w:sz w:val="16"/>
          <w:szCs w:val="16"/>
        </w:rPr>
        <w:t xml:space="preserve"> </w:t>
      </w:r>
      <w:r w:rsidRPr="00E2091E">
        <w:rPr>
          <w:rStyle w:val="StyleBoldUnderline"/>
        </w:rPr>
        <w:t>In the future, wars will</w:t>
      </w:r>
      <w:r w:rsidRPr="001010B2">
        <w:rPr>
          <w:sz w:val="16"/>
          <w:szCs w:val="16"/>
        </w:rPr>
        <w:t xml:space="preserve"> not just be fought by soldiers with guns or with planes that drop bombs. They will also </w:t>
      </w:r>
      <w:r w:rsidRPr="00E2091E">
        <w:rPr>
          <w:rStyle w:val="StyleBoldUnderline"/>
        </w:rPr>
        <w:t xml:space="preserve">be fought with the click of a mouse a half a world away that unleashes carefully </w:t>
      </w:r>
      <w:proofErr w:type="spellStart"/>
      <w:r w:rsidRPr="00E2091E">
        <w:rPr>
          <w:rStyle w:val="StyleBoldUnderline"/>
        </w:rPr>
        <w:t>weaponized</w:t>
      </w:r>
      <w:proofErr w:type="spellEnd"/>
      <w:r w:rsidRPr="00E2091E">
        <w:rPr>
          <w:rStyle w:val="StyleBoldUnderline"/>
        </w:rPr>
        <w:t xml:space="preserve"> computer programs</w:t>
      </w:r>
      <w:r w:rsidRPr="001010B2">
        <w:rPr>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w:t>
      </w:r>
      <w:proofErr w:type="spellStart"/>
      <w:r w:rsidRPr="001010B2">
        <w:rPr>
          <w:sz w:val="16"/>
          <w:szCs w:val="16"/>
        </w:rPr>
        <w:t>O'Murchu</w:t>
      </w:r>
      <w:proofErr w:type="spellEnd"/>
      <w:r w:rsidRPr="001010B2">
        <w:rPr>
          <w:sz w:val="16"/>
          <w:szCs w:val="16"/>
        </w:rPr>
        <w:t xml:space="preserve">, manager of operations for Symantec Security Response, a Mountain View, Calif., </w:t>
      </w:r>
      <w:proofErr w:type="gramStart"/>
      <w:r w:rsidRPr="001010B2">
        <w:rPr>
          <w:sz w:val="16"/>
          <w:szCs w:val="16"/>
        </w:rPr>
        <w:t>computer</w:t>
      </w:r>
      <w:proofErr w:type="gramEnd"/>
      <w:r w:rsidRPr="001010B2">
        <w:rPr>
          <w:sz w:val="16"/>
          <w:szCs w:val="16"/>
        </w:rPr>
        <w:t xml:space="preserve">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t>
      </w:r>
      <w:proofErr w:type="gramStart"/>
      <w:r w:rsidRPr="001010B2">
        <w:rPr>
          <w:sz w:val="16"/>
          <w:szCs w:val="16"/>
        </w:rPr>
        <w:t>were no heat</w:t>
      </w:r>
      <w:proofErr w:type="gramEnd"/>
      <w:r w:rsidRPr="001010B2">
        <w:rPr>
          <w:sz w:val="16"/>
          <w:szCs w:val="16"/>
        </w:rPr>
        <w:t xml:space="preserve"> in New England in January? No refrigeration for food? </w:t>
      </w:r>
      <w:proofErr w:type="gramStart"/>
      <w:r w:rsidRPr="001010B2">
        <w:rPr>
          <w:sz w:val="16"/>
          <w:szCs w:val="16"/>
        </w:rPr>
        <w:t>The leak of a radiation plume or chemical gas in an urban area?</w:t>
      </w:r>
      <w:proofErr w:type="gramEnd"/>
      <w:r w:rsidRPr="001010B2">
        <w:rPr>
          <w:sz w:val="16"/>
          <w:szCs w:val="16"/>
        </w:rPr>
        <w:t xml:space="preserve"> </w:t>
      </w:r>
      <w:proofErr w:type="gramStart"/>
      <w:r w:rsidRPr="001010B2">
        <w:rPr>
          <w:sz w:val="16"/>
          <w:szCs w:val="16"/>
        </w:rPr>
        <w:t>A sudden malfunction of the stock market?</w:t>
      </w:r>
      <w:proofErr w:type="gramEnd"/>
      <w:r w:rsidRPr="001010B2">
        <w:rPr>
          <w:sz w:val="16"/>
          <w:szCs w:val="16"/>
        </w:rPr>
        <w:t xml:space="preserve"> A disrupted air traffic control system? These are the darkest scenarios, of course – the kind that people spin to sell books and pump up budgets for new </w:t>
      </w:r>
      <w:proofErr w:type="spellStart"/>
      <w:r w:rsidRPr="001010B2">
        <w:rPr>
          <w:sz w:val="16"/>
          <w:szCs w:val="16"/>
        </w:rPr>
        <w:t>cyberwar</w:t>
      </w:r>
      <w:proofErr w:type="spellEnd"/>
      <w:r w:rsidRPr="001010B2">
        <w:rPr>
          <w:sz w:val="16"/>
          <w:szCs w:val="16"/>
        </w:rPr>
        <w:t xml:space="preserve"> technology. Interviews with dozens of </w:t>
      </w:r>
      <w:proofErr w:type="spellStart"/>
      <w:r w:rsidRPr="001010B2">
        <w:rPr>
          <w:sz w:val="16"/>
          <w:szCs w:val="16"/>
        </w:rPr>
        <w:t>cyberconflict</w:t>
      </w:r>
      <w:proofErr w:type="spellEnd"/>
      <w:r w:rsidRPr="001010B2">
        <w:rPr>
          <w:sz w:val="16"/>
          <w:szCs w:val="16"/>
        </w:rPr>
        <w:t xml:space="preserve"> experts indicate that this kind of strategic, large-scale digital warfare – while possible – is not the most likely to happen. Instead, some see a prolonged period of aggressive </w:t>
      </w:r>
      <w:proofErr w:type="spellStart"/>
      <w:r w:rsidRPr="001010B2">
        <w:rPr>
          <w:sz w:val="16"/>
          <w:szCs w:val="16"/>
        </w:rPr>
        <w:t>cyberespionage</w:t>
      </w:r>
      <w:proofErr w:type="spellEnd"/>
      <w:r w:rsidRPr="001010B2">
        <w:rPr>
          <w:sz w:val="16"/>
          <w:szCs w:val="16"/>
        </w:rPr>
        <w:t xml:space="preserve">, sabotage, and low-level attacks that damage electronic networks. </w:t>
      </w:r>
      <w:proofErr w:type="gramStart"/>
      <w:r w:rsidRPr="001010B2">
        <w:rPr>
          <w:sz w:val="16"/>
          <w:szCs w:val="16"/>
        </w:rPr>
        <w:t xml:space="preserve">As one recent study done for the Organization for Economic Cooperation and Development put it: "It is unlikely that there will ever be a true </w:t>
      </w:r>
      <w:proofErr w:type="spellStart"/>
      <w:r w:rsidRPr="001010B2">
        <w:rPr>
          <w:sz w:val="16"/>
          <w:szCs w:val="16"/>
        </w:rPr>
        <w:t>cyberwar</w:t>
      </w:r>
      <w:proofErr w:type="spellEnd"/>
      <w:r w:rsidRPr="001010B2">
        <w:rPr>
          <w:sz w:val="16"/>
          <w:szCs w:val="16"/>
        </w:rPr>
        <w:t>."</w:t>
      </w:r>
      <w:proofErr w:type="gramEnd"/>
      <w:r w:rsidRPr="001010B2">
        <w:rPr>
          <w:sz w:val="16"/>
          <w:szCs w:val="16"/>
        </w:rPr>
        <w:t xml:space="preserve"> Yet others say that conclusion might be too conservative. The fact is</w:t>
      </w:r>
      <w:proofErr w:type="gramStart"/>
      <w:r w:rsidRPr="001010B2">
        <w:rPr>
          <w:sz w:val="16"/>
          <w:szCs w:val="16"/>
        </w:rPr>
        <w:t>,</w:t>
      </w:r>
      <w:proofErr w:type="gramEnd"/>
      <w:r w:rsidRPr="001010B2">
        <w:rPr>
          <w:sz w:val="16"/>
          <w:szCs w:val="16"/>
        </w:rPr>
        <w:t xml:space="preserve"> </w:t>
      </w:r>
      <w:r w:rsidRPr="008272AA">
        <w:rPr>
          <w:rStyle w:val="StyleBoldUnderline"/>
          <w:highlight w:val="green"/>
        </w:rPr>
        <w:t>no one knows</w:t>
      </w:r>
      <w:r w:rsidRPr="001010B2">
        <w:rPr>
          <w:sz w:val="16"/>
          <w:szCs w:val="16"/>
        </w:rPr>
        <w:t xml:space="preserve"> for sure </w:t>
      </w:r>
      <w:r w:rsidRPr="008272AA">
        <w:rPr>
          <w:rStyle w:val="StyleBoldUnderline"/>
          <w:highlight w:val="green"/>
        </w:rPr>
        <w:t>where</w:t>
      </w:r>
      <w:r w:rsidRPr="001010B2">
        <w:rPr>
          <w:sz w:val="16"/>
          <w:szCs w:val="16"/>
        </w:rPr>
        <w:t xml:space="preserve"> </w:t>
      </w:r>
      <w:r w:rsidRPr="008272AA">
        <w:rPr>
          <w:rStyle w:val="StyleBoldUnderline"/>
          <w:highlight w:val="green"/>
        </w:rPr>
        <w:t>digital weaponry is heading</w:t>
      </w:r>
      <w:r w:rsidRPr="001010B2">
        <w:rPr>
          <w:sz w:val="16"/>
          <w:szCs w:val="16"/>
        </w:rPr>
        <w:t xml:space="preserve">. </w:t>
      </w:r>
      <w:r w:rsidRPr="00E2091E">
        <w:rPr>
          <w:rStyle w:val="StyleBoldUnderline"/>
        </w:rPr>
        <w:t xml:space="preserve">The cyber arms race is still in its infancy, and once a </w:t>
      </w:r>
      <w:proofErr w:type="spellStart"/>
      <w:r w:rsidRPr="00E2091E">
        <w:rPr>
          <w:rStyle w:val="StyleBoldUnderline"/>
        </w:rPr>
        <w:t>cybershot</w:t>
      </w:r>
      <w:proofErr w:type="spellEnd"/>
      <w:r w:rsidRPr="00E2091E">
        <w:rPr>
          <w:rStyle w:val="StyleBoldUnderline"/>
        </w:rPr>
        <w:t xml:space="preserve"> is fired, it's hard to predict where the fusillade might end</w:t>
      </w:r>
      <w:r w:rsidRPr="001010B2">
        <w:rPr>
          <w:sz w:val="16"/>
          <w:szCs w:val="16"/>
        </w:rPr>
        <w:t xml:space="preserve">.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w:t>
      </w:r>
      <w:proofErr w:type="spellStart"/>
      <w:r w:rsidRPr="001010B2">
        <w:rPr>
          <w:sz w:val="16"/>
          <w:szCs w:val="16"/>
        </w:rPr>
        <w:t>cyberweapons</w:t>
      </w:r>
      <w:proofErr w:type="spellEnd"/>
      <w:r w:rsidRPr="001010B2">
        <w:rPr>
          <w:sz w:val="16"/>
          <w:szCs w:val="16"/>
        </w:rPr>
        <w:t xml:space="preserve"> from spreading damage electronically to other nations around the world? Policy experts are just beginning to ask some of these questions as the </w:t>
      </w:r>
      <w:proofErr w:type="spellStart"/>
      <w:r w:rsidRPr="001010B2">
        <w:rPr>
          <w:sz w:val="16"/>
          <w:szCs w:val="16"/>
        </w:rPr>
        <w:t>cyberweapons</w:t>
      </w:r>
      <w:proofErr w:type="spellEnd"/>
      <w:r w:rsidRPr="001010B2">
        <w:rPr>
          <w:sz w:val="16"/>
          <w:szCs w:val="16"/>
        </w:rPr>
        <w:t xml:space="preserve"> buildup </w:t>
      </w:r>
      <w:proofErr w:type="gramStart"/>
      <w:r w:rsidRPr="001010B2">
        <w:rPr>
          <w:sz w:val="16"/>
          <w:szCs w:val="16"/>
        </w:rPr>
        <w:t>begins</w:t>
      </w:r>
      <w:proofErr w:type="gramEnd"/>
      <w:r w:rsidRPr="001010B2">
        <w:rPr>
          <w:sz w:val="16"/>
          <w:szCs w:val="16"/>
        </w:rPr>
        <w:t xml:space="preserve">. And make no mistake, it is beginning. By one estimate, more than 100 nations are now amassing </w:t>
      </w:r>
      <w:proofErr w:type="spellStart"/>
      <w:r w:rsidRPr="001010B2">
        <w:rPr>
          <w:sz w:val="16"/>
          <w:szCs w:val="16"/>
        </w:rPr>
        <w:t>cybermilitary</w:t>
      </w:r>
      <w:proofErr w:type="spellEnd"/>
      <w:r w:rsidRPr="001010B2">
        <w:rPr>
          <w:sz w:val="16"/>
          <w:szCs w:val="16"/>
        </w:rPr>
        <w:t xml:space="preserve"> capabilities. This doesn't just mean erecting electronic defenses. It also means developing "offensive" weapons. Shrouded in secrecy, the development of these </w:t>
      </w:r>
      <w:proofErr w:type="spellStart"/>
      <w:r w:rsidRPr="001010B2">
        <w:rPr>
          <w:sz w:val="16"/>
          <w:szCs w:val="16"/>
        </w:rPr>
        <w:t>weaponized</w:t>
      </w:r>
      <w:proofErr w:type="spellEnd"/>
      <w:r w:rsidRPr="001010B2">
        <w:rPr>
          <w:sz w:val="16"/>
          <w:szCs w:val="16"/>
        </w:rPr>
        <w:t xml:space="preserve"> new software programs is being done outside public view and with little debate about their impact on existing international treaties and on conventional theories of war, like deterrence, that have governed nations for decades. "</w:t>
      </w:r>
      <w:r w:rsidRPr="00E2091E">
        <w:rPr>
          <w:rStyle w:val="StyleBoldUnderline"/>
        </w:rPr>
        <w:t>Here's the problem – it's 1946 in cyber</w:t>
      </w:r>
      <w:r w:rsidRPr="001010B2">
        <w:rPr>
          <w:sz w:val="16"/>
          <w:szCs w:val="16"/>
        </w:rPr>
        <w:t xml:space="preserve">," says James </w:t>
      </w:r>
      <w:proofErr w:type="spellStart"/>
      <w:r w:rsidRPr="001010B2">
        <w:rPr>
          <w:sz w:val="16"/>
          <w:szCs w:val="16"/>
        </w:rPr>
        <w:t>Mulvenon</w:t>
      </w:r>
      <w:proofErr w:type="spellEnd"/>
      <w:r w:rsidRPr="001010B2">
        <w:rPr>
          <w:sz w:val="16"/>
          <w:szCs w:val="16"/>
        </w:rPr>
        <w:t xml:space="preserve">, a founding member of the Cyber Conflict Studies Association, a nonprofit group in Washington. "So </w:t>
      </w:r>
      <w:r w:rsidRPr="008272AA">
        <w:rPr>
          <w:rStyle w:val="StyleBoldUnderline"/>
          <w:highlight w:val="green"/>
        </w:rPr>
        <w:t>we have</w:t>
      </w:r>
      <w:r w:rsidRPr="00E2091E">
        <w:rPr>
          <w:rStyle w:val="StyleBoldUnderline"/>
        </w:rPr>
        <w:t xml:space="preserve"> these </w:t>
      </w:r>
      <w:r w:rsidRPr="008272AA">
        <w:rPr>
          <w:rStyle w:val="StyleBoldUnderline"/>
          <w:highlight w:val="green"/>
        </w:rPr>
        <w:t>potent new weapons, but</w:t>
      </w:r>
      <w:r w:rsidRPr="00E2091E">
        <w:rPr>
          <w:rStyle w:val="StyleBoldUnderline"/>
        </w:rPr>
        <w:t xml:space="preserve"> we </w:t>
      </w:r>
      <w:r w:rsidRPr="008272AA">
        <w:rPr>
          <w:rStyle w:val="StyleBoldUnderline"/>
          <w:highlight w:val="green"/>
        </w:rPr>
        <w:t>don't have</w:t>
      </w:r>
      <w:r w:rsidRPr="00E2091E">
        <w:rPr>
          <w:rStyle w:val="StyleBoldUnderline"/>
        </w:rPr>
        <w:t xml:space="preserve"> all the conceptual and </w:t>
      </w:r>
      <w:r w:rsidRPr="008272AA">
        <w:rPr>
          <w:rStyle w:val="StyleBoldUnderline"/>
          <w:highlight w:val="green"/>
        </w:rPr>
        <w:t>doctrinal thinking that supports those weapons or any kind of deterrence</w:t>
      </w:r>
      <w:r w:rsidRPr="001010B2">
        <w:rPr>
          <w:sz w:val="16"/>
          <w:szCs w:val="16"/>
        </w:rPr>
        <w:t xml:space="preserve">. </w:t>
      </w:r>
      <w:r w:rsidRPr="001010B2">
        <w:rPr>
          <w:sz w:val="16"/>
          <w:szCs w:val="8"/>
        </w:rPr>
        <w:t xml:space="preserve">Worse, it's not just the US and Soviets that have the weapons – </w:t>
      </w:r>
      <w:proofErr w:type="gramStart"/>
      <w:r w:rsidRPr="001010B2">
        <w:rPr>
          <w:sz w:val="16"/>
          <w:szCs w:val="8"/>
        </w:rPr>
        <w:t>it's</w:t>
      </w:r>
      <w:proofErr w:type="gramEnd"/>
      <w:r w:rsidRPr="001010B2">
        <w:rPr>
          <w:sz w:val="16"/>
          <w:szCs w:val="8"/>
        </w:rPr>
        <w:t xml:space="preserve"> millions and millions of people around the world that have these weapons." In the new cyber world order, the conventional big powers won't be the only ones carrying the cannons.</w:t>
      </w:r>
      <w:r w:rsidRPr="001010B2">
        <w:rPr>
          <w:sz w:val="16"/>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w:t>
      </w:r>
      <w:proofErr w:type="spellStart"/>
      <w:r w:rsidRPr="001010B2">
        <w:rPr>
          <w:sz w:val="16"/>
          <w:szCs w:val="12"/>
        </w:rPr>
        <w:t>cyberwar</w:t>
      </w:r>
      <w:proofErr w:type="spellEnd"/>
      <w:r w:rsidRPr="001010B2">
        <w:rPr>
          <w:sz w:val="16"/>
          <w:szCs w:val="12"/>
        </w:rPr>
        <w:t xml:space="preserve">,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w:t>
      </w:r>
      <w:proofErr w:type="spellStart"/>
      <w:r w:rsidRPr="001010B2">
        <w:rPr>
          <w:sz w:val="16"/>
          <w:szCs w:val="12"/>
        </w:rPr>
        <w:t>cyberwar</w:t>
      </w:r>
      <w:proofErr w:type="spellEnd"/>
      <w:r w:rsidRPr="001010B2">
        <w:rPr>
          <w:sz w:val="16"/>
          <w:szCs w:val="12"/>
        </w:rPr>
        <w:t xml:space="preserve"> threat is overblown, and the US is developing sophisticated defenses, such as the digital ramparts here in </w:t>
      </w:r>
      <w:r w:rsidRPr="001010B2">
        <w:rPr>
          <w:sz w:val="16"/>
          <w:szCs w:val="12"/>
        </w:rPr>
        <w:lastRenderedPageBreak/>
        <w:t xml:space="preserve">Arlington. The question is: Will it be enough, or will it all amount to a Maginot line? ALAMOGORDO REDUX </w:t>
      </w:r>
      <w:proofErr w:type="gramStart"/>
      <w:r w:rsidRPr="001010B2">
        <w:rPr>
          <w:sz w:val="16"/>
          <w:szCs w:val="12"/>
        </w:rPr>
        <w:t>The</w:t>
      </w:r>
      <w:proofErr w:type="gramEnd"/>
      <w:r w:rsidRPr="001010B2">
        <w:rPr>
          <w:sz w:val="16"/>
          <w:szCs w:val="12"/>
        </w:rPr>
        <w:t xml:space="preserve"> cyber equivalent of the dropping of the atom bomb on Hiroshima came last fall. That's when the world found out about </w:t>
      </w:r>
      <w:proofErr w:type="spellStart"/>
      <w:r w:rsidRPr="001010B2">
        <w:rPr>
          <w:sz w:val="16"/>
          <w:szCs w:val="12"/>
        </w:rPr>
        <w:t>Stuxnet</w:t>
      </w:r>
      <w:proofErr w:type="spellEnd"/>
      <w:r w:rsidRPr="001010B2">
        <w:rPr>
          <w:sz w:val="16"/>
          <w:szCs w:val="12"/>
        </w:rPr>
        <w:t xml:space="preserve">, the software program that wasn't just another annoying virus. It was a sophisticated digital </w:t>
      </w:r>
      <w:proofErr w:type="spellStart"/>
      <w:r w:rsidRPr="001010B2">
        <w:rPr>
          <w:sz w:val="16"/>
          <w:szCs w:val="12"/>
        </w:rPr>
        <w:t>superweapon</w:t>
      </w:r>
      <w:proofErr w:type="spellEnd"/>
      <w:r w:rsidRPr="001010B2">
        <w:rPr>
          <w:sz w:val="16"/>
          <w:szCs w:val="12"/>
        </w:rPr>
        <w:t xml:space="preserve">. Unlike typical malicious software – Trojans and viruses that lurk hidden in a computer to, say, steal a bank account password or some proprietary corporate information – </w:t>
      </w:r>
      <w:proofErr w:type="spellStart"/>
      <w:r w:rsidRPr="001010B2">
        <w:rPr>
          <w:sz w:val="16"/>
          <w:szCs w:val="12"/>
        </w:rPr>
        <w:t>Stuxnet</w:t>
      </w:r>
      <w:proofErr w:type="spellEnd"/>
      <w:r w:rsidRPr="001010B2">
        <w:rPr>
          <w:sz w:val="16"/>
          <w:szCs w:val="12"/>
        </w:rPr>
        <w:t xml:space="preserve">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w:t>
      </w:r>
      <w:proofErr w:type="spellStart"/>
      <w:r w:rsidRPr="001010B2">
        <w:rPr>
          <w:sz w:val="16"/>
          <w:szCs w:val="12"/>
        </w:rPr>
        <w:t>Stuxnet</w:t>
      </w:r>
      <w:proofErr w:type="spellEnd"/>
      <w:r w:rsidRPr="001010B2">
        <w:rPr>
          <w:sz w:val="16"/>
          <w:szCs w:val="12"/>
        </w:rPr>
        <w:t xml:space="preserve">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w:t>
      </w:r>
      <w:proofErr w:type="spellStart"/>
      <w:r w:rsidRPr="001010B2">
        <w:rPr>
          <w:sz w:val="16"/>
          <w:szCs w:val="12"/>
        </w:rPr>
        <w:t>Stuxnet</w:t>
      </w:r>
      <w:proofErr w:type="spellEnd"/>
      <w:r w:rsidRPr="001010B2">
        <w:rPr>
          <w:sz w:val="16"/>
          <w:szCs w:val="12"/>
        </w:rPr>
        <w:t xml:space="preserve"> has demonstrated that </w:t>
      </w:r>
      <w:proofErr w:type="spellStart"/>
      <w:r w:rsidRPr="001010B2">
        <w:rPr>
          <w:sz w:val="16"/>
          <w:szCs w:val="12"/>
        </w:rPr>
        <w:t>cyberattacks</w:t>
      </w:r>
      <w:proofErr w:type="spellEnd"/>
      <w:r w:rsidRPr="001010B2">
        <w:rPr>
          <w:sz w:val="16"/>
          <w:szCs w:val="12"/>
        </w:rPr>
        <w:t xml:space="preserve"> will not remain just banal attempts to delete or steal information inside computers or on the Internet. It showed that a </w:t>
      </w:r>
      <w:proofErr w:type="spellStart"/>
      <w:r w:rsidRPr="001010B2">
        <w:rPr>
          <w:sz w:val="16"/>
          <w:szCs w:val="12"/>
        </w:rPr>
        <w:t>cyberweapon</w:t>
      </w:r>
      <w:proofErr w:type="spellEnd"/>
      <w:r w:rsidRPr="001010B2">
        <w:rPr>
          <w:sz w:val="16"/>
          <w:szCs w:val="12"/>
        </w:rPr>
        <w:t xml:space="preserve"> can destroy actual plants and equipment – strategically important equipment. It is a "game changer," </w:t>
      </w:r>
      <w:proofErr w:type="spellStart"/>
      <w:r w:rsidRPr="001010B2">
        <w:rPr>
          <w:sz w:val="16"/>
          <w:szCs w:val="12"/>
        </w:rPr>
        <w:t>McGurk</w:t>
      </w:r>
      <w:proofErr w:type="spellEnd"/>
      <w:r w:rsidRPr="001010B2">
        <w:rPr>
          <w:sz w:val="16"/>
          <w:szCs w:val="12"/>
        </w:rPr>
        <w:t xml:space="preserve"> told Congress last fall. Experts believe that </w:t>
      </w:r>
      <w:proofErr w:type="spellStart"/>
      <w:r w:rsidRPr="001010B2">
        <w:rPr>
          <w:sz w:val="16"/>
          <w:szCs w:val="12"/>
        </w:rPr>
        <w:t>Stuxnet</w:t>
      </w:r>
      <w:proofErr w:type="spellEnd"/>
      <w:r w:rsidRPr="001010B2">
        <w:rPr>
          <w:sz w:val="16"/>
          <w:szCs w:val="12"/>
        </w:rPr>
        <w:t xml:space="preserve"> was developed by a nation with a top-notch covert </w:t>
      </w:r>
      <w:proofErr w:type="spellStart"/>
      <w:r w:rsidRPr="001010B2">
        <w:rPr>
          <w:sz w:val="16"/>
          <w:szCs w:val="12"/>
        </w:rPr>
        <w:t>cyberweapons</w:t>
      </w:r>
      <w:proofErr w:type="spellEnd"/>
      <w:r w:rsidRPr="001010B2">
        <w:rPr>
          <w:sz w:val="16"/>
          <w:szCs w:val="12"/>
        </w:rPr>
        <w:t xml:space="preserve"> team, probably at a cost of millions of dollars. But now that elements of its software code – its electronic blueprint – are available on the Internet, it could be downloaded and reverse-engineered by organized crime groups, </w:t>
      </w:r>
      <w:proofErr w:type="spellStart"/>
      <w:r w:rsidRPr="001010B2">
        <w:rPr>
          <w:sz w:val="16"/>
          <w:szCs w:val="12"/>
        </w:rPr>
        <w:t>cyberweapons</w:t>
      </w:r>
      <w:proofErr w:type="spellEnd"/>
      <w:r w:rsidRPr="001010B2">
        <w:rPr>
          <w:sz w:val="16"/>
          <w:szCs w:val="12"/>
        </w:rPr>
        <w:t xml:space="preserve"> dealers, so-called "</w:t>
      </w:r>
      <w:proofErr w:type="spellStart"/>
      <w:r w:rsidRPr="001010B2">
        <w:rPr>
          <w:sz w:val="16"/>
          <w:szCs w:val="12"/>
        </w:rPr>
        <w:t>hactivist</w:t>
      </w:r>
      <w:proofErr w:type="spellEnd"/>
      <w:r w:rsidRPr="001010B2">
        <w:rPr>
          <w:sz w:val="16"/>
          <w:szCs w:val="12"/>
        </w:rPr>
        <w:t xml:space="preserve">" organizations, rogue nations, and terrorists. The </w:t>
      </w:r>
      <w:proofErr w:type="spellStart"/>
      <w:r w:rsidRPr="001010B2">
        <w:rPr>
          <w:sz w:val="16"/>
          <w:szCs w:val="12"/>
        </w:rPr>
        <w:t>hactivist</w:t>
      </w:r>
      <w:proofErr w:type="spellEnd"/>
      <w:r w:rsidRPr="001010B2">
        <w:rPr>
          <w:sz w:val="16"/>
          <w:szCs w:val="12"/>
        </w:rPr>
        <w:t xml:space="preserve"> group Anonymous recently touted that it had acquired a copy of the </w:t>
      </w:r>
      <w:proofErr w:type="spellStart"/>
      <w:r w:rsidRPr="001010B2">
        <w:rPr>
          <w:sz w:val="16"/>
          <w:szCs w:val="12"/>
        </w:rPr>
        <w:t>Stuxnet</w:t>
      </w:r>
      <w:proofErr w:type="spellEnd"/>
      <w:r w:rsidRPr="001010B2">
        <w:rPr>
          <w:sz w:val="16"/>
          <w:szCs w:val="12"/>
        </w:rPr>
        <w:t xml:space="preserve"> code. Individual tinkerers are getting it, too. "What </w:t>
      </w:r>
      <w:proofErr w:type="spellStart"/>
      <w:r w:rsidRPr="001010B2">
        <w:rPr>
          <w:sz w:val="16"/>
          <w:szCs w:val="12"/>
        </w:rPr>
        <w:t>Stuxnet</w:t>
      </w:r>
      <w:proofErr w:type="spellEnd"/>
      <w:r w:rsidRPr="001010B2">
        <w:rPr>
          <w:sz w:val="16"/>
          <w:szCs w:val="12"/>
        </w:rPr>
        <w:t xml:space="preserve"> represents is a future in which people with the funds will be able to buy a sophisticated attack like this on the black market," says Ralph </w:t>
      </w:r>
      <w:proofErr w:type="spellStart"/>
      <w:r w:rsidRPr="001010B2">
        <w:rPr>
          <w:sz w:val="16"/>
          <w:szCs w:val="12"/>
        </w:rPr>
        <w:t>Langner</w:t>
      </w:r>
      <w:proofErr w:type="spellEnd"/>
      <w:r w:rsidRPr="001010B2">
        <w:rPr>
          <w:sz w:val="16"/>
          <w:szCs w:val="12"/>
        </w:rPr>
        <w:t xml:space="preserve">, a German cyber-security researcher and </w:t>
      </w:r>
      <w:proofErr w:type="spellStart"/>
      <w:r w:rsidRPr="001010B2">
        <w:rPr>
          <w:sz w:val="16"/>
          <w:szCs w:val="12"/>
        </w:rPr>
        <w:t>Stuxnet</w:t>
      </w:r>
      <w:proofErr w:type="spellEnd"/>
      <w:r w:rsidRPr="001010B2">
        <w:rPr>
          <w:sz w:val="16"/>
          <w:szCs w:val="12"/>
        </w:rPr>
        <w:t xml:space="preserve"> expert. "Everyone can have their own </w:t>
      </w:r>
      <w:proofErr w:type="spellStart"/>
      <w:r w:rsidRPr="001010B2">
        <w:rPr>
          <w:sz w:val="16"/>
          <w:szCs w:val="12"/>
        </w:rPr>
        <w:t>cyberweapon</w:t>
      </w:r>
      <w:proofErr w:type="spellEnd"/>
      <w:r w:rsidRPr="001010B2">
        <w:rPr>
          <w:sz w:val="16"/>
          <w:szCs w:val="12"/>
        </w:rPr>
        <w:t xml:space="preserve">." He adds that </w:t>
      </w:r>
      <w:proofErr w:type="spellStart"/>
      <w:r w:rsidRPr="001010B2">
        <w:rPr>
          <w:sz w:val="16"/>
          <w:szCs w:val="12"/>
        </w:rPr>
        <w:t>Stuxnet</w:t>
      </w:r>
      <w:proofErr w:type="spellEnd"/>
      <w:r w:rsidRPr="001010B2">
        <w:rPr>
          <w:sz w:val="16"/>
          <w:szCs w:val="12"/>
        </w:rPr>
        <w:t xml:space="preserve"> could be modified by someone who isn't even a control-systems expert into a "digital dirty bomb" that could damage or destroy virtually any industrial operating system it targets. </w:t>
      </w:r>
      <w:proofErr w:type="spellStart"/>
      <w:r w:rsidRPr="001010B2">
        <w:rPr>
          <w:sz w:val="16"/>
          <w:szCs w:val="12"/>
        </w:rPr>
        <w:t>Amr</w:t>
      </w:r>
      <w:proofErr w:type="spellEnd"/>
      <w:r w:rsidRPr="001010B2">
        <w:rPr>
          <w:sz w:val="16"/>
          <w:szCs w:val="12"/>
        </w:rPr>
        <w:t xml:space="preserve"> </w:t>
      </w:r>
      <w:proofErr w:type="spellStart"/>
      <w:r w:rsidRPr="001010B2">
        <w:rPr>
          <w:sz w:val="16"/>
          <w:szCs w:val="12"/>
        </w:rPr>
        <w:t>Thabet</w:t>
      </w:r>
      <w:proofErr w:type="spellEnd"/>
      <w:r w:rsidRPr="001010B2">
        <w:rPr>
          <w:sz w:val="16"/>
          <w:szCs w:val="12"/>
        </w:rPr>
        <w:t xml:space="preserve">, an engineering student at the University of Alexandria in Egypt, typifies how easy it is to access the new world of </w:t>
      </w:r>
      <w:proofErr w:type="spellStart"/>
      <w:r w:rsidRPr="001010B2">
        <w:rPr>
          <w:sz w:val="16"/>
          <w:szCs w:val="12"/>
        </w:rPr>
        <w:t>cyberweaponry</w:t>
      </w:r>
      <w:proofErr w:type="spellEnd"/>
      <w:r w:rsidRPr="001010B2">
        <w:rPr>
          <w:sz w:val="16"/>
          <w:szCs w:val="12"/>
        </w:rPr>
        <w:t xml:space="preserve">. During recent mass street protests in his country, he found time to post on his blog a portion of the </w:t>
      </w:r>
      <w:proofErr w:type="spellStart"/>
      <w:r w:rsidRPr="001010B2">
        <w:rPr>
          <w:sz w:val="16"/>
          <w:szCs w:val="12"/>
        </w:rPr>
        <w:t>Stuxnet</w:t>
      </w:r>
      <w:proofErr w:type="spellEnd"/>
      <w:r w:rsidRPr="001010B2">
        <w:rPr>
          <w:sz w:val="16"/>
          <w:szCs w:val="12"/>
        </w:rPr>
        <w:t xml:space="preserve"> </w:t>
      </w:r>
      <w:proofErr w:type="spellStart"/>
      <w:r w:rsidRPr="001010B2">
        <w:rPr>
          <w:sz w:val="16"/>
          <w:szCs w:val="12"/>
        </w:rPr>
        <w:t>cyberweapon</w:t>
      </w:r>
      <w:proofErr w:type="spellEnd"/>
      <w:r w:rsidRPr="001010B2">
        <w:rPr>
          <w:sz w:val="16"/>
          <w:szCs w:val="12"/>
        </w:rPr>
        <w:t xml:space="preserve"> he had reverse-engineered. The blog drew the attention of </w:t>
      </w:r>
      <w:proofErr w:type="spellStart"/>
      <w:r w:rsidRPr="001010B2">
        <w:rPr>
          <w:sz w:val="16"/>
          <w:szCs w:val="12"/>
        </w:rPr>
        <w:t>cybersecurity</w:t>
      </w:r>
      <w:proofErr w:type="spellEnd"/>
      <w:r w:rsidRPr="001010B2">
        <w:rPr>
          <w:sz w:val="16"/>
          <w:szCs w:val="12"/>
        </w:rPr>
        <w:t xml:space="preserve"> experts, who were unhappy, but not surprised, by what he had done. "This kid's work makes </w:t>
      </w:r>
      <w:proofErr w:type="spellStart"/>
      <w:r w:rsidRPr="001010B2">
        <w:rPr>
          <w:sz w:val="16"/>
          <w:szCs w:val="12"/>
        </w:rPr>
        <w:t>Stuxnet</w:t>
      </w:r>
      <w:proofErr w:type="spellEnd"/>
      <w:r w:rsidRPr="001010B2">
        <w:rPr>
          <w:sz w:val="16"/>
          <w:szCs w:val="12"/>
        </w:rPr>
        <w:t xml:space="preserve"> a lot more accessible and portable to other computer architectures," says Bob </w:t>
      </w:r>
      <w:proofErr w:type="spellStart"/>
      <w:r w:rsidRPr="001010B2">
        <w:rPr>
          <w:sz w:val="16"/>
          <w:szCs w:val="12"/>
        </w:rPr>
        <w:t>Radvanovsky</w:t>
      </w:r>
      <w:proofErr w:type="spellEnd"/>
      <w:r w:rsidRPr="001010B2">
        <w:rPr>
          <w:sz w:val="16"/>
          <w:szCs w:val="12"/>
        </w:rPr>
        <w:t xml:space="preserve">, an industrial control-systems expert at </w:t>
      </w:r>
      <w:proofErr w:type="spellStart"/>
      <w:r w:rsidRPr="001010B2">
        <w:rPr>
          <w:sz w:val="16"/>
          <w:szCs w:val="12"/>
        </w:rPr>
        <w:t>Infracritical</w:t>
      </w:r>
      <w:proofErr w:type="spellEnd"/>
      <w:r w:rsidRPr="001010B2">
        <w:rPr>
          <w:sz w:val="16"/>
          <w:szCs w:val="12"/>
        </w:rPr>
        <w:t xml:space="preserve">,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w:t>
      </w:r>
      <w:proofErr w:type="spellStart"/>
      <w:r w:rsidRPr="001010B2">
        <w:rPr>
          <w:sz w:val="16"/>
          <w:szCs w:val="12"/>
        </w:rPr>
        <w:t>Thabet</w:t>
      </w:r>
      <w:proofErr w:type="spellEnd"/>
      <w:r w:rsidRPr="001010B2">
        <w:rPr>
          <w:sz w:val="16"/>
          <w:szCs w:val="12"/>
        </w:rPr>
        <w:t xml:space="preserve"> said he did it largely for the thrill. He noted that he spent two months deconstructing a small but crucial part of the code after he saw all the attention surrounding the discovery of </w:t>
      </w:r>
      <w:proofErr w:type="spellStart"/>
      <w:r w:rsidRPr="001010B2">
        <w:rPr>
          <w:sz w:val="16"/>
          <w:szCs w:val="12"/>
        </w:rPr>
        <w:t>Stuxnet</w:t>
      </w:r>
      <w:proofErr w:type="spellEnd"/>
      <w:r w:rsidRPr="001010B2">
        <w:rPr>
          <w:sz w:val="16"/>
          <w:szCs w:val="12"/>
        </w:rPr>
        <w:t xml:space="preserve"> last fall. "It's the first time I see a malware becomes like a gun or like a weapon close a whole company in few days," he writes in broken English. "You can say [</w:t>
      </w:r>
      <w:proofErr w:type="spellStart"/>
      <w:r w:rsidRPr="001010B2">
        <w:rPr>
          <w:sz w:val="16"/>
          <w:szCs w:val="12"/>
        </w:rPr>
        <w:t>Stuxnet</w:t>
      </w:r>
      <w:proofErr w:type="spellEnd"/>
      <w:r w:rsidRPr="001010B2">
        <w:rPr>
          <w:sz w:val="16"/>
          <w:szCs w:val="12"/>
        </w:rPr>
        <w:t xml:space="preserve">] makes the malware a harder challenge and more dangerous. That's maybe what </w:t>
      </w:r>
      <w:proofErr w:type="gramStart"/>
      <w:r w:rsidRPr="001010B2">
        <w:rPr>
          <w:sz w:val="16"/>
          <w:szCs w:val="12"/>
        </w:rPr>
        <w:t>inspire</w:t>
      </w:r>
      <w:proofErr w:type="gramEnd"/>
      <w:r w:rsidRPr="001010B2">
        <w:rPr>
          <w:sz w:val="16"/>
          <w:szCs w:val="12"/>
        </w:rPr>
        <w:t xml:space="preserve"> me."</w:t>
      </w:r>
      <w:r w:rsidRPr="001010B2">
        <w:rPr>
          <w:sz w:val="16"/>
          <w:szCs w:val="8"/>
        </w:rPr>
        <w:t xml:space="preserve"> THE 'WAR' HAS ... ALREADY BEGUN? Definitions of what constitute a "</w:t>
      </w:r>
      <w:proofErr w:type="spellStart"/>
      <w:r w:rsidRPr="001010B2">
        <w:rPr>
          <w:sz w:val="16"/>
          <w:szCs w:val="8"/>
        </w:rPr>
        <w:t>cyberattack</w:t>
      </w:r>
      <w:proofErr w:type="spellEnd"/>
      <w:r w:rsidRPr="001010B2">
        <w:rPr>
          <w:sz w:val="16"/>
          <w:szCs w:val="8"/>
        </w:rPr>
        <w:t>" or "</w:t>
      </w:r>
      <w:proofErr w:type="spellStart"/>
      <w:r w:rsidRPr="001010B2">
        <w:rPr>
          <w:sz w:val="16"/>
          <w:szCs w:val="8"/>
        </w:rPr>
        <w:t>cyberwar</w:t>
      </w:r>
      <w:proofErr w:type="spellEnd"/>
      <w:r w:rsidRPr="001010B2">
        <w:rPr>
          <w:sz w:val="16"/>
          <w:szCs w:val="8"/>
        </w:rPr>
        <w:t>" vary, but experts roughly agree</w:t>
      </w:r>
      <w:r w:rsidRPr="001010B2">
        <w:rPr>
          <w:sz w:val="16"/>
          <w:szCs w:val="16"/>
        </w:rPr>
        <w:t xml:space="preserve"> </w:t>
      </w:r>
      <w:r w:rsidRPr="008272AA">
        <w:rPr>
          <w:rStyle w:val="StyleBoldUnderline"/>
          <w:highlight w:val="green"/>
        </w:rPr>
        <w:t>the</w:t>
      </w:r>
      <w:r w:rsidRPr="001010B2">
        <w:rPr>
          <w:sz w:val="16"/>
          <w:szCs w:val="16"/>
        </w:rPr>
        <w:t xml:space="preserve"> </w:t>
      </w:r>
      <w:r w:rsidRPr="008272AA">
        <w:rPr>
          <w:rStyle w:val="StyleBoldUnderline"/>
          <w:highlight w:val="green"/>
        </w:rPr>
        <w:t>US</w:t>
      </w:r>
      <w:r w:rsidRPr="001010B2">
        <w:rPr>
          <w:sz w:val="16"/>
          <w:szCs w:val="16"/>
        </w:rPr>
        <w:t xml:space="preserve"> </w:t>
      </w:r>
      <w:r w:rsidRPr="008272AA">
        <w:rPr>
          <w:rStyle w:val="StyleBoldUnderline"/>
          <w:highlight w:val="green"/>
        </w:rPr>
        <w:t>is</w:t>
      </w:r>
      <w:r w:rsidRPr="001010B2">
        <w:rPr>
          <w:sz w:val="16"/>
          <w:szCs w:val="16"/>
        </w:rPr>
        <w:t xml:space="preserve"> now </w:t>
      </w:r>
      <w:r w:rsidRPr="008272AA">
        <w:rPr>
          <w:rStyle w:val="StyleBoldUnderline"/>
          <w:highlight w:val="green"/>
        </w:rPr>
        <w:t>immersed</w:t>
      </w:r>
      <w:r w:rsidRPr="001010B2">
        <w:rPr>
          <w:sz w:val="16"/>
          <w:szCs w:val="16"/>
        </w:rPr>
        <w:t xml:space="preserve"> </w:t>
      </w:r>
      <w:r w:rsidRPr="008272AA">
        <w:rPr>
          <w:rStyle w:val="StyleBoldUnderline"/>
          <w:highlight w:val="green"/>
        </w:rPr>
        <w:t>in a</w:t>
      </w:r>
      <w:r w:rsidRPr="001010B2">
        <w:rPr>
          <w:sz w:val="16"/>
          <w:szCs w:val="16"/>
        </w:rPr>
        <w:t xml:space="preserve"> continuous </w:t>
      </w:r>
      <w:r w:rsidRPr="008272AA">
        <w:rPr>
          <w:rStyle w:val="StyleBoldUnderline"/>
          <w:highlight w:val="green"/>
        </w:rPr>
        <w:t xml:space="preserve">series of </w:t>
      </w:r>
      <w:proofErr w:type="spellStart"/>
      <w:r w:rsidRPr="008272AA">
        <w:rPr>
          <w:rStyle w:val="StyleBoldUnderline"/>
          <w:highlight w:val="green"/>
        </w:rPr>
        <w:t>cyberconflicts</w:t>
      </w:r>
      <w:proofErr w:type="spellEnd"/>
      <w:r w:rsidRPr="001010B2">
        <w:rPr>
          <w:sz w:val="16"/>
          <w:szCs w:val="16"/>
        </w:rPr>
        <w:t xml:space="preserve">. </w:t>
      </w:r>
      <w:r w:rsidRPr="001010B2">
        <w:rPr>
          <w:sz w:val="16"/>
          <w:szCs w:val="12"/>
        </w:rPr>
        <w:t xml:space="preserve">These are with state and </w:t>
      </w:r>
      <w:proofErr w:type="spellStart"/>
      <w:r w:rsidRPr="001010B2">
        <w:rPr>
          <w:sz w:val="16"/>
          <w:szCs w:val="12"/>
        </w:rPr>
        <w:t>nonstate</w:t>
      </w:r>
      <w:proofErr w:type="spellEnd"/>
      <w:r w:rsidRPr="001010B2">
        <w:rPr>
          <w:sz w:val="16"/>
          <w:szCs w:val="12"/>
        </w:rPr>
        <w:t xml:space="preserve"> actors, from Russia and China to criminal gangs and online protest groups. "Are we in a </w:t>
      </w:r>
      <w:proofErr w:type="spellStart"/>
      <w:r w:rsidRPr="001010B2">
        <w:rPr>
          <w:sz w:val="16"/>
          <w:szCs w:val="12"/>
        </w:rPr>
        <w:t>cyberwar</w:t>
      </w:r>
      <w:proofErr w:type="spellEnd"/>
      <w:r w:rsidRPr="001010B2">
        <w:rPr>
          <w:sz w:val="16"/>
          <w:szCs w:val="12"/>
        </w:rPr>
        <w:t xml:space="preserve"> now?" asks John </w:t>
      </w:r>
      <w:proofErr w:type="spellStart"/>
      <w:r w:rsidRPr="001010B2">
        <w:rPr>
          <w:sz w:val="16"/>
          <w:szCs w:val="12"/>
        </w:rPr>
        <w:t>Bumgarner</w:t>
      </w:r>
      <w:proofErr w:type="spellEnd"/>
      <w:r w:rsidRPr="001010B2">
        <w:rPr>
          <w:sz w:val="16"/>
          <w:szCs w:val="12"/>
        </w:rPr>
        <w:t xml:space="preserve">, research director at the US Cyber Consequences Unit, a Washington-based think tank, who once was a </w:t>
      </w:r>
      <w:proofErr w:type="spellStart"/>
      <w:r w:rsidRPr="001010B2">
        <w:rPr>
          <w:sz w:val="16"/>
          <w:szCs w:val="12"/>
        </w:rPr>
        <w:t>cyberwarrior</w:t>
      </w:r>
      <w:proofErr w:type="spellEnd"/>
      <w:r w:rsidRPr="001010B2">
        <w:rPr>
          <w:sz w:val="16"/>
          <w:szCs w:val="12"/>
        </w:rPr>
        <w:t xml:space="preserve"> with the US Army. </w:t>
      </w:r>
      <w:proofErr w:type="gramStart"/>
      <w:r w:rsidRPr="001010B2">
        <w:rPr>
          <w:sz w:val="16"/>
          <w:szCs w:val="12"/>
        </w:rPr>
        <w:t>"No, not yet.</w:t>
      </w:r>
      <w:proofErr w:type="gramEnd"/>
      <w:r w:rsidRPr="001010B2">
        <w:rPr>
          <w:sz w:val="16"/>
          <w:szCs w:val="12"/>
        </w:rPr>
        <w:t xml:space="preserve">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w:t>
      </w:r>
      <w:proofErr w:type="spellStart"/>
      <w:r w:rsidRPr="001010B2">
        <w:rPr>
          <w:sz w:val="16"/>
          <w:szCs w:val="12"/>
        </w:rPr>
        <w:t>cyberwar</w:t>
      </w:r>
      <w:proofErr w:type="spellEnd"/>
      <w:r w:rsidRPr="001010B2">
        <w:rPr>
          <w:sz w:val="16"/>
          <w:szCs w:val="12"/>
        </w:rPr>
        <w:t xml:space="preserve">,"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w:t>
      </w:r>
      <w:proofErr w:type="spellStart"/>
      <w:r w:rsidRPr="001010B2">
        <w:rPr>
          <w:sz w:val="16"/>
          <w:szCs w:val="12"/>
        </w:rPr>
        <w:t>cyberwar</w:t>
      </w:r>
      <w:proofErr w:type="spellEnd"/>
      <w:r w:rsidRPr="001010B2">
        <w:rPr>
          <w:sz w:val="16"/>
          <w:szCs w:val="12"/>
        </w:rPr>
        <w:t xml:space="preserve">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w:t>
      </w:r>
      <w:proofErr w:type="spellStart"/>
      <w:r w:rsidRPr="001010B2">
        <w:rPr>
          <w:sz w:val="16"/>
          <w:szCs w:val="12"/>
        </w:rPr>
        <w:t>cyberconflict</w:t>
      </w:r>
      <w:proofErr w:type="spellEnd"/>
      <w:r w:rsidRPr="001010B2">
        <w:rPr>
          <w:sz w:val="16"/>
          <w:szCs w:val="12"/>
        </w:rPr>
        <w:t xml:space="preserve"> with us." While he agrees the notion of big-scale </w:t>
      </w:r>
      <w:proofErr w:type="spellStart"/>
      <w:r w:rsidRPr="001010B2">
        <w:rPr>
          <w:sz w:val="16"/>
          <w:szCs w:val="12"/>
        </w:rPr>
        <w:t>cyberwarfare</w:t>
      </w:r>
      <w:proofErr w:type="spellEnd"/>
      <w:r w:rsidRPr="001010B2">
        <w:rPr>
          <w:sz w:val="16"/>
          <w:szCs w:val="12"/>
        </w:rPr>
        <w:t xml:space="preserve"> has been over-hyped, he says</w:t>
      </w:r>
      <w:r w:rsidRPr="001010B2">
        <w:rPr>
          <w:sz w:val="16"/>
          <w:szCs w:val="16"/>
        </w:rPr>
        <w:t xml:space="preserve"> </w:t>
      </w:r>
      <w:r w:rsidRPr="008272AA">
        <w:rPr>
          <w:rStyle w:val="StyleBoldUnderline"/>
          <w:highlight w:val="green"/>
        </w:rPr>
        <w:t>attacks that move beyond aggressive</w:t>
      </w:r>
      <w:r w:rsidRPr="001010B2">
        <w:rPr>
          <w:sz w:val="16"/>
          <w:szCs w:val="16"/>
        </w:rPr>
        <w:t xml:space="preserve"> </w:t>
      </w:r>
      <w:r w:rsidRPr="008272AA">
        <w:rPr>
          <w:rStyle w:val="StyleBoldUnderline"/>
          <w:highlight w:val="green"/>
        </w:rPr>
        <w:t>espionage</w:t>
      </w:r>
      <w:r w:rsidRPr="001010B2">
        <w:rPr>
          <w:sz w:val="16"/>
          <w:szCs w:val="16"/>
        </w:rPr>
        <w:t xml:space="preserve"> </w:t>
      </w:r>
      <w:r w:rsidRPr="008272AA">
        <w:rPr>
          <w:rStyle w:val="StyleBoldUnderline"/>
          <w:highlight w:val="green"/>
        </w:rPr>
        <w:t>to strikes</w:t>
      </w:r>
      <w:r w:rsidRPr="001010B2">
        <w:rPr>
          <w:sz w:val="16"/>
          <w:szCs w:val="16"/>
        </w:rPr>
        <w:t xml:space="preserve"> at, or sabotage of, industrial processes and military systems "</w:t>
      </w:r>
      <w:r w:rsidRPr="008272AA">
        <w:rPr>
          <w:rStyle w:val="StyleBoldUnderline"/>
          <w:highlight w:val="green"/>
        </w:rPr>
        <w:t xml:space="preserve">will become a </w:t>
      </w:r>
      <w:r w:rsidRPr="001010B2">
        <w:rPr>
          <w:sz w:val="16"/>
          <w:szCs w:val="16"/>
        </w:rPr>
        <w:t xml:space="preserve">routine </w:t>
      </w:r>
      <w:r w:rsidRPr="008272AA">
        <w:rPr>
          <w:rStyle w:val="StyleBoldUnderline"/>
          <w:highlight w:val="green"/>
        </w:rPr>
        <w:t>reality</w:t>
      </w:r>
      <w:r w:rsidRPr="001010B2">
        <w:rPr>
          <w:sz w:val="16"/>
          <w:szCs w:val="16"/>
        </w:rPr>
        <w:t xml:space="preserve">." </w:t>
      </w:r>
      <w:r w:rsidRPr="001010B2">
        <w:rPr>
          <w:sz w:val="16"/>
          <w:szCs w:val="12"/>
        </w:rPr>
        <w:t xml:space="preserve">ANYTHING YOU CAN DO, WE CAN DO BETTER </w:t>
      </w:r>
      <w:proofErr w:type="gramStart"/>
      <w:r w:rsidRPr="001010B2">
        <w:rPr>
          <w:sz w:val="16"/>
          <w:szCs w:val="12"/>
        </w:rPr>
        <w:t>The</w:t>
      </w:r>
      <w:proofErr w:type="gramEnd"/>
      <w:r w:rsidRPr="001010B2">
        <w:rPr>
          <w:sz w:val="16"/>
          <w:szCs w:val="12"/>
        </w:rPr>
        <w:t xml:space="preserve"> attacks were coordinated but relatively unsophisticated: In the spring of 2007, hackers blocked the websites of the Estonian government and clogged the country's Internet network. At one point, bank cards were immobilized. Later, in 2008, similar </w:t>
      </w:r>
      <w:proofErr w:type="spellStart"/>
      <w:r w:rsidRPr="001010B2">
        <w:rPr>
          <w:sz w:val="16"/>
          <w:szCs w:val="12"/>
        </w:rPr>
        <w:t>cyberstrikes</w:t>
      </w:r>
      <w:proofErr w:type="spellEnd"/>
      <w:r w:rsidRPr="001010B2">
        <w:rPr>
          <w:sz w:val="16"/>
          <w:szCs w:val="12"/>
        </w:rPr>
        <w:t xml:space="preserve"> preceded the Russian invasion of Georgia. Moscow denied any involvement in the attacks, but Estonia, among others, suspected Russia. Whoever it was may not be as important as what it's done: touched off a mini cyber arms race, accelerated by the </w:t>
      </w:r>
      <w:proofErr w:type="spellStart"/>
      <w:r w:rsidRPr="001010B2">
        <w:rPr>
          <w:sz w:val="16"/>
          <w:szCs w:val="12"/>
        </w:rPr>
        <w:t>Stuxnet</w:t>
      </w:r>
      <w:proofErr w:type="spellEnd"/>
      <w:r w:rsidRPr="001010B2">
        <w:rPr>
          <w:sz w:val="16"/>
          <w:szCs w:val="12"/>
        </w:rPr>
        <w:t xml:space="preserve"> revelation. Germany and Britain announced new </w:t>
      </w:r>
      <w:proofErr w:type="spellStart"/>
      <w:r w:rsidRPr="001010B2">
        <w:rPr>
          <w:sz w:val="16"/>
          <w:szCs w:val="12"/>
        </w:rPr>
        <w:t>cybermilitary</w:t>
      </w:r>
      <w:proofErr w:type="spellEnd"/>
      <w:r w:rsidRPr="001010B2">
        <w:rPr>
          <w:sz w:val="16"/>
          <w:szCs w:val="12"/>
        </w:rPr>
        <w:t xml:space="preserve"> programs in January. In December, Estonia and Iran unveiled </w:t>
      </w:r>
      <w:proofErr w:type="spellStart"/>
      <w:r w:rsidRPr="001010B2">
        <w:rPr>
          <w:sz w:val="16"/>
          <w:szCs w:val="12"/>
        </w:rPr>
        <w:t>cybermilitias</w:t>
      </w:r>
      <w:proofErr w:type="spellEnd"/>
      <w:r w:rsidRPr="001010B2">
        <w:rPr>
          <w:sz w:val="16"/>
          <w:szCs w:val="12"/>
        </w:rPr>
        <w:t xml:space="preserve"> to help defend against digital attack. They join at least 20 nations that now have advanced </w:t>
      </w:r>
      <w:proofErr w:type="spellStart"/>
      <w:r w:rsidRPr="001010B2">
        <w:rPr>
          <w:sz w:val="16"/>
          <w:szCs w:val="12"/>
        </w:rPr>
        <w:t>cyberwar</w:t>
      </w:r>
      <w:proofErr w:type="spellEnd"/>
      <w:r w:rsidRPr="001010B2">
        <w:rPr>
          <w:sz w:val="16"/>
          <w:szCs w:val="12"/>
        </w:rPr>
        <w:t xml:space="preserve"> programs, according to McAfee, a Santa Clara, Calif., computer security firm. Yet</w:t>
      </w:r>
      <w:r w:rsidRPr="001010B2">
        <w:rPr>
          <w:sz w:val="16"/>
          <w:szCs w:val="16"/>
        </w:rPr>
        <w:t xml:space="preserve"> </w:t>
      </w:r>
      <w:r w:rsidRPr="008272AA">
        <w:rPr>
          <w:rStyle w:val="StyleBoldUnderline"/>
          <w:highlight w:val="green"/>
        </w:rPr>
        <w:t xml:space="preserve">more than 100 countries have </w:t>
      </w:r>
      <w:r w:rsidRPr="00E2091E">
        <w:rPr>
          <w:rStyle w:val="StyleBoldUnderline"/>
        </w:rPr>
        <w:t xml:space="preserve">at least some </w:t>
      </w:r>
      <w:proofErr w:type="spellStart"/>
      <w:r w:rsidRPr="008272AA">
        <w:rPr>
          <w:rStyle w:val="StyleBoldUnderline"/>
          <w:highlight w:val="green"/>
        </w:rPr>
        <w:t>cyberconflict</w:t>
      </w:r>
      <w:proofErr w:type="spellEnd"/>
      <w:r w:rsidRPr="008272AA">
        <w:rPr>
          <w:rStyle w:val="StyleBoldUnderline"/>
          <w:highlight w:val="green"/>
        </w:rPr>
        <w:t xml:space="preserve"> prowess, and multiple nations "have the capability to conduct sustained, high-end </w:t>
      </w:r>
      <w:proofErr w:type="spellStart"/>
      <w:r w:rsidRPr="008272AA">
        <w:rPr>
          <w:rStyle w:val="StyleBoldUnderline"/>
          <w:highlight w:val="green"/>
        </w:rPr>
        <w:t>cyberattacks</w:t>
      </w:r>
      <w:proofErr w:type="spellEnd"/>
      <w:r w:rsidRPr="001010B2">
        <w:rPr>
          <w:sz w:val="16"/>
          <w:szCs w:val="16"/>
        </w:rPr>
        <w:t xml:space="preserve"> </w:t>
      </w:r>
      <w:r w:rsidRPr="001010B2">
        <w:rPr>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010B2">
        <w:rPr>
          <w:sz w:val="16"/>
          <w:szCs w:val="12"/>
        </w:rPr>
        <w:t xml:space="preserve">Experts like Mr. </w:t>
      </w:r>
      <w:proofErr w:type="spellStart"/>
      <w:r w:rsidRPr="001010B2">
        <w:rPr>
          <w:sz w:val="16"/>
          <w:szCs w:val="12"/>
        </w:rPr>
        <w:t>Langner</w:t>
      </w:r>
      <w:proofErr w:type="spellEnd"/>
      <w:r w:rsidRPr="001010B2">
        <w:rPr>
          <w:sz w:val="16"/>
          <w:szCs w:val="12"/>
        </w:rPr>
        <w:t xml:space="preserve">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w:t>
      </w:r>
      <w:proofErr w:type="spellStart"/>
      <w:r w:rsidRPr="001010B2">
        <w:rPr>
          <w:sz w:val="16"/>
          <w:szCs w:val="12"/>
        </w:rPr>
        <w:t>Mulvenon</w:t>
      </w:r>
      <w:proofErr w:type="spellEnd"/>
      <w:r w:rsidRPr="001010B2">
        <w:rPr>
          <w:sz w:val="16"/>
          <w:szCs w:val="12"/>
        </w:rPr>
        <w:t xml:space="preserve">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w:t>
      </w:r>
      <w:proofErr w:type="spellStart"/>
      <w:r w:rsidRPr="001010B2">
        <w:rPr>
          <w:sz w:val="16"/>
          <w:szCs w:val="12"/>
        </w:rPr>
        <w:t>cyberassault</w:t>
      </w:r>
      <w:proofErr w:type="spellEnd"/>
      <w:r w:rsidRPr="001010B2">
        <w:rPr>
          <w:sz w:val="16"/>
          <w:szCs w:val="12"/>
        </w:rPr>
        <w:t xml:space="preserve">. The DOD's communication system includes some 15,000 computer networks and 7 million computing devices. According to the Pentagon, unknown attackers try to breach its systems 6 million times a day. More than a few attempts have succeeded. Hackers are believed </w:t>
      </w:r>
      <w:r w:rsidRPr="001010B2">
        <w:rPr>
          <w:sz w:val="16"/>
          <w:szCs w:val="12"/>
        </w:rPr>
        <w:lastRenderedPageBreak/>
        <w:t xml:space="preserve">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w:t>
      </w:r>
      <w:proofErr w:type="spellStart"/>
      <w:r w:rsidRPr="001010B2">
        <w:rPr>
          <w:sz w:val="16"/>
          <w:szCs w:val="12"/>
        </w:rPr>
        <w:t>superporous</w:t>
      </w:r>
      <w:proofErr w:type="spellEnd"/>
      <w:r w:rsidRPr="001010B2">
        <w:rPr>
          <w:sz w:val="16"/>
          <w:szCs w:val="12"/>
        </w:rPr>
        <w:t xml:space="preserve"> against anything sophisticated." Countries that are less wired are less vulnerable, which represents another danger. Some analysts even suggest that a small power like North Korea could do serious damage to the US in a </w:t>
      </w:r>
      <w:proofErr w:type="spellStart"/>
      <w:r w:rsidRPr="001010B2">
        <w:rPr>
          <w:sz w:val="16"/>
          <w:szCs w:val="12"/>
        </w:rPr>
        <w:t>cyberattack</w:t>
      </w:r>
      <w:proofErr w:type="spellEnd"/>
      <w:r w:rsidRPr="001010B2">
        <w:rPr>
          <w:sz w:val="16"/>
          <w:szCs w:val="12"/>
        </w:rPr>
        <w:t xml:space="preserve">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w:t>
      </w:r>
      <w:proofErr w:type="gramStart"/>
      <w:r w:rsidRPr="001010B2">
        <w:rPr>
          <w:sz w:val="16"/>
          <w:szCs w:val="12"/>
        </w:rPr>
        <w:t>group of hackers sit</w:t>
      </w:r>
      <w:proofErr w:type="gramEnd"/>
      <w:r w:rsidRPr="001010B2">
        <w:rPr>
          <w:sz w:val="16"/>
          <w:szCs w:val="12"/>
        </w:rPr>
        <w:t xml:space="preserve"> at an oval bank of computers in a second-floor office on the wind-swept plains of Idaho. Their mission: infiltrate the computer network of Acme Products, an American industrial plant. They immediately begin probing for ways around the company's </w:t>
      </w:r>
      <w:proofErr w:type="spellStart"/>
      <w:r w:rsidRPr="001010B2">
        <w:rPr>
          <w:sz w:val="16"/>
          <w:szCs w:val="12"/>
        </w:rPr>
        <w:t>cyberdefenses</w:t>
      </w:r>
      <w:proofErr w:type="spellEnd"/>
      <w:r w:rsidRPr="001010B2">
        <w:rPr>
          <w:sz w:val="16"/>
          <w:szCs w:val="12"/>
        </w:rPr>
        <w:t xml:space="preserve">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w:t>
      </w:r>
      <w:proofErr w:type="gramStart"/>
      <w:r w:rsidRPr="001010B2">
        <w:rPr>
          <w:sz w:val="16"/>
          <w:szCs w:val="12"/>
        </w:rPr>
        <w:t>Something radioactive?</w:t>
      </w:r>
      <w:proofErr w:type="gramEnd"/>
      <w:r w:rsidRPr="001010B2">
        <w:rPr>
          <w:sz w:val="16"/>
          <w:szCs w:val="12"/>
        </w:rPr>
        <w:t xml:space="preser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w:t>
      </w:r>
      <w:proofErr w:type="spellStart"/>
      <w:r w:rsidRPr="001010B2">
        <w:rPr>
          <w:sz w:val="16"/>
          <w:szCs w:val="12"/>
        </w:rPr>
        <w:t>cyberwar</w:t>
      </w:r>
      <w:proofErr w:type="spellEnd"/>
      <w:r w:rsidRPr="001010B2">
        <w:rPr>
          <w:sz w:val="16"/>
          <w:szCs w:val="12"/>
        </w:rPr>
        <w:t xml:space="preserve">,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t>
      </w:r>
      <w:proofErr w:type="spellStart"/>
      <w:r w:rsidRPr="001010B2">
        <w:rPr>
          <w:sz w:val="16"/>
          <w:szCs w:val="12"/>
        </w:rPr>
        <w:t>warehouselike</w:t>
      </w:r>
      <w:proofErr w:type="spellEnd"/>
      <w:r w:rsidRPr="001010B2">
        <w:rPr>
          <w:sz w:val="16"/>
          <w:szCs w:val="12"/>
        </w:rPr>
        <w:t xml:space="preserv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w:t>
      </w:r>
      <w:proofErr w:type="gramStart"/>
      <w:r w:rsidRPr="001010B2">
        <w:rPr>
          <w:sz w:val="16"/>
          <w:szCs w:val="12"/>
        </w:rPr>
        <w:t>espionage, that</w:t>
      </w:r>
      <w:proofErr w:type="gramEnd"/>
      <w:r w:rsidRPr="001010B2">
        <w:rPr>
          <w:sz w:val="16"/>
          <w:szCs w:val="12"/>
        </w:rPr>
        <w:t xml:space="preserve">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w:t>
      </w:r>
      <w:proofErr w:type="spellStart"/>
      <w:r w:rsidRPr="001010B2">
        <w:rPr>
          <w:sz w:val="16"/>
          <w:szCs w:val="12"/>
        </w:rPr>
        <w:t>cybersecurity</w:t>
      </w:r>
      <w:proofErr w:type="spellEnd"/>
      <w:r w:rsidRPr="001010B2">
        <w:rPr>
          <w:sz w:val="16"/>
          <w:szCs w:val="12"/>
        </w:rPr>
        <w:t xml:space="preserve"> expert. "But they're not controlling them yet." Michael </w:t>
      </w:r>
      <w:proofErr w:type="spellStart"/>
      <w:r w:rsidRPr="001010B2">
        <w:rPr>
          <w:sz w:val="16"/>
          <w:szCs w:val="12"/>
        </w:rPr>
        <w:t>Assante</w:t>
      </w:r>
      <w:proofErr w:type="spellEnd"/>
      <w:r w:rsidRPr="001010B2">
        <w:rPr>
          <w:sz w:val="16"/>
          <w:szCs w:val="12"/>
        </w:rPr>
        <w:t xml:space="preserve">, a former Navy </w:t>
      </w:r>
      <w:proofErr w:type="spellStart"/>
      <w:r w:rsidRPr="001010B2">
        <w:rPr>
          <w:sz w:val="16"/>
          <w:szCs w:val="12"/>
        </w:rPr>
        <w:t>cyberwarfare</w:t>
      </w:r>
      <w:proofErr w:type="spellEnd"/>
      <w:r w:rsidRPr="001010B2">
        <w:rPr>
          <w:sz w:val="16"/>
          <w:szCs w:val="12"/>
        </w:rPr>
        <w:t xml:space="preserve"> specialist and INL industrial-security expert, sees calculated hacking taking place as well. "I agree we have a lot of </w:t>
      </w:r>
      <w:proofErr w:type="spellStart"/>
      <w:r w:rsidRPr="001010B2">
        <w:rPr>
          <w:sz w:val="16"/>
          <w:szCs w:val="12"/>
        </w:rPr>
        <w:t>cyberespionage</w:t>
      </w:r>
      <w:proofErr w:type="spellEnd"/>
      <w:r w:rsidRPr="001010B2">
        <w:rPr>
          <w:sz w:val="16"/>
          <w:szCs w:val="12"/>
        </w:rPr>
        <w:t xml:space="preserve"> going on and a lot of preparation of the battlefield," he says in an interview at his home on a butte overlooking Idaho's Snake River Valley. "There's no question the grid is vulnerable." THE GENIE IS OUT OF THE HARD DRIVE Despite their dangers, </w:t>
      </w:r>
      <w:proofErr w:type="spellStart"/>
      <w:r w:rsidRPr="001010B2">
        <w:rPr>
          <w:sz w:val="16"/>
          <w:szCs w:val="12"/>
        </w:rPr>
        <w:t>cyberweapons</w:t>
      </w:r>
      <w:proofErr w:type="spellEnd"/>
      <w:r w:rsidRPr="001010B2">
        <w:rPr>
          <w:sz w:val="16"/>
          <w:szCs w:val="12"/>
        </w:rPr>
        <w:t xml:space="preserve">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w:t>
      </w:r>
      <w:proofErr w:type="spellStart"/>
      <w:r w:rsidRPr="001010B2">
        <w:rPr>
          <w:sz w:val="16"/>
          <w:szCs w:val="12"/>
        </w:rPr>
        <w:t>Cyberweapons</w:t>
      </w:r>
      <w:proofErr w:type="spellEnd"/>
      <w:r w:rsidRPr="001010B2">
        <w:rPr>
          <w:sz w:val="16"/>
          <w:szCs w:val="12"/>
        </w:rPr>
        <w:t xml:space="preserve"> may also be far cheaper than many conventional weapons. No doubt these are among the reasons President Obama has accelerated the development of US </w:t>
      </w:r>
      <w:proofErr w:type="spellStart"/>
      <w:r w:rsidRPr="001010B2">
        <w:rPr>
          <w:sz w:val="16"/>
          <w:szCs w:val="12"/>
        </w:rPr>
        <w:t>cybersecurity</w:t>
      </w:r>
      <w:proofErr w:type="spellEnd"/>
      <w:r w:rsidRPr="001010B2">
        <w:rPr>
          <w:sz w:val="16"/>
          <w:szCs w:val="12"/>
        </w:rPr>
        <w:t xml:space="preserve"> efforts, building on programs begun late in the tenure of President George W. Bush. In 2009, when announcing the new position of </w:t>
      </w:r>
      <w:proofErr w:type="spellStart"/>
      <w:r w:rsidRPr="001010B2">
        <w:rPr>
          <w:sz w:val="16"/>
          <w:szCs w:val="12"/>
        </w:rPr>
        <w:t>cybersecurity</w:t>
      </w:r>
      <w:proofErr w:type="spellEnd"/>
      <w:r w:rsidRPr="001010B2">
        <w:rPr>
          <w:sz w:val="16"/>
          <w:szCs w:val="12"/>
        </w:rPr>
        <w:t xml:space="preserve">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010B2">
        <w:rPr>
          <w:sz w:val="16"/>
          <w:szCs w:val="8"/>
        </w:rPr>
        <w:t xml:space="preserve"> "Milliseconds can make a difference, so the US military must respond to attacks as they happen or even before they arrive." Yet</w:t>
      </w:r>
      <w:r w:rsidRPr="001010B2">
        <w:rPr>
          <w:sz w:val="16"/>
          <w:szCs w:val="16"/>
        </w:rPr>
        <w:t xml:space="preserve"> </w:t>
      </w:r>
      <w:r w:rsidRPr="00E2091E">
        <w:rPr>
          <w:rStyle w:val="StyleBoldUnderline"/>
        </w:rPr>
        <w:t xml:space="preserve">the digital war buildup could have far-reaching – and unexpected – consequences. </w:t>
      </w:r>
      <w:proofErr w:type="spellStart"/>
      <w:r w:rsidRPr="00E2091E">
        <w:rPr>
          <w:rStyle w:val="StyleBoldUnderline"/>
        </w:rPr>
        <w:t>Cyberweapons</w:t>
      </w:r>
      <w:proofErr w:type="spellEnd"/>
      <w:r w:rsidRPr="00E2091E">
        <w:rPr>
          <w:rStyle w:val="StyleBoldUnderline"/>
        </w:rPr>
        <w:t xml:space="preserve"> are hardly clinical or benign</w:t>
      </w:r>
      <w:r w:rsidRPr="001010B2">
        <w:rPr>
          <w:sz w:val="16"/>
          <w:szCs w:val="16"/>
        </w:rPr>
        <w:t xml:space="preserve">. They can infect systems globally in minutes that were not the intended target. Experts say </w:t>
      </w:r>
      <w:proofErr w:type="spellStart"/>
      <w:r w:rsidRPr="001010B2">
        <w:rPr>
          <w:sz w:val="16"/>
          <w:szCs w:val="16"/>
        </w:rPr>
        <w:t>Stuxnet</w:t>
      </w:r>
      <w:proofErr w:type="spellEnd"/>
      <w:r w:rsidRPr="001010B2">
        <w:rPr>
          <w:sz w:val="16"/>
          <w:szCs w:val="16"/>
        </w:rPr>
        <w:t xml:space="preserve">,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8272AA">
        <w:rPr>
          <w:rStyle w:val="StyleBoldUnderline"/>
          <w:highlight w:val="green"/>
        </w:rPr>
        <w:t>Because strikes and counterstrikes</w:t>
      </w:r>
      <w:r w:rsidRPr="00E2091E">
        <w:rPr>
          <w:rStyle w:val="StyleBoldUnderline"/>
        </w:rPr>
        <w:t xml:space="preserve"> can </w:t>
      </w:r>
      <w:r w:rsidRPr="008272AA">
        <w:rPr>
          <w:rStyle w:val="StyleBoldUnderline"/>
          <w:highlight w:val="green"/>
        </w:rPr>
        <w:t xml:space="preserve">happen in seconds, conflicts </w:t>
      </w:r>
      <w:r w:rsidRPr="001010B2">
        <w:rPr>
          <w:sz w:val="16"/>
          <w:szCs w:val="16"/>
        </w:rPr>
        <w:t xml:space="preserve">could </w:t>
      </w:r>
      <w:r w:rsidRPr="008272AA">
        <w:rPr>
          <w:rStyle w:val="StyleBoldUnderline"/>
          <w:highlight w:val="green"/>
        </w:rPr>
        <w:t>quickly</w:t>
      </w:r>
      <w:r w:rsidRPr="00E2091E">
        <w:rPr>
          <w:rStyle w:val="StyleBoldUnderline"/>
        </w:rPr>
        <w:t xml:space="preserve"> </w:t>
      </w:r>
      <w:r w:rsidRPr="008272AA">
        <w:rPr>
          <w:rStyle w:val="StyleBoldUnderline"/>
          <w:highlight w:val="green"/>
        </w:rPr>
        <w:t>escalate outside the world of computers</w:t>
      </w:r>
      <w:r w:rsidRPr="001010B2">
        <w:rPr>
          <w:sz w:val="16"/>
          <w:szCs w:val="16"/>
        </w:rPr>
        <w:t xml:space="preserve">. What, for instance, would the US do if an adversary knocked out a power plant – would it retaliate with digital soldiers or real ones? NATO and other organizations are already weighing whether to respond militarily against nations that launch or host </w:t>
      </w:r>
      <w:proofErr w:type="spellStart"/>
      <w:r w:rsidRPr="001010B2">
        <w:rPr>
          <w:sz w:val="16"/>
          <w:szCs w:val="16"/>
        </w:rPr>
        <w:t>cyberattacks</w:t>
      </w:r>
      <w:proofErr w:type="spellEnd"/>
      <w:r w:rsidRPr="001010B2">
        <w:rPr>
          <w:sz w:val="16"/>
          <w:szCs w:val="16"/>
        </w:rPr>
        <w:t xml:space="preserve"> against member states. "</w:t>
      </w:r>
      <w:r w:rsidRPr="00E2091E">
        <w:rPr>
          <w:rStyle w:val="StyleBoldUnderline"/>
        </w:rPr>
        <w:t xml:space="preserve">The US </w:t>
      </w:r>
      <w:proofErr w:type="spellStart"/>
      <w:r w:rsidRPr="00E2091E">
        <w:rPr>
          <w:rStyle w:val="StyleBoldUnderline"/>
        </w:rPr>
        <w:t>cybersecurity</w:t>
      </w:r>
      <w:proofErr w:type="spellEnd"/>
      <w:r w:rsidRPr="00E2091E">
        <w:rPr>
          <w:rStyle w:val="StyleBoldUnderline"/>
        </w:rPr>
        <w:t xml:space="preserve"> strategy</w:t>
      </w:r>
      <w:r w:rsidRPr="001010B2">
        <w:rPr>
          <w:sz w:val="16"/>
          <w:szCs w:val="16"/>
        </w:rPr>
        <w:t xml:space="preserve"> since 2003 </w:t>
      </w:r>
      <w:r w:rsidRPr="00E2091E">
        <w:rPr>
          <w:rStyle w:val="StyleBoldUnderline"/>
        </w:rPr>
        <w:t xml:space="preserve">has stated that we're not just going to respond to </w:t>
      </w:r>
      <w:proofErr w:type="spellStart"/>
      <w:r w:rsidRPr="00E2091E">
        <w:rPr>
          <w:rStyle w:val="StyleBoldUnderline"/>
        </w:rPr>
        <w:t>cyberattacks</w:t>
      </w:r>
      <w:proofErr w:type="spellEnd"/>
      <w:r w:rsidRPr="00E2091E">
        <w:rPr>
          <w:rStyle w:val="StyleBoldUnderline"/>
        </w:rPr>
        <w:t xml:space="preserve"> with cyber,</w:t>
      </w:r>
      <w:r w:rsidRPr="001010B2">
        <w:rPr>
          <w:sz w:val="16"/>
          <w:szCs w:val="16"/>
        </w:rPr>
        <w:t xml:space="preserve">" says Greg </w:t>
      </w:r>
      <w:proofErr w:type="spellStart"/>
      <w:r w:rsidRPr="001010B2">
        <w:rPr>
          <w:sz w:val="16"/>
          <w:szCs w:val="16"/>
        </w:rPr>
        <w:t>Rattray</w:t>
      </w:r>
      <w:proofErr w:type="spellEnd"/>
      <w:r w:rsidRPr="001010B2">
        <w:rPr>
          <w:sz w:val="16"/>
          <w:szCs w:val="16"/>
        </w:rPr>
        <w:t xml:space="preserve">, a former director of </w:t>
      </w:r>
      <w:proofErr w:type="spellStart"/>
      <w:r w:rsidRPr="001010B2">
        <w:rPr>
          <w:sz w:val="16"/>
          <w:szCs w:val="16"/>
        </w:rPr>
        <w:t>cybersecurity</w:t>
      </w:r>
      <w:proofErr w:type="spellEnd"/>
      <w:r w:rsidRPr="001010B2">
        <w:rPr>
          <w:sz w:val="16"/>
          <w:szCs w:val="16"/>
        </w:rPr>
        <w:t xml:space="preserve"> for the National Security Council. "If somebody cripples the US electric grid, a nuclear power plant, or starts to kill people with </w:t>
      </w:r>
      <w:proofErr w:type="spellStart"/>
      <w:r w:rsidRPr="001010B2">
        <w:rPr>
          <w:sz w:val="16"/>
          <w:szCs w:val="16"/>
        </w:rPr>
        <w:t>cyberattacks</w:t>
      </w:r>
      <w:proofErr w:type="spellEnd"/>
      <w:r w:rsidRPr="001010B2">
        <w:rPr>
          <w:sz w:val="16"/>
          <w:szCs w:val="16"/>
        </w:rPr>
        <w:t xml:space="preserve">, </w:t>
      </w:r>
      <w:r w:rsidRPr="00E2091E">
        <w:rPr>
          <w:rStyle w:val="StyleBoldUnderline"/>
        </w:rPr>
        <w:t>we have reserved the right to retaliate by the means we deem appropriate</w:t>
      </w:r>
      <w:r w:rsidRPr="001010B2">
        <w:rPr>
          <w:sz w:val="16"/>
          <w:szCs w:val="16"/>
        </w:rPr>
        <w:t xml:space="preserve">." </w:t>
      </w:r>
      <w:r w:rsidRPr="00E2091E">
        <w:rPr>
          <w:rStyle w:val="StyleBoldUnderline"/>
        </w:rPr>
        <w:t xml:space="preserve">Yet figuring out whom to retaliate against is far more complicated in a </w:t>
      </w:r>
      <w:proofErr w:type="spellStart"/>
      <w:r w:rsidRPr="00E2091E">
        <w:rPr>
          <w:rStyle w:val="StyleBoldUnderline"/>
        </w:rPr>
        <w:t>cyberwar</w:t>
      </w:r>
      <w:proofErr w:type="spellEnd"/>
      <w:r w:rsidRPr="00E2091E">
        <w:rPr>
          <w:rStyle w:val="StyleBoldUnderline"/>
        </w:rPr>
        <w:t xml:space="preserve"> than a conventional war. It's not just a matter of seeing who dropped the bombs. </w:t>
      </w:r>
      <w:r w:rsidRPr="00E2091E">
        <w:rPr>
          <w:rStyle w:val="StyleBoldUnderline"/>
        </w:rPr>
        <w:lastRenderedPageBreak/>
        <w:t xml:space="preserve">The Internet and the foggy world of cyberspace provide ample opportunity for anonymity. </w:t>
      </w:r>
      <w:r w:rsidRPr="001010B2">
        <w:rPr>
          <w:sz w:val="16"/>
          <w:szCs w:val="16"/>
        </w:rPr>
        <w:t xml:space="preserve">The US and other countries are working on technical systems that would allow them to reverse-engineer attacks, detecting identifying elements among tiny packets of information that bounce among servers worldwide. Yet even if </w:t>
      </w:r>
      <w:proofErr w:type="spellStart"/>
      <w:r w:rsidRPr="001010B2">
        <w:rPr>
          <w:sz w:val="16"/>
          <w:szCs w:val="16"/>
        </w:rPr>
        <w:t>cybersleuths</w:t>
      </w:r>
      <w:proofErr w:type="spellEnd"/>
      <w:r w:rsidRPr="001010B2">
        <w:rPr>
          <w:sz w:val="16"/>
          <w:szCs w:val="16"/>
        </w:rPr>
        <w:t xml:space="preserve">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E2091E">
        <w:rPr>
          <w:rStyle w:val="StyleBoldUnderline"/>
        </w:rPr>
        <w:t xml:space="preserve">All </w:t>
      </w:r>
      <w:r w:rsidRPr="008272AA">
        <w:rPr>
          <w:rStyle w:val="StyleBoldUnderline"/>
          <w:highlight w:val="green"/>
        </w:rPr>
        <w:t>this makes it difficult to apply conventional doctrines of war, such as deterrence</w:t>
      </w:r>
      <w:r w:rsidRPr="001010B2">
        <w:rPr>
          <w:sz w:val="16"/>
          <w:szCs w:val="16"/>
        </w:rPr>
        <w:t xml:space="preserve"> and first-strike capability, </w:t>
      </w:r>
      <w:r w:rsidRPr="00E2091E">
        <w:rPr>
          <w:rStyle w:val="StyleBoldUnderline"/>
        </w:rPr>
        <w:t xml:space="preserve">to the new era of </w:t>
      </w:r>
      <w:proofErr w:type="spellStart"/>
      <w:r w:rsidRPr="00E2091E">
        <w:rPr>
          <w:rStyle w:val="StyleBoldUnderline"/>
        </w:rPr>
        <w:t>cyberconflict</w:t>
      </w:r>
      <w:proofErr w:type="spellEnd"/>
      <w:r w:rsidRPr="00E2091E">
        <w:rPr>
          <w:rStyle w:val="StyleBoldUnderline"/>
        </w:rPr>
        <w:t>. Does the US retaliate if it's unsure of who the enemy is? Can there be deterrence if retaliation is uncertain</w:t>
      </w:r>
      <w:r w:rsidRPr="001010B2">
        <w:rPr>
          <w:sz w:val="16"/>
          <w:szCs w:val="16"/>
        </w:rPr>
        <w:t>? There are more mundane questions, too: When does aggressive espionage cross a threshold and constitute an "attack"? "</w:t>
      </w:r>
      <w:r w:rsidRPr="00E2091E">
        <w:rPr>
          <w:rStyle w:val="StyleBoldUnderline"/>
        </w:rPr>
        <w:t xml:space="preserve">We live in a glass house so we better be careful about throwing rocks," says Hathaway of America's presumed prowess in offensive </w:t>
      </w:r>
      <w:proofErr w:type="spellStart"/>
      <w:r w:rsidRPr="00E2091E">
        <w:rPr>
          <w:rStyle w:val="StyleBoldUnderline"/>
        </w:rPr>
        <w:t>cyberwar</w:t>
      </w:r>
      <w:proofErr w:type="spellEnd"/>
      <w:r w:rsidRPr="00E2091E">
        <w:rPr>
          <w:rStyle w:val="StyleBoldUnderline"/>
        </w:rPr>
        <w:t xml:space="preserve"> and espionage tactics. "We don't have the resilience built into our infrastructure today to enter into such an escalated environment." In the face of such ambiguity</w:t>
      </w:r>
      <w:r w:rsidRPr="001010B2">
        <w:rPr>
          <w:sz w:val="16"/>
          <w:szCs w:val="16"/>
        </w:rPr>
        <w:t xml:space="preserve">, many experts say </w:t>
      </w:r>
      <w:r w:rsidRPr="008272AA">
        <w:rPr>
          <w:rStyle w:val="StyleBoldUnderline"/>
          <w:highlight w:val="green"/>
        </w:rPr>
        <w:t xml:space="preserve">the US needs an overarching policy that governs the use of </w:t>
      </w:r>
      <w:proofErr w:type="spellStart"/>
      <w:r w:rsidRPr="008272AA">
        <w:rPr>
          <w:rStyle w:val="StyleBoldUnderline"/>
          <w:highlight w:val="green"/>
        </w:rPr>
        <w:t>cyberweapons</w:t>
      </w:r>
      <w:proofErr w:type="spellEnd"/>
      <w:r w:rsidRPr="001010B2">
        <w:rPr>
          <w:sz w:val="16"/>
          <w:szCs w:val="16"/>
        </w:rPr>
        <w:t xml:space="preserve">. On the plus side, multiple </w:t>
      </w:r>
      <w:proofErr w:type="spellStart"/>
      <w:r w:rsidRPr="001010B2">
        <w:rPr>
          <w:sz w:val="16"/>
          <w:szCs w:val="16"/>
        </w:rPr>
        <w:t>cyberattack</w:t>
      </w:r>
      <w:proofErr w:type="spellEnd"/>
      <w:r w:rsidRPr="001010B2">
        <w:rPr>
          <w:sz w:val="16"/>
          <w:szCs w:val="16"/>
        </w:rPr>
        <w:t xml:space="preserve"> technologies "greatly expand the range of options available to US policy makers as well as the policy makers of other nations...," the National Academy of Sciences concluded in a landmark 2009 study. On the other hand, </w:t>
      </w:r>
      <w:r w:rsidRPr="00E2091E">
        <w:rPr>
          <w:rStyle w:val="StyleBoldUnderline"/>
        </w:rPr>
        <w:t>"</w:t>
      </w:r>
      <w:r w:rsidRPr="008272AA">
        <w:rPr>
          <w:rStyle w:val="StyleBoldUnderline"/>
          <w:highlight w:val="green"/>
        </w:rPr>
        <w:t xml:space="preserve">today's policy and legal framework for guiding and regulating the US use of </w:t>
      </w:r>
      <w:proofErr w:type="spellStart"/>
      <w:r w:rsidRPr="008272AA">
        <w:rPr>
          <w:rStyle w:val="StyleBoldUnderline"/>
          <w:highlight w:val="green"/>
        </w:rPr>
        <w:t>cyberattack</w:t>
      </w:r>
      <w:proofErr w:type="spellEnd"/>
      <w:r w:rsidRPr="008272AA">
        <w:rPr>
          <w:rStyle w:val="StyleBoldUnderline"/>
          <w:highlight w:val="green"/>
        </w:rPr>
        <w:t xml:space="preserve"> is ill-formed, undeveloped, and highly uncertain</w:t>
      </w:r>
      <w:r w:rsidRPr="00E2091E">
        <w:rPr>
          <w:rStyle w:val="StyleBoldUnderline"/>
        </w:rPr>
        <w:t>.</w:t>
      </w:r>
      <w:r w:rsidRPr="001010B2">
        <w:rPr>
          <w:sz w:val="16"/>
          <w:szCs w:val="16"/>
        </w:rPr>
        <w:t>”</w:t>
      </w:r>
    </w:p>
    <w:p w:rsidR="009D2143" w:rsidRPr="00E2091E" w:rsidRDefault="009D2143" w:rsidP="009D2143">
      <w:pPr>
        <w:pStyle w:val="Heading4"/>
        <w:rPr>
          <w:rFonts w:cs="Times New Roman"/>
        </w:rPr>
      </w:pPr>
      <w:r w:rsidRPr="00E2091E">
        <w:rPr>
          <w:rFonts w:cs="Times New Roman"/>
        </w:rPr>
        <w:t>Congressional</w:t>
      </w:r>
      <w:r>
        <w:rPr>
          <w:rFonts w:cs="Times New Roman"/>
        </w:rPr>
        <w:t xml:space="preserve"> constraints of OCOs are key to solve </w:t>
      </w:r>
      <w:r w:rsidRPr="00E2091E">
        <w:rPr>
          <w:rFonts w:cs="Times New Roman"/>
        </w:rPr>
        <w:t>— otherwise nuclear war is inevitable from arms-racing, command and control hacking, crisis instability, and fracturing nuclear agreements</w:t>
      </w:r>
    </w:p>
    <w:p w:rsidR="009D2143" w:rsidRPr="00E2091E" w:rsidRDefault="009D2143" w:rsidP="009D2143">
      <w:pPr>
        <w:rPr>
          <w:rStyle w:val="StyleStyleBold12pt"/>
        </w:rPr>
      </w:pPr>
      <w:r w:rsidRPr="00E2091E">
        <w:rPr>
          <w:rStyle w:val="StyleStyleBold12pt"/>
        </w:rPr>
        <w:t xml:space="preserve">Austin, 8/6 </w:t>
      </w:r>
    </w:p>
    <w:p w:rsidR="009D2143" w:rsidRPr="004E1930" w:rsidRDefault="009D2143" w:rsidP="009D2143">
      <w:pPr>
        <w:rPr>
          <w:szCs w:val="16"/>
        </w:rPr>
      </w:pPr>
      <w:r w:rsidRPr="004E1930">
        <w:rPr>
          <w:szCs w:val="16"/>
        </w:rPr>
        <w:t xml:space="preserve">Director of Policy Innovation at the </w:t>
      </w:r>
      <w:proofErr w:type="spellStart"/>
      <w:r w:rsidRPr="004E1930">
        <w:rPr>
          <w:szCs w:val="16"/>
        </w:rPr>
        <w:t>EastWest</w:t>
      </w:r>
      <w:proofErr w:type="spellEnd"/>
      <w:r w:rsidRPr="004E1930">
        <w:rPr>
          <w:szCs w:val="16"/>
        </w:rPr>
        <w:t xml:space="preserve"> Institute, Costs of American Cyber Superiority, </w:t>
      </w:r>
      <w:hyperlink r:id="rId21" w:history="1">
        <w:r w:rsidRPr="004E1930">
          <w:rPr>
            <w:rStyle w:val="Hyperlink"/>
            <w:szCs w:val="16"/>
          </w:rPr>
          <w:t>http://www.chinausfocus.com/peace-security/costs-of-american-cyber-superiority/</w:t>
        </w:r>
      </w:hyperlink>
    </w:p>
    <w:p w:rsidR="009D2143" w:rsidRPr="008272AA" w:rsidRDefault="009D2143" w:rsidP="009D2143">
      <w:pPr>
        <w:rPr>
          <w:rStyle w:val="StyleBoldUnderline"/>
          <w:highlight w:val="green"/>
        </w:rPr>
      </w:pPr>
    </w:p>
    <w:p w:rsidR="009D2143" w:rsidRPr="001010B2" w:rsidRDefault="009D2143" w:rsidP="009D2143">
      <w:pPr>
        <w:rPr>
          <w:sz w:val="16"/>
          <w:szCs w:val="16"/>
        </w:rPr>
      </w:pPr>
      <w:r w:rsidRPr="008272AA">
        <w:rPr>
          <w:rStyle w:val="StyleBoldUnderline"/>
          <w:highlight w:val="green"/>
        </w:rPr>
        <w:t>The U</w:t>
      </w:r>
      <w:r w:rsidRPr="001010B2">
        <w:rPr>
          <w:sz w:val="16"/>
          <w:szCs w:val="16"/>
        </w:rPr>
        <w:t xml:space="preserve">nited </w:t>
      </w:r>
      <w:r w:rsidRPr="008272AA">
        <w:rPr>
          <w:rStyle w:val="StyleBoldUnderline"/>
          <w:highlight w:val="green"/>
        </w:rPr>
        <w:t>S</w:t>
      </w:r>
      <w:r w:rsidRPr="001010B2">
        <w:rPr>
          <w:sz w:val="16"/>
          <w:szCs w:val="16"/>
        </w:rPr>
        <w:t xml:space="preserve">tates </w:t>
      </w:r>
      <w:r w:rsidRPr="008272AA">
        <w:rPr>
          <w:rStyle w:val="StyleBoldUnderline"/>
          <w:highlight w:val="green"/>
        </w:rPr>
        <w:t>is racing for the technological frontier in military</w:t>
      </w:r>
      <w:r w:rsidRPr="00E2091E">
        <w:rPr>
          <w:szCs w:val="16"/>
          <w:u w:val="single"/>
        </w:rPr>
        <w:t xml:space="preserve"> and intelligence uses of </w:t>
      </w:r>
      <w:r w:rsidRPr="008272AA">
        <w:rPr>
          <w:rStyle w:val="StyleBoldUnderline"/>
          <w:highlight w:val="green"/>
        </w:rPr>
        <w:t xml:space="preserve">cyber space. </w:t>
      </w:r>
      <w:r w:rsidRPr="00E2091E">
        <w:rPr>
          <w:szCs w:val="16"/>
          <w:u w:val="single"/>
        </w:rPr>
        <w:t>It is ahead of all others, and has mobilized massive non-military assets and private contractors in that effort. This constellation of private sector opportunity and deliberate government policy has been aptly labeled</w:t>
      </w:r>
      <w:r w:rsidRPr="001010B2">
        <w:rPr>
          <w:sz w:val="16"/>
          <w:szCs w:val="16"/>
        </w:rPr>
        <w:t xml:space="preserve"> in recent months and years </w:t>
      </w:r>
      <w:r w:rsidRPr="00E2091E">
        <w:rPr>
          <w:szCs w:val="16"/>
          <w:u w:val="single"/>
        </w:rPr>
        <w:t>by</w:t>
      </w:r>
      <w:r w:rsidRPr="001010B2">
        <w:rPr>
          <w:sz w:val="16"/>
          <w:szCs w:val="16"/>
        </w:rPr>
        <w:t xml:space="preserve"> so many </w:t>
      </w:r>
      <w:r w:rsidRPr="00E2091E">
        <w:rPr>
          <w:szCs w:val="16"/>
          <w:u w:val="single"/>
        </w:rPr>
        <w:t>credible observers (in The Economist</w:t>
      </w:r>
      <w:r w:rsidRPr="001010B2">
        <w:rPr>
          <w:sz w:val="16"/>
          <w:szCs w:val="16"/>
        </w:rPr>
        <w:t xml:space="preserve">, The </w:t>
      </w:r>
      <w:r w:rsidRPr="00E2091E">
        <w:rPr>
          <w:szCs w:val="16"/>
          <w:u w:val="single"/>
        </w:rPr>
        <w:t>Financial Times and</w:t>
      </w:r>
      <w:r w:rsidRPr="001010B2">
        <w:rPr>
          <w:sz w:val="16"/>
          <w:szCs w:val="16"/>
        </w:rPr>
        <w:t xml:space="preserve"> the </w:t>
      </w:r>
      <w:r w:rsidRPr="00E2091E">
        <w:rPr>
          <w:szCs w:val="16"/>
          <w:u w:val="single"/>
        </w:rPr>
        <w:t>MIT Technology Review) as the cyber industrial complex. The U</w:t>
      </w:r>
      <w:r w:rsidRPr="001010B2">
        <w:rPr>
          <w:sz w:val="16"/>
          <w:szCs w:val="16"/>
        </w:rPr>
        <w:t xml:space="preserve">nited </w:t>
      </w:r>
      <w:r w:rsidRPr="00E2091E">
        <w:rPr>
          <w:szCs w:val="16"/>
          <w:u w:val="single"/>
        </w:rPr>
        <w:t>S</w:t>
      </w:r>
      <w:r w:rsidRPr="001010B2">
        <w:rPr>
          <w:sz w:val="16"/>
          <w:szCs w:val="16"/>
        </w:rPr>
        <w:t xml:space="preserve">tates </w:t>
      </w:r>
      <w:r w:rsidRPr="00E2091E">
        <w:rPr>
          <w:szCs w:val="16"/>
          <w:u w:val="single"/>
        </w:rPr>
        <w:t xml:space="preserve">is now in the unusual situation where </w:t>
      </w:r>
      <w:r w:rsidRPr="008272AA">
        <w:rPr>
          <w:rStyle w:val="StyleBoldUnderline"/>
          <w:highlight w:val="green"/>
        </w:rPr>
        <w:t>the head of</w:t>
      </w:r>
      <w:r w:rsidRPr="001010B2">
        <w:rPr>
          <w:sz w:val="16"/>
          <w:szCs w:val="16"/>
        </w:rPr>
        <w:t xml:space="preserve"> a spy agency (</w:t>
      </w:r>
      <w:r w:rsidRPr="008272AA">
        <w:rPr>
          <w:rStyle w:val="StyleBoldUnderline"/>
          <w:highlight w:val="green"/>
        </w:rPr>
        <w:t>NSA</w:t>
      </w:r>
      <w:r w:rsidRPr="001010B2">
        <w:rPr>
          <w:sz w:val="16"/>
          <w:szCs w:val="16"/>
        </w:rPr>
        <w:t xml:space="preserve">) also </w:t>
      </w:r>
      <w:r w:rsidRPr="008272AA">
        <w:rPr>
          <w:rStyle w:val="StyleBoldUnderline"/>
          <w:highlight w:val="green"/>
        </w:rPr>
        <w:t>runs</w:t>
      </w:r>
      <w:r w:rsidRPr="001010B2">
        <w:rPr>
          <w:sz w:val="16"/>
          <w:szCs w:val="16"/>
        </w:rPr>
        <w:t xml:space="preserve"> a major military unified command (</w:t>
      </w:r>
      <w:r w:rsidRPr="008272AA">
        <w:rPr>
          <w:rStyle w:val="StyleBoldUnderline"/>
          <w:highlight w:val="green"/>
        </w:rPr>
        <w:t>Cyber Command). This is</w:t>
      </w:r>
      <w:r w:rsidRPr="001010B2">
        <w:rPr>
          <w:sz w:val="16"/>
          <w:szCs w:val="16"/>
        </w:rPr>
        <w:t xml:space="preserve"> probably </w:t>
      </w:r>
      <w:r w:rsidRPr="008272AA">
        <w:rPr>
          <w:rStyle w:val="StyleBoldUnderline"/>
          <w:highlight w:val="green"/>
        </w:rPr>
        <w:t xml:space="preserve">an unprecedented alignment of </w:t>
      </w:r>
      <w:r w:rsidRPr="00E2091E">
        <w:rPr>
          <w:rStyle w:val="StyleBoldUnderline"/>
        </w:rPr>
        <w:t xml:space="preserve">Praetorian </w:t>
      </w:r>
      <w:r w:rsidRPr="008272AA">
        <w:rPr>
          <w:rStyle w:val="StyleBoldUnderline"/>
          <w:highlight w:val="green"/>
        </w:rPr>
        <w:t xml:space="preserve">political power </w:t>
      </w:r>
      <w:r w:rsidRPr="00E2091E">
        <w:rPr>
          <w:rStyle w:val="StyleBoldUnderline"/>
        </w:rPr>
        <w:t>in any major democracy in modern political history</w:t>
      </w:r>
      <w:r w:rsidRPr="00E2091E">
        <w:rPr>
          <w:szCs w:val="16"/>
          <w:u w:val="single"/>
        </w:rPr>
        <w:t>. This allocation of such political weight to one military commander is of course for the United States to decide and is a legitimate course of action</w:t>
      </w:r>
      <w:r w:rsidRPr="001010B2">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8272AA">
        <w:rPr>
          <w:rStyle w:val="StyleBoldUnderline"/>
          <w:highlight w:val="green"/>
        </w:rPr>
        <w:t>lack of restraint is especially important because</w:t>
      </w:r>
      <w:r w:rsidRPr="00E2091E">
        <w:rPr>
          <w:szCs w:val="16"/>
          <w:u w:val="single"/>
        </w:rPr>
        <w:t xml:space="preserve"> the </w:t>
      </w:r>
      <w:r w:rsidRPr="008272AA">
        <w:rPr>
          <w:rStyle w:val="StyleBoldUnderline"/>
          <w:highlight w:val="green"/>
        </w:rPr>
        <w:t>c</w:t>
      </w:r>
      <w:r w:rsidRPr="00E2091E">
        <w:rPr>
          <w:szCs w:val="16"/>
          <w:u w:val="single"/>
        </w:rPr>
        <w:t xml:space="preserve">ommand </w:t>
      </w:r>
      <w:r w:rsidRPr="008272AA">
        <w:rPr>
          <w:rStyle w:val="StyleBoldUnderline"/>
          <w:highlight w:val="green"/>
        </w:rPr>
        <w:t>and c</w:t>
      </w:r>
      <w:r w:rsidRPr="00E2091E">
        <w:rPr>
          <w:szCs w:val="16"/>
          <w:u w:val="single"/>
        </w:rPr>
        <w:t xml:space="preserve">ontrol </w:t>
      </w:r>
      <w:r w:rsidRPr="008272AA">
        <w:rPr>
          <w:rStyle w:val="StyleBoldUnderline"/>
          <w:highlight w:val="green"/>
        </w:rPr>
        <w:t>of</w:t>
      </w:r>
      <w:r w:rsidRPr="00E2091E">
        <w:rPr>
          <w:szCs w:val="16"/>
          <w:u w:val="single"/>
        </w:rPr>
        <w:t xml:space="preserve"> strategic </w:t>
      </w:r>
      <w:r w:rsidRPr="008272AA">
        <w:rPr>
          <w:rStyle w:val="StyleBoldUnderline"/>
          <w:highlight w:val="green"/>
        </w:rPr>
        <w:t>nuclear weapons is a</w:t>
      </w:r>
      <w:r w:rsidRPr="00E2091E">
        <w:rPr>
          <w:szCs w:val="16"/>
          <w:u w:val="single"/>
        </w:rPr>
        <w:t xml:space="preserve"> potential </w:t>
      </w:r>
      <w:r w:rsidRPr="008272AA">
        <w:rPr>
          <w:rStyle w:val="StyleBoldUnderline"/>
          <w:highlight w:val="green"/>
        </w:rPr>
        <w:t>target</w:t>
      </w:r>
      <w:r w:rsidRPr="00E2091E">
        <w:rPr>
          <w:szCs w:val="16"/>
          <w:u w:val="single"/>
        </w:rPr>
        <w:t xml:space="preserve"> both </w:t>
      </w:r>
      <w:r w:rsidRPr="008272AA">
        <w:rPr>
          <w:rStyle w:val="StyleBoldUnderline"/>
          <w:highlight w:val="green"/>
        </w:rPr>
        <w:t>of</w:t>
      </w:r>
      <w:r w:rsidRPr="00E2091E">
        <w:rPr>
          <w:szCs w:val="16"/>
          <w:u w:val="single"/>
        </w:rPr>
        <w:t xml:space="preserve"> cyber </w:t>
      </w:r>
      <w:r w:rsidRPr="00E2091E">
        <w:rPr>
          <w:rStyle w:val="StyleBoldUnderline"/>
        </w:rPr>
        <w:t xml:space="preserve">espionage and </w:t>
      </w:r>
      <w:r w:rsidRPr="008272AA">
        <w:rPr>
          <w:rStyle w:val="StyleBoldUnderline"/>
          <w:highlight w:val="green"/>
        </w:rPr>
        <w:t>o</w:t>
      </w:r>
      <w:r w:rsidRPr="00E2091E">
        <w:rPr>
          <w:szCs w:val="16"/>
          <w:u w:val="single"/>
        </w:rPr>
        <w:t xml:space="preserve">ffensive </w:t>
      </w:r>
      <w:r w:rsidRPr="008272AA">
        <w:rPr>
          <w:rStyle w:val="StyleBoldUnderline"/>
          <w:highlight w:val="green"/>
        </w:rPr>
        <w:t>c</w:t>
      </w:r>
      <w:r w:rsidRPr="00E2091E">
        <w:rPr>
          <w:szCs w:val="16"/>
          <w:u w:val="single"/>
        </w:rPr>
        <w:t xml:space="preserve">yber </w:t>
      </w:r>
      <w:r w:rsidRPr="008272AA">
        <w:rPr>
          <w:rStyle w:val="StyleBoldUnderline"/>
          <w:highlight w:val="green"/>
        </w:rPr>
        <w:t>o</w:t>
      </w:r>
      <w:r w:rsidRPr="00E2091E">
        <w:rPr>
          <w:szCs w:val="16"/>
          <w:u w:val="single"/>
        </w:rPr>
        <w:t>peration</w:t>
      </w:r>
      <w:r w:rsidRPr="008272AA">
        <w:rPr>
          <w:rStyle w:val="StyleBoldUnderline"/>
          <w:highlight w:val="green"/>
        </w:rPr>
        <w:t>s</w:t>
      </w:r>
      <w:r w:rsidRPr="001010B2">
        <w:rPr>
          <w:sz w:val="16"/>
          <w:szCs w:val="16"/>
        </w:rPr>
        <w:t xml:space="preserve">. The argument here is not to suggest a similarity between the weapons themselves, but </w:t>
      </w:r>
      <w:r w:rsidRPr="00E2091E">
        <w:rPr>
          <w:szCs w:val="16"/>
          <w:u w:val="single"/>
        </w:rPr>
        <w:t xml:space="preserve">to identify correctly </w:t>
      </w:r>
      <w:r w:rsidRPr="00E2091E">
        <w:rPr>
          <w:rStyle w:val="StyleBoldUnderline"/>
        </w:rPr>
        <w:t xml:space="preserve">the </w:t>
      </w:r>
      <w:r w:rsidRPr="00E2091E">
        <w:rPr>
          <w:szCs w:val="16"/>
          <w:u w:val="single"/>
        </w:rPr>
        <w:t xml:space="preserve">very </w:t>
      </w:r>
      <w:r w:rsidRPr="00E2091E">
        <w:rPr>
          <w:rStyle w:val="StyleBoldUnderline"/>
        </w:rPr>
        <w:t>close relationship between cyber op</w:t>
      </w:r>
      <w:r w:rsidRPr="00E2091E">
        <w:rPr>
          <w:szCs w:val="16"/>
          <w:u w:val="single"/>
        </w:rPr>
        <w:t>eration</w:t>
      </w:r>
      <w:r w:rsidRPr="00E2091E">
        <w:rPr>
          <w:rStyle w:val="StyleBoldUnderline"/>
        </w:rPr>
        <w:t>s and nuclear</w:t>
      </w:r>
      <w:r w:rsidRPr="00E2091E">
        <w:rPr>
          <w:szCs w:val="16"/>
          <w:u w:val="single"/>
        </w:rPr>
        <w:t xml:space="preserve"> weapons </w:t>
      </w:r>
      <w:r w:rsidRPr="00E2091E">
        <w:rPr>
          <w:rStyle w:val="StyleBoldUnderline"/>
        </w:rPr>
        <w:t>planning</w:t>
      </w:r>
      <w:r w:rsidRPr="00E2091E">
        <w:rPr>
          <w:szCs w:val="16"/>
          <w:u w:val="single"/>
        </w:rPr>
        <w:t xml:space="preserve">. Thus the </w:t>
      </w:r>
      <w:r w:rsidRPr="008272AA">
        <w:rPr>
          <w:rStyle w:val="StyleBoldUnderline"/>
          <w:highlight w:val="green"/>
        </w:rPr>
        <w:t>lack of restraint in cyber weapons might</w:t>
      </w:r>
      <w:r w:rsidRPr="00E2091E">
        <w:rPr>
          <w:szCs w:val="16"/>
          <w:u w:val="single"/>
        </w:rPr>
        <w:t xml:space="preserve"> arguably affect (</w:t>
      </w:r>
      <w:r w:rsidRPr="008272AA">
        <w:rPr>
          <w:rStyle w:val="StyleBoldUnderline"/>
          <w:highlight w:val="green"/>
        </w:rPr>
        <w:t>destabilize</w:t>
      </w:r>
      <w:r w:rsidRPr="00E2091E">
        <w:rPr>
          <w:szCs w:val="16"/>
          <w:u w:val="single"/>
        </w:rPr>
        <w:t xml:space="preserve">) pre-existing </w:t>
      </w:r>
      <w:r w:rsidRPr="008272AA">
        <w:rPr>
          <w:rStyle w:val="StyleBoldUnderline"/>
          <w:highlight w:val="green"/>
        </w:rPr>
        <w:t>agreements that constrain nuclear weapons deployment and</w:t>
      </w:r>
      <w:r w:rsidRPr="001010B2">
        <w:rPr>
          <w:sz w:val="16"/>
          <w:szCs w:val="16"/>
        </w:rPr>
        <w:t xml:space="preserve"> possible </w:t>
      </w:r>
      <w:r w:rsidRPr="008272AA">
        <w:rPr>
          <w:rStyle w:val="StyleBoldUnderline"/>
          <w:highlight w:val="green"/>
        </w:rPr>
        <w:t>use</w:t>
      </w:r>
      <w:r w:rsidRPr="001010B2">
        <w:rPr>
          <w:sz w:val="16"/>
          <w:szCs w:val="16"/>
        </w:rPr>
        <w:t xml:space="preserve">. The </w:t>
      </w:r>
      <w:r w:rsidRPr="008272AA">
        <w:rPr>
          <w:rStyle w:val="StyleBoldUnderline"/>
          <w:highlight w:val="green"/>
        </w:rPr>
        <w:t>cyber superiority of the U</w:t>
      </w:r>
      <w:r w:rsidRPr="001010B2">
        <w:rPr>
          <w:sz w:val="16"/>
          <w:szCs w:val="16"/>
        </w:rPr>
        <w:t xml:space="preserve">nited </w:t>
      </w:r>
      <w:r w:rsidRPr="008272AA">
        <w:rPr>
          <w:rStyle w:val="StyleBoldUnderline"/>
          <w:highlight w:val="green"/>
        </w:rPr>
        <w:t>S</w:t>
      </w:r>
      <w:r w:rsidRPr="001010B2">
        <w:rPr>
          <w:sz w:val="16"/>
          <w:szCs w:val="16"/>
        </w:rPr>
        <w:t xml:space="preserve">tates, while legal and understandable, </w:t>
      </w:r>
      <w:r w:rsidRPr="008272AA">
        <w:rPr>
          <w:rStyle w:val="StyleBoldUnderline"/>
          <w:highlight w:val="green"/>
        </w:rPr>
        <w:t>is</w:t>
      </w:r>
      <w:r w:rsidRPr="00E2091E">
        <w:rPr>
          <w:szCs w:val="16"/>
          <w:u w:val="single"/>
        </w:rPr>
        <w:t xml:space="preserve"> </w:t>
      </w:r>
      <w:r w:rsidRPr="001010B2">
        <w:rPr>
          <w:sz w:val="16"/>
          <w:szCs w:val="16"/>
        </w:rPr>
        <w:t xml:space="preserve">now </w:t>
      </w:r>
      <w:r w:rsidRPr="008272AA">
        <w:rPr>
          <w:rStyle w:val="StyleBoldUnderline"/>
          <w:highlight w:val="green"/>
        </w:rPr>
        <w:t>a cause of strategic instability between nuclear</w:t>
      </w:r>
      <w:r w:rsidRPr="00E2091E">
        <w:rPr>
          <w:szCs w:val="16"/>
          <w:u w:val="single"/>
        </w:rPr>
        <w:t xml:space="preserve"> armed </w:t>
      </w:r>
      <w:r w:rsidRPr="008272AA">
        <w:rPr>
          <w:rStyle w:val="StyleBoldUnderline"/>
          <w:highlight w:val="green"/>
        </w:rPr>
        <w:t>powers</w:t>
      </w:r>
      <w:r w:rsidRPr="00E2091E">
        <w:rPr>
          <w:szCs w:val="16"/>
          <w:u w:val="single"/>
        </w:rPr>
        <w:t xml:space="preserve">. </w:t>
      </w:r>
      <w:r w:rsidRPr="001010B2">
        <w:rPr>
          <w:sz w:val="16"/>
          <w:szCs w:val="16"/>
        </w:rPr>
        <w:t xml:space="preserve">This is </w:t>
      </w:r>
      <w:r w:rsidRPr="00E2091E">
        <w:rPr>
          <w:rStyle w:val="StyleBoldUnderline"/>
        </w:rPr>
        <w:t>similar to the situation that persisted with nuc</w:t>
      </w:r>
      <w:r w:rsidRPr="00E2091E">
        <w:rPr>
          <w:szCs w:val="16"/>
          <w:u w:val="single"/>
        </w:rPr>
        <w:t>lear weapon</w:t>
      </w:r>
      <w:r w:rsidRPr="00E2091E">
        <w:rPr>
          <w:rStyle w:val="StyleBoldUnderline"/>
        </w:rPr>
        <w:t>s</w:t>
      </w:r>
      <w:r w:rsidRPr="00E2091E">
        <w:rPr>
          <w:szCs w:val="16"/>
          <w:u w:val="single"/>
        </w:rPr>
        <w:t xml:space="preserve"> themselves </w:t>
      </w:r>
      <w:r w:rsidRPr="00E2091E">
        <w:rPr>
          <w:rStyle w:val="StyleBoldUnderline"/>
        </w:rPr>
        <w:t>until</w:t>
      </w:r>
      <w:r w:rsidRPr="00E2091E">
        <w:rPr>
          <w:szCs w:val="16"/>
          <w:u w:val="single"/>
        </w:rPr>
        <w:t xml:space="preserve"> 19</w:t>
      </w:r>
      <w:r w:rsidRPr="00E2091E">
        <w:rPr>
          <w:rStyle w:val="StyleBoldUnderline"/>
        </w:rPr>
        <w:t>69 when the USSR</w:t>
      </w:r>
      <w:r w:rsidRPr="00E2091E">
        <w:rPr>
          <w:szCs w:val="16"/>
          <w:u w:val="single"/>
        </w:rPr>
        <w:t xml:space="preserve"> first </w:t>
      </w:r>
      <w:r w:rsidRPr="00E2091E">
        <w:rPr>
          <w:rStyle w:val="StyleBoldUnderline"/>
        </w:rPr>
        <w:t>proposed an end of the race for</w:t>
      </w:r>
      <w:r w:rsidRPr="00E2091E">
        <w:rPr>
          <w:szCs w:val="16"/>
          <w:u w:val="single"/>
        </w:rPr>
        <w:t xml:space="preserve"> the technological frontier of potential </w:t>
      </w:r>
      <w:r w:rsidRPr="00E2091E">
        <w:rPr>
          <w:rStyle w:val="StyleBoldUnderline"/>
        </w:rPr>
        <w:t>planetary devastation. After achieving initial capability, the U.S.</w:t>
      </w:r>
      <w:r w:rsidRPr="00E2091E">
        <w:rPr>
          <w:szCs w:val="16"/>
          <w:u w:val="single"/>
        </w:rPr>
        <w:t xml:space="preserve"> nuclear missile </w:t>
      </w:r>
      <w:r w:rsidRPr="00E2091E">
        <w:rPr>
          <w:rStyle w:val="StyleBoldUnderline"/>
        </w:rPr>
        <w:t>build up was not a rational</w:t>
      </w:r>
      <w:r w:rsidRPr="00E2091E">
        <w:rPr>
          <w:szCs w:val="16"/>
          <w:u w:val="single"/>
        </w:rPr>
        <w:t xml:space="preserve"> military </w:t>
      </w:r>
      <w:r w:rsidRPr="00E2091E">
        <w:rPr>
          <w:rStyle w:val="StyleBoldUnderline"/>
        </w:rPr>
        <w:t>response</w:t>
      </w:r>
      <w:r w:rsidRPr="00E2091E">
        <w:rPr>
          <w:szCs w:val="16"/>
          <w:u w:val="single"/>
        </w:rPr>
        <w:t xml:space="preserve"> to each step </w:t>
      </w:r>
      <w:r w:rsidRPr="00E2091E">
        <w:rPr>
          <w:szCs w:val="16"/>
          <w:u w:val="single"/>
        </w:rPr>
        <w:lastRenderedPageBreak/>
        <w:t>increase in Soviet military capability</w:t>
      </w:r>
      <w:r w:rsidRPr="001010B2">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w:t>
      </w:r>
      <w:proofErr w:type="spellStart"/>
      <w:r w:rsidRPr="001010B2">
        <w:rPr>
          <w:sz w:val="16"/>
          <w:szCs w:val="16"/>
        </w:rPr>
        <w:t>Dr</w:t>
      </w:r>
      <w:proofErr w:type="spellEnd"/>
      <w:r w:rsidRPr="001010B2">
        <w:rPr>
          <w:sz w:val="16"/>
          <w:szCs w:val="16"/>
        </w:rPr>
        <w:t xml:space="preserve">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E2091E">
        <w:rPr>
          <w:rStyle w:val="StyleBoldUnderline"/>
        </w:rPr>
        <w:t xml:space="preserve">As we ponder the </w:t>
      </w:r>
      <w:r w:rsidRPr="00E2091E">
        <w:rPr>
          <w:szCs w:val="16"/>
          <w:u w:val="single"/>
        </w:rPr>
        <w:t xml:space="preserve">American </w:t>
      </w:r>
      <w:r w:rsidRPr="00E2091E">
        <w:rPr>
          <w:rStyle w:val="StyleBoldUnderline"/>
        </w:rPr>
        <w:t>cyber industrial complex</w:t>
      </w:r>
      <w:r w:rsidRPr="001010B2">
        <w:rPr>
          <w:sz w:val="16"/>
          <w:szCs w:val="16"/>
        </w:rPr>
        <w:t xml:space="preserve"> of today, </w:t>
      </w:r>
      <w:r w:rsidRPr="00E2091E">
        <w:rPr>
          <w:rStyle w:val="StyleBoldUnderline"/>
        </w:rPr>
        <w:t xml:space="preserve">we see a </w:t>
      </w:r>
      <w:r w:rsidRPr="00E2091E">
        <w:rPr>
          <w:szCs w:val="16"/>
          <w:u w:val="single"/>
        </w:rPr>
        <w:t xml:space="preserve">similar </w:t>
      </w:r>
      <w:r w:rsidRPr="00E2091E">
        <w:rPr>
          <w:rStyle w:val="StyleBoldUnderline"/>
        </w:rPr>
        <w:t>constellation of opposition</w:t>
      </w:r>
      <w:r w:rsidRPr="00E2091E">
        <w:rPr>
          <w:szCs w:val="16"/>
          <w:u w:val="single"/>
        </w:rPr>
        <w:t xml:space="preserve"> to its power </w:t>
      </w:r>
      <w:r w:rsidRPr="00E2091E">
        <w:rPr>
          <w:rStyle w:val="StyleBoldUnderline"/>
        </w:rPr>
        <w:t>emerging</w:t>
      </w:r>
      <w:r w:rsidRPr="008272AA">
        <w:rPr>
          <w:rStyle w:val="StyleBoldUnderline"/>
          <w:highlight w:val="green"/>
        </w:rPr>
        <w:t>. This</w:t>
      </w:r>
      <w:r w:rsidRPr="00E2091E">
        <w:rPr>
          <w:szCs w:val="16"/>
          <w:u w:val="single"/>
        </w:rPr>
        <w:t xml:space="preserve"> constellation </w:t>
      </w:r>
      <w:r w:rsidRPr="008272AA">
        <w:rPr>
          <w:rStyle w:val="StyleBoldUnderline"/>
          <w:highlight w:val="green"/>
        </w:rPr>
        <w:t>includes not just</w:t>
      </w:r>
      <w:r w:rsidRPr="00E2091E">
        <w:rPr>
          <w:szCs w:val="16"/>
          <w:u w:val="single"/>
        </w:rPr>
        <w:t xml:space="preserve"> the political </w:t>
      </w:r>
      <w:r w:rsidRPr="008272AA">
        <w:rPr>
          <w:rStyle w:val="StyleBoldUnderline"/>
          <w:highlight w:val="green"/>
        </w:rPr>
        <w:t>rivals</w:t>
      </w:r>
      <w:r w:rsidRPr="00E2091E">
        <w:rPr>
          <w:szCs w:val="16"/>
          <w:u w:val="single"/>
        </w:rPr>
        <w:t xml:space="preserve"> who see they are </w:t>
      </w:r>
      <w:r w:rsidRPr="008272AA">
        <w:rPr>
          <w:rStyle w:val="StyleBoldUnderline"/>
          <w:highlight w:val="green"/>
        </w:rPr>
        <w:t>losing</w:t>
      </w:r>
      <w:r w:rsidRPr="00E2091E">
        <w:rPr>
          <w:szCs w:val="16"/>
          <w:u w:val="single"/>
        </w:rPr>
        <w:t xml:space="preserve"> in </w:t>
      </w:r>
      <w:r w:rsidRPr="008272AA">
        <w:rPr>
          <w:rStyle w:val="StyleBoldUnderline"/>
          <w:highlight w:val="green"/>
        </w:rPr>
        <w:t>cyber space (China and Russia), but nervous allies who see themselves as the likely biggest victims of the American race for cyber superiority</w:t>
      </w:r>
      <w:r w:rsidRPr="001010B2">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E2091E">
        <w:rPr>
          <w:szCs w:val="16"/>
          <w:u w:val="single"/>
        </w:rPr>
        <w:t xml:space="preserve">run, </w:t>
      </w:r>
      <w:r w:rsidRPr="008272AA">
        <w:rPr>
          <w:rStyle w:val="StyleBoldUnderline"/>
          <w:highlight w:val="green"/>
        </w:rPr>
        <w:t>the most influential voice to end the</w:t>
      </w:r>
      <w:r w:rsidRPr="00E2091E">
        <w:rPr>
          <w:szCs w:val="16"/>
          <w:u w:val="single"/>
        </w:rPr>
        <w:t xml:space="preserve"> American </w:t>
      </w:r>
      <w:r w:rsidRPr="008272AA">
        <w:rPr>
          <w:rStyle w:val="StyleBoldUnderline"/>
          <w:highlight w:val="green"/>
        </w:rPr>
        <w:t>quest for cyber military superiority may come from</w:t>
      </w:r>
      <w:r w:rsidRPr="00E2091E">
        <w:rPr>
          <w:szCs w:val="16"/>
          <w:u w:val="single"/>
        </w:rPr>
        <w:t xml:space="preserve"> its own </w:t>
      </w:r>
      <w:r w:rsidRPr="00E2091E">
        <w:rPr>
          <w:rStyle w:val="StyleBoldUnderline"/>
        </w:rPr>
        <w:t>armed forces</w:t>
      </w:r>
      <w:r w:rsidRPr="00E2091E">
        <w:rPr>
          <w:szCs w:val="16"/>
          <w:u w:val="single"/>
        </w:rPr>
        <w:t xml:space="preserve">. There are </w:t>
      </w:r>
      <w:r w:rsidRPr="008272AA">
        <w:rPr>
          <w:rStyle w:val="StyleBoldUnderline"/>
          <w:highlight w:val="green"/>
        </w:rPr>
        <w:t>military figures</w:t>
      </w:r>
      <w:r w:rsidRPr="001010B2">
        <w:rPr>
          <w:sz w:val="16"/>
          <w:szCs w:val="16"/>
        </w:rPr>
        <w:t xml:space="preserve"> in the United States </w:t>
      </w:r>
      <w:r w:rsidRPr="008272AA">
        <w:rPr>
          <w:rStyle w:val="StyleBoldUnderline"/>
          <w:highlight w:val="green"/>
        </w:rPr>
        <w:t>who</w:t>
      </w:r>
      <w:r w:rsidRPr="001010B2">
        <w:rPr>
          <w:sz w:val="16"/>
          <w:szCs w:val="16"/>
        </w:rPr>
        <w:t xml:space="preserve"> have </w:t>
      </w:r>
      <w:r w:rsidRPr="008272AA">
        <w:rPr>
          <w:rStyle w:val="StyleBoldUnderline"/>
          <w:highlight w:val="green"/>
        </w:rPr>
        <w:t>had responsibility for nuclear</w:t>
      </w:r>
      <w:r w:rsidRPr="00E2091E">
        <w:rPr>
          <w:szCs w:val="16"/>
          <w:u w:val="single"/>
        </w:rPr>
        <w:t xml:space="preserve"> weapons </w:t>
      </w:r>
      <w:r w:rsidRPr="008272AA">
        <w:rPr>
          <w:rStyle w:val="StyleBoldUnderline"/>
          <w:highlight w:val="green"/>
        </w:rPr>
        <w:t>command and control</w:t>
      </w:r>
      <w:r w:rsidRPr="00E2091E">
        <w:rPr>
          <w:szCs w:val="16"/>
          <w:u w:val="single"/>
        </w:rPr>
        <w:t xml:space="preserve"> systems </w:t>
      </w:r>
      <w:r w:rsidRPr="008272AA">
        <w:rPr>
          <w:rStyle w:val="StyleBoldUnderline"/>
          <w:highlight w:val="green"/>
        </w:rPr>
        <w:t>and</w:t>
      </w:r>
      <w:r w:rsidRPr="001010B2">
        <w:rPr>
          <w:sz w:val="16"/>
          <w:szCs w:val="16"/>
        </w:rPr>
        <w:t xml:space="preserve"> who, </w:t>
      </w:r>
      <w:r w:rsidRPr="00E2091E">
        <w:rPr>
          <w:rStyle w:val="StyleBoldUnderline"/>
        </w:rPr>
        <w:t xml:space="preserve">in private, </w:t>
      </w:r>
      <w:r w:rsidRPr="008272AA">
        <w:rPr>
          <w:rStyle w:val="StyleBoldUnderline"/>
          <w:highlight w:val="green"/>
        </w:rPr>
        <w:t>counsel caution</w:t>
      </w:r>
      <w:r w:rsidRPr="00E2091E">
        <w:rPr>
          <w:szCs w:val="16"/>
          <w:u w:val="single"/>
        </w:rPr>
        <w:t>. They advocate the need to abandon the quest for cyber dominance and pursue a strategy of “mutual security” in cyber space</w:t>
      </w:r>
      <w:r w:rsidRPr="001010B2">
        <w:rPr>
          <w:sz w:val="16"/>
          <w:szCs w:val="16"/>
        </w:rPr>
        <w:t xml:space="preserve"> – though that has yet to be defined. </w:t>
      </w:r>
      <w:r w:rsidRPr="00E2091E">
        <w:rPr>
          <w:rStyle w:val="StyleBoldUnderline"/>
        </w:rPr>
        <w:t>They cite military exercises where</w:t>
      </w:r>
      <w:r w:rsidRPr="00E2091E">
        <w:rPr>
          <w:szCs w:val="16"/>
          <w:u w:val="single"/>
        </w:rPr>
        <w:t xml:space="preserve"> the </w:t>
      </w:r>
      <w:r w:rsidRPr="00E2091E">
        <w:rPr>
          <w:rStyle w:val="StyleBoldUnderline"/>
        </w:rPr>
        <w:t xml:space="preserve">Blue team gets little or no warning of Red team disruptive </w:t>
      </w:r>
      <w:proofErr w:type="spellStart"/>
      <w:r w:rsidRPr="00E2091E">
        <w:rPr>
          <w:rStyle w:val="StyleBoldUnderline"/>
        </w:rPr>
        <w:t>cyber attack</w:t>
      </w:r>
      <w:proofErr w:type="spellEnd"/>
      <w:r w:rsidRPr="00E2091E">
        <w:rPr>
          <w:rStyle w:val="StyleBoldUnderline"/>
        </w:rPr>
        <w:t xml:space="preserve"> on systems that</w:t>
      </w:r>
      <w:r w:rsidRPr="00E2091E">
        <w:rPr>
          <w:szCs w:val="16"/>
          <w:u w:val="single"/>
        </w:rPr>
        <w:t xml:space="preserve"> might </w:t>
      </w:r>
      <w:r w:rsidRPr="00E2091E">
        <w:rPr>
          <w:rStyle w:val="StyleBoldUnderline"/>
        </w:rPr>
        <w:t>affect</w:t>
      </w:r>
      <w:r w:rsidRPr="00E2091E">
        <w:rPr>
          <w:szCs w:val="16"/>
          <w:u w:val="single"/>
        </w:rPr>
        <w:t xml:space="preserve"> critical </w:t>
      </w:r>
      <w:r w:rsidRPr="00E2091E">
        <w:rPr>
          <w:rStyle w:val="StyleBoldUnderline"/>
        </w:rPr>
        <w:t>nuclear command and control</w:t>
      </w:r>
      <w:r w:rsidRPr="00E2091E">
        <w:rPr>
          <w:szCs w:val="16"/>
          <w:u w:val="single"/>
        </w:rPr>
        <w:t xml:space="preserve"> or wider war mobilization functions. </w:t>
      </w:r>
      <w:r w:rsidRPr="00E2091E">
        <w:rPr>
          <w:rStyle w:val="StyleBoldUnderline"/>
        </w:rPr>
        <w:t xml:space="preserve">Strategic </w:t>
      </w:r>
      <w:r w:rsidRPr="008272AA">
        <w:rPr>
          <w:rStyle w:val="StyleBoldUnderline"/>
          <w:highlight w:val="green"/>
        </w:rPr>
        <w:t xml:space="preserve">nuclear stability may be at risk because of </w:t>
      </w:r>
      <w:r w:rsidRPr="00E2091E">
        <w:rPr>
          <w:rStyle w:val="StyleBoldUnderline"/>
        </w:rPr>
        <w:t xml:space="preserve">uncertainty about innovations in </w:t>
      </w:r>
      <w:proofErr w:type="spellStart"/>
      <w:r w:rsidRPr="008272AA">
        <w:rPr>
          <w:rStyle w:val="StyleBoldUnderline"/>
          <w:highlight w:val="green"/>
        </w:rPr>
        <w:t>cyber attack</w:t>
      </w:r>
      <w:proofErr w:type="spellEnd"/>
      <w:r w:rsidRPr="008272AA">
        <w:rPr>
          <w:rStyle w:val="StyleBoldUnderline"/>
          <w:highlight w:val="green"/>
        </w:rPr>
        <w:t xml:space="preserve"> capability</w:t>
      </w:r>
      <w:r w:rsidRPr="00E2091E">
        <w:rPr>
          <w:szCs w:val="16"/>
          <w:u w:val="single"/>
        </w:rPr>
        <w:t>. This question is worth much more attention</w:t>
      </w:r>
      <w:r w:rsidRPr="001010B2">
        <w:rPr>
          <w:sz w:val="16"/>
          <w:szCs w:val="16"/>
        </w:rPr>
        <w:t xml:space="preserve">. U.S. national </w:t>
      </w:r>
      <w:r w:rsidRPr="00E2091E">
        <w:rPr>
          <w:szCs w:val="16"/>
          <w:u w:val="single"/>
        </w:rPr>
        <w:t xml:space="preserve">security </w:t>
      </w:r>
      <w:r w:rsidRPr="008272AA">
        <w:rPr>
          <w:rStyle w:val="StyleBoldUnderline"/>
          <w:highlight w:val="green"/>
        </w:rPr>
        <w:t>strategy in cyber space needs to be brought under stronger civilian oversight and subject to</w:t>
      </w:r>
      <w:r w:rsidRPr="00E2091E">
        <w:rPr>
          <w:b/>
          <w:u w:val="single"/>
        </w:rPr>
        <w:t xml:space="preserve"> more</w:t>
      </w:r>
      <w:r w:rsidRPr="00E2091E">
        <w:rPr>
          <w:szCs w:val="16"/>
          <w:u w:val="single"/>
        </w:rPr>
        <w:t xml:space="preserve"> </w:t>
      </w:r>
      <w:r w:rsidRPr="008272AA">
        <w:rPr>
          <w:rStyle w:val="StyleBoldUnderline"/>
          <w:highlight w:val="green"/>
        </w:rPr>
        <w:t>rigorous public scrutiny</w:t>
      </w:r>
      <w:r w:rsidRPr="00E2091E">
        <w:rPr>
          <w:szCs w:val="16"/>
          <w:u w:val="single"/>
        </w:rPr>
        <w:t>. The focus on Chinese cyber espionage has totally preempted proper debate about American cyber military power</w:t>
      </w:r>
      <w:r w:rsidRPr="001010B2">
        <w:rPr>
          <w:sz w:val="16"/>
          <w:szCs w:val="16"/>
        </w:rPr>
        <w:t xml:space="preserve">.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w:t>
      </w:r>
      <w:proofErr w:type="gramStart"/>
      <w:r w:rsidRPr="001010B2">
        <w:rPr>
          <w:sz w:val="16"/>
          <w:szCs w:val="16"/>
        </w:rPr>
        <w:t>rejections of reasonable U.S. demands</w:t>
      </w:r>
      <w:proofErr w:type="gramEnd"/>
      <w:r w:rsidRPr="001010B2">
        <w:rPr>
          <w:sz w:val="16"/>
          <w:szCs w:val="16"/>
        </w:rPr>
        <w:t xml:space="preserve"> for Snowden’s extradition may be every bit as reasonable given their anxiety about unconstrained American cyber superiority.</w:t>
      </w:r>
    </w:p>
    <w:p w:rsidR="009D2143" w:rsidRPr="00CA2282" w:rsidRDefault="009D2143" w:rsidP="009D2143">
      <w:pPr>
        <w:pStyle w:val="Heading4"/>
        <w:rPr>
          <w:rFonts w:cs="Times New Roman"/>
        </w:rPr>
      </w:pPr>
      <w:r w:rsidRPr="00CA2282">
        <w:rPr>
          <w:rFonts w:cs="Times New Roman"/>
          <w:bCs w:val="0"/>
        </w:rPr>
        <w:t>And independently, cyber preemption escalates to shooting war</w:t>
      </w:r>
    </w:p>
    <w:p w:rsidR="009D2143" w:rsidRDefault="009D2143" w:rsidP="009D2143">
      <w:pPr>
        <w:rPr>
          <w:rStyle w:val="StyleStyleBold12pt"/>
        </w:rPr>
      </w:pPr>
      <w:r>
        <w:rPr>
          <w:rStyle w:val="StyleStyleBold12pt"/>
        </w:rPr>
        <w:t xml:space="preserve">Clarke 2009 </w:t>
      </w:r>
    </w:p>
    <w:p w:rsidR="009D2143" w:rsidRDefault="009D2143" w:rsidP="009D2143">
      <w:pPr>
        <w:rPr>
          <w:szCs w:val="16"/>
        </w:rPr>
      </w:pPr>
      <w:r>
        <w:rPr>
          <w:szCs w:val="16"/>
        </w:rPr>
        <w:t xml:space="preserve">(Richard Clarke, special adviser to the president for </w:t>
      </w:r>
      <w:proofErr w:type="spellStart"/>
      <w:r>
        <w:rPr>
          <w:szCs w:val="16"/>
        </w:rPr>
        <w:t>cybersecurity</w:t>
      </w:r>
      <w:proofErr w:type="spellEnd"/>
      <w:r>
        <w:rPr>
          <w:szCs w:val="16"/>
        </w:rPr>
        <w:t xml:space="preserve"> in the George W. Bush administration and chairman of Good Harbor Consulting, November/December 2009, “War from Cyberspace,” The National Interest, </w:t>
      </w:r>
      <w:hyperlink r:id="rId22" w:history="1">
        <w:r>
          <w:rPr>
            <w:rStyle w:val="Hyperlink"/>
            <w:szCs w:val="16"/>
          </w:rPr>
          <w:t>http://web.clas.ufl.edu/users/zselden/coursereading2011/Clarkecyber.pdf</w:t>
        </w:r>
      </w:hyperlink>
      <w:r>
        <w:rPr>
          <w:szCs w:val="16"/>
        </w:rPr>
        <w:t>)</w:t>
      </w:r>
    </w:p>
    <w:p w:rsidR="009D2143" w:rsidRDefault="009D2143" w:rsidP="009D2143">
      <w:pPr>
        <w:rPr>
          <w:szCs w:val="16"/>
        </w:rPr>
      </w:pPr>
    </w:p>
    <w:p w:rsidR="009D2143" w:rsidRPr="001010B2" w:rsidRDefault="009D2143" w:rsidP="009D2143">
      <w:pPr>
        <w:rPr>
          <w:sz w:val="16"/>
        </w:rPr>
      </w:pPr>
      <w:r w:rsidRPr="001010B2">
        <w:rPr>
          <w:sz w:val="16"/>
        </w:rPr>
        <w:t xml:space="preserve">As in the 1960s, </w:t>
      </w:r>
      <w:r>
        <w:rPr>
          <w:b/>
          <w:bCs/>
          <w:u w:val="single"/>
        </w:rPr>
        <w:t>the speed of war is rapidly accelerating.</w:t>
      </w:r>
      <w:r w:rsidRPr="001010B2">
        <w:rPr>
          <w:sz w:val="16"/>
        </w:rPr>
        <w:t xml:space="preserve"> Then, long-range </w:t>
      </w:r>
      <w:r w:rsidRPr="001010B2">
        <w:rPr>
          <w:sz w:val="12"/>
        </w:rPr>
        <w:t>¶</w:t>
      </w:r>
      <w:r w:rsidRPr="001010B2">
        <w:rPr>
          <w:sz w:val="16"/>
        </w:rPr>
        <w:t xml:space="preserve"> </w:t>
      </w:r>
      <w:r w:rsidRPr="001010B2">
        <w:rPr>
          <w:sz w:val="12"/>
        </w:rPr>
        <w:t>¶</w:t>
      </w:r>
      <w:r w:rsidRPr="001010B2">
        <w:rPr>
          <w:sz w:val="16"/>
        </w:rPr>
        <w:t xml:space="preserve"> missiles could launch from the prairie of </w:t>
      </w:r>
      <w:r w:rsidRPr="001010B2">
        <w:rPr>
          <w:sz w:val="12"/>
        </w:rPr>
        <w:t>¶</w:t>
      </w:r>
      <w:r w:rsidRPr="001010B2">
        <w:rPr>
          <w:sz w:val="16"/>
        </w:rPr>
        <w:t xml:space="preserve"> </w:t>
      </w:r>
      <w:r w:rsidRPr="001010B2">
        <w:rPr>
          <w:sz w:val="12"/>
        </w:rPr>
        <w:t>¶</w:t>
      </w:r>
      <w:r w:rsidRPr="001010B2">
        <w:rPr>
          <w:sz w:val="16"/>
        </w:rPr>
        <w:t xml:space="preserve"> Wyoming and hit Moscow in only </w:t>
      </w:r>
      <w:proofErr w:type="spellStart"/>
      <w:r w:rsidRPr="001010B2">
        <w:rPr>
          <w:sz w:val="16"/>
        </w:rPr>
        <w:t>thirtyfive</w:t>
      </w:r>
      <w:proofErr w:type="spellEnd"/>
      <w:r w:rsidRPr="001010B2">
        <w:rPr>
          <w:sz w:val="16"/>
        </w:rPr>
        <w:t xml:space="preserve"> minutes. Strikes in cyber war move at </w:t>
      </w:r>
      <w:r w:rsidRPr="001010B2">
        <w:rPr>
          <w:sz w:val="12"/>
        </w:rPr>
        <w:t>¶</w:t>
      </w:r>
      <w:r w:rsidRPr="001010B2">
        <w:rPr>
          <w:sz w:val="16"/>
        </w:rPr>
        <w:t xml:space="preserve"> </w:t>
      </w:r>
      <w:r w:rsidRPr="001010B2">
        <w:rPr>
          <w:sz w:val="12"/>
        </w:rPr>
        <w:t>¶</w:t>
      </w:r>
      <w:r w:rsidRPr="001010B2">
        <w:rPr>
          <w:sz w:val="16"/>
        </w:rPr>
        <w:t xml:space="preserve"> a rate approaching the speed of light. And </w:t>
      </w:r>
      <w:r w:rsidRPr="001010B2">
        <w:rPr>
          <w:sz w:val="12"/>
        </w:rPr>
        <w:t>¶</w:t>
      </w:r>
      <w:r w:rsidRPr="001010B2">
        <w:rPr>
          <w:sz w:val="16"/>
        </w:rPr>
        <w:t xml:space="preserve"> </w:t>
      </w:r>
      <w:r w:rsidRPr="001010B2">
        <w:rPr>
          <w:sz w:val="12"/>
        </w:rPr>
        <w:t>¶</w:t>
      </w:r>
      <w:r w:rsidRPr="001010B2">
        <w:rPr>
          <w:sz w:val="16"/>
        </w:rPr>
        <w:t xml:space="preserve"> </w:t>
      </w:r>
      <w:r>
        <w:rPr>
          <w:b/>
          <w:bCs/>
          <w:u w:val="single"/>
        </w:rPr>
        <w:t xml:space="preserve">this speed favors a strategy of </w:t>
      </w:r>
      <w:r>
        <w:rPr>
          <w:b/>
          <w:highlight w:val="green"/>
          <w:u w:val="single"/>
        </w:rPr>
        <w:t>preemption</w:t>
      </w:r>
      <w:r>
        <w:rPr>
          <w:b/>
          <w:bCs/>
          <w:u w:val="single"/>
        </w:rPr>
        <w:t xml:space="preserve">, which </w:t>
      </w:r>
      <w:r>
        <w:rPr>
          <w:b/>
          <w:highlight w:val="green"/>
          <w:u w:val="single"/>
        </w:rPr>
        <w:t xml:space="preserve">means </w:t>
      </w:r>
      <w:r>
        <w:rPr>
          <w:b/>
          <w:bCs/>
          <w:u w:val="single"/>
        </w:rPr>
        <w:t xml:space="preserve">the chances that </w:t>
      </w:r>
      <w:r>
        <w:rPr>
          <w:b/>
          <w:highlight w:val="green"/>
          <w:u w:val="single"/>
        </w:rPr>
        <w:t xml:space="preserve">people </w:t>
      </w:r>
      <w:r>
        <w:rPr>
          <w:b/>
          <w:bCs/>
          <w:u w:val="single"/>
        </w:rPr>
        <w:t xml:space="preserve">can </w:t>
      </w:r>
      <w:r>
        <w:rPr>
          <w:b/>
          <w:highlight w:val="green"/>
          <w:u w:val="single"/>
        </w:rPr>
        <w:t>become</w:t>
      </w:r>
      <w:r>
        <w:rPr>
          <w:b/>
          <w:bCs/>
          <w:u w:val="single"/>
        </w:rPr>
        <w:t xml:space="preserve"> </w:t>
      </w:r>
      <w:r>
        <w:rPr>
          <w:b/>
          <w:highlight w:val="green"/>
          <w:u w:val="single"/>
        </w:rPr>
        <w:t xml:space="preserve">trigger-happy </w:t>
      </w:r>
      <w:r>
        <w:rPr>
          <w:b/>
          <w:bCs/>
          <w:u w:val="single"/>
        </w:rPr>
        <w:t>are high.</w:t>
      </w:r>
      <w:r w:rsidRPr="001010B2">
        <w:rPr>
          <w:sz w:val="16"/>
        </w:rPr>
        <w:t xml:space="preserve"> </w:t>
      </w:r>
      <w:r>
        <w:rPr>
          <w:b/>
          <w:highlight w:val="green"/>
          <w:u w:val="single"/>
        </w:rPr>
        <w:t>This</w:t>
      </w:r>
      <w:r w:rsidRPr="001010B2">
        <w:rPr>
          <w:sz w:val="16"/>
        </w:rPr>
        <w:t xml:space="preserve">, in </w:t>
      </w:r>
      <w:r w:rsidRPr="001010B2">
        <w:rPr>
          <w:sz w:val="12"/>
        </w:rPr>
        <w:t>¶</w:t>
      </w:r>
      <w:r w:rsidRPr="001010B2">
        <w:rPr>
          <w:sz w:val="16"/>
        </w:rPr>
        <w:t xml:space="preserve"> </w:t>
      </w:r>
      <w:r w:rsidRPr="001010B2">
        <w:rPr>
          <w:sz w:val="12"/>
        </w:rPr>
        <w:t>¶</w:t>
      </w:r>
      <w:r w:rsidRPr="001010B2">
        <w:rPr>
          <w:sz w:val="16"/>
        </w:rPr>
        <w:t xml:space="preserve"> turn, </w:t>
      </w:r>
      <w:r>
        <w:rPr>
          <w:b/>
          <w:highlight w:val="green"/>
          <w:u w:val="single"/>
        </w:rPr>
        <w:t xml:space="preserve">makes cyber war </w:t>
      </w:r>
      <w:r>
        <w:rPr>
          <w:b/>
          <w:bCs/>
          <w:u w:val="single"/>
        </w:rPr>
        <w:t xml:space="preserve">all the more </w:t>
      </w:r>
      <w:r>
        <w:rPr>
          <w:b/>
          <w:highlight w:val="green"/>
          <w:u w:val="single"/>
        </w:rPr>
        <w:t>likely</w:t>
      </w:r>
      <w:r>
        <w:rPr>
          <w:b/>
          <w:bCs/>
          <w:u w:val="single"/>
        </w:rPr>
        <w: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w:t>
      </w:r>
      <w:proofErr w:type="gramStart"/>
      <w:r w:rsidRPr="001010B2">
        <w:rPr>
          <w:sz w:val="16"/>
        </w:rPr>
        <w:t>If</w:t>
      </w:r>
      <w:proofErr w:type="gramEnd"/>
      <w:r w:rsidRPr="001010B2">
        <w:rPr>
          <w:sz w:val="16"/>
        </w:rPr>
        <w:t xml:space="preserve">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w:t>
      </w:r>
      <w:proofErr w:type="gramStart"/>
      <w:r w:rsidRPr="001010B2">
        <w:rPr>
          <w:sz w:val="16"/>
        </w:rPr>
        <w:t>There</w:t>
      </w:r>
      <w:proofErr w:type="gramEnd"/>
      <w:r w:rsidRPr="001010B2">
        <w:rPr>
          <w:sz w:val="16"/>
        </w:rPr>
        <w:t xml:space="preserve"> seems to be a premium in cyber war </w:t>
      </w:r>
      <w:r w:rsidRPr="001010B2">
        <w:rPr>
          <w:sz w:val="12"/>
        </w:rPr>
        <w:t>¶</w:t>
      </w:r>
      <w:r w:rsidRPr="001010B2">
        <w:rPr>
          <w:sz w:val="16"/>
        </w:rPr>
        <w:t xml:space="preserve"> </w:t>
      </w:r>
      <w:r w:rsidRPr="001010B2">
        <w:rPr>
          <w:sz w:val="12"/>
        </w:rPr>
        <w:t>¶</w:t>
      </w:r>
      <w:r w:rsidRPr="001010B2">
        <w:rPr>
          <w:sz w:val="16"/>
        </w:rPr>
        <w:t xml:space="preserve"> to making the first move.</w:t>
      </w:r>
      <w:r w:rsidRPr="001010B2">
        <w:rPr>
          <w:sz w:val="12"/>
        </w:rPr>
        <w:t>¶</w:t>
      </w:r>
      <w:r w:rsidRPr="001010B2">
        <w:rPr>
          <w:sz w:val="16"/>
        </w:rPr>
        <w:t xml:space="preserve"> </w:t>
      </w:r>
      <w:r w:rsidRPr="001010B2">
        <w:rPr>
          <w:sz w:val="12"/>
        </w:rPr>
        <w:t>¶</w:t>
      </w:r>
      <w:r w:rsidRPr="001010B2">
        <w:rPr>
          <w:sz w:val="16"/>
        </w:rPr>
        <w:t xml:space="preserve"> And much as in the nuclear era, </w:t>
      </w:r>
      <w:r>
        <w:rPr>
          <w:b/>
          <w:highlight w:val="green"/>
          <w:u w:val="single"/>
        </w:rPr>
        <w:t xml:space="preserve">there is a </w:t>
      </w:r>
      <w:r>
        <w:rPr>
          <w:b/>
          <w:highlight w:val="green"/>
          <w:u w:val="single"/>
          <w:bdr w:val="single" w:sz="18" w:space="0" w:color="auto" w:frame="1"/>
        </w:rPr>
        <w:t>real risk of escalation</w:t>
      </w:r>
      <w:r>
        <w:rPr>
          <w:b/>
          <w:highlight w:val="green"/>
          <w:u w:val="single"/>
        </w:rPr>
        <w:t xml:space="preserve"> </w:t>
      </w:r>
      <w:r>
        <w:rPr>
          <w:b/>
          <w:bCs/>
          <w:u w:val="single"/>
        </w:rPr>
        <w:t>with cyber war.</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w:t>
      </w:r>
      <w:proofErr w:type="gramStart"/>
      <w:r w:rsidRPr="001010B2">
        <w:rPr>
          <w:sz w:val="16"/>
        </w:rPr>
        <w:t>Nuclear</w:t>
      </w:r>
      <w:proofErr w:type="gramEnd"/>
      <w:r w:rsidRPr="001010B2">
        <w:rPr>
          <w:sz w:val="16"/>
        </w:rPr>
        <w:t xml:space="preserve"> war was generally believed to be </w:t>
      </w:r>
      <w:r w:rsidRPr="001010B2">
        <w:rPr>
          <w:sz w:val="12"/>
        </w:rPr>
        <w:t>¶</w:t>
      </w:r>
      <w:r w:rsidRPr="001010B2">
        <w:rPr>
          <w:sz w:val="16"/>
        </w:rPr>
        <w:t xml:space="preserve"> </w:t>
      </w:r>
      <w:r w:rsidRPr="001010B2">
        <w:rPr>
          <w:sz w:val="12"/>
        </w:rPr>
        <w:t>¶</w:t>
      </w:r>
      <w:r w:rsidRPr="001010B2">
        <w:rPr>
          <w:sz w:val="16"/>
        </w:rPr>
        <w:t xml:space="preserve"> something that might quickly grow out of </w:t>
      </w:r>
      <w:r w:rsidRPr="001010B2">
        <w:rPr>
          <w:sz w:val="12"/>
        </w:rPr>
        <w:t>¶</w:t>
      </w:r>
      <w:r w:rsidRPr="001010B2">
        <w:rPr>
          <w:sz w:val="16"/>
        </w:rPr>
        <w:t xml:space="preserve"> </w:t>
      </w:r>
      <w:r w:rsidRPr="001010B2">
        <w:rPr>
          <w:sz w:val="12"/>
        </w:rPr>
        <w:t>¶</w:t>
      </w:r>
      <w:r w:rsidRPr="001010B2">
        <w:rPr>
          <w:sz w:val="16"/>
        </w:rPr>
        <w:t xml:space="preserve"> </w:t>
      </w:r>
      <w:r w:rsidRPr="001010B2">
        <w:rPr>
          <w:sz w:val="16"/>
        </w:rPr>
        <w:lastRenderedPageBreak/>
        <w:t xml:space="preserve">conventional combat, perhaps initiated with </w:t>
      </w:r>
      <w:r w:rsidRPr="001010B2">
        <w:rPr>
          <w:sz w:val="12"/>
        </w:rPr>
        <w:t>¶</w:t>
      </w:r>
      <w:r w:rsidRPr="001010B2">
        <w:rPr>
          <w:sz w:val="16"/>
        </w:rPr>
        <w:t xml:space="preserve"> </w:t>
      </w:r>
      <w:r w:rsidRPr="001010B2">
        <w:rPr>
          <w:sz w:val="12"/>
        </w:rPr>
        <w:t>¶</w:t>
      </w:r>
      <w:r w:rsidRPr="001010B2">
        <w:rPr>
          <w:sz w:val="16"/>
        </w:rPr>
        <w:t xml:space="preserve"> tanks firing at each other in a divided Berlin. The speed of new technologies created </w:t>
      </w:r>
      <w:r w:rsidRPr="001010B2">
        <w:rPr>
          <w:sz w:val="12"/>
        </w:rPr>
        <w:t>¶</w:t>
      </w:r>
      <w:r w:rsidRPr="001010B2">
        <w:rPr>
          <w:sz w:val="16"/>
        </w:rPr>
        <w:t xml:space="preserve"> </w:t>
      </w:r>
      <w:r w:rsidRPr="001010B2">
        <w:rPr>
          <w:sz w:val="12"/>
        </w:rPr>
        <w:t>¶</w:t>
      </w:r>
      <w:r w:rsidRPr="001010B2">
        <w:rPr>
          <w:sz w:val="16"/>
        </w:rPr>
        <w:t xml:space="preserve"> enormous risks for crisis instability and miscalculation. Today, </w:t>
      </w:r>
      <w:r>
        <w:rPr>
          <w:b/>
          <w:highlight w:val="green"/>
          <w:u w:val="single"/>
        </w:rPr>
        <w:t xml:space="preserve">the risks of miscalculation are </w:t>
      </w:r>
      <w:r>
        <w:rPr>
          <w:b/>
          <w:bCs/>
          <w:u w:val="single"/>
        </w:rPr>
        <w:t xml:space="preserve">even </w:t>
      </w:r>
      <w:r>
        <w:rPr>
          <w:b/>
          <w:highlight w:val="green"/>
          <w:u w:val="single"/>
        </w:rPr>
        <w:t>high</w:t>
      </w:r>
      <w:r>
        <w:rPr>
          <w:b/>
          <w:bCs/>
          <w:u w:val="single"/>
        </w:rPr>
        <w:t xml:space="preserve">er, </w:t>
      </w:r>
      <w:r>
        <w:rPr>
          <w:b/>
          <w:highlight w:val="green"/>
          <w:u w:val="single"/>
        </w:rPr>
        <w:t xml:space="preserve">enhancing the chances that </w:t>
      </w:r>
      <w:r>
        <w:rPr>
          <w:b/>
          <w:bCs/>
          <w:u w:val="single"/>
        </w:rPr>
        <w:t xml:space="preserve">what begins as </w:t>
      </w:r>
      <w:r>
        <w:rPr>
          <w:b/>
          <w:highlight w:val="green"/>
          <w:u w:val="single"/>
        </w:rPr>
        <w:t xml:space="preserve">a battle of computer programs </w:t>
      </w:r>
      <w:r>
        <w:rPr>
          <w:b/>
          <w:highlight w:val="green"/>
          <w:u w:val="single"/>
          <w:bdr w:val="single" w:sz="18" w:space="0" w:color="auto" w:frame="1"/>
        </w:rPr>
        <w:t>ends in a shooting war</w:t>
      </w:r>
      <w:r>
        <w:rPr>
          <w:b/>
          <w:highlight w:val="green"/>
          <w:u w:val="single"/>
        </w:rPr>
        <w:t>.</w:t>
      </w:r>
      <w:r w:rsidRPr="001010B2">
        <w:rPr>
          <w:sz w:val="16"/>
        </w:rPr>
        <w:t xml:space="preserve"> Cyber </w:t>
      </w:r>
      <w:r w:rsidRPr="001010B2">
        <w:rPr>
          <w:sz w:val="12"/>
        </w:rPr>
        <w:t>¶</w:t>
      </w:r>
      <w:r w:rsidRPr="001010B2">
        <w:rPr>
          <w:sz w:val="16"/>
        </w:rPr>
        <w:t xml:space="preserve"> </w:t>
      </w:r>
      <w:r w:rsidRPr="001010B2">
        <w:rPr>
          <w:sz w:val="12"/>
        </w:rPr>
        <w:t>¶</w:t>
      </w:r>
      <w:r w:rsidRPr="001010B2">
        <w:rPr>
          <w:sz w:val="16"/>
        </w:rPr>
        <w:t xml:space="preserve"> war, with its low risks to the cyber warriors, </w:t>
      </w:r>
      <w:r w:rsidRPr="001010B2">
        <w:rPr>
          <w:sz w:val="12"/>
        </w:rPr>
        <w:t>¶</w:t>
      </w:r>
      <w:r w:rsidRPr="001010B2">
        <w:rPr>
          <w:sz w:val="16"/>
        </w:rPr>
        <w:t xml:space="preserve"> </w:t>
      </w:r>
      <w:r w:rsidRPr="001010B2">
        <w:rPr>
          <w:sz w:val="12"/>
        </w:rPr>
        <w:t>¶</w:t>
      </w:r>
      <w:r w:rsidRPr="001010B2">
        <w:rPr>
          <w:sz w:val="16"/>
        </w:rPr>
        <w:t xml:space="preserve"> may be seen by a decision maker as a way </w:t>
      </w:r>
      <w:r w:rsidRPr="001010B2">
        <w:rPr>
          <w:sz w:val="12"/>
        </w:rPr>
        <w:t>¶</w:t>
      </w:r>
      <w:r w:rsidRPr="001010B2">
        <w:rPr>
          <w:sz w:val="16"/>
        </w:rPr>
        <w:t xml:space="preserve"> </w:t>
      </w:r>
      <w:r w:rsidRPr="001010B2">
        <w:rPr>
          <w:sz w:val="12"/>
        </w:rPr>
        <w:t>¶</w:t>
      </w:r>
      <w:r w:rsidRPr="001010B2">
        <w:rPr>
          <w:sz w:val="16"/>
        </w:rPr>
        <w:t xml:space="preserve"> of sending a signal, making a point without </w:t>
      </w:r>
      <w:r w:rsidRPr="001010B2">
        <w:rPr>
          <w:sz w:val="12"/>
        </w:rPr>
        <w:t>¶</w:t>
      </w:r>
      <w:r w:rsidRPr="001010B2">
        <w:rPr>
          <w:sz w:val="16"/>
        </w:rPr>
        <w:t xml:space="preserve"> </w:t>
      </w:r>
      <w:r w:rsidRPr="001010B2">
        <w:rPr>
          <w:sz w:val="12"/>
        </w:rPr>
        <w:t>¶</w:t>
      </w:r>
      <w:r w:rsidRPr="001010B2">
        <w:rPr>
          <w:sz w:val="16"/>
        </w:rPr>
        <w:t xml:space="preserve"> actually shooting. An attacker would likely </w:t>
      </w:r>
      <w:r w:rsidRPr="001010B2">
        <w:rPr>
          <w:sz w:val="12"/>
        </w:rPr>
        <w:t>¶</w:t>
      </w:r>
      <w:r w:rsidRPr="001010B2">
        <w:rPr>
          <w:sz w:val="16"/>
        </w:rPr>
        <w:t xml:space="preserve"> </w:t>
      </w:r>
      <w:r w:rsidRPr="001010B2">
        <w:rPr>
          <w:sz w:val="12"/>
        </w:rPr>
        <w:t>¶</w:t>
      </w:r>
      <w:r w:rsidRPr="001010B2">
        <w:rPr>
          <w:sz w:val="16"/>
        </w:rPr>
        <w:t xml:space="preserve"> think of a </w:t>
      </w:r>
      <w:proofErr w:type="spellStart"/>
      <w:r w:rsidRPr="001010B2">
        <w:rPr>
          <w:sz w:val="16"/>
        </w:rPr>
        <w:t>cyber offensive</w:t>
      </w:r>
      <w:proofErr w:type="spellEnd"/>
      <w:r w:rsidRPr="001010B2">
        <w:rPr>
          <w:sz w:val="16"/>
        </w:rPr>
        <w:t xml:space="preserve"> that knocked out </w:t>
      </w:r>
      <w:r w:rsidRPr="001010B2">
        <w:rPr>
          <w:sz w:val="12"/>
        </w:rPr>
        <w:t>¶</w:t>
      </w:r>
      <w:r w:rsidRPr="001010B2">
        <w:rPr>
          <w:sz w:val="16"/>
        </w:rPr>
        <w:t xml:space="preserve"> </w:t>
      </w:r>
      <w:r w:rsidRPr="001010B2">
        <w:rPr>
          <w:sz w:val="12"/>
        </w:rPr>
        <w:t>¶</w:t>
      </w:r>
      <w:r w:rsidRPr="001010B2">
        <w:rPr>
          <w:sz w:val="16"/>
        </w:rPr>
        <w:t xml:space="preserve"> an electric-power grid and even destroyed </w:t>
      </w:r>
      <w:r w:rsidRPr="001010B2">
        <w:rPr>
          <w:sz w:val="12"/>
        </w:rPr>
        <w:t>¶</w:t>
      </w:r>
      <w:r w:rsidRPr="001010B2">
        <w:rPr>
          <w:sz w:val="16"/>
        </w:rPr>
        <w:t xml:space="preserve"> </w:t>
      </w:r>
      <w:r w:rsidRPr="001010B2">
        <w:rPr>
          <w:sz w:val="12"/>
        </w:rPr>
        <w:t>¶</w:t>
      </w:r>
      <w:r w:rsidRPr="001010B2">
        <w:rPr>
          <w:sz w:val="16"/>
        </w:rPr>
        <w:t xml:space="preserve"> some of the grid’s key components (keeping </w:t>
      </w:r>
      <w:r w:rsidRPr="001010B2">
        <w:rPr>
          <w:sz w:val="12"/>
        </w:rPr>
        <w:t>¶</w:t>
      </w:r>
      <w:r w:rsidRPr="001010B2">
        <w:rPr>
          <w:sz w:val="16"/>
        </w:rPr>
        <w:t xml:space="preserve"> </w:t>
      </w:r>
      <w:r w:rsidRPr="001010B2">
        <w:rPr>
          <w:sz w:val="12"/>
        </w:rPr>
        <w:t>¶</w:t>
      </w:r>
      <w:r w:rsidRPr="001010B2">
        <w:rPr>
          <w:sz w:val="16"/>
        </w:rPr>
        <w:t xml:space="preserve"> the system down for weeks), as a somewhat </w:t>
      </w:r>
      <w:r w:rsidRPr="001010B2">
        <w:rPr>
          <w:sz w:val="12"/>
        </w:rPr>
        <w:t>¶</w:t>
      </w:r>
      <w:r w:rsidRPr="001010B2">
        <w:rPr>
          <w:sz w:val="16"/>
        </w:rPr>
        <w:t xml:space="preserve"> </w:t>
      </w:r>
      <w:r w:rsidRPr="001010B2">
        <w:rPr>
          <w:sz w:val="12"/>
        </w:rPr>
        <w:t>¶</w:t>
      </w:r>
      <w:r w:rsidRPr="001010B2">
        <w:rPr>
          <w:sz w:val="16"/>
        </w:rPr>
        <w:t xml:space="preserve"> antiseptic move; a way to keep tensions </w:t>
      </w:r>
      <w:r w:rsidRPr="001010B2">
        <w:rPr>
          <w:sz w:val="12"/>
        </w:rPr>
        <w:t>¶</w:t>
      </w:r>
      <w:r w:rsidRPr="001010B2">
        <w:rPr>
          <w:sz w:val="16"/>
        </w:rPr>
        <w:t xml:space="preserve"> </w:t>
      </w:r>
      <w:r w:rsidRPr="001010B2">
        <w:rPr>
          <w:sz w:val="12"/>
        </w:rPr>
        <w:t>¶</w:t>
      </w:r>
      <w:r w:rsidRPr="001010B2">
        <w:rPr>
          <w:sz w:val="16"/>
        </w:rPr>
        <w:t xml:space="preserve"> as low as possible. But </w:t>
      </w:r>
      <w:r>
        <w:rPr>
          <w:b/>
          <w:bCs/>
          <w:u w:val="single"/>
        </w:rPr>
        <w:t>for the millions of people thrown into the dark</w:t>
      </w:r>
      <w:r w:rsidRPr="001010B2">
        <w:rPr>
          <w:sz w:val="16"/>
        </w:rPr>
        <w:t xml:space="preserve"> and perhaps </w:t>
      </w:r>
      <w:r w:rsidRPr="001010B2">
        <w:rPr>
          <w:sz w:val="12"/>
        </w:rPr>
        <w:t>¶</w:t>
      </w:r>
      <w:r w:rsidRPr="001010B2">
        <w:rPr>
          <w:sz w:val="16"/>
        </w:rPr>
        <w:t xml:space="preserve"> </w:t>
      </w:r>
      <w:r w:rsidRPr="001010B2">
        <w:rPr>
          <w:sz w:val="12"/>
        </w:rPr>
        <w:t>¶</w:t>
      </w:r>
      <w:r w:rsidRPr="001010B2">
        <w:rPr>
          <w:sz w:val="16"/>
        </w:rPr>
        <w:t xml:space="preserve"> the cold, unable to get food, without access </w:t>
      </w:r>
      <w:r w:rsidRPr="001010B2">
        <w:rPr>
          <w:sz w:val="12"/>
        </w:rPr>
        <w:t>¶</w:t>
      </w:r>
      <w:r w:rsidRPr="001010B2">
        <w:rPr>
          <w:sz w:val="16"/>
        </w:rPr>
        <w:t xml:space="preserve"> </w:t>
      </w:r>
      <w:r w:rsidRPr="001010B2">
        <w:rPr>
          <w:sz w:val="12"/>
        </w:rPr>
        <w:t>¶</w:t>
      </w:r>
      <w:r w:rsidRPr="001010B2">
        <w:rPr>
          <w:sz w:val="16"/>
        </w:rPr>
        <w:t xml:space="preserve"> to cash and dealing with social disorder, </w:t>
      </w:r>
      <w:r w:rsidRPr="001010B2">
        <w:rPr>
          <w:sz w:val="12"/>
        </w:rPr>
        <w:t>¶</w:t>
      </w:r>
      <w:r w:rsidRPr="001010B2">
        <w:rPr>
          <w:sz w:val="16"/>
        </w:rPr>
        <w:t xml:space="preserve"> </w:t>
      </w:r>
      <w:r w:rsidRPr="001010B2">
        <w:rPr>
          <w:sz w:val="12"/>
        </w:rPr>
        <w:t>¶</w:t>
      </w:r>
      <w:r w:rsidRPr="001010B2">
        <w:rPr>
          <w:sz w:val="16"/>
        </w:rPr>
        <w:t xml:space="preserve"> </w:t>
      </w:r>
      <w:r>
        <w:rPr>
          <w:b/>
          <w:bCs/>
          <w:u w:val="single"/>
        </w:rPr>
        <w:t>it would be in many ways the same as if bombs had been dropped on their cities. Thus, the nation attacked might well respond with “kinetic activity.”</w:t>
      </w:r>
    </w:p>
    <w:p w:rsidR="009D2143" w:rsidRPr="00E2091E" w:rsidRDefault="009D2143" w:rsidP="009D2143">
      <w:pPr>
        <w:pStyle w:val="Heading4"/>
        <w:rPr>
          <w:rFonts w:cs="Times New Roman"/>
        </w:rPr>
      </w:pPr>
      <w:proofErr w:type="spellStart"/>
      <w:r w:rsidRPr="00E2091E">
        <w:rPr>
          <w:rFonts w:cs="Times New Roman"/>
        </w:rPr>
        <w:t>Cyberwar</w:t>
      </w:r>
      <w:proofErr w:type="spellEnd"/>
      <w:r w:rsidRPr="00E2091E">
        <w:rPr>
          <w:rFonts w:cs="Times New Roman"/>
        </w:rPr>
        <w:t xml:space="preserve"> escalates:</w:t>
      </w:r>
    </w:p>
    <w:p w:rsidR="009D2143" w:rsidRPr="00E2091E" w:rsidRDefault="009D2143" w:rsidP="009D2143">
      <w:pPr>
        <w:pStyle w:val="Heading4"/>
        <w:rPr>
          <w:rFonts w:cs="Times New Roman"/>
        </w:rPr>
      </w:pPr>
      <w:r w:rsidRPr="00E2091E">
        <w:rPr>
          <w:rFonts w:cs="Times New Roman"/>
        </w:rPr>
        <w:t>A) Speed, scope, and spoofing</w:t>
      </w:r>
    </w:p>
    <w:p w:rsidR="009D2143" w:rsidRPr="00E2091E" w:rsidRDefault="009D2143" w:rsidP="009D2143">
      <w:pPr>
        <w:rPr>
          <w:rStyle w:val="StyleStyleBold12pt"/>
        </w:rPr>
      </w:pPr>
      <w:r w:rsidRPr="00E2091E">
        <w:rPr>
          <w:rStyle w:val="StyleStyleBold12pt"/>
        </w:rPr>
        <w:t xml:space="preserve">Clarke and </w:t>
      </w:r>
      <w:proofErr w:type="spellStart"/>
      <w:r w:rsidRPr="00E2091E">
        <w:rPr>
          <w:rStyle w:val="StyleStyleBold12pt"/>
        </w:rPr>
        <w:t>Knake</w:t>
      </w:r>
      <w:proofErr w:type="spellEnd"/>
      <w:r w:rsidRPr="00E2091E">
        <w:rPr>
          <w:rStyle w:val="StyleStyleBold12pt"/>
        </w:rPr>
        <w:t xml:space="preserve"> ‘12 </w:t>
      </w:r>
    </w:p>
    <w:p w:rsidR="009D2143" w:rsidRPr="004E1930" w:rsidRDefault="009D2143" w:rsidP="009D2143">
      <w:pPr>
        <w:rPr>
          <w:szCs w:val="16"/>
        </w:rPr>
      </w:pPr>
      <w:r w:rsidRPr="004E1930">
        <w:rPr>
          <w:szCs w:val="16"/>
        </w:rPr>
        <w:t>(Richard (former National Coordinator for Security, Infrastructure Protection, and Counter-terrorism for the United States) and Robert (</w:t>
      </w:r>
      <w:proofErr w:type="spellStart"/>
      <w:r w:rsidRPr="004E1930">
        <w:rPr>
          <w:szCs w:val="16"/>
        </w:rPr>
        <w:t>Cybersecurity</w:t>
      </w:r>
      <w:proofErr w:type="spellEnd"/>
      <w:r w:rsidRPr="004E1930">
        <w:rPr>
          <w:szCs w:val="16"/>
        </w:rPr>
        <w:t xml:space="preserve"> and homeland security expert at the Council on Foreign Relations), Cyber War: The Next Threat to National Security and What to Do </w:t>
      </w:r>
      <w:proofErr w:type="gramStart"/>
      <w:r w:rsidRPr="004E1930">
        <w:rPr>
          <w:szCs w:val="16"/>
        </w:rPr>
        <w:t>About</w:t>
      </w:r>
      <w:proofErr w:type="gramEnd"/>
      <w:r w:rsidRPr="004E1930">
        <w:rPr>
          <w:szCs w:val="16"/>
        </w:rPr>
        <w:t xml:space="preserve"> It, Harper Collins Books, 2012, RSR)</w:t>
      </w:r>
    </w:p>
    <w:p w:rsidR="009D2143" w:rsidRPr="00E2091E" w:rsidRDefault="009D2143" w:rsidP="009D2143"/>
    <w:p w:rsidR="009D2143" w:rsidRPr="001010B2" w:rsidRDefault="009D2143" w:rsidP="009D2143">
      <w:pPr>
        <w:rPr>
          <w:sz w:val="16"/>
        </w:rPr>
      </w:pPr>
      <w:r w:rsidRPr="00E2091E">
        <w:rPr>
          <w:b/>
          <w:bCs/>
          <w:u w:val="single"/>
        </w:rPr>
        <w:t>In our hypothetical exercise, the Chinese response aimed at four U.S. navy facilities</w:t>
      </w:r>
      <w:r w:rsidRPr="001010B2">
        <w:rPr>
          <w:sz w:val="16"/>
        </w:rPr>
        <w:t xml:space="preserve"> but </w:t>
      </w:r>
      <w:r w:rsidRPr="00E2091E">
        <w:rPr>
          <w:b/>
          <w:bCs/>
          <w:u w:val="single"/>
        </w:rPr>
        <w:t>spilled</w:t>
      </w:r>
      <w:r w:rsidRPr="001010B2">
        <w:rPr>
          <w:bCs/>
          <w:sz w:val="12"/>
        </w:rPr>
        <w:t>¶</w:t>
      </w:r>
      <w:r w:rsidRPr="00E2091E">
        <w:rPr>
          <w:b/>
          <w:bCs/>
          <w:u w:val="single"/>
        </w:rPr>
        <w:t xml:space="preserve"> over into several major cities in four countries</w:t>
      </w:r>
      <w:r w:rsidRPr="001010B2">
        <w:rPr>
          <w:sz w:val="16"/>
        </w:rPr>
        <w:t xml:space="preserve">. </w:t>
      </w:r>
      <w:proofErr w:type="gramStart"/>
      <w:r w:rsidRPr="001010B2">
        <w:rPr>
          <w:sz w:val="16"/>
        </w:rPr>
        <w:t>(The North American Interconnects link electric</w:t>
      </w:r>
      <w:r w:rsidRPr="001010B2">
        <w:rPr>
          <w:sz w:val="12"/>
        </w:rPr>
        <w:t>¶</w:t>
      </w:r>
      <w:r w:rsidRPr="001010B2">
        <w:rPr>
          <w:sz w:val="16"/>
        </w:rPr>
        <w:t xml:space="preserve"> power systems in the U.S., Canada, and parts of Mexico.)</w:t>
      </w:r>
      <w:proofErr w:type="gramEnd"/>
      <w:r w:rsidRPr="001010B2">
        <w:rPr>
          <w:sz w:val="12"/>
        </w:rPr>
        <w:t>¶</w:t>
      </w:r>
      <w:r w:rsidRPr="001010B2">
        <w:rPr>
          <w:sz w:val="16"/>
        </w:rPr>
        <w:t xml:space="preserve"> </w:t>
      </w:r>
      <w:proofErr w:type="gramStart"/>
      <w:r w:rsidRPr="00E2091E">
        <w:rPr>
          <w:b/>
          <w:bCs/>
          <w:u w:val="single"/>
        </w:rPr>
        <w:t>To</w:t>
      </w:r>
      <w:proofErr w:type="gramEnd"/>
      <w:r w:rsidRPr="00E2091E">
        <w:rPr>
          <w:b/>
          <w:bCs/>
          <w:u w:val="single"/>
        </w:rPr>
        <w:t xml:space="preserve"> hide its tracks, the U.S</w:t>
      </w:r>
      <w:r w:rsidRPr="001010B2">
        <w:rPr>
          <w:sz w:val="16"/>
        </w:rPr>
        <w:t xml:space="preserve">., in this scenario, </w:t>
      </w:r>
      <w:r w:rsidRPr="00E2091E">
        <w:rPr>
          <w:b/>
          <w:bCs/>
          <w:u w:val="single"/>
        </w:rPr>
        <w:t>attacked the Chinese power grid from a computer</w:t>
      </w:r>
      <w:r w:rsidRPr="001010B2">
        <w:rPr>
          <w:bCs/>
          <w:sz w:val="12"/>
        </w:rPr>
        <w:t>¶</w:t>
      </w:r>
      <w:r w:rsidRPr="00E2091E">
        <w:rPr>
          <w:b/>
          <w:bCs/>
          <w:u w:val="single"/>
        </w:rPr>
        <w:t xml:space="preserve"> in Estonia</w:t>
      </w:r>
      <w:r w:rsidRPr="001010B2">
        <w:rPr>
          <w:sz w:val="16"/>
        </w:rPr>
        <w:t>. To get to China from Estonia, the U.S. attack packets would have had to traverse</w:t>
      </w:r>
      <w:r w:rsidRPr="001010B2">
        <w:rPr>
          <w:sz w:val="12"/>
        </w:rPr>
        <w:t>¶</w:t>
      </w:r>
      <w:r w:rsidRPr="001010B2">
        <w:rPr>
          <w:sz w:val="16"/>
        </w:rPr>
        <w:t xml:space="preserve"> several countries, including Russia. To discover the source of the attacks on them, the Chinese</w:t>
      </w:r>
      <w:r w:rsidRPr="001010B2">
        <w:rPr>
          <w:sz w:val="12"/>
        </w:rPr>
        <w:t>¶</w:t>
      </w:r>
      <w:r w:rsidRPr="001010B2">
        <w:rPr>
          <w:sz w:val="16"/>
        </w:rPr>
        <w:t xml:space="preserve"> would probably have hacked into the Russian routers from which the last packets came. </w:t>
      </w:r>
      <w:r w:rsidRPr="00E2091E">
        <w:rPr>
          <w:b/>
          <w:bCs/>
          <w:u w:val="single"/>
        </w:rPr>
        <w:t>In</w:t>
      </w:r>
      <w:r w:rsidRPr="001010B2">
        <w:rPr>
          <w:bCs/>
          <w:sz w:val="12"/>
        </w:rPr>
        <w:t>¶</w:t>
      </w:r>
      <w:r w:rsidRPr="00E2091E">
        <w:rPr>
          <w:b/>
          <w:bCs/>
          <w:u w:val="single"/>
        </w:rPr>
        <w:t xml:space="preserve"> response, China hit back at Estonia to make the point that nations that allow </w:t>
      </w:r>
      <w:proofErr w:type="spellStart"/>
      <w:r w:rsidRPr="00E2091E">
        <w:rPr>
          <w:b/>
          <w:bCs/>
          <w:u w:val="single"/>
        </w:rPr>
        <w:t>cyber attacks</w:t>
      </w:r>
      <w:proofErr w:type="spellEnd"/>
      <w:r w:rsidRPr="00E2091E">
        <w:rPr>
          <w:b/>
          <w:bCs/>
          <w:u w:val="single"/>
        </w:rPr>
        <w:t xml:space="preserve"> to</w:t>
      </w:r>
      <w:r w:rsidRPr="001010B2">
        <w:rPr>
          <w:bCs/>
          <w:sz w:val="12"/>
        </w:rPr>
        <w:t>¶</w:t>
      </w:r>
      <w:r w:rsidRPr="00E2091E">
        <w:rPr>
          <w:b/>
          <w:bCs/>
          <w:u w:val="single"/>
        </w:rPr>
        <w:t xml:space="preserve"> originate from their networks may end up getting punished even though they had not intentionally</w:t>
      </w:r>
      <w:r w:rsidRPr="001010B2">
        <w:rPr>
          <w:bCs/>
          <w:sz w:val="12"/>
        </w:rPr>
        <w:t>¶</w:t>
      </w:r>
      <w:r w:rsidRPr="00E2091E">
        <w:rPr>
          <w:b/>
          <w:bCs/>
          <w:u w:val="single"/>
        </w:rPr>
        <w:t xml:space="preserve"> originated the attack</w:t>
      </w:r>
      <w:r w:rsidRPr="001010B2">
        <w:rPr>
          <w:sz w:val="16"/>
        </w:rPr>
        <w:t>.</w:t>
      </w:r>
      <w:r w:rsidRPr="001010B2">
        <w:rPr>
          <w:sz w:val="12"/>
        </w:rPr>
        <w:t>¶</w:t>
      </w:r>
      <w:r w:rsidRPr="001010B2">
        <w:rPr>
          <w:sz w:val="16"/>
        </w:rPr>
        <w:t xml:space="preserve"> </w:t>
      </w:r>
      <w:r w:rsidRPr="00E2091E">
        <w:rPr>
          <w:b/>
          <w:iCs/>
          <w:u w:val="single"/>
          <w:bdr w:val="single" w:sz="18" w:space="0" w:color="auto"/>
        </w:rPr>
        <w:t xml:space="preserve">Even in an age of intercontinental missiles and aircraft, </w:t>
      </w:r>
      <w:r w:rsidRPr="008272AA">
        <w:rPr>
          <w:b/>
          <w:iCs/>
          <w:highlight w:val="green"/>
          <w:u w:val="single"/>
          <w:bdr w:val="single" w:sz="18" w:space="0" w:color="auto"/>
        </w:rPr>
        <w:t>cyber war moves faster and crosses</w:t>
      </w:r>
      <w:r w:rsidRPr="001010B2">
        <w:rPr>
          <w:iCs/>
          <w:sz w:val="12"/>
          <w:highlight w:val="green"/>
          <w:bdr w:val="single" w:sz="18" w:space="0" w:color="auto"/>
        </w:rPr>
        <w:t>¶</w:t>
      </w:r>
      <w:r w:rsidRPr="008272AA">
        <w:rPr>
          <w:b/>
          <w:iCs/>
          <w:highlight w:val="green"/>
          <w:u w:val="single"/>
          <w:bdr w:val="single" w:sz="18" w:space="0" w:color="auto"/>
        </w:rPr>
        <w:t xml:space="preserve"> borders more easily than any form of hostilities in history</w:t>
      </w:r>
      <w:r w:rsidRPr="001010B2">
        <w:rPr>
          <w:sz w:val="16"/>
          <w:highlight w:val="green"/>
        </w:rPr>
        <w:t>.</w:t>
      </w:r>
      <w:r w:rsidRPr="001010B2">
        <w:rPr>
          <w:sz w:val="16"/>
        </w:rPr>
        <w:t xml:space="preserve"> Once a nation-state has initiated cyber</w:t>
      </w:r>
      <w:r w:rsidRPr="001010B2">
        <w:rPr>
          <w:sz w:val="12"/>
        </w:rPr>
        <w:t>¶</w:t>
      </w:r>
      <w:r w:rsidRPr="001010B2">
        <w:rPr>
          <w:sz w:val="16"/>
        </w:rPr>
        <w:t xml:space="preserve"> war, </w:t>
      </w:r>
      <w:r w:rsidRPr="00E2091E">
        <w:rPr>
          <w:b/>
          <w:bCs/>
          <w:u w:val="single"/>
        </w:rPr>
        <w:t xml:space="preserve">there is a high potential that </w:t>
      </w:r>
      <w:r w:rsidRPr="008272AA">
        <w:rPr>
          <w:b/>
          <w:bCs/>
          <w:highlight w:val="green"/>
          <w:u w:val="single"/>
        </w:rPr>
        <w:t>other nations will be drawn in, as</w:t>
      </w:r>
      <w:r w:rsidRPr="00E2091E">
        <w:rPr>
          <w:b/>
          <w:bCs/>
          <w:u w:val="single"/>
        </w:rPr>
        <w:t xml:space="preserve"> the </w:t>
      </w:r>
      <w:r w:rsidRPr="008272AA">
        <w:rPr>
          <w:b/>
          <w:bCs/>
          <w:highlight w:val="green"/>
          <w:u w:val="single"/>
        </w:rPr>
        <w:t xml:space="preserve">attackers </w:t>
      </w:r>
      <w:r w:rsidRPr="00E2091E">
        <w:rPr>
          <w:b/>
          <w:bCs/>
          <w:u w:val="single"/>
        </w:rPr>
        <w:t xml:space="preserve">try to </w:t>
      </w:r>
      <w:r w:rsidRPr="008272AA">
        <w:rPr>
          <w:b/>
          <w:bCs/>
          <w:highlight w:val="green"/>
          <w:u w:val="single"/>
        </w:rPr>
        <w:t xml:space="preserve">hide </w:t>
      </w:r>
      <w:r w:rsidRPr="00E2091E">
        <w:rPr>
          <w:b/>
          <w:bCs/>
          <w:u w:val="single"/>
        </w:rPr>
        <w:t>both</w:t>
      </w:r>
      <w:r w:rsidRPr="001010B2">
        <w:rPr>
          <w:bCs/>
          <w:sz w:val="12"/>
        </w:rPr>
        <w:t>¶</w:t>
      </w:r>
      <w:r w:rsidRPr="00E2091E">
        <w:rPr>
          <w:b/>
          <w:bCs/>
          <w:u w:val="single"/>
        </w:rPr>
        <w:t xml:space="preserve"> their </w:t>
      </w:r>
      <w:r w:rsidRPr="008272AA">
        <w:rPr>
          <w:b/>
          <w:bCs/>
          <w:highlight w:val="green"/>
          <w:u w:val="single"/>
        </w:rPr>
        <w:t>identities and the routes taken by their attacks</w:t>
      </w:r>
      <w:r w:rsidRPr="001010B2">
        <w:rPr>
          <w:sz w:val="16"/>
        </w:rPr>
        <w:t>. Launching an attack from Estonian sites</w:t>
      </w:r>
      <w:r w:rsidRPr="001010B2">
        <w:rPr>
          <w:sz w:val="12"/>
        </w:rPr>
        <w:t>¶</w:t>
      </w:r>
      <w:r w:rsidRPr="001010B2">
        <w:rPr>
          <w:sz w:val="16"/>
        </w:rPr>
        <w:t xml:space="preserve"> would be like the U.S. landing attack aircraft in Mongolia without asking for permission, and</w:t>
      </w:r>
      <w:r w:rsidRPr="001010B2">
        <w:rPr>
          <w:sz w:val="12"/>
        </w:rPr>
        <w:t>¶</w:t>
      </w:r>
      <w:r w:rsidRPr="001010B2">
        <w:rPr>
          <w:sz w:val="16"/>
        </w:rPr>
        <w:t xml:space="preserve"> then, having refueled, taking off and bombing China. </w:t>
      </w:r>
      <w:r w:rsidRPr="008272AA">
        <w:rPr>
          <w:b/>
          <w:bCs/>
          <w:highlight w:val="green"/>
          <w:u w:val="single"/>
        </w:rPr>
        <w:t xml:space="preserve">Because </w:t>
      </w:r>
      <w:r w:rsidRPr="00E2091E">
        <w:rPr>
          <w:b/>
          <w:bCs/>
          <w:u w:val="single"/>
        </w:rPr>
        <w:t xml:space="preserve">some </w:t>
      </w:r>
      <w:r w:rsidRPr="008272AA">
        <w:rPr>
          <w:b/>
          <w:bCs/>
          <w:highlight w:val="green"/>
          <w:u w:val="single"/>
        </w:rPr>
        <w:t>attack tools</w:t>
      </w:r>
      <w:r w:rsidRPr="001010B2">
        <w:rPr>
          <w:sz w:val="16"/>
          <w:highlight w:val="green"/>
        </w:rPr>
        <w:t xml:space="preserve">, </w:t>
      </w:r>
      <w:r w:rsidRPr="001010B2">
        <w:rPr>
          <w:sz w:val="16"/>
        </w:rPr>
        <w:t>such as worms,</w:t>
      </w:r>
      <w:r w:rsidRPr="001010B2">
        <w:rPr>
          <w:sz w:val="12"/>
        </w:rPr>
        <w:t>¶</w:t>
      </w:r>
      <w:r w:rsidRPr="001010B2">
        <w:rPr>
          <w:sz w:val="16"/>
        </w:rPr>
        <w:t xml:space="preserve"> once launched into cyberspace </w:t>
      </w:r>
      <w:r w:rsidRPr="008272AA">
        <w:rPr>
          <w:b/>
          <w:bCs/>
          <w:highlight w:val="green"/>
          <w:u w:val="single"/>
        </w:rPr>
        <w:t>can spread globally in minutes,</w:t>
      </w:r>
      <w:r w:rsidRPr="00E2091E">
        <w:rPr>
          <w:b/>
          <w:bCs/>
          <w:u w:val="single"/>
        </w:rPr>
        <w:t xml:space="preserve"> </w:t>
      </w:r>
      <w:r w:rsidRPr="008272AA">
        <w:rPr>
          <w:b/>
          <w:bCs/>
          <w:highlight w:val="green"/>
          <w:u w:val="single"/>
        </w:rPr>
        <w:t xml:space="preserve">there is </w:t>
      </w:r>
      <w:r w:rsidRPr="00E2091E">
        <w:rPr>
          <w:b/>
          <w:bCs/>
          <w:u w:val="single"/>
        </w:rPr>
        <w:t xml:space="preserve">the possibility of </w:t>
      </w:r>
      <w:r w:rsidRPr="008272AA">
        <w:rPr>
          <w:b/>
          <w:bCs/>
          <w:highlight w:val="green"/>
          <w:u w:val="single"/>
        </w:rPr>
        <w:t>collateral</w:t>
      </w:r>
      <w:r w:rsidRPr="001010B2">
        <w:rPr>
          <w:bCs/>
          <w:sz w:val="12"/>
          <w:highlight w:val="green"/>
        </w:rPr>
        <w:t>¶</w:t>
      </w:r>
      <w:r w:rsidRPr="008272AA">
        <w:rPr>
          <w:b/>
          <w:bCs/>
          <w:highlight w:val="green"/>
          <w:u w:val="single"/>
        </w:rPr>
        <w:t xml:space="preserve"> damage </w:t>
      </w:r>
      <w:r w:rsidRPr="00E2091E">
        <w:rPr>
          <w:b/>
          <w:bCs/>
          <w:u w:val="single"/>
        </w:rPr>
        <w:t>as these malicious programs jump international boundaries and affect unintended targets</w:t>
      </w:r>
      <w:r w:rsidRPr="001010B2">
        <w:rPr>
          <w:sz w:val="16"/>
        </w:rPr>
        <w:t>.</w:t>
      </w:r>
      <w:r w:rsidRPr="001010B2">
        <w:rPr>
          <w:sz w:val="12"/>
        </w:rPr>
        <w:t>¶</w:t>
      </w:r>
      <w:r w:rsidRPr="001010B2">
        <w:rPr>
          <w:sz w:val="16"/>
        </w:rPr>
        <w:t xml:space="preserve"> But what about collateral damage in the country that is being targeted?</w:t>
      </w:r>
    </w:p>
    <w:p w:rsidR="009D2143" w:rsidRPr="00E2091E" w:rsidRDefault="009D2143" w:rsidP="009D2143">
      <w:pPr>
        <w:pStyle w:val="Heading4"/>
        <w:rPr>
          <w:rFonts w:cs="Times New Roman"/>
        </w:rPr>
      </w:pPr>
      <w:r w:rsidRPr="00E2091E">
        <w:rPr>
          <w:rFonts w:cs="Times New Roman"/>
        </w:rPr>
        <w:t>b) Pressure to retaliate</w:t>
      </w:r>
    </w:p>
    <w:p w:rsidR="009D2143" w:rsidRPr="00E2091E" w:rsidRDefault="009D2143" w:rsidP="009D2143">
      <w:pPr>
        <w:rPr>
          <w:rStyle w:val="StyleStyleBold12pt"/>
        </w:rPr>
      </w:pPr>
      <w:r w:rsidRPr="00E2091E">
        <w:rPr>
          <w:rStyle w:val="StyleStyleBold12pt"/>
        </w:rPr>
        <w:t>Owens et al 9</w:t>
      </w:r>
    </w:p>
    <w:p w:rsidR="009D2143" w:rsidRPr="001010B2" w:rsidRDefault="009D2143" w:rsidP="009D2143">
      <w:pPr>
        <w:rPr>
          <w:sz w:val="16"/>
          <w:szCs w:val="16"/>
        </w:rPr>
      </w:pPr>
      <w:r w:rsidRPr="001010B2">
        <w:rPr>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w:t>
      </w:r>
      <w:proofErr w:type="spellStart"/>
      <w:r w:rsidRPr="001010B2">
        <w:rPr>
          <w:sz w:val="16"/>
          <w:szCs w:val="16"/>
        </w:rPr>
        <w:t>Cyberattack</w:t>
      </w:r>
      <w:proofErr w:type="spellEnd"/>
      <w:r w:rsidRPr="001010B2">
        <w:rPr>
          <w:sz w:val="16"/>
          <w:szCs w:val="16"/>
        </w:rPr>
        <w:t xml:space="preserve"> Capabilities” 4/27/2009, </w:t>
      </w:r>
      <w:hyperlink r:id="rId23" w:history="1">
        <w:r w:rsidRPr="001010B2">
          <w:rPr>
            <w:sz w:val="16"/>
            <w:szCs w:val="16"/>
          </w:rPr>
          <w:t>http://www.lawfareblog.com/wp-content/uploads/2013/01/NRC-Report.pdf</w:t>
        </w:r>
      </w:hyperlink>
      <w:r w:rsidRPr="001010B2">
        <w:rPr>
          <w:sz w:val="16"/>
          <w:szCs w:val="16"/>
        </w:rPr>
        <w:t>, KB)</w:t>
      </w:r>
    </w:p>
    <w:p w:rsidR="009D2143" w:rsidRPr="00E2091E" w:rsidRDefault="009D2143" w:rsidP="009D2143"/>
    <w:p w:rsidR="009D2143" w:rsidRPr="00E2091E" w:rsidRDefault="009D2143" w:rsidP="009D2143">
      <w:pPr>
        <w:rPr>
          <w:b/>
          <w:iCs/>
          <w:u w:val="single"/>
          <w:bdr w:val="single" w:sz="18" w:space="0" w:color="auto"/>
        </w:rPr>
      </w:pPr>
      <w:r w:rsidRPr="00A046FB">
        <w:rPr>
          <w:sz w:val="16"/>
        </w:rPr>
        <w:t xml:space="preserve">But </w:t>
      </w:r>
      <w:r w:rsidRPr="00E2091E">
        <w:rPr>
          <w:b/>
          <w:bCs/>
          <w:u w:val="single"/>
        </w:rPr>
        <w:t xml:space="preserve">in many kinds of </w:t>
      </w:r>
      <w:proofErr w:type="spellStart"/>
      <w:r w:rsidRPr="00E2091E">
        <w:rPr>
          <w:b/>
          <w:bCs/>
          <w:u w:val="single"/>
        </w:rPr>
        <w:t>cyberattack</w:t>
      </w:r>
      <w:proofErr w:type="spellEnd"/>
      <w:r w:rsidRPr="00E2091E">
        <w:rPr>
          <w:b/>
          <w:bCs/>
          <w:u w:val="single"/>
        </w:rPr>
        <w:t xml:space="preserve">, the magnitude of the impact of the </w:t>
      </w:r>
      <w:r w:rsidRPr="00A046FB">
        <w:rPr>
          <w:bCs/>
          <w:sz w:val="12"/>
        </w:rPr>
        <w:t>¶</w:t>
      </w:r>
      <w:r w:rsidRPr="00E2091E">
        <w:rPr>
          <w:b/>
          <w:bCs/>
          <w:u w:val="single"/>
        </w:rPr>
        <w:t xml:space="preserve"> first </w:t>
      </w:r>
      <w:proofErr w:type="spellStart"/>
      <w:r w:rsidRPr="00E2091E">
        <w:rPr>
          <w:b/>
          <w:bCs/>
          <w:u w:val="single"/>
        </w:rPr>
        <w:t>cyberattack</w:t>
      </w:r>
      <w:proofErr w:type="spellEnd"/>
      <w:r w:rsidRPr="00E2091E">
        <w:rPr>
          <w:b/>
          <w:bCs/>
          <w:u w:val="single"/>
        </w:rPr>
        <w:t xml:space="preserve"> will be uncertain</w:t>
      </w:r>
      <w:r w:rsidRPr="00A046FB">
        <w:rPr>
          <w:sz w:val="16"/>
        </w:rPr>
        <w:t xml:space="preserve"> at first, and may remain so for a considerable period of time. </w:t>
      </w:r>
      <w:r w:rsidRPr="00E2091E">
        <w:rPr>
          <w:b/>
          <w:bCs/>
          <w:u w:val="single"/>
        </w:rPr>
        <w:t xml:space="preserve">Decision makers may then be caught between two </w:t>
      </w:r>
      <w:r w:rsidRPr="00A046FB">
        <w:rPr>
          <w:bCs/>
          <w:sz w:val="12"/>
        </w:rPr>
        <w:t>¶</w:t>
      </w:r>
      <w:r w:rsidRPr="00E2091E">
        <w:rPr>
          <w:b/>
          <w:bCs/>
          <w:u w:val="single"/>
        </w:rPr>
        <w:t xml:space="preserve"> challenges—a policy need to respond quickly and the technical fact that it </w:t>
      </w:r>
      <w:r w:rsidRPr="00A046FB">
        <w:rPr>
          <w:bCs/>
          <w:sz w:val="12"/>
        </w:rPr>
        <w:t>¶</w:t>
      </w:r>
      <w:r w:rsidRPr="00E2091E">
        <w:rPr>
          <w:b/>
          <w:bCs/>
          <w:u w:val="single"/>
        </w:rPr>
        <w:t xml:space="preserve"> may be necessary to wait until more information about impact and damage can be obtained</w:t>
      </w:r>
      <w:r w:rsidRPr="00A046FB">
        <w:rPr>
          <w:sz w:val="16"/>
        </w:rPr>
        <w:t xml:space="preserve">. (As noted in Section 2.5, these tensions are especially </w:t>
      </w:r>
      <w:r w:rsidRPr="00A046FB">
        <w:rPr>
          <w:sz w:val="12"/>
        </w:rPr>
        <w:t>¶</w:t>
      </w:r>
      <w:r w:rsidRPr="00A046FB">
        <w:rPr>
          <w:sz w:val="16"/>
        </w:rPr>
        <w:t xml:space="preserve"> challenging in the context of active defense.)</w:t>
      </w:r>
      <w:r w:rsidRPr="00A046FB">
        <w:rPr>
          <w:sz w:val="12"/>
        </w:rPr>
        <w:t>¶</w:t>
      </w:r>
      <w:r w:rsidRPr="00A046FB">
        <w:rPr>
          <w:sz w:val="16"/>
        </w:rPr>
        <w:t xml:space="preserve"> </w:t>
      </w:r>
      <w:r w:rsidRPr="008272AA">
        <w:rPr>
          <w:b/>
          <w:bCs/>
          <w:highlight w:val="green"/>
          <w:u w:val="single"/>
        </w:rPr>
        <w:t xml:space="preserve">Decision makers </w:t>
      </w:r>
      <w:r w:rsidRPr="00E2091E">
        <w:rPr>
          <w:b/>
          <w:bCs/>
          <w:u w:val="single"/>
        </w:rPr>
        <w:t xml:space="preserve">often </w:t>
      </w:r>
      <w:r w:rsidRPr="008272AA">
        <w:rPr>
          <w:b/>
          <w:iCs/>
          <w:highlight w:val="green"/>
          <w:u w:val="single"/>
          <w:bdr w:val="single" w:sz="18" w:space="0" w:color="auto"/>
        </w:rPr>
        <w:t>feel intense pressure to “do something”</w:t>
      </w:r>
      <w:r w:rsidRPr="008272AA">
        <w:rPr>
          <w:b/>
          <w:bCs/>
          <w:highlight w:val="green"/>
          <w:u w:val="single"/>
        </w:rPr>
        <w:t xml:space="preserve"> immediately after the onset of a crisis</w:t>
      </w:r>
      <w:r w:rsidRPr="00A046FB">
        <w:rPr>
          <w:sz w:val="16"/>
        </w:rPr>
        <w:t xml:space="preserve">, and sometimes such pressure is warranted by the facts and circumstances of the situation. On the other hand, </w:t>
      </w:r>
      <w:r w:rsidRPr="00A046FB">
        <w:rPr>
          <w:sz w:val="12"/>
        </w:rPr>
        <w:t>¶</w:t>
      </w:r>
      <w:r w:rsidRPr="00A046FB">
        <w:rPr>
          <w:sz w:val="16"/>
        </w:rPr>
        <w:t xml:space="preserve"> </w:t>
      </w:r>
      <w:r w:rsidRPr="00E2091E">
        <w:rPr>
          <w:b/>
          <w:bCs/>
          <w:u w:val="single"/>
        </w:rPr>
        <w:t xml:space="preserve">the </w:t>
      </w:r>
      <w:r w:rsidRPr="008272AA">
        <w:rPr>
          <w:b/>
          <w:bCs/>
          <w:highlight w:val="green"/>
          <w:u w:val="single"/>
        </w:rPr>
        <w:t xml:space="preserve">lack of </w:t>
      </w:r>
      <w:r w:rsidRPr="00E2091E">
        <w:rPr>
          <w:b/>
          <w:bCs/>
          <w:u w:val="single"/>
        </w:rPr>
        <w:t xml:space="preserve">immediate </w:t>
      </w:r>
      <w:r w:rsidRPr="008272AA">
        <w:rPr>
          <w:b/>
          <w:bCs/>
          <w:highlight w:val="green"/>
          <w:u w:val="single"/>
        </w:rPr>
        <w:t>info</w:t>
      </w:r>
      <w:r w:rsidRPr="00E2091E">
        <w:rPr>
          <w:b/>
          <w:bCs/>
          <w:u w:val="single"/>
        </w:rPr>
        <w:t xml:space="preserve">rmation </w:t>
      </w:r>
      <w:r w:rsidRPr="008272AA">
        <w:rPr>
          <w:b/>
          <w:bCs/>
          <w:highlight w:val="green"/>
          <w:u w:val="single"/>
        </w:rPr>
        <w:t xml:space="preserve">may prompt decision makers </w:t>
      </w:r>
      <w:r w:rsidRPr="008272AA">
        <w:rPr>
          <w:b/>
          <w:bCs/>
          <w:highlight w:val="green"/>
          <w:u w:val="single"/>
        </w:rPr>
        <w:lastRenderedPageBreak/>
        <w:t xml:space="preserve">to take a </w:t>
      </w:r>
      <w:r w:rsidRPr="00A046FB">
        <w:rPr>
          <w:bCs/>
          <w:sz w:val="12"/>
          <w:highlight w:val="green"/>
        </w:rPr>
        <w:t>¶</w:t>
      </w:r>
      <w:r w:rsidRPr="008272AA">
        <w:rPr>
          <w:b/>
          <w:bCs/>
          <w:highlight w:val="green"/>
          <w:u w:val="single"/>
        </w:rPr>
        <w:t xml:space="preserve"> worst-case view </w:t>
      </w:r>
      <w:r w:rsidRPr="00E2091E">
        <w:rPr>
          <w:b/>
          <w:bCs/>
          <w:u w:val="single"/>
        </w:rPr>
        <w:t>of the attack and</w:t>
      </w:r>
      <w:r w:rsidRPr="00A046FB">
        <w:rPr>
          <w:sz w:val="16"/>
        </w:rPr>
        <w:t xml:space="preserve"> thus to </w:t>
      </w:r>
      <w:r w:rsidRPr="00E2091E">
        <w:rPr>
          <w:b/>
          <w:bCs/>
          <w:u w:val="single"/>
        </w:rPr>
        <w:t xml:space="preserve">assume that the worst that might </w:t>
      </w:r>
      <w:r w:rsidRPr="00A046FB">
        <w:rPr>
          <w:bCs/>
          <w:sz w:val="12"/>
        </w:rPr>
        <w:t>¶</w:t>
      </w:r>
      <w:r w:rsidRPr="00E2091E">
        <w:rPr>
          <w:b/>
          <w:bCs/>
          <w:u w:val="single"/>
        </w:rPr>
        <w:t xml:space="preserve"> have happened was indeed what actually happened</w:t>
      </w:r>
      <w:r w:rsidRPr="00A046FB">
        <w:rPr>
          <w:sz w:val="16"/>
        </w:rPr>
        <w:t xml:space="preserve">. </w:t>
      </w:r>
      <w:r w:rsidRPr="008272AA">
        <w:rPr>
          <w:b/>
          <w:iCs/>
          <w:highlight w:val="green"/>
          <w:u w:val="single"/>
          <w:bdr w:val="single" w:sz="18" w:space="0" w:color="auto"/>
        </w:rPr>
        <w:t xml:space="preserve">Such </w:t>
      </w:r>
      <w:r w:rsidRPr="00E2091E">
        <w:rPr>
          <w:b/>
          <w:iCs/>
          <w:u w:val="single"/>
          <w:bdr w:val="single" w:sz="18" w:space="0" w:color="auto"/>
        </w:rPr>
        <w:t xml:space="preserve">a situation </w:t>
      </w:r>
      <w:r w:rsidRPr="008272AA">
        <w:rPr>
          <w:b/>
          <w:iCs/>
          <w:highlight w:val="green"/>
          <w:u w:val="single"/>
          <w:bdr w:val="single" w:sz="18" w:space="0" w:color="auto"/>
        </w:rPr>
        <w:t xml:space="preserve">has </w:t>
      </w:r>
      <w:r w:rsidRPr="00A046FB">
        <w:rPr>
          <w:iCs/>
          <w:sz w:val="12"/>
          <w:bdr w:val="single" w:sz="18" w:space="0" w:color="auto"/>
        </w:rPr>
        <w:t>¶</w:t>
      </w:r>
      <w:r w:rsidRPr="00E2091E">
        <w:rPr>
          <w:b/>
          <w:iCs/>
          <w:u w:val="single"/>
          <w:bdr w:val="single" w:sz="18" w:space="0" w:color="auto"/>
        </w:rPr>
        <w:t xml:space="preserve"> obvious </w:t>
      </w:r>
      <w:r w:rsidRPr="008272AA">
        <w:rPr>
          <w:b/>
          <w:iCs/>
          <w:highlight w:val="green"/>
          <w:u w:val="single"/>
          <w:bdr w:val="single" w:sz="18" w:space="0" w:color="auto"/>
        </w:rPr>
        <w:t xml:space="preserve">potential for </w:t>
      </w:r>
      <w:r w:rsidRPr="00E2091E">
        <w:rPr>
          <w:b/>
          <w:iCs/>
          <w:u w:val="single"/>
          <w:bdr w:val="single" w:sz="18" w:space="0" w:color="auto"/>
        </w:rPr>
        <w:t xml:space="preserve">inappropriate and unintended </w:t>
      </w:r>
      <w:r w:rsidRPr="008272AA">
        <w:rPr>
          <w:b/>
          <w:iCs/>
          <w:highlight w:val="green"/>
          <w:u w:val="single"/>
          <w:bdr w:val="single" w:sz="18" w:space="0" w:color="auto"/>
        </w:rPr>
        <w:t>escalation</w:t>
      </w:r>
      <w:r w:rsidRPr="00E2091E">
        <w:rPr>
          <w:b/>
          <w:iCs/>
          <w:u w:val="single"/>
          <w:bdr w:val="single" w:sz="18" w:space="0" w:color="auto"/>
        </w:rPr>
        <w:t>.</w:t>
      </w:r>
    </w:p>
    <w:p w:rsidR="009D2143" w:rsidRPr="00E2091E" w:rsidRDefault="009D2143" w:rsidP="009D2143">
      <w:pPr>
        <w:pStyle w:val="Heading4"/>
        <w:rPr>
          <w:rFonts w:cs="Times New Roman"/>
          <w:u w:val="single"/>
        </w:rPr>
      </w:pPr>
      <w:r w:rsidRPr="00E2091E">
        <w:rPr>
          <w:rFonts w:cs="Times New Roman"/>
        </w:rPr>
        <w:t>C) Signaling failures</w:t>
      </w:r>
    </w:p>
    <w:p w:rsidR="009D2143" w:rsidRPr="00E2091E" w:rsidRDefault="009D2143" w:rsidP="009D2143">
      <w:pPr>
        <w:rPr>
          <w:rStyle w:val="StyleStyleBold12pt"/>
        </w:rPr>
      </w:pPr>
      <w:proofErr w:type="spellStart"/>
      <w:r w:rsidRPr="00E2091E">
        <w:rPr>
          <w:rStyle w:val="StyleStyleBold12pt"/>
        </w:rPr>
        <w:t>Mulvenon</w:t>
      </w:r>
      <w:proofErr w:type="spellEnd"/>
      <w:r w:rsidRPr="00E2091E">
        <w:rPr>
          <w:rStyle w:val="StyleStyleBold12pt"/>
        </w:rPr>
        <w:t xml:space="preserve"> et al. 10</w:t>
      </w:r>
    </w:p>
    <w:p w:rsidR="009D2143" w:rsidRPr="004E1930" w:rsidRDefault="009D2143" w:rsidP="009D2143">
      <w:pPr>
        <w:rPr>
          <w:szCs w:val="16"/>
        </w:rPr>
      </w:pPr>
      <w:r w:rsidRPr="004E1930">
        <w:rPr>
          <w:szCs w:val="16"/>
        </w:rPr>
        <w:t xml:space="preserve">[Edited by Dr. James C. </w:t>
      </w:r>
      <w:proofErr w:type="spellStart"/>
      <w:r w:rsidRPr="004E1930">
        <w:rPr>
          <w:szCs w:val="16"/>
        </w:rPr>
        <w:t>Mulvenon</w:t>
      </w:r>
      <w:proofErr w:type="spellEnd"/>
      <w:r w:rsidRPr="004E1930">
        <w:rPr>
          <w:szCs w:val="16"/>
        </w:rPr>
        <w:t xml:space="preserve"> and ¶ Dr. Gregory J. </w:t>
      </w:r>
      <w:proofErr w:type="spellStart"/>
      <w:r w:rsidRPr="004E1930">
        <w:rPr>
          <w:szCs w:val="16"/>
        </w:rPr>
        <w:t>Rattray</w:t>
      </w:r>
      <w:proofErr w:type="spellEnd"/>
      <w:r w:rsidRPr="004E1930">
        <w:rPr>
          <w:szCs w:val="16"/>
        </w:rPr>
        <w:t xml:space="preserve"> ¶ Authors: Matt </w:t>
      </w:r>
      <w:proofErr w:type="spellStart"/>
      <w:r w:rsidRPr="004E1930">
        <w:rPr>
          <w:szCs w:val="16"/>
        </w:rPr>
        <w:t>Devost</w:t>
      </w:r>
      <w:proofErr w:type="spellEnd"/>
      <w:r w:rsidRPr="004E1930">
        <w:rPr>
          <w:szCs w:val="16"/>
        </w:rPr>
        <w:t xml:space="preserve">, Maeve Dion, Jason Healey, ¶ Bob </w:t>
      </w:r>
      <w:proofErr w:type="spellStart"/>
      <w:r w:rsidRPr="004E1930">
        <w:rPr>
          <w:szCs w:val="16"/>
        </w:rPr>
        <w:t>Gourley</w:t>
      </w:r>
      <w:proofErr w:type="spellEnd"/>
      <w:r w:rsidRPr="004E1930">
        <w:rPr>
          <w:szCs w:val="16"/>
        </w:rPr>
        <w:t xml:space="preserve">, Samuel Liles, James C. </w:t>
      </w:r>
      <w:proofErr w:type="spellStart"/>
      <w:r w:rsidRPr="004E1930">
        <w:rPr>
          <w:szCs w:val="16"/>
        </w:rPr>
        <w:t>Mulvenon</w:t>
      </w:r>
      <w:proofErr w:type="spellEnd"/>
      <w:r w:rsidRPr="004E1930">
        <w:rPr>
          <w:szCs w:val="16"/>
        </w:rPr>
        <w:t xml:space="preserve">, Hannah Pitts, Gregory J. </w:t>
      </w:r>
      <w:proofErr w:type="spellStart"/>
      <w:r w:rsidRPr="004E1930">
        <w:rPr>
          <w:szCs w:val="16"/>
        </w:rPr>
        <w:t>Rattray</w:t>
      </w:r>
      <w:proofErr w:type="spellEnd"/>
      <w:r w:rsidRPr="004E1930">
        <w:rPr>
          <w:szCs w:val="16"/>
        </w:rPr>
        <w:t xml:space="preserve">. </w:t>
      </w:r>
      <w:proofErr w:type="gramStart"/>
      <w:r w:rsidRPr="004E1930">
        <w:rPr>
          <w:szCs w:val="16"/>
        </w:rPr>
        <w:t>Addressing Cyber Instability.</w:t>
      </w:r>
      <w:proofErr w:type="gramEnd"/>
      <w:r w:rsidRPr="004E1930">
        <w:rPr>
          <w:szCs w:val="16"/>
        </w:rPr>
        <w:t xml:space="preserve"> </w:t>
      </w:r>
      <w:proofErr w:type="gramStart"/>
      <w:r w:rsidRPr="004E1930">
        <w:rPr>
          <w:szCs w:val="16"/>
        </w:rPr>
        <w:t>Cyber Conflict Studies Association.</w:t>
      </w:r>
      <w:proofErr w:type="gramEnd"/>
      <w:r w:rsidRPr="004E1930">
        <w:rPr>
          <w:szCs w:val="16"/>
        </w:rPr>
        <w:t xml:space="preserve"> ETB]</w:t>
      </w:r>
    </w:p>
    <w:p w:rsidR="009D2143" w:rsidRPr="00E2091E" w:rsidRDefault="009D2143" w:rsidP="009D2143"/>
    <w:p w:rsidR="009D2143" w:rsidRPr="001010B2" w:rsidRDefault="009D2143" w:rsidP="009D2143">
      <w:pPr>
        <w:rPr>
          <w:sz w:val="16"/>
        </w:rPr>
      </w:pPr>
      <w:r w:rsidRPr="008272AA">
        <w:rPr>
          <w:b/>
          <w:bCs/>
          <w:highlight w:val="green"/>
          <w:u w:val="single"/>
        </w:rPr>
        <w:t>Signaling</w:t>
      </w:r>
      <w:r w:rsidRPr="001010B2">
        <w:rPr>
          <w:sz w:val="16"/>
        </w:rPr>
        <w:t xml:space="preserve">, whether </w:t>
      </w:r>
      <w:r w:rsidRPr="00E2091E">
        <w:rPr>
          <w:b/>
          <w:bCs/>
          <w:u w:val="single"/>
        </w:rPr>
        <w:t>prior to the initiation of conflict</w:t>
      </w:r>
      <w:r w:rsidRPr="001010B2">
        <w:rPr>
          <w:sz w:val="16"/>
        </w:rPr>
        <w:t xml:space="preserve"> or during its </w:t>
      </w:r>
      <w:r w:rsidRPr="001010B2">
        <w:rPr>
          <w:sz w:val="12"/>
        </w:rPr>
        <w:t>¶</w:t>
      </w:r>
      <w:r w:rsidRPr="001010B2">
        <w:rPr>
          <w:sz w:val="16"/>
        </w:rPr>
        <w:t xml:space="preserve"> various escalatory and de-escalatory phases, </w:t>
      </w:r>
      <w:r w:rsidRPr="008272AA">
        <w:rPr>
          <w:b/>
          <w:bCs/>
          <w:highlight w:val="green"/>
          <w:u w:val="single"/>
        </w:rPr>
        <w:t>is critical to</w:t>
      </w:r>
      <w:r w:rsidRPr="00E2091E">
        <w:rPr>
          <w:b/>
          <w:bCs/>
          <w:u w:val="single"/>
        </w:rPr>
        <w:t xml:space="preserve"> </w:t>
      </w:r>
      <w:r w:rsidRPr="008272AA">
        <w:rPr>
          <w:b/>
          <w:bCs/>
          <w:highlight w:val="green"/>
          <w:u w:val="single"/>
        </w:rPr>
        <w:t xml:space="preserve">understanding </w:t>
      </w:r>
      <w:r w:rsidRPr="00E2091E">
        <w:rPr>
          <w:b/>
          <w:bCs/>
          <w:u w:val="single"/>
        </w:rPr>
        <w:t xml:space="preserve">the dynamics of strategic </w:t>
      </w:r>
      <w:r w:rsidRPr="008272AA">
        <w:rPr>
          <w:b/>
          <w:bCs/>
          <w:highlight w:val="green"/>
          <w:u w:val="single"/>
        </w:rPr>
        <w:t>conflict</w:t>
      </w:r>
      <w:r w:rsidRPr="001010B2">
        <w:rPr>
          <w:sz w:val="16"/>
        </w:rPr>
        <w:t xml:space="preserve">. In the nuclear era, </w:t>
      </w:r>
      <w:r w:rsidRPr="001010B2">
        <w:rPr>
          <w:sz w:val="12"/>
        </w:rPr>
        <w:t>¶</w:t>
      </w:r>
      <w:r w:rsidRPr="001010B2">
        <w:rPr>
          <w:sz w:val="16"/>
        </w:rPr>
        <w:t xml:space="preserve"> Schelling argued: </w:t>
      </w:r>
      <w:r w:rsidRPr="001010B2">
        <w:rPr>
          <w:sz w:val="12"/>
        </w:rPr>
        <w:t>¶</w:t>
      </w:r>
      <w:r w:rsidRPr="001010B2">
        <w:rPr>
          <w:sz w:val="16"/>
        </w:rPr>
        <w:t xml:space="preserve"> ...violence is most successful when held in reserve and </w:t>
      </w:r>
      <w:r w:rsidRPr="001010B2">
        <w:rPr>
          <w:sz w:val="12"/>
        </w:rPr>
        <w:t>¶</w:t>
      </w:r>
      <w:r w:rsidRPr="001010B2">
        <w:rPr>
          <w:sz w:val="16"/>
        </w:rPr>
        <w:t xml:space="preserve"> made contingent upon the adversary’s behavior. Nuclear </w:t>
      </w:r>
      <w:r w:rsidRPr="001010B2">
        <w:rPr>
          <w:sz w:val="12"/>
        </w:rPr>
        <w:t>¶</w:t>
      </w:r>
      <w:r w:rsidRPr="001010B2">
        <w:rPr>
          <w:sz w:val="16"/>
        </w:rPr>
        <w:t xml:space="preserve"> diplomacy is the manipulation of latent violence – </w:t>
      </w:r>
      <w:r w:rsidRPr="001010B2">
        <w:rPr>
          <w:sz w:val="12"/>
        </w:rPr>
        <w:t>¶</w:t>
      </w:r>
      <w:r w:rsidRPr="001010B2">
        <w:rPr>
          <w:sz w:val="16"/>
        </w:rPr>
        <w:t xml:space="preserve"> violence that can be withheld or inflicted in the future. It </w:t>
      </w:r>
      <w:r w:rsidRPr="001010B2">
        <w:rPr>
          <w:sz w:val="12"/>
        </w:rPr>
        <w:t>¶</w:t>
      </w:r>
      <w:r w:rsidRPr="001010B2">
        <w:rPr>
          <w:sz w:val="16"/>
        </w:rPr>
        <w:t xml:space="preserve"> is also understood, however, that the power to hurt and the credibility of threats to do so may be communicated </w:t>
      </w:r>
      <w:r w:rsidRPr="001010B2">
        <w:rPr>
          <w:sz w:val="12"/>
        </w:rPr>
        <w:t>¶</w:t>
      </w:r>
      <w:r w:rsidRPr="001010B2">
        <w:rPr>
          <w:sz w:val="16"/>
        </w:rPr>
        <w:t xml:space="preserve"> by some actual violence.60</w:t>
      </w:r>
      <w:r w:rsidRPr="001010B2">
        <w:rPr>
          <w:sz w:val="12"/>
        </w:rPr>
        <w:t>¶</w:t>
      </w:r>
      <w:r w:rsidRPr="001010B2">
        <w:rPr>
          <w:sz w:val="16"/>
        </w:rPr>
        <w:t xml:space="preserve"> Most nuclear strategists concentrated their attention on </w:t>
      </w:r>
      <w:r w:rsidRPr="001010B2">
        <w:rPr>
          <w:sz w:val="12"/>
        </w:rPr>
        <w:t>¶</w:t>
      </w:r>
      <w:r w:rsidRPr="001010B2">
        <w:rPr>
          <w:sz w:val="16"/>
        </w:rPr>
        <w:t xml:space="preserve"> signaling of intent below the nuclear threshold, primarily through </w:t>
      </w:r>
      <w:r w:rsidRPr="001010B2">
        <w:rPr>
          <w:sz w:val="12"/>
        </w:rPr>
        <w:t>¶</w:t>
      </w:r>
      <w:r w:rsidRPr="001010B2">
        <w:rPr>
          <w:sz w:val="16"/>
        </w:rPr>
        <w:t xml:space="preserve"> words or conventional forces. Here again Jervis’ work on </w:t>
      </w:r>
      <w:r w:rsidRPr="001010B2">
        <w:rPr>
          <w:sz w:val="12"/>
        </w:rPr>
        <w:t>¶</w:t>
      </w:r>
      <w:r w:rsidRPr="001010B2">
        <w:rPr>
          <w:sz w:val="16"/>
        </w:rPr>
        <w:t xml:space="preserve"> perception and misperception as well as </w:t>
      </w:r>
      <w:proofErr w:type="spellStart"/>
      <w:r w:rsidRPr="001010B2">
        <w:rPr>
          <w:sz w:val="16"/>
        </w:rPr>
        <w:t>Mearsheimer’s</w:t>
      </w:r>
      <w:proofErr w:type="spellEnd"/>
      <w:r w:rsidRPr="001010B2">
        <w:rPr>
          <w:sz w:val="16"/>
        </w:rPr>
        <w:t xml:space="preserve"> work on </w:t>
      </w:r>
      <w:r w:rsidRPr="001010B2">
        <w:rPr>
          <w:sz w:val="12"/>
        </w:rPr>
        <w:t>¶</w:t>
      </w:r>
      <w:r w:rsidRPr="001010B2">
        <w:rPr>
          <w:sz w:val="16"/>
        </w:rPr>
        <w:t xml:space="preserve"> conventional deterrence are dispositive.61 Edgier strategists, such </w:t>
      </w:r>
      <w:r w:rsidRPr="001010B2">
        <w:rPr>
          <w:sz w:val="12"/>
        </w:rPr>
        <w:t>¶</w:t>
      </w:r>
      <w:r w:rsidRPr="001010B2">
        <w:rPr>
          <w:sz w:val="16"/>
        </w:rPr>
        <w:t xml:space="preserve"> as Herman Kahn, believed that intra-nuclear war was not only </w:t>
      </w:r>
      <w:r w:rsidRPr="001010B2">
        <w:rPr>
          <w:sz w:val="12"/>
        </w:rPr>
        <w:t>¶</w:t>
      </w:r>
      <w:r w:rsidRPr="001010B2">
        <w:rPr>
          <w:sz w:val="16"/>
        </w:rPr>
        <w:t xml:space="preserve"> possible but desirable, and laid out highly detailed escalation </w:t>
      </w:r>
      <w:r w:rsidRPr="001010B2">
        <w:rPr>
          <w:sz w:val="12"/>
        </w:rPr>
        <w:t>¶</w:t>
      </w:r>
      <w:r w:rsidRPr="001010B2">
        <w:rPr>
          <w:sz w:val="16"/>
        </w:rPr>
        <w:t xml:space="preserve"> control theories based on the ability to communicate to the </w:t>
      </w:r>
      <w:r w:rsidRPr="001010B2">
        <w:rPr>
          <w:sz w:val="12"/>
        </w:rPr>
        <w:t>¶</w:t>
      </w:r>
      <w:r w:rsidRPr="001010B2">
        <w:rPr>
          <w:sz w:val="16"/>
        </w:rPr>
        <w:t xml:space="preserve"> adversary with both words and weapons at every stage of nuclear </w:t>
      </w:r>
      <w:r w:rsidRPr="001010B2">
        <w:rPr>
          <w:sz w:val="12"/>
        </w:rPr>
        <w:t>¶</w:t>
      </w:r>
      <w:r w:rsidRPr="001010B2">
        <w:rPr>
          <w:sz w:val="16"/>
        </w:rPr>
        <w:t xml:space="preserve"> conflict. </w:t>
      </w:r>
      <w:r w:rsidRPr="001010B2">
        <w:rPr>
          <w:sz w:val="12"/>
        </w:rPr>
        <w:t>¶</w:t>
      </w:r>
      <w:r w:rsidRPr="001010B2">
        <w:rPr>
          <w:sz w:val="16"/>
        </w:rPr>
        <w:t xml:space="preserve"> </w:t>
      </w:r>
      <w:proofErr w:type="gramStart"/>
      <w:r w:rsidRPr="00E2091E">
        <w:rPr>
          <w:b/>
          <w:bCs/>
          <w:u w:val="single"/>
        </w:rPr>
        <w:t>While</w:t>
      </w:r>
      <w:proofErr w:type="gramEnd"/>
      <w:r w:rsidRPr="00E2091E">
        <w:rPr>
          <w:b/>
          <w:bCs/>
          <w:u w:val="single"/>
        </w:rPr>
        <w:t xml:space="preserve"> signaling in nuclear conflict was hardly easy, </w:t>
      </w:r>
      <w:r w:rsidRPr="008272AA">
        <w:rPr>
          <w:b/>
          <w:bCs/>
          <w:highlight w:val="green"/>
          <w:u w:val="single"/>
        </w:rPr>
        <w:t>cyber conflict contains additional complexities</w:t>
      </w:r>
      <w:r w:rsidRPr="00E2091E">
        <w:rPr>
          <w:b/>
          <w:bCs/>
          <w:u w:val="single"/>
        </w:rPr>
        <w:t xml:space="preserve">. On the level of deterrence </w:t>
      </w:r>
      <w:r w:rsidRPr="001010B2">
        <w:rPr>
          <w:bCs/>
          <w:sz w:val="12"/>
        </w:rPr>
        <w:t>¶</w:t>
      </w:r>
      <w:r w:rsidRPr="00E2091E">
        <w:rPr>
          <w:b/>
          <w:bCs/>
          <w:u w:val="single"/>
        </w:rPr>
        <w:t xml:space="preserve"> signaling, </w:t>
      </w:r>
      <w:proofErr w:type="spellStart"/>
      <w:r w:rsidRPr="00E2091E">
        <w:rPr>
          <w:b/>
          <w:bCs/>
          <w:u w:val="single"/>
        </w:rPr>
        <w:t>Libicki</w:t>
      </w:r>
      <w:proofErr w:type="spellEnd"/>
      <w:r w:rsidRPr="00E2091E">
        <w:rPr>
          <w:b/>
          <w:bCs/>
          <w:u w:val="single"/>
        </w:rPr>
        <w:t xml:space="preserve"> identifies “three sources of confusion”: (1) </w:t>
      </w:r>
      <w:r w:rsidRPr="001010B2">
        <w:rPr>
          <w:bCs/>
          <w:sz w:val="12"/>
        </w:rPr>
        <w:t>¶</w:t>
      </w:r>
      <w:r w:rsidRPr="00E2091E">
        <w:rPr>
          <w:b/>
          <w:bCs/>
          <w:u w:val="single"/>
        </w:rPr>
        <w:t xml:space="preserve"> attribution; (2) BDA</w:t>
      </w:r>
      <w:r w:rsidRPr="001010B2">
        <w:rPr>
          <w:sz w:val="16"/>
        </w:rPr>
        <w:t xml:space="preserve"> [battle damage assessment], </w:t>
      </w:r>
      <w:r w:rsidRPr="00E2091E">
        <w:rPr>
          <w:b/>
          <w:bCs/>
          <w:u w:val="single"/>
        </w:rPr>
        <w:t xml:space="preserve">and (3) third-party </w:t>
      </w:r>
      <w:r w:rsidRPr="001010B2">
        <w:rPr>
          <w:bCs/>
          <w:sz w:val="12"/>
        </w:rPr>
        <w:t>¶</w:t>
      </w:r>
      <w:r w:rsidRPr="00E2091E">
        <w:rPr>
          <w:b/>
          <w:bCs/>
          <w:u w:val="single"/>
        </w:rPr>
        <w:t xml:space="preserve"> interference</w:t>
      </w:r>
      <w:r w:rsidRPr="001010B2">
        <w:rPr>
          <w:sz w:val="16"/>
        </w:rPr>
        <w:t xml:space="preserve">.62 </w:t>
      </w:r>
      <w:proofErr w:type="gramStart"/>
      <w:r w:rsidRPr="001010B2">
        <w:rPr>
          <w:sz w:val="16"/>
        </w:rPr>
        <w:t>The</w:t>
      </w:r>
      <w:proofErr w:type="gramEnd"/>
      <w:r w:rsidRPr="001010B2">
        <w:rPr>
          <w:sz w:val="16"/>
        </w:rPr>
        <w:t xml:space="preserve"> first and last of these have been touched on </w:t>
      </w:r>
      <w:r w:rsidRPr="001010B2">
        <w:rPr>
          <w:sz w:val="12"/>
        </w:rPr>
        <w:t>¶</w:t>
      </w:r>
      <w:r w:rsidRPr="001010B2">
        <w:rPr>
          <w:sz w:val="16"/>
        </w:rPr>
        <w:t xml:space="preserve"> earlier in this chapter, and BDA is discussed below in the sections </w:t>
      </w:r>
      <w:r w:rsidRPr="001010B2">
        <w:rPr>
          <w:sz w:val="12"/>
        </w:rPr>
        <w:t>¶</w:t>
      </w:r>
      <w:r w:rsidRPr="001010B2">
        <w:rPr>
          <w:sz w:val="16"/>
        </w:rPr>
        <w:t xml:space="preserve"> on “uncertainty” and “repeatability” of cyber-based effects. For his </w:t>
      </w:r>
      <w:r w:rsidRPr="001010B2">
        <w:rPr>
          <w:sz w:val="12"/>
        </w:rPr>
        <w:t>¶</w:t>
      </w:r>
      <w:r w:rsidRPr="001010B2">
        <w:rPr>
          <w:sz w:val="16"/>
        </w:rPr>
        <w:t xml:space="preserve"> part, </w:t>
      </w:r>
      <w:proofErr w:type="spellStart"/>
      <w:r w:rsidRPr="001010B2">
        <w:rPr>
          <w:sz w:val="16"/>
        </w:rPr>
        <w:t>Libicki</w:t>
      </w:r>
      <w:proofErr w:type="spellEnd"/>
      <w:r w:rsidRPr="001010B2">
        <w:rPr>
          <w:sz w:val="16"/>
        </w:rPr>
        <w:t xml:space="preserve"> recommends full disclosure of </w:t>
      </w:r>
      <w:proofErr w:type="spellStart"/>
      <w:r w:rsidRPr="001010B2">
        <w:rPr>
          <w:sz w:val="16"/>
        </w:rPr>
        <w:t xml:space="preserve">cyber </w:t>
      </w:r>
      <w:proofErr w:type="gramStart"/>
      <w:r w:rsidRPr="001010B2">
        <w:rPr>
          <w:sz w:val="16"/>
        </w:rPr>
        <w:t>attack</w:t>
      </w:r>
      <w:proofErr w:type="spellEnd"/>
      <w:r w:rsidRPr="001010B2">
        <w:rPr>
          <w:sz w:val="16"/>
        </w:rPr>
        <w:t>,</w:t>
      </w:r>
      <w:proofErr w:type="gramEnd"/>
      <w:r w:rsidRPr="001010B2">
        <w:rPr>
          <w:sz w:val="16"/>
        </w:rPr>
        <w:t xml:space="preserve"> at least to </w:t>
      </w:r>
      <w:r w:rsidRPr="001010B2">
        <w:rPr>
          <w:sz w:val="12"/>
        </w:rPr>
        <w:t>¶</w:t>
      </w:r>
      <w:r w:rsidRPr="001010B2">
        <w:rPr>
          <w:sz w:val="16"/>
        </w:rPr>
        <w:t xml:space="preserve"> bolster the credibility of retaliation. For once, Schelling supports </w:t>
      </w:r>
      <w:r w:rsidRPr="001010B2">
        <w:rPr>
          <w:sz w:val="12"/>
        </w:rPr>
        <w:t>¶</w:t>
      </w:r>
      <w:r w:rsidRPr="001010B2">
        <w:rPr>
          <w:sz w:val="16"/>
        </w:rPr>
        <w:t xml:space="preserve"> </w:t>
      </w:r>
      <w:proofErr w:type="spellStart"/>
      <w:r w:rsidRPr="001010B2">
        <w:rPr>
          <w:sz w:val="16"/>
        </w:rPr>
        <w:t>Libicki</w:t>
      </w:r>
      <w:proofErr w:type="spellEnd"/>
      <w:r w:rsidRPr="001010B2">
        <w:rPr>
          <w:sz w:val="16"/>
        </w:rPr>
        <w:t xml:space="preserve"> when the former argues: </w:t>
      </w:r>
      <w:r w:rsidRPr="001010B2">
        <w:rPr>
          <w:sz w:val="12"/>
        </w:rPr>
        <w:t>¶</w:t>
      </w:r>
      <w:r w:rsidRPr="001010B2">
        <w:rPr>
          <w:sz w:val="16"/>
        </w:rPr>
        <w:t xml:space="preserve"> In the case of a planned, deliberate, surprise attack, the </w:t>
      </w:r>
      <w:r w:rsidRPr="001010B2">
        <w:rPr>
          <w:sz w:val="12"/>
        </w:rPr>
        <w:t>¶</w:t>
      </w:r>
      <w:r w:rsidRPr="001010B2">
        <w:rPr>
          <w:sz w:val="16"/>
        </w:rPr>
        <w:t xml:space="preserve"> aggressor has every reason to disguise the truth. But in </w:t>
      </w:r>
      <w:r w:rsidRPr="001010B2">
        <w:rPr>
          <w:sz w:val="12"/>
        </w:rPr>
        <w:t>¶</w:t>
      </w:r>
      <w:r w:rsidRPr="001010B2">
        <w:rPr>
          <w:sz w:val="16"/>
        </w:rPr>
        <w:t xml:space="preserve"> the case of ‘inadvertent war,’ both sides have a strong </w:t>
      </w:r>
      <w:r w:rsidRPr="001010B2">
        <w:rPr>
          <w:sz w:val="12"/>
        </w:rPr>
        <w:t>¶</w:t>
      </w:r>
      <w:r w:rsidRPr="001010B2">
        <w:rPr>
          <w:sz w:val="16"/>
        </w:rPr>
        <w:t xml:space="preserve"> interest in conveying the truth if the truth can in fact be </w:t>
      </w:r>
      <w:r w:rsidRPr="001010B2">
        <w:rPr>
          <w:sz w:val="12"/>
        </w:rPr>
        <w:t>¶</w:t>
      </w:r>
      <w:r w:rsidRPr="001010B2">
        <w:rPr>
          <w:sz w:val="16"/>
        </w:rPr>
        <w:t xml:space="preserve"> conveyed in a believable way in time to prevent the </w:t>
      </w:r>
      <w:r w:rsidRPr="001010B2">
        <w:rPr>
          <w:sz w:val="12"/>
        </w:rPr>
        <w:t>¶</w:t>
      </w:r>
      <w:r w:rsidRPr="001010B2">
        <w:rPr>
          <w:sz w:val="16"/>
        </w:rPr>
        <w:t xml:space="preserve"> other side’s mistaken decision.63</w:t>
      </w:r>
      <w:r w:rsidRPr="001010B2">
        <w:rPr>
          <w:sz w:val="12"/>
        </w:rPr>
        <w:t>¶</w:t>
      </w:r>
      <w:r w:rsidRPr="001010B2">
        <w:rPr>
          <w:sz w:val="16"/>
        </w:rPr>
        <w:t xml:space="preserve"> Yet this view is strongly contested by those unwilling to </w:t>
      </w:r>
      <w:r w:rsidRPr="001010B2">
        <w:rPr>
          <w:sz w:val="12"/>
        </w:rPr>
        <w:t>¶</w:t>
      </w:r>
      <w:r w:rsidRPr="001010B2">
        <w:rPr>
          <w:sz w:val="16"/>
        </w:rPr>
        <w:t xml:space="preserve"> sacrifice sources and methods for a single iterative move in a </w:t>
      </w:r>
      <w:r w:rsidRPr="001010B2">
        <w:rPr>
          <w:sz w:val="12"/>
        </w:rPr>
        <w:t>¶</w:t>
      </w:r>
      <w:r w:rsidRPr="001010B2">
        <w:rPr>
          <w:sz w:val="16"/>
        </w:rPr>
        <w:t xml:space="preserve"> longer game.64 </w:t>
      </w:r>
      <w:r w:rsidRPr="001010B2">
        <w:rPr>
          <w:sz w:val="12"/>
        </w:rPr>
        <w:t>¶</w:t>
      </w:r>
      <w:r w:rsidRPr="001010B2">
        <w:rPr>
          <w:sz w:val="16"/>
        </w:rPr>
        <w:t xml:space="preserve"> </w:t>
      </w:r>
      <w:r w:rsidRPr="00E2091E">
        <w:rPr>
          <w:b/>
          <w:bCs/>
          <w:u w:val="single"/>
        </w:rPr>
        <w:t xml:space="preserve">Perhaps the more interesting signaling issue is </w:t>
      </w:r>
      <w:proofErr w:type="spellStart"/>
      <w:r w:rsidRPr="00E2091E">
        <w:rPr>
          <w:b/>
          <w:bCs/>
          <w:u w:val="single"/>
        </w:rPr>
        <w:t>cyber’s</w:t>
      </w:r>
      <w:proofErr w:type="spellEnd"/>
      <w:r w:rsidRPr="00E2091E">
        <w:rPr>
          <w:b/>
          <w:bCs/>
          <w:u w:val="single"/>
        </w:rPr>
        <w:t xml:space="preserve"> </w:t>
      </w:r>
      <w:r w:rsidRPr="001010B2">
        <w:rPr>
          <w:bCs/>
          <w:sz w:val="12"/>
        </w:rPr>
        <w:t>¶</w:t>
      </w:r>
      <w:r w:rsidRPr="00E2091E">
        <w:rPr>
          <w:b/>
          <w:bCs/>
          <w:u w:val="single"/>
        </w:rPr>
        <w:t xml:space="preserve"> possible use as sub-nuclear signaling. </w:t>
      </w:r>
      <w:r w:rsidRPr="008272AA">
        <w:rPr>
          <w:b/>
          <w:bCs/>
          <w:highlight w:val="green"/>
          <w:u w:val="single"/>
        </w:rPr>
        <w:t>Cyber</w:t>
      </w:r>
      <w:r w:rsidRPr="001010B2">
        <w:rPr>
          <w:sz w:val="16"/>
        </w:rPr>
        <w:t xml:space="preserve">, for example, </w:t>
      </w:r>
      <w:r w:rsidRPr="008272AA">
        <w:rPr>
          <w:b/>
          <w:bCs/>
          <w:highlight w:val="green"/>
          <w:u w:val="single"/>
        </w:rPr>
        <w:t xml:space="preserve">could be </w:t>
      </w:r>
      <w:r w:rsidRPr="001010B2">
        <w:rPr>
          <w:bCs/>
          <w:sz w:val="12"/>
        </w:rPr>
        <w:t>¶</w:t>
      </w:r>
      <w:r w:rsidRPr="00E2091E">
        <w:rPr>
          <w:b/>
          <w:bCs/>
          <w:u w:val="single"/>
        </w:rPr>
        <w:t xml:space="preserve"> </w:t>
      </w:r>
      <w:r w:rsidRPr="008272AA">
        <w:rPr>
          <w:b/>
          <w:bCs/>
          <w:highlight w:val="green"/>
          <w:u w:val="single"/>
        </w:rPr>
        <w:t>used as a vector to establish the credibility of future violence</w:t>
      </w:r>
      <w:r w:rsidRPr="001010B2">
        <w:rPr>
          <w:sz w:val="16"/>
        </w:rPr>
        <w:t xml:space="preserve">. </w:t>
      </w:r>
      <w:r w:rsidRPr="001010B2">
        <w:rPr>
          <w:sz w:val="12"/>
        </w:rPr>
        <w:t>¶</w:t>
      </w:r>
      <w:r w:rsidRPr="001010B2">
        <w:rPr>
          <w:sz w:val="16"/>
        </w:rPr>
        <w:t xml:space="preserve"> </w:t>
      </w:r>
      <w:r w:rsidRPr="008272AA">
        <w:rPr>
          <w:b/>
          <w:bCs/>
          <w:highlight w:val="green"/>
          <w:u w:val="single"/>
        </w:rPr>
        <w:t>However</w:t>
      </w:r>
      <w:r w:rsidRPr="00E2091E">
        <w:rPr>
          <w:b/>
          <w:bCs/>
          <w:u w:val="single"/>
        </w:rPr>
        <w:t xml:space="preserve">, the </w:t>
      </w:r>
      <w:r w:rsidRPr="008272AA">
        <w:rPr>
          <w:b/>
          <w:bCs/>
          <w:highlight w:val="green"/>
          <w:u w:val="single"/>
        </w:rPr>
        <w:t xml:space="preserve">plausible deniability </w:t>
      </w:r>
      <w:r w:rsidRPr="00E2091E">
        <w:rPr>
          <w:b/>
          <w:bCs/>
          <w:u w:val="single"/>
        </w:rPr>
        <w:t xml:space="preserve">of </w:t>
      </w:r>
      <w:proofErr w:type="spellStart"/>
      <w:r w:rsidRPr="00E2091E">
        <w:rPr>
          <w:b/>
          <w:bCs/>
          <w:u w:val="single"/>
        </w:rPr>
        <w:t>cyber attacks</w:t>
      </w:r>
      <w:proofErr w:type="spellEnd"/>
      <w:r w:rsidRPr="00E2091E">
        <w:rPr>
          <w:b/>
          <w:bCs/>
          <w:u w:val="single"/>
        </w:rPr>
        <w:t xml:space="preserve"> </w:t>
      </w:r>
      <w:r w:rsidRPr="008272AA">
        <w:rPr>
          <w:b/>
          <w:bCs/>
          <w:highlight w:val="green"/>
          <w:u w:val="single"/>
        </w:rPr>
        <w:t xml:space="preserve">cuts both ways </w:t>
      </w:r>
      <w:r w:rsidRPr="001010B2">
        <w:rPr>
          <w:bCs/>
          <w:sz w:val="12"/>
        </w:rPr>
        <w:t>¶</w:t>
      </w:r>
      <w:r w:rsidRPr="00E2091E">
        <w:rPr>
          <w:b/>
          <w:bCs/>
          <w:u w:val="single"/>
        </w:rPr>
        <w:t xml:space="preserve"> in this situatio</w:t>
      </w:r>
      <w:r w:rsidRPr="001010B2">
        <w:rPr>
          <w:sz w:val="16"/>
        </w:rPr>
        <w:t xml:space="preserve">n. On the positive side a </w:t>
      </w:r>
      <w:proofErr w:type="spellStart"/>
      <w:r w:rsidRPr="001010B2">
        <w:rPr>
          <w:sz w:val="16"/>
        </w:rPr>
        <w:t>cyber signal</w:t>
      </w:r>
      <w:proofErr w:type="spellEnd"/>
      <w:r w:rsidRPr="001010B2">
        <w:rPr>
          <w:sz w:val="16"/>
        </w:rPr>
        <w:t xml:space="preserve"> could </w:t>
      </w:r>
      <w:r w:rsidRPr="001010B2">
        <w:rPr>
          <w:sz w:val="12"/>
        </w:rPr>
        <w:t>¶</w:t>
      </w:r>
      <w:r w:rsidRPr="001010B2">
        <w:rPr>
          <w:sz w:val="16"/>
        </w:rPr>
        <w:t xml:space="preserve"> communicate the credible threat of escalatory violence, but the </w:t>
      </w:r>
      <w:r w:rsidRPr="001010B2">
        <w:rPr>
          <w:sz w:val="12"/>
        </w:rPr>
        <w:t>¶</w:t>
      </w:r>
      <w:r w:rsidRPr="001010B2">
        <w:rPr>
          <w:sz w:val="16"/>
        </w:rPr>
        <w:t xml:space="preserve"> deniability could give the adversary necessary relief from </w:t>
      </w:r>
      <w:proofErr w:type="gramStart"/>
      <w:r w:rsidRPr="001010B2">
        <w:rPr>
          <w:sz w:val="16"/>
        </w:rPr>
        <w:t>an</w:t>
      </w:r>
      <w:proofErr w:type="gramEnd"/>
      <w:r w:rsidRPr="001010B2">
        <w:rPr>
          <w:sz w:val="16"/>
        </w:rPr>
        <w:t xml:space="preserve"> </w:t>
      </w:r>
      <w:r w:rsidRPr="001010B2">
        <w:rPr>
          <w:sz w:val="12"/>
        </w:rPr>
        <w:t>¶</w:t>
      </w:r>
      <w:r w:rsidRPr="001010B2">
        <w:rPr>
          <w:sz w:val="16"/>
        </w:rPr>
        <w:t xml:space="preserve"> automatic or mechanistic escalatory response. On the negative </w:t>
      </w:r>
      <w:r w:rsidRPr="001010B2">
        <w:rPr>
          <w:sz w:val="12"/>
        </w:rPr>
        <w:t>¶</w:t>
      </w:r>
      <w:r w:rsidRPr="001010B2">
        <w:rPr>
          <w:sz w:val="16"/>
        </w:rPr>
        <w:t xml:space="preserve"> side, </w:t>
      </w:r>
      <w:r w:rsidRPr="008272AA">
        <w:rPr>
          <w:b/>
          <w:bCs/>
          <w:highlight w:val="green"/>
          <w:u w:val="single"/>
        </w:rPr>
        <w:t xml:space="preserve">a deniable cyber signal could </w:t>
      </w:r>
      <w:r w:rsidRPr="00E2091E">
        <w:rPr>
          <w:b/>
          <w:bCs/>
          <w:u w:val="single"/>
        </w:rPr>
        <w:t xml:space="preserve">simply </w:t>
      </w:r>
      <w:r w:rsidRPr="008272AA">
        <w:rPr>
          <w:b/>
          <w:bCs/>
          <w:highlight w:val="green"/>
          <w:u w:val="single"/>
        </w:rPr>
        <w:t xml:space="preserve">complicate the signaling by introducing more ambiguity </w:t>
      </w:r>
      <w:r w:rsidRPr="00E2091E">
        <w:rPr>
          <w:b/>
          <w:bCs/>
          <w:u w:val="single"/>
        </w:rPr>
        <w:t xml:space="preserve">about the attacker’s identity, </w:t>
      </w:r>
      <w:r w:rsidRPr="001010B2">
        <w:rPr>
          <w:bCs/>
          <w:sz w:val="12"/>
        </w:rPr>
        <w:t>¶</w:t>
      </w:r>
      <w:r w:rsidRPr="00E2091E">
        <w:rPr>
          <w:b/>
          <w:bCs/>
          <w:u w:val="single"/>
        </w:rPr>
        <w:t xml:space="preserve"> intentions, and thresholds.</w:t>
      </w:r>
      <w:r w:rsidRPr="001010B2">
        <w:rPr>
          <w:sz w:val="16"/>
        </w:rPr>
        <w:t xml:space="preserve"> Indeed, it is difficult to distinguish </w:t>
      </w:r>
      <w:r w:rsidRPr="001010B2">
        <w:rPr>
          <w:sz w:val="12"/>
        </w:rPr>
        <w:t>¶</w:t>
      </w:r>
      <w:r w:rsidRPr="001010B2">
        <w:rPr>
          <w:sz w:val="16"/>
        </w:rPr>
        <w:t xml:space="preserve"> between </w:t>
      </w:r>
      <w:proofErr w:type="spellStart"/>
      <w:r w:rsidRPr="001010B2">
        <w:rPr>
          <w:sz w:val="16"/>
        </w:rPr>
        <w:t>cyber attacks</w:t>
      </w:r>
      <w:proofErr w:type="spellEnd"/>
      <w:r w:rsidRPr="001010B2">
        <w:rPr>
          <w:sz w:val="16"/>
        </w:rPr>
        <w:t xml:space="preserve"> meant to influence decisions and cyber </w:t>
      </w:r>
      <w:r w:rsidRPr="001010B2">
        <w:rPr>
          <w:sz w:val="12"/>
        </w:rPr>
        <w:t>¶</w:t>
      </w:r>
      <w:r w:rsidRPr="001010B2">
        <w:rPr>
          <w:sz w:val="16"/>
        </w:rPr>
        <w:t xml:space="preserve"> attacks geared to limit the victims’ options for retaliation. </w:t>
      </w:r>
      <w:r w:rsidRPr="008272AA">
        <w:rPr>
          <w:b/>
          <w:bCs/>
          <w:highlight w:val="green"/>
          <w:u w:val="single"/>
        </w:rPr>
        <w:t xml:space="preserve">Worse yet, a </w:t>
      </w:r>
      <w:proofErr w:type="spellStart"/>
      <w:r w:rsidRPr="008272AA">
        <w:rPr>
          <w:b/>
          <w:bCs/>
          <w:highlight w:val="green"/>
          <w:u w:val="single"/>
        </w:rPr>
        <w:t>cyber signaling</w:t>
      </w:r>
      <w:proofErr w:type="spellEnd"/>
      <w:r w:rsidRPr="008272AA">
        <w:rPr>
          <w:b/>
          <w:bCs/>
          <w:highlight w:val="green"/>
          <w:u w:val="single"/>
        </w:rPr>
        <w:t xml:space="preserve"> </w:t>
      </w:r>
      <w:r w:rsidRPr="00E2091E">
        <w:rPr>
          <w:b/>
          <w:bCs/>
          <w:u w:val="single"/>
        </w:rPr>
        <w:t xml:space="preserve">attack </w:t>
      </w:r>
      <w:r w:rsidRPr="008272AA">
        <w:rPr>
          <w:b/>
          <w:bCs/>
          <w:highlight w:val="green"/>
          <w:u w:val="single"/>
        </w:rPr>
        <w:t xml:space="preserve">could </w:t>
      </w:r>
      <w:r w:rsidRPr="00E2091E">
        <w:rPr>
          <w:b/>
          <w:bCs/>
          <w:u w:val="single"/>
        </w:rPr>
        <w:t xml:space="preserve">unintentionally </w:t>
      </w:r>
      <w:r w:rsidRPr="008272AA">
        <w:rPr>
          <w:b/>
          <w:bCs/>
          <w:highlight w:val="green"/>
          <w:u w:val="single"/>
        </w:rPr>
        <w:t xml:space="preserve">damage </w:t>
      </w:r>
      <w:r w:rsidRPr="001010B2">
        <w:rPr>
          <w:bCs/>
          <w:sz w:val="12"/>
        </w:rPr>
        <w:t>¶</w:t>
      </w:r>
      <w:r w:rsidRPr="00E2091E">
        <w:rPr>
          <w:b/>
          <w:bCs/>
          <w:u w:val="single"/>
        </w:rPr>
        <w:t xml:space="preserve"> </w:t>
      </w:r>
      <w:r w:rsidRPr="008272AA">
        <w:rPr>
          <w:b/>
          <w:bCs/>
          <w:highlight w:val="green"/>
          <w:u w:val="single"/>
        </w:rPr>
        <w:t xml:space="preserve">communications </w:t>
      </w:r>
      <w:r w:rsidRPr="00E2091E">
        <w:rPr>
          <w:b/>
          <w:bCs/>
          <w:u w:val="single"/>
        </w:rPr>
        <w:t xml:space="preserve">infrastructure </w:t>
      </w:r>
      <w:r w:rsidRPr="008272AA">
        <w:rPr>
          <w:b/>
          <w:bCs/>
          <w:highlight w:val="green"/>
          <w:u w:val="single"/>
        </w:rPr>
        <w:t xml:space="preserve">and </w:t>
      </w:r>
      <w:r w:rsidRPr="00E2091E">
        <w:rPr>
          <w:b/>
          <w:bCs/>
          <w:u w:val="single"/>
        </w:rPr>
        <w:t xml:space="preserve">therefore </w:t>
      </w:r>
      <w:r w:rsidRPr="008272AA">
        <w:rPr>
          <w:b/>
          <w:bCs/>
          <w:highlight w:val="green"/>
          <w:u w:val="single"/>
        </w:rPr>
        <w:t xml:space="preserve">undermine its </w:t>
      </w:r>
      <w:r w:rsidRPr="00E2091E">
        <w:rPr>
          <w:b/>
          <w:bCs/>
          <w:u w:val="single"/>
        </w:rPr>
        <w:t xml:space="preserve">very </w:t>
      </w:r>
      <w:r w:rsidRPr="008272AA">
        <w:rPr>
          <w:b/>
          <w:bCs/>
          <w:highlight w:val="green"/>
          <w:u w:val="single"/>
        </w:rPr>
        <w:t>utility as a means to signal</w:t>
      </w:r>
      <w:r w:rsidRPr="001010B2">
        <w:rPr>
          <w:sz w:val="16"/>
          <w:highlight w:val="green"/>
        </w:rPr>
        <w:t xml:space="preserve">. </w:t>
      </w:r>
      <w:r w:rsidRPr="001010B2">
        <w:rPr>
          <w:sz w:val="16"/>
        </w:rPr>
        <w:t xml:space="preserve">Finally, </w:t>
      </w:r>
      <w:r w:rsidRPr="00E2091E">
        <w:rPr>
          <w:b/>
          <w:bCs/>
          <w:u w:val="single"/>
        </w:rPr>
        <w:t xml:space="preserve">cyber signaling runs into major </w:t>
      </w:r>
      <w:r w:rsidRPr="001010B2">
        <w:rPr>
          <w:bCs/>
          <w:sz w:val="12"/>
        </w:rPr>
        <w:t>¶</w:t>
      </w:r>
      <w:r w:rsidRPr="00E2091E">
        <w:rPr>
          <w:b/>
          <w:bCs/>
          <w:u w:val="single"/>
        </w:rPr>
        <w:t xml:space="preserve"> problems </w:t>
      </w:r>
      <w:r w:rsidRPr="008272AA">
        <w:rPr>
          <w:b/>
          <w:bCs/>
          <w:highlight w:val="green"/>
          <w:u w:val="single"/>
        </w:rPr>
        <w:t xml:space="preserve">with respect to adversaries with underdeveloped </w:t>
      </w:r>
      <w:r w:rsidRPr="00E2091E">
        <w:rPr>
          <w:b/>
          <w:bCs/>
          <w:u w:val="single"/>
        </w:rPr>
        <w:t xml:space="preserve">cyber </w:t>
      </w:r>
      <w:r w:rsidRPr="001010B2">
        <w:rPr>
          <w:bCs/>
          <w:sz w:val="12"/>
        </w:rPr>
        <w:t>¶</w:t>
      </w:r>
      <w:r w:rsidRPr="00E2091E">
        <w:rPr>
          <w:b/>
          <w:bCs/>
          <w:u w:val="single"/>
        </w:rPr>
        <w:t xml:space="preserve"> </w:t>
      </w:r>
      <w:r w:rsidRPr="008272AA">
        <w:rPr>
          <w:b/>
          <w:bCs/>
          <w:highlight w:val="green"/>
          <w:u w:val="single"/>
        </w:rPr>
        <w:t xml:space="preserve">capabilities </w:t>
      </w:r>
      <w:r w:rsidRPr="00E2091E">
        <w:rPr>
          <w:b/>
          <w:bCs/>
          <w:u w:val="single"/>
        </w:rPr>
        <w:t xml:space="preserve">or those who use cyber proxies, since </w:t>
      </w:r>
      <w:r w:rsidRPr="008272AA">
        <w:rPr>
          <w:b/>
          <w:bCs/>
          <w:highlight w:val="green"/>
          <w:u w:val="single"/>
        </w:rPr>
        <w:t xml:space="preserve">the target </w:t>
      </w:r>
      <w:r w:rsidRPr="00E2091E">
        <w:rPr>
          <w:b/>
          <w:bCs/>
          <w:u w:val="single"/>
        </w:rPr>
        <w:t xml:space="preserve">of the </w:t>
      </w:r>
      <w:r w:rsidRPr="001010B2">
        <w:rPr>
          <w:bCs/>
          <w:sz w:val="12"/>
        </w:rPr>
        <w:t>¶</w:t>
      </w:r>
      <w:r w:rsidRPr="00E2091E">
        <w:rPr>
          <w:b/>
          <w:bCs/>
          <w:u w:val="single"/>
        </w:rPr>
        <w:t xml:space="preserve"> signal </w:t>
      </w:r>
      <w:r w:rsidRPr="008272AA">
        <w:rPr>
          <w:b/>
          <w:bCs/>
          <w:highlight w:val="green"/>
          <w:u w:val="single"/>
        </w:rPr>
        <w:t xml:space="preserve">may be too unintelligent to comprehend it or too weak to enforce his will </w:t>
      </w:r>
      <w:r w:rsidRPr="00E2091E">
        <w:rPr>
          <w:b/>
          <w:bCs/>
          <w:u w:val="single"/>
        </w:rPr>
        <w:t>on those he represents.</w:t>
      </w:r>
      <w:r w:rsidRPr="001010B2">
        <w:rPr>
          <w:sz w:val="16"/>
        </w:rPr>
        <w:t xml:space="preserve">65 Perversely, </w:t>
      </w:r>
      <w:r w:rsidRPr="00E2091E">
        <w:rPr>
          <w:b/>
          <w:bCs/>
          <w:u w:val="single"/>
        </w:rPr>
        <w:t xml:space="preserve">the important </w:t>
      </w:r>
      <w:r w:rsidRPr="001010B2">
        <w:rPr>
          <w:bCs/>
          <w:sz w:val="12"/>
        </w:rPr>
        <w:t>¶</w:t>
      </w:r>
      <w:r w:rsidRPr="00E2091E">
        <w:rPr>
          <w:b/>
          <w:bCs/>
          <w:u w:val="single"/>
        </w:rPr>
        <w:t xml:space="preserve"> role of these wild-card proxies</w:t>
      </w:r>
      <w:r w:rsidRPr="001010B2">
        <w:rPr>
          <w:sz w:val="16"/>
        </w:rPr>
        <w:t xml:space="preserve">, such as those pro-Russian hackers </w:t>
      </w:r>
      <w:r w:rsidRPr="001010B2">
        <w:rPr>
          <w:sz w:val="12"/>
        </w:rPr>
        <w:t>¶</w:t>
      </w:r>
      <w:r w:rsidRPr="001010B2">
        <w:rPr>
          <w:sz w:val="16"/>
        </w:rPr>
        <w:t xml:space="preserve"> who were allegedly involved in the 2007 Estonia attacks and the </w:t>
      </w:r>
      <w:r w:rsidRPr="001010B2">
        <w:rPr>
          <w:sz w:val="12"/>
        </w:rPr>
        <w:t>¶</w:t>
      </w:r>
      <w:r w:rsidRPr="001010B2">
        <w:rPr>
          <w:sz w:val="16"/>
        </w:rPr>
        <w:t xml:space="preserve"> 2008 Georgia attacks, </w:t>
      </w:r>
      <w:r w:rsidRPr="00E2091E">
        <w:rPr>
          <w:b/>
          <w:bCs/>
          <w:u w:val="single"/>
        </w:rPr>
        <w:t xml:space="preserve">may in fact lend more credence to </w:t>
      </w:r>
      <w:r w:rsidRPr="001010B2">
        <w:rPr>
          <w:bCs/>
          <w:sz w:val="12"/>
        </w:rPr>
        <w:t>¶</w:t>
      </w:r>
      <w:r w:rsidRPr="00E2091E">
        <w:rPr>
          <w:b/>
          <w:bCs/>
          <w:u w:val="single"/>
        </w:rPr>
        <w:t xml:space="preserve"> Schelling’s notion of the “threat that leaves something to chance,” </w:t>
      </w:r>
      <w:r w:rsidRPr="001010B2">
        <w:rPr>
          <w:bCs/>
          <w:sz w:val="12"/>
        </w:rPr>
        <w:t>¶</w:t>
      </w:r>
      <w:r w:rsidRPr="00E2091E">
        <w:rPr>
          <w:b/>
          <w:bCs/>
          <w:u w:val="single"/>
        </w:rPr>
        <w:t xml:space="preserve"> which requires participants to credibly communicate threats in </w:t>
      </w:r>
      <w:r w:rsidRPr="001010B2">
        <w:rPr>
          <w:bCs/>
          <w:sz w:val="12"/>
        </w:rPr>
        <w:t>¶</w:t>
      </w:r>
      <w:r w:rsidRPr="00E2091E">
        <w:rPr>
          <w:b/>
          <w:bCs/>
          <w:u w:val="single"/>
        </w:rPr>
        <w:t xml:space="preserve"> which “the final decision is not altogether under the control of the </w:t>
      </w:r>
      <w:r w:rsidRPr="001010B2">
        <w:rPr>
          <w:bCs/>
          <w:sz w:val="12"/>
        </w:rPr>
        <w:t>¶</w:t>
      </w:r>
      <w:r w:rsidRPr="00E2091E">
        <w:rPr>
          <w:b/>
          <w:bCs/>
          <w:u w:val="single"/>
        </w:rPr>
        <w:t xml:space="preserve"> entity making the threat</w:t>
      </w:r>
      <w:r w:rsidRPr="001010B2">
        <w:rPr>
          <w:sz w:val="16"/>
        </w:rPr>
        <w:t>.”66</w:t>
      </w:r>
    </w:p>
    <w:p w:rsidR="009D2143" w:rsidRPr="00E2091E" w:rsidRDefault="009D2143" w:rsidP="00EF3486">
      <w:pPr>
        <w:pStyle w:val="Heading2"/>
      </w:pPr>
      <w:proofErr w:type="spellStart"/>
      <w:r w:rsidRPr="00E2091E">
        <w:lastRenderedPageBreak/>
        <w:t>Adv</w:t>
      </w:r>
      <w:proofErr w:type="spellEnd"/>
      <w:r w:rsidRPr="00E2091E">
        <w:t xml:space="preserve"> 2: Alliances</w:t>
      </w:r>
    </w:p>
    <w:p w:rsidR="009D2143" w:rsidRPr="00E2091E" w:rsidRDefault="009D2143" w:rsidP="009D2143">
      <w:pPr>
        <w:pStyle w:val="Heading4"/>
        <w:rPr>
          <w:rFonts w:cs="Times New Roman"/>
        </w:rPr>
      </w:pPr>
      <w:r w:rsidRPr="00E2091E">
        <w:rPr>
          <w:rFonts w:cs="Times New Roman"/>
        </w:rPr>
        <w:t xml:space="preserve">Congressional </w:t>
      </w:r>
      <w:r>
        <w:rPr>
          <w:rFonts w:cs="Times New Roman"/>
        </w:rPr>
        <w:t xml:space="preserve">restrictions </w:t>
      </w:r>
      <w:r w:rsidRPr="00E2091E">
        <w:rPr>
          <w:rFonts w:cs="Times New Roman"/>
        </w:rPr>
        <w:t>necessary for allied cooperation— restoring legitimacy to OCOs is key to cyber coalitions</w:t>
      </w:r>
    </w:p>
    <w:p w:rsidR="009D2143" w:rsidRPr="00E2091E" w:rsidRDefault="009D2143" w:rsidP="009D2143">
      <w:pPr>
        <w:rPr>
          <w:sz w:val="26"/>
          <w:szCs w:val="26"/>
        </w:rPr>
      </w:pPr>
      <w:r w:rsidRPr="00E2091E">
        <w:rPr>
          <w:rStyle w:val="StyleStyleBold12pt"/>
          <w:szCs w:val="26"/>
        </w:rPr>
        <w:t>Dunlap 12</w:t>
      </w:r>
    </w:p>
    <w:p w:rsidR="009D2143" w:rsidRPr="004E1930" w:rsidRDefault="009D2143" w:rsidP="009D2143">
      <w:pPr>
        <w:rPr>
          <w:szCs w:val="16"/>
        </w:rPr>
      </w:pPr>
      <w:proofErr w:type="gramStart"/>
      <w:r w:rsidRPr="004E1930">
        <w:rPr>
          <w:szCs w:val="16"/>
        </w:rPr>
        <w:t xml:space="preserve">Major General and Former Deputy Judge Advocate General (Lawless </w:t>
      </w:r>
      <w:proofErr w:type="spellStart"/>
      <w:r w:rsidRPr="004E1930">
        <w:rPr>
          <w:szCs w:val="16"/>
        </w:rPr>
        <w:t>Cyberwar</w:t>
      </w:r>
      <w:proofErr w:type="spellEnd"/>
      <w:r w:rsidRPr="004E1930">
        <w:rPr>
          <w:szCs w:val="16"/>
        </w:rPr>
        <w:t>?</w:t>
      </w:r>
      <w:proofErr w:type="gramEnd"/>
      <w:r w:rsidRPr="004E1930">
        <w:rPr>
          <w:szCs w:val="16"/>
        </w:rPr>
        <w:t xml:space="preserve"> Not If You Want to Win, </w:t>
      </w:r>
      <w:hyperlink r:id="rId24" w:history="1">
        <w:r w:rsidRPr="004E1930">
          <w:rPr>
            <w:rStyle w:val="Hyperlink"/>
            <w:szCs w:val="16"/>
          </w:rPr>
          <w:t>www.americanbar.org/groups/public_services/law_national_security/patriot_debates2/the_book_online/ch9/ch9_ess2.html</w:t>
        </w:r>
      </w:hyperlink>
      <w:r w:rsidRPr="004E1930">
        <w:rPr>
          <w:szCs w:val="16"/>
        </w:rPr>
        <w:t>)</w:t>
      </w:r>
    </w:p>
    <w:p w:rsidR="009D2143" w:rsidRPr="00E2091E" w:rsidRDefault="009D2143" w:rsidP="009D2143">
      <w:pPr>
        <w:rPr>
          <w:szCs w:val="16"/>
        </w:rPr>
      </w:pPr>
    </w:p>
    <w:p w:rsidR="009D2143" w:rsidRPr="00E2091E" w:rsidRDefault="009D2143" w:rsidP="009D2143">
      <w:pPr>
        <w:rPr>
          <w:rStyle w:val="StyleBoldUnderline"/>
        </w:rPr>
      </w:pPr>
      <w:r w:rsidRPr="00E2091E">
        <w:rPr>
          <w:rStyle w:val="StyleBoldUnderline"/>
        </w:rPr>
        <w:t>Military commanders have seen the no-legal-limits movie before and</w:t>
      </w:r>
      <w:r w:rsidRPr="00E2091E">
        <w:rPr>
          <w:szCs w:val="16"/>
          <w:u w:val="single"/>
        </w:rPr>
        <w:t xml:space="preserve"> they </w:t>
      </w:r>
      <w:r w:rsidRPr="00E2091E">
        <w:rPr>
          <w:rStyle w:val="StyleBoldUnderline"/>
        </w:rPr>
        <w:t>do not like it</w:t>
      </w:r>
      <w:r w:rsidRPr="001010B2">
        <w:rPr>
          <w:sz w:val="16"/>
          <w:szCs w:val="16"/>
        </w:rPr>
        <w:t xml:space="preserve">. In the aftermath of 9/11, civilian lawyers moved in exactly that direction. Former Attorney General Alberto </w:t>
      </w:r>
      <w:r w:rsidRPr="008272AA">
        <w:rPr>
          <w:rStyle w:val="StyleBoldUnderline"/>
          <w:highlight w:val="green"/>
        </w:rPr>
        <w:t>Gonzales</w:t>
      </w:r>
      <w:r w:rsidRPr="001010B2">
        <w:rPr>
          <w:sz w:val="16"/>
          <w:szCs w:val="16"/>
        </w:rPr>
        <w:t xml:space="preserve">, for example, rejected parts of the Geneva Conventions as “quaint.” He then </w:t>
      </w:r>
      <w:r w:rsidRPr="00E2091E">
        <w:rPr>
          <w:szCs w:val="16"/>
          <w:u w:val="single"/>
        </w:rPr>
        <w:t xml:space="preserve">aligned himself with other civilian government lawyers who </w:t>
      </w:r>
      <w:r w:rsidRPr="008272AA">
        <w:rPr>
          <w:rStyle w:val="StyleBoldUnderline"/>
          <w:highlight w:val="green"/>
        </w:rPr>
        <w:t>seemed to believe</w:t>
      </w:r>
      <w:r w:rsidRPr="00E2091E">
        <w:rPr>
          <w:szCs w:val="16"/>
          <w:u w:val="single"/>
        </w:rPr>
        <w:t xml:space="preserve"> that </w:t>
      </w:r>
      <w:r w:rsidRPr="008272AA">
        <w:rPr>
          <w:rStyle w:val="StyleBoldUnderline"/>
          <w:highlight w:val="green"/>
        </w:rPr>
        <w:t>the President’s war</w:t>
      </w:r>
      <w:r w:rsidRPr="00E2091E">
        <w:rPr>
          <w:szCs w:val="16"/>
          <w:u w:val="single"/>
        </w:rPr>
        <w:t xml:space="preserve">-making </w:t>
      </w:r>
      <w:r w:rsidRPr="008272AA">
        <w:rPr>
          <w:rStyle w:val="StyleBoldUnderline"/>
          <w:highlight w:val="green"/>
        </w:rPr>
        <w:t>power knew</w:t>
      </w:r>
      <w:r w:rsidRPr="00E2091E">
        <w:rPr>
          <w:szCs w:val="16"/>
          <w:u w:val="single"/>
        </w:rPr>
        <w:t xml:space="preserve"> virtually </w:t>
      </w:r>
      <w:r w:rsidRPr="008272AA">
        <w:rPr>
          <w:rStyle w:val="StyleBoldUnderline"/>
          <w:highlight w:val="green"/>
        </w:rPr>
        <w:t>no limits</w:t>
      </w:r>
      <w:r w:rsidRPr="001010B2">
        <w:rPr>
          <w:sz w:val="16"/>
          <w:szCs w:val="16"/>
        </w:rPr>
        <w:t xml:space="preserve">. The most egregious example of this mindset was their endorsement of interrogation </w:t>
      </w:r>
      <w:proofErr w:type="spellStart"/>
      <w:r w:rsidRPr="001010B2">
        <w:rPr>
          <w:sz w:val="16"/>
          <w:szCs w:val="16"/>
        </w:rPr>
        <w:t>tecshniques</w:t>
      </w:r>
      <w:proofErr w:type="spellEnd"/>
      <w:r w:rsidRPr="001010B2">
        <w:rPr>
          <w:sz w:val="16"/>
          <w:szCs w:val="16"/>
        </w:rPr>
        <w:t xml:space="preserve"> now widely labeled as torture.25   </w:t>
      </w:r>
      <w:r w:rsidRPr="008272AA">
        <w:rPr>
          <w:rStyle w:val="StyleBoldUnderline"/>
          <w:highlight w:val="green"/>
        </w:rPr>
        <w:t>The results</w:t>
      </w:r>
      <w:r w:rsidRPr="00E2091E">
        <w:rPr>
          <w:szCs w:val="16"/>
          <w:u w:val="single"/>
        </w:rPr>
        <w:t xml:space="preserve"> of the no-legal-limits approach </w:t>
      </w:r>
      <w:r w:rsidRPr="00E2091E">
        <w:rPr>
          <w:rStyle w:val="StyleBoldUnderline"/>
        </w:rPr>
        <w:t>were disastrous</w:t>
      </w:r>
      <w:r w:rsidRPr="001010B2">
        <w:rPr>
          <w:sz w:val="16"/>
          <w:szCs w:val="16"/>
        </w:rPr>
        <w:t xml:space="preserve">. The ill-conceived civilian-sourced interrogation, detention, and military tribunal </w:t>
      </w:r>
      <w:r w:rsidRPr="00E2091E">
        <w:rPr>
          <w:rStyle w:val="StyleBoldUnderline"/>
        </w:rPr>
        <w:t>policies</w:t>
      </w:r>
      <w:r w:rsidRPr="00E2091E">
        <w:rPr>
          <w:szCs w:val="16"/>
          <w:u w:val="single"/>
        </w:rPr>
        <w:t xml:space="preserve">, implemented over the persistent objections of America’s military lawyers, </w:t>
      </w:r>
      <w:r w:rsidRPr="008272AA">
        <w:rPr>
          <w:rStyle w:val="StyleBoldUnderline"/>
          <w:highlight w:val="green"/>
        </w:rPr>
        <w:t>caused</w:t>
      </w:r>
      <w:r w:rsidRPr="00E2091E">
        <w:rPr>
          <w:szCs w:val="16"/>
          <w:u w:val="single"/>
        </w:rPr>
        <w:t xml:space="preserve"> an </w:t>
      </w:r>
      <w:r w:rsidRPr="008272AA">
        <w:rPr>
          <w:rStyle w:val="StyleBoldUnderline"/>
          <w:highlight w:val="green"/>
        </w:rPr>
        <w:t xml:space="preserve">international uproar that </w:t>
      </w:r>
      <w:r w:rsidRPr="00E2091E">
        <w:rPr>
          <w:rStyle w:val="StyleBoldUnderline"/>
        </w:rPr>
        <w:t>profoundly</w:t>
      </w:r>
      <w:r w:rsidRPr="008272AA">
        <w:rPr>
          <w:rStyle w:val="StyleBoldUnderline"/>
          <w:highlight w:val="green"/>
        </w:rPr>
        <w:t xml:space="preserve"> injured critical relations with indispensable allies.</w:t>
      </w:r>
      <w:r w:rsidRPr="00E2091E">
        <w:rPr>
          <w:szCs w:val="16"/>
          <w:u w:val="single"/>
        </w:rPr>
        <w:t xml:space="preserve">26 Even more damaging, </w:t>
      </w:r>
      <w:r w:rsidRPr="008272AA">
        <w:rPr>
          <w:rStyle w:val="StyleBoldUnderline"/>
          <w:highlight w:val="green"/>
        </w:rPr>
        <w:t>they put the armed forces on the road to Abu Ghraib, a catastrophic explosion of criminality that produced</w:t>
      </w:r>
      <w:r w:rsidRPr="00E2091E">
        <w:rPr>
          <w:szCs w:val="16"/>
          <w:u w:val="single"/>
        </w:rPr>
        <w:t xml:space="preserve"> what military leaders like then U.S. commander in Iraq Lieutenant General Ricardo Sanchez labeled as </w:t>
      </w:r>
      <w:r w:rsidRPr="008272AA">
        <w:rPr>
          <w:rStyle w:val="StyleBoldUnderline"/>
          <w:highlight w:val="green"/>
        </w:rPr>
        <w:t>a “clear defeat</w:t>
      </w:r>
      <w:r w:rsidRPr="001010B2">
        <w:rPr>
          <w:sz w:val="16"/>
          <w:szCs w:val="16"/>
        </w:rPr>
        <w:t>.”</w:t>
      </w:r>
      <w:r w:rsidRPr="001010B2">
        <w:rPr>
          <w:sz w:val="16"/>
          <w:szCs w:val="12"/>
        </w:rPr>
        <w:t xml:space="preserve">27   Infused with illegalities, Abu Ghraib became the greatest reversal America has suffered since 9/11. In fact, in purely military terms, it continues to hobble counterterrorism efforts. General David </w:t>
      </w:r>
      <w:proofErr w:type="spellStart"/>
      <w:r w:rsidRPr="001010B2">
        <w:rPr>
          <w:sz w:val="16"/>
          <w:szCs w:val="12"/>
        </w:rPr>
        <w:t>Petraeus</w:t>
      </w:r>
      <w:proofErr w:type="spellEnd"/>
      <w:r w:rsidRPr="001010B2">
        <w:rPr>
          <w:sz w:val="16"/>
          <w:szCs w:val="12"/>
        </w:rPr>
        <w:t xml:space="preserve"> observed that “Abu Ghraib and other situations like that are non-biodegradable. They don’t go away.” “The enemy,” </w:t>
      </w:r>
      <w:proofErr w:type="spellStart"/>
      <w:r w:rsidRPr="001010B2">
        <w:rPr>
          <w:sz w:val="16"/>
          <w:szCs w:val="12"/>
        </w:rPr>
        <w:t>Petraeus</w:t>
      </w:r>
      <w:proofErr w:type="spellEnd"/>
      <w:r w:rsidRPr="001010B2">
        <w:rPr>
          <w:sz w:val="16"/>
          <w:szCs w:val="12"/>
        </w:rPr>
        <w:t xml:space="preserve">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w:t>
      </w:r>
      <w:proofErr w:type="spellStart"/>
      <w:r w:rsidRPr="001010B2">
        <w:rPr>
          <w:sz w:val="16"/>
          <w:szCs w:val="12"/>
        </w:rPr>
        <w:t>cyberwar</w:t>
      </w:r>
      <w:proofErr w:type="spellEnd"/>
      <w:r w:rsidRPr="001010B2">
        <w:rPr>
          <w:sz w:val="16"/>
          <w:szCs w:val="12"/>
        </w:rPr>
        <w:t xml:space="preserve"> challenges. To those with intimate knowledge of the intricacies of cyber war, it is not the “law,” per se, that represents the most daunting issue; to them, it </w:t>
      </w:r>
      <w:proofErr w:type="spellStart"/>
      <w:r w:rsidRPr="001010B2">
        <w:rPr>
          <w:sz w:val="16"/>
          <w:szCs w:val="12"/>
        </w:rPr>
        <w:t>ispolicy</w:t>
      </w:r>
      <w:proofErr w:type="spellEnd"/>
      <w:r w:rsidRPr="001010B2">
        <w:rPr>
          <w:sz w:val="16"/>
          <w:szCs w:val="12"/>
        </w:rPr>
        <w:t xml:space="preserve">.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w:t>
      </w:r>
      <w:proofErr w:type="gramStart"/>
      <w:r w:rsidRPr="001010B2">
        <w:rPr>
          <w:sz w:val="16"/>
          <w:szCs w:val="12"/>
        </w:rPr>
        <w:t>This</w:t>
      </w:r>
      <w:proofErr w:type="gramEnd"/>
      <w:r w:rsidRPr="001010B2">
        <w:rPr>
          <w:sz w:val="16"/>
          <w:szCs w:val="12"/>
        </w:rPr>
        <w:t xml:space="preserve"> gets to the “act of war” question Baker complains about. The law does provide a framework</w:t>
      </w:r>
      <w:proofErr w:type="gramStart"/>
      <w:r w:rsidRPr="001010B2">
        <w:rPr>
          <w:sz w:val="16"/>
          <w:szCs w:val="12"/>
        </w:rPr>
        <w:t>;31</w:t>
      </w:r>
      <w:proofErr w:type="gramEnd"/>
      <w:r w:rsidRPr="001010B2">
        <w:rPr>
          <w:sz w:val="16"/>
          <w:szCs w:val="12"/>
        </w:rPr>
        <w:t xml:space="preserve"> it is up to decision makers to discern the facts to apply to that framework. </w:t>
      </w:r>
      <w:proofErr w:type="gramStart"/>
      <w:r w:rsidRPr="001010B2">
        <w:rPr>
          <w:sz w:val="16"/>
          <w:szCs w:val="12"/>
        </w:rPr>
        <w:t>Hard to do?</w:t>
      </w:r>
      <w:proofErr w:type="gramEnd"/>
      <w:r w:rsidRPr="001010B2">
        <w:rPr>
          <w:sz w:val="16"/>
          <w:szCs w:val="12"/>
        </w:rPr>
        <w:t xml:space="preserve"> </w:t>
      </w:r>
      <w:proofErr w:type="gramStart"/>
      <w:r w:rsidRPr="001010B2">
        <w:rPr>
          <w:sz w:val="16"/>
          <w:szCs w:val="12"/>
        </w:rPr>
        <w:t>Absolutely.</w:t>
      </w:r>
      <w:proofErr w:type="gramEnd"/>
      <w:r w:rsidRPr="001010B2">
        <w:rPr>
          <w:sz w:val="16"/>
          <w:szCs w:val="12"/>
        </w:rPr>
        <w:t xml:space="preserve">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w:t>
      </w:r>
      <w:proofErr w:type="spellStart"/>
      <w:r w:rsidRPr="001010B2">
        <w:rPr>
          <w:sz w:val="16"/>
          <w:szCs w:val="12"/>
        </w:rPr>
        <w:t>cyber attack</w:t>
      </w:r>
      <w:proofErr w:type="spellEnd"/>
      <w:r w:rsidRPr="001010B2">
        <w:rPr>
          <w:sz w:val="16"/>
          <w:szCs w:val="12"/>
        </w:rPr>
        <w:t xml:space="preserve">.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w:t>
      </w:r>
      <w:proofErr w:type="spellStart"/>
      <w:r w:rsidRPr="001010B2">
        <w:rPr>
          <w:sz w:val="16"/>
          <w:szCs w:val="12"/>
        </w:rPr>
        <w:t>ofleadership</w:t>
      </w:r>
      <w:proofErr w:type="spellEnd"/>
      <w:r w:rsidRPr="001010B2">
        <w:rPr>
          <w:sz w:val="16"/>
          <w:szCs w:val="12"/>
        </w:rPr>
        <w:t xml:space="preserve">.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w:t>
      </w:r>
      <w:proofErr w:type="spellStart"/>
      <w:r w:rsidRPr="001010B2">
        <w:rPr>
          <w:sz w:val="16"/>
          <w:szCs w:val="12"/>
        </w:rPr>
        <w:t>cyber attack</w:t>
      </w:r>
      <w:proofErr w:type="spellEnd"/>
      <w:r w:rsidRPr="001010B2">
        <w:rPr>
          <w:sz w:val="16"/>
          <w:szCs w:val="12"/>
        </w:rPr>
        <w:t xml:space="preserve"> to work.” Conventional weapons, it was said, were “faster, and more potent,” a pure military rationale.   None of this reflects even the slightest suggestion that “lawyers” or the law frustrated the execution of a </w:t>
      </w:r>
      <w:proofErr w:type="spellStart"/>
      <w:r w:rsidRPr="001010B2">
        <w:rPr>
          <w:sz w:val="16"/>
          <w:szCs w:val="12"/>
        </w:rPr>
        <w:t>cyber operation</w:t>
      </w:r>
      <w:proofErr w:type="spellEnd"/>
      <w:r w:rsidRPr="001010B2">
        <w:rPr>
          <w:sz w:val="16"/>
          <w:szCs w:val="12"/>
        </w:rPr>
        <w:t xml:space="preserve"> in Libya.   No doubt there was discussion about cyber-reporting obligations under the War Powers Resolution, but Presidents have almost never seen that as a bar to military actions, so it can hardly be said to be something unique to cyber operations or </w:t>
      </w:r>
      <w:r w:rsidRPr="001010B2">
        <w:rPr>
          <w:sz w:val="16"/>
          <w:szCs w:val="12"/>
        </w:rPr>
        <w:lastRenderedPageBreak/>
        <w:t xml:space="preserve">that operated to actually block a </w:t>
      </w:r>
      <w:proofErr w:type="spellStart"/>
      <w:r w:rsidRPr="001010B2">
        <w:rPr>
          <w:sz w:val="16"/>
          <w:szCs w:val="12"/>
        </w:rPr>
        <w:t>cyber attack</w:t>
      </w:r>
      <w:proofErr w:type="spellEnd"/>
      <w:r w:rsidRPr="001010B2">
        <w:rPr>
          <w:sz w:val="16"/>
          <w:szCs w:val="12"/>
        </w:rPr>
        <w:t xml:space="preserve">, per se. Rather, it is but one of the many political considerations applicable to military actions generally, cyber or otherwise.   To be clear, the primary concern about the potential use of cyber weaponry against Libya </w:t>
      </w:r>
      <w:proofErr w:type="spellStart"/>
      <w:r w:rsidRPr="001010B2">
        <w:rPr>
          <w:sz w:val="16"/>
          <w:szCs w:val="12"/>
        </w:rPr>
        <w:t>wasnot</w:t>
      </w:r>
      <w:proofErr w:type="spellEnd"/>
      <w:r w:rsidRPr="001010B2">
        <w:rPr>
          <w:sz w:val="16"/>
          <w:szCs w:val="12"/>
        </w:rPr>
        <w:t xml:space="preserve">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w:t>
      </w:r>
      <w:proofErr w:type="gramStart"/>
      <w:r w:rsidRPr="001010B2">
        <w:rPr>
          <w:sz w:val="16"/>
          <w:szCs w:val="12"/>
        </w:rPr>
        <w:t>cyber operations, that is</w:t>
      </w:r>
      <w:proofErr w:type="gramEnd"/>
      <w:r w:rsidRPr="001010B2">
        <w:rPr>
          <w:sz w:val="16"/>
          <w:szCs w:val="12"/>
        </w:rPr>
        <w:t xml:space="preserve"> altogether different from the legal problems of Baker’s imaginings.   The threat of </w:t>
      </w:r>
      <w:proofErr w:type="spellStart"/>
      <w:r w:rsidRPr="001010B2">
        <w:rPr>
          <w:sz w:val="16"/>
          <w:szCs w:val="12"/>
        </w:rPr>
        <w:t>cyberwar</w:t>
      </w:r>
      <w:proofErr w:type="spellEnd"/>
      <w:r w:rsidRPr="001010B2">
        <w:rPr>
          <w:sz w:val="16"/>
          <w:szCs w:val="12"/>
        </w:rPr>
        <w:t xml:space="preserve">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w:t>
      </w:r>
      <w:proofErr w:type="spellStart"/>
      <w:r w:rsidRPr="001010B2">
        <w:rPr>
          <w:sz w:val="16"/>
          <w:szCs w:val="12"/>
        </w:rPr>
        <w:t>cyber attack</w:t>
      </w:r>
      <w:proofErr w:type="spellEnd"/>
      <w:r w:rsidRPr="001010B2">
        <w:rPr>
          <w:sz w:val="16"/>
          <w:szCs w:val="12"/>
        </w:rPr>
        <w:t xml:space="preserve"> that the nation must reject any legal limits in its cyber response?   If, indeed, the United States were as vulnerable to catastrophic attack as Baker would have us believe, al Qaeda or some extremist group certainly would have launched one by now. In point of fact, although </w:t>
      </w:r>
      <w:proofErr w:type="spellStart"/>
      <w:r w:rsidRPr="001010B2">
        <w:rPr>
          <w:sz w:val="16"/>
          <w:szCs w:val="12"/>
        </w:rPr>
        <w:t>cyber crime</w:t>
      </w:r>
      <w:proofErr w:type="spellEnd"/>
      <w:r w:rsidRPr="001010B2">
        <w:rPr>
          <w:sz w:val="16"/>
          <w:szCs w:val="12"/>
        </w:rPr>
        <w:t xml:space="preserve"> may be extensive, militarily significant </w:t>
      </w:r>
      <w:proofErr w:type="spellStart"/>
      <w:r w:rsidRPr="001010B2">
        <w:rPr>
          <w:sz w:val="16"/>
          <w:szCs w:val="12"/>
        </w:rPr>
        <w:t>cyber attacks</w:t>
      </w:r>
      <w:proofErr w:type="spellEnd"/>
      <w:r w:rsidRPr="001010B2">
        <w:rPr>
          <w:sz w:val="16"/>
          <w:szCs w:val="12"/>
        </w:rPr>
        <w:t xml:space="preserve"> apparently are not so easy to conduct as Baker seems to think. In reporting the rejection of cyber weaponry as a means of dismantling </w:t>
      </w:r>
      <w:proofErr w:type="spellStart"/>
      <w:r w:rsidRPr="001010B2">
        <w:rPr>
          <w:sz w:val="16"/>
          <w:szCs w:val="12"/>
        </w:rPr>
        <w:t>ibyan</w:t>
      </w:r>
      <w:proofErr w:type="spellEnd"/>
      <w:r w:rsidRPr="001010B2">
        <w:rPr>
          <w:sz w:val="16"/>
          <w:szCs w:val="12"/>
        </w:rPr>
        <w:t xml:space="preserve"> air defenses, The New York Times noted that:</w:t>
      </w:r>
      <w:r w:rsidRPr="001010B2">
        <w:rPr>
          <w:sz w:val="16"/>
          <w:szCs w:val="16"/>
        </w:rPr>
        <w:t xml:space="preserve"> </w:t>
      </w:r>
      <w:r w:rsidRPr="00E2091E">
        <w:rPr>
          <w:rStyle w:val="StyleBoldUnderline"/>
        </w:rPr>
        <w:t xml:space="preserve">While </w:t>
      </w:r>
      <w:r w:rsidRPr="001010B2">
        <w:rPr>
          <w:sz w:val="16"/>
          <w:szCs w:val="16"/>
        </w:rPr>
        <w:t xml:space="preserve">popular fiction and </w:t>
      </w:r>
      <w:r w:rsidRPr="00E2091E">
        <w:rPr>
          <w:rStyle w:val="StyleBoldUnderline"/>
        </w:rPr>
        <w:t xml:space="preserve">films depict </w:t>
      </w:r>
      <w:proofErr w:type="spellStart"/>
      <w:r w:rsidRPr="00E2091E">
        <w:rPr>
          <w:rStyle w:val="StyleBoldUnderline"/>
        </w:rPr>
        <w:t>cyberattacks</w:t>
      </w:r>
      <w:proofErr w:type="spellEnd"/>
      <w:r w:rsidRPr="00E2091E">
        <w:rPr>
          <w:rStyle w:val="StyleBoldUnderline"/>
        </w:rPr>
        <w:t xml:space="preserve"> as easy to mount</w:t>
      </w:r>
      <w:r w:rsidRPr="001010B2">
        <w:rPr>
          <w:sz w:val="16"/>
          <w:szCs w:val="16"/>
        </w:rPr>
        <w:t>—only a few computer keystrokes needed—</w:t>
      </w:r>
      <w:r w:rsidRPr="00E2091E">
        <w:rPr>
          <w:rStyle w:val="StyleBoldUnderline"/>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010B2">
        <w:rPr>
          <w:sz w:val="16"/>
          <w:szCs w:val="16"/>
        </w:rPr>
        <w:t xml:space="preserve">. Obviously, </w:t>
      </w:r>
      <w:r w:rsidRPr="00E2091E">
        <w:rPr>
          <w:rStyle w:val="StyleBoldUnderline"/>
        </w:rPr>
        <w:t>if cyber weaponry is technically difficult for the world’s foremost military to use even against a third-world power such as Libya, one may reasonably infer that it is markedly more difficult to use against a sophisticated first-world power</w:t>
      </w:r>
      <w:r w:rsidRPr="001010B2">
        <w:rPr>
          <w:sz w:val="16"/>
          <w:szCs w:val="16"/>
        </w:rPr>
        <w:t xml:space="preserve">, even for a peer or near peer of that power. </w:t>
      </w:r>
      <w:r w:rsidRPr="00E2091E">
        <w:rPr>
          <w:rStyle w:val="StyleBoldUnderline"/>
        </w:rPr>
        <w:t>Rejection of legal limits carries</w:t>
      </w:r>
      <w:r w:rsidRPr="001010B2">
        <w:rPr>
          <w:sz w:val="16"/>
          <w:szCs w:val="16"/>
        </w:rPr>
        <w:t xml:space="preserve"> other, </w:t>
      </w:r>
      <w:r w:rsidRPr="00E2091E">
        <w:rPr>
          <w:rStyle w:val="StyleBoldUnderline"/>
        </w:rPr>
        <w:t xml:space="preserve">real-world consequences that are not in the United States’ cyber interests. </w:t>
      </w:r>
      <w:r w:rsidRPr="008272AA">
        <w:rPr>
          <w:rStyle w:val="StyleBoldUnderline"/>
          <w:highlight w:val="green"/>
        </w:rPr>
        <w:t xml:space="preserve">An effective response to cyber threats </w:t>
      </w:r>
      <w:r w:rsidRPr="00E2091E">
        <w:rPr>
          <w:rStyle w:val="StyleBoldUnderline"/>
        </w:rPr>
        <w:t xml:space="preserve">is not an autarchic enterprise; it </w:t>
      </w:r>
      <w:r w:rsidRPr="008272AA">
        <w:rPr>
          <w:rStyle w:val="StyleBoldUnderline"/>
          <w:highlight w:val="green"/>
        </w:rPr>
        <w:t>requires</w:t>
      </w:r>
      <w:r w:rsidRPr="00E2091E">
        <w:rPr>
          <w:rStyle w:val="StyleBoldUnderline"/>
        </w:rPr>
        <w:t xml:space="preserve"> the </w:t>
      </w:r>
      <w:r w:rsidRPr="008272AA">
        <w:rPr>
          <w:rStyle w:val="StyleBoldUnderline"/>
          <w:highlight w:val="green"/>
        </w:rPr>
        <w:t>cooperation</w:t>
      </w:r>
      <w:r w:rsidRPr="00E2091E">
        <w:rPr>
          <w:rStyle w:val="StyleBoldUnderline"/>
        </w:rPr>
        <w:t xml:space="preserve"> of international allies</w:t>
      </w:r>
      <w:r w:rsidRPr="001010B2">
        <w:rPr>
          <w:sz w:val="16"/>
          <w:szCs w:val="16"/>
        </w:rPr>
        <w:t>. Baker’s “</w:t>
      </w:r>
      <w:r w:rsidRPr="008272AA">
        <w:rPr>
          <w:rStyle w:val="StyleBoldUnderline"/>
          <w:highlight w:val="green"/>
        </w:rPr>
        <w:t>damn the law</w:t>
      </w:r>
      <w:r w:rsidRPr="001010B2">
        <w:rPr>
          <w:sz w:val="16"/>
          <w:szCs w:val="16"/>
        </w:rPr>
        <w:t xml:space="preserve"> and lawyers” </w:t>
      </w:r>
      <w:r w:rsidRPr="008272AA">
        <w:rPr>
          <w:rStyle w:val="StyleBoldUnderline"/>
          <w:highlight w:val="green"/>
        </w:rPr>
        <w:t xml:space="preserve">approach would </w:t>
      </w:r>
      <w:r w:rsidRPr="00E2091E">
        <w:rPr>
          <w:rStyle w:val="StyleBoldUnderline"/>
        </w:rPr>
        <w:t>[</w:t>
      </w:r>
      <w:r w:rsidRPr="008272AA">
        <w:rPr>
          <w:rStyle w:val="StyleBoldUnderline"/>
          <w:highlight w:val="green"/>
        </w:rPr>
        <w:t>harm</w:t>
      </w:r>
      <w:proofErr w:type="gramStart"/>
      <w:r w:rsidRPr="00E2091E">
        <w:rPr>
          <w:rStyle w:val="StyleBoldUnderline"/>
        </w:rPr>
        <w:t>]</w:t>
      </w:r>
      <w:r w:rsidRPr="001010B2">
        <w:rPr>
          <w:strike/>
          <w:sz w:val="16"/>
        </w:rPr>
        <w:t>cripple</w:t>
      </w:r>
      <w:proofErr w:type="gramEnd"/>
      <w:r w:rsidRPr="001010B2">
        <w:rPr>
          <w:sz w:val="16"/>
        </w:rPr>
        <w:t xml:space="preserve"> </w:t>
      </w:r>
      <w:r w:rsidRPr="00E2091E">
        <w:rPr>
          <w:rStyle w:val="StyleBoldUnderline"/>
        </w:rPr>
        <w:t xml:space="preserve">our </w:t>
      </w:r>
      <w:r w:rsidRPr="008272AA">
        <w:rPr>
          <w:rStyle w:val="StyleBoldUnderline"/>
          <w:highlight w:val="green"/>
        </w:rPr>
        <w:t>relations with</w:t>
      </w:r>
      <w:r w:rsidRPr="00E2091E">
        <w:rPr>
          <w:rStyle w:val="StyleBoldUnderline"/>
        </w:rPr>
        <w:t xml:space="preserve"> the law-abiding </w:t>
      </w:r>
      <w:r w:rsidRPr="008272AA">
        <w:rPr>
          <w:rStyle w:val="StyleBoldUnderline"/>
          <w:highlight w:val="green"/>
        </w:rPr>
        <w:t>nations whose cooperation we must have to address cyber threats.</w:t>
      </w:r>
      <w:r w:rsidRPr="00E2091E">
        <w:rPr>
          <w:rStyle w:val="StyleBoldUnderline"/>
        </w:rPr>
        <w:t xml:space="preserve"> </w:t>
      </w:r>
      <w:r w:rsidRPr="001010B2">
        <w:rPr>
          <w:sz w:val="16"/>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E2091E">
        <w:rPr>
          <w:rStyle w:val="StyleBoldUnderline"/>
        </w:rPr>
        <w:t xml:space="preserve">The </w:t>
      </w:r>
      <w:r w:rsidRPr="008272AA">
        <w:rPr>
          <w:rStyle w:val="StyleBoldUnderline"/>
          <w:highlight w:val="green"/>
        </w:rPr>
        <w:t>importance of legal legitimacy cannot be overstated</w:t>
      </w:r>
      <w:r w:rsidRPr="001010B2">
        <w:rPr>
          <w:sz w:val="16"/>
          <w:szCs w:val="16"/>
        </w:rPr>
        <w:t xml:space="preserve">. As outlined above, </w:t>
      </w:r>
      <w:r w:rsidRPr="008272AA">
        <w:rPr>
          <w:rStyle w:val="StyleBoldUnderline"/>
          <w:highlight w:val="green"/>
        </w:rPr>
        <w:t xml:space="preserve">few </w:t>
      </w:r>
      <w:r w:rsidRPr="00E2091E">
        <w:rPr>
          <w:rStyle w:val="StyleBoldUnderline"/>
        </w:rPr>
        <w:t xml:space="preserve">in uniform who have experienced the vicissitudes of war since 9/11 </w:t>
      </w:r>
      <w:r w:rsidRPr="008272AA">
        <w:rPr>
          <w:rStyle w:val="StyleBoldUnderline"/>
          <w:highlight w:val="green"/>
        </w:rPr>
        <w:t>would underestimate</w:t>
      </w:r>
      <w:r w:rsidRPr="00E2091E">
        <w:rPr>
          <w:rStyle w:val="StyleBoldUnderline"/>
        </w:rPr>
        <w:t xml:space="preserve"> the </w:t>
      </w:r>
      <w:r w:rsidRPr="008272AA">
        <w:rPr>
          <w:rStyle w:val="StyleBoldUnderline"/>
          <w:highlight w:val="green"/>
        </w:rPr>
        <w:t>deleterious impact on coalition support</w:t>
      </w:r>
      <w:r w:rsidRPr="00E2091E">
        <w:rPr>
          <w:rStyle w:val="StyleBoldUnderline"/>
        </w:rPr>
        <w:t xml:space="preserve"> that </w:t>
      </w:r>
      <w:r w:rsidRPr="008272AA">
        <w:rPr>
          <w:rStyle w:val="StyleBoldUnderline"/>
          <w:highlight w:val="green"/>
        </w:rPr>
        <w:t>the mere perception of American lawlessness can have.</w:t>
      </w:r>
    </w:p>
    <w:p w:rsidR="009D2143" w:rsidRPr="00E2091E" w:rsidRDefault="009D2143" w:rsidP="009D2143">
      <w:pPr>
        <w:pStyle w:val="Heading4"/>
        <w:rPr>
          <w:rFonts w:cs="Times New Roman"/>
        </w:rPr>
      </w:pPr>
      <w:r w:rsidRPr="00E2091E">
        <w:rPr>
          <w:rFonts w:cs="Times New Roman"/>
        </w:rPr>
        <w:t>The small concession of the plan is key — it increases key flexibility and secures cyberspace</w:t>
      </w:r>
    </w:p>
    <w:p w:rsidR="009D2143" w:rsidRPr="00E2091E" w:rsidRDefault="009D2143" w:rsidP="009D2143">
      <w:pPr>
        <w:rPr>
          <w:rStyle w:val="StyleStyleBold12pt"/>
        </w:rPr>
      </w:pPr>
      <w:r w:rsidRPr="00E2091E">
        <w:rPr>
          <w:rStyle w:val="StyleStyleBold12pt"/>
          <w:szCs w:val="26"/>
        </w:rPr>
        <w:t>Lord et al 11</w:t>
      </w:r>
      <w:r w:rsidRPr="00E2091E">
        <w:rPr>
          <w:rStyle w:val="StyleStyleBold12pt"/>
        </w:rPr>
        <w:t xml:space="preserve"> </w:t>
      </w:r>
    </w:p>
    <w:p w:rsidR="009D2143" w:rsidRPr="00E2091E" w:rsidRDefault="009D2143" w:rsidP="009D2143">
      <w:pPr>
        <w:rPr>
          <w:szCs w:val="16"/>
        </w:rPr>
      </w:pPr>
      <w:r w:rsidRPr="00E2091E">
        <w:rPr>
          <w:szCs w:val="16"/>
        </w:rPr>
        <w:t>Vice President and Director of Studies at the Center for a New American Security</w:t>
      </w:r>
    </w:p>
    <w:p w:rsidR="009D2143" w:rsidRPr="00E2091E" w:rsidRDefault="009D2143" w:rsidP="009D2143">
      <w:pPr>
        <w:rPr>
          <w:sz w:val="12"/>
          <w:szCs w:val="12"/>
        </w:rPr>
      </w:pPr>
      <w:r w:rsidRPr="00E2091E">
        <w:rPr>
          <w:sz w:val="12"/>
          <w:szCs w:val="12"/>
        </w:rPr>
        <w:t xml:space="preserve">(Kristin M., Travis Sharp is the </w:t>
      </w:r>
      <w:proofErr w:type="spellStart"/>
      <w:r w:rsidRPr="00E2091E">
        <w:rPr>
          <w:sz w:val="12"/>
          <w:szCs w:val="12"/>
        </w:rPr>
        <w:t>Bacevich</w:t>
      </w:r>
      <w:proofErr w:type="spellEnd"/>
      <w:r w:rsidRPr="00E2091E">
        <w:rPr>
          <w:sz w:val="12"/>
          <w:szCs w:val="12"/>
        </w:rPr>
        <w:t xml:space="preserve"> Fellow at the Center for a New American Security. Joseph S. Nye, Jr. is University Distinguished Service Professor at the Kennedy School of  </w:t>
      </w:r>
    </w:p>
    <w:p w:rsidR="009D2143" w:rsidRPr="00E2091E" w:rsidRDefault="009D2143" w:rsidP="009D2143">
      <w:pPr>
        <w:rPr>
          <w:sz w:val="12"/>
          <w:szCs w:val="12"/>
        </w:rPr>
      </w:pPr>
      <w:proofErr w:type="gramStart"/>
      <w:r w:rsidRPr="00E2091E">
        <w:rPr>
          <w:sz w:val="12"/>
          <w:szCs w:val="12"/>
        </w:rPr>
        <w:t>Government at Harvard University.</w:t>
      </w:r>
      <w:proofErr w:type="gramEnd"/>
      <w:r w:rsidRPr="00E2091E">
        <w:rPr>
          <w:sz w:val="12"/>
          <w:szCs w:val="12"/>
        </w:rPr>
        <w:t xml:space="preserve"> Mike McConnell is Executive Vice President of Booz Allen Hamilton and former Director </w:t>
      </w:r>
      <w:proofErr w:type="gramStart"/>
      <w:r w:rsidRPr="00E2091E">
        <w:rPr>
          <w:sz w:val="12"/>
          <w:szCs w:val="12"/>
        </w:rPr>
        <w:t>of  National</w:t>
      </w:r>
      <w:proofErr w:type="gramEnd"/>
      <w:r w:rsidRPr="00E2091E">
        <w:rPr>
          <w:sz w:val="12"/>
          <w:szCs w:val="12"/>
        </w:rPr>
        <w:t xml:space="preserve"> Intelligence and Director of the National Security Agency. Gary McGraw is Chief Technology Officer of </w:t>
      </w:r>
      <w:proofErr w:type="spellStart"/>
      <w:r w:rsidRPr="00E2091E">
        <w:rPr>
          <w:sz w:val="12"/>
          <w:szCs w:val="12"/>
        </w:rPr>
        <w:t>Cigital</w:t>
      </w:r>
      <w:proofErr w:type="spellEnd"/>
      <w:r w:rsidRPr="00E2091E">
        <w:rPr>
          <w:sz w:val="12"/>
          <w:szCs w:val="12"/>
        </w:rPr>
        <w:t xml:space="preserve">, Inc., a software security consultancy, </w:t>
      </w:r>
      <w:proofErr w:type="gramStart"/>
      <w:r w:rsidRPr="00E2091E">
        <w:rPr>
          <w:sz w:val="12"/>
          <w:szCs w:val="12"/>
        </w:rPr>
        <w:t>and  author</w:t>
      </w:r>
      <w:proofErr w:type="gramEnd"/>
      <w:r w:rsidRPr="00E2091E">
        <w:rPr>
          <w:sz w:val="12"/>
          <w:szCs w:val="12"/>
        </w:rPr>
        <w:t xml:space="preserve"> of eight books on software security. Nathaniel Fick is Chief Executive Officer of the Center for a New American Security. Thomas G. </w:t>
      </w:r>
      <w:proofErr w:type="spellStart"/>
      <w:r w:rsidRPr="00E2091E">
        <w:rPr>
          <w:sz w:val="12"/>
          <w:szCs w:val="12"/>
        </w:rPr>
        <w:t>Mahnken</w:t>
      </w:r>
      <w:proofErr w:type="spellEnd"/>
      <w:r w:rsidRPr="00E2091E">
        <w:rPr>
          <w:sz w:val="12"/>
          <w:szCs w:val="12"/>
        </w:rPr>
        <w:t xml:space="preserve"> is Jerome E. Levy Chair of Economic Geography and National </w:t>
      </w:r>
      <w:proofErr w:type="gramStart"/>
      <w:r w:rsidRPr="00E2091E">
        <w:rPr>
          <w:sz w:val="12"/>
          <w:szCs w:val="12"/>
        </w:rPr>
        <w:t>Security  at</w:t>
      </w:r>
      <w:proofErr w:type="gramEnd"/>
      <w:r w:rsidRPr="00E2091E">
        <w:rPr>
          <w:sz w:val="12"/>
          <w:szCs w:val="12"/>
        </w:rPr>
        <w:t xml:space="preserve"> the U.S. Naval War College and a Visiting Scholar at the Johns Hopkins School of Advanced  International Studies. Gregory J. </w:t>
      </w:r>
      <w:proofErr w:type="spellStart"/>
      <w:r w:rsidRPr="00E2091E">
        <w:rPr>
          <w:sz w:val="12"/>
          <w:szCs w:val="12"/>
        </w:rPr>
        <w:t>Rattray</w:t>
      </w:r>
      <w:proofErr w:type="spellEnd"/>
      <w:r w:rsidRPr="00E2091E">
        <w:rPr>
          <w:sz w:val="12"/>
          <w:szCs w:val="12"/>
        </w:rPr>
        <w:t xml:space="preserve"> is a Partner at Delta Risk LLC and Senior Vice President for Security at BITS, </w:t>
      </w:r>
      <w:proofErr w:type="gramStart"/>
      <w:r w:rsidRPr="00E2091E">
        <w:rPr>
          <w:sz w:val="12"/>
          <w:szCs w:val="12"/>
        </w:rPr>
        <w:t>the  technology</w:t>
      </w:r>
      <w:proofErr w:type="gramEnd"/>
      <w:r w:rsidRPr="00E2091E">
        <w:rPr>
          <w:sz w:val="12"/>
          <w:szCs w:val="12"/>
        </w:rPr>
        <w:t xml:space="preserve"> policy division of The Financial Services Roundtable. Jason Healey is Director of the Cyber Statecraft Initiative at the Atlantic Council and </w:t>
      </w:r>
      <w:proofErr w:type="gramStart"/>
      <w:r w:rsidRPr="00E2091E">
        <w:rPr>
          <w:sz w:val="12"/>
          <w:szCs w:val="12"/>
        </w:rPr>
        <w:t>Executive  Director</w:t>
      </w:r>
      <w:proofErr w:type="gramEnd"/>
      <w:r w:rsidRPr="00E2091E">
        <w:rPr>
          <w:sz w:val="12"/>
          <w:szCs w:val="12"/>
        </w:rPr>
        <w:t xml:space="preserve"> of the Cyber Conflict Studies Association. Martha </w:t>
      </w:r>
      <w:proofErr w:type="spellStart"/>
      <w:r w:rsidRPr="00E2091E">
        <w:rPr>
          <w:sz w:val="12"/>
          <w:szCs w:val="12"/>
        </w:rPr>
        <w:t>Finnemore</w:t>
      </w:r>
      <w:proofErr w:type="spellEnd"/>
      <w:r w:rsidRPr="00E2091E">
        <w:rPr>
          <w:sz w:val="12"/>
          <w:szCs w:val="12"/>
        </w:rPr>
        <w:t xml:space="preserve"> is Professor of Political Science and International Affairs at The </w:t>
      </w:r>
      <w:proofErr w:type="gramStart"/>
      <w:r w:rsidRPr="00E2091E">
        <w:rPr>
          <w:sz w:val="12"/>
          <w:szCs w:val="12"/>
        </w:rPr>
        <w:t>George  Washington</w:t>
      </w:r>
      <w:proofErr w:type="gramEnd"/>
      <w:r w:rsidRPr="00E2091E">
        <w:rPr>
          <w:sz w:val="12"/>
          <w:szCs w:val="12"/>
        </w:rPr>
        <w:t xml:space="preserve"> University. David A. Gross is a Partner at Wiley Rein LLP and a former Ambassador and Coordinator </w:t>
      </w:r>
      <w:proofErr w:type="gramStart"/>
      <w:r w:rsidRPr="00E2091E">
        <w:rPr>
          <w:sz w:val="12"/>
          <w:szCs w:val="12"/>
        </w:rPr>
        <w:t>for  International</w:t>
      </w:r>
      <w:proofErr w:type="gramEnd"/>
      <w:r w:rsidRPr="00E2091E">
        <w:rPr>
          <w:sz w:val="12"/>
          <w:szCs w:val="12"/>
        </w:rPr>
        <w:t xml:space="preserve"> Communications and Information Policy at the State Department. Nova J. Daly is a Public Policy Consultant at Wiley Rein LLP and former Deputy Assistant </w:t>
      </w:r>
      <w:proofErr w:type="gramStart"/>
      <w:r w:rsidRPr="00E2091E">
        <w:rPr>
          <w:sz w:val="12"/>
          <w:szCs w:val="12"/>
        </w:rPr>
        <w:t>Secretary  for</w:t>
      </w:r>
      <w:proofErr w:type="gramEnd"/>
      <w:r w:rsidRPr="00E2091E">
        <w:rPr>
          <w:sz w:val="12"/>
          <w:szCs w:val="12"/>
        </w:rPr>
        <w:t xml:space="preserve"> Investment Security in the Office of International Affairs at the Treasury Department. M. Ethan </w:t>
      </w:r>
      <w:proofErr w:type="spellStart"/>
      <w:r w:rsidRPr="00E2091E">
        <w:rPr>
          <w:sz w:val="12"/>
          <w:szCs w:val="12"/>
        </w:rPr>
        <w:t>Lucarelli</w:t>
      </w:r>
      <w:proofErr w:type="spellEnd"/>
      <w:r w:rsidRPr="00E2091E">
        <w:rPr>
          <w:sz w:val="12"/>
          <w:szCs w:val="12"/>
        </w:rPr>
        <w:t xml:space="preserve"> is an Associate at Wiley Rein LLP. Roger H. </w:t>
      </w:r>
      <w:proofErr w:type="spellStart"/>
      <w:r w:rsidRPr="00E2091E">
        <w:rPr>
          <w:sz w:val="12"/>
          <w:szCs w:val="12"/>
        </w:rPr>
        <w:t>Miksad</w:t>
      </w:r>
      <w:proofErr w:type="spellEnd"/>
      <w:r w:rsidRPr="00E2091E">
        <w:rPr>
          <w:sz w:val="12"/>
          <w:szCs w:val="12"/>
        </w:rPr>
        <w:t xml:space="preserve"> is an Associate at Wiley Rein LLP. James A. Lewis is a Senior Fellow and Director of the Technology and Public Policy Program at </w:t>
      </w:r>
      <w:proofErr w:type="gramStart"/>
      <w:r w:rsidRPr="00E2091E">
        <w:rPr>
          <w:sz w:val="12"/>
          <w:szCs w:val="12"/>
        </w:rPr>
        <w:t>the  Center</w:t>
      </w:r>
      <w:proofErr w:type="gramEnd"/>
      <w:r w:rsidRPr="00E2091E">
        <w:rPr>
          <w:sz w:val="12"/>
          <w:szCs w:val="12"/>
        </w:rPr>
        <w:t xml:space="preserve"> for Strategic and International Studies. Richard Fontaine is a Senior Fellow at the Center for a New American Security. Will Rogers is a Research Associate at the Center for a New American Security. Christopher M. Schroeder is an Internet entrepreneur, Chief Executive Officer of </w:t>
      </w:r>
      <w:proofErr w:type="gramStart"/>
      <w:r w:rsidRPr="00E2091E">
        <w:rPr>
          <w:sz w:val="12"/>
          <w:szCs w:val="12"/>
        </w:rPr>
        <w:t>HealthCentral.com  and</w:t>
      </w:r>
      <w:proofErr w:type="gramEnd"/>
      <w:r w:rsidRPr="00E2091E">
        <w:rPr>
          <w:sz w:val="12"/>
          <w:szCs w:val="12"/>
        </w:rPr>
        <w:t xml:space="preserve"> a member of the Center for a New American Security’s board of advisors. Daniel E. Geer, Jr. is Chief Information Security Officer of In-Q-Tel, the independent investment </w:t>
      </w:r>
      <w:proofErr w:type="gramStart"/>
      <w:r w:rsidRPr="00E2091E">
        <w:rPr>
          <w:sz w:val="12"/>
          <w:szCs w:val="12"/>
        </w:rPr>
        <w:t>firm  that</w:t>
      </w:r>
      <w:proofErr w:type="gramEnd"/>
      <w:r w:rsidRPr="00E2091E">
        <w:rPr>
          <w:sz w:val="12"/>
          <w:szCs w:val="12"/>
        </w:rPr>
        <w:t xml:space="preserve"> identifies innovative technologies in support of the missions of the U.S. intelligence community. Robert E. Kahn is President and Chief Executive Officer of the Corporation for National </w:t>
      </w:r>
      <w:proofErr w:type="gramStart"/>
      <w:r w:rsidRPr="00E2091E">
        <w:rPr>
          <w:sz w:val="12"/>
          <w:szCs w:val="12"/>
        </w:rPr>
        <w:t>Research  Initiatives</w:t>
      </w:r>
      <w:proofErr w:type="gramEnd"/>
      <w:r w:rsidRPr="00E2091E">
        <w:rPr>
          <w:sz w:val="12"/>
          <w:szCs w:val="12"/>
        </w:rPr>
        <w:t xml:space="preserve">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hyperlink r:id="rId25" w:history="1">
        <w:r w:rsidRPr="00E2091E">
          <w:rPr>
            <w:rStyle w:val="Hyperlink"/>
            <w:sz w:val="12"/>
            <w:szCs w:val="12"/>
          </w:rPr>
          <w:t>http:// www.cnas.org/files/documents/publications/CNAS_Cyber_Volume%20I_0.pdf</w:t>
        </w:r>
      </w:hyperlink>
      <w:r w:rsidRPr="00E2091E">
        <w:rPr>
          <w:sz w:val="12"/>
          <w:szCs w:val="12"/>
        </w:rPr>
        <w:t>)</w:t>
      </w:r>
    </w:p>
    <w:p w:rsidR="009D2143" w:rsidRPr="008272AA" w:rsidRDefault="009D2143" w:rsidP="009D2143">
      <w:pPr>
        <w:rPr>
          <w:rStyle w:val="StyleBoldUnderline"/>
          <w:highlight w:val="green"/>
        </w:rPr>
      </w:pPr>
    </w:p>
    <w:p w:rsidR="009D2143" w:rsidRPr="001010B2" w:rsidRDefault="009D2143" w:rsidP="009D2143">
      <w:pPr>
        <w:rPr>
          <w:sz w:val="16"/>
          <w:szCs w:val="16"/>
        </w:rPr>
      </w:pPr>
      <w:r w:rsidRPr="008272AA">
        <w:rPr>
          <w:rStyle w:val="StyleBoldUnderline"/>
          <w:highlight w:val="green"/>
        </w:rPr>
        <w:t>The U</w:t>
      </w:r>
      <w:r w:rsidRPr="00E2091E">
        <w:rPr>
          <w:rStyle w:val="StyleBoldUnderline"/>
        </w:rPr>
        <w:t xml:space="preserve">nited </w:t>
      </w:r>
      <w:r w:rsidRPr="008272AA">
        <w:rPr>
          <w:rStyle w:val="StyleBoldUnderline"/>
          <w:highlight w:val="green"/>
        </w:rPr>
        <w:t>S</w:t>
      </w:r>
      <w:r w:rsidRPr="00E2091E">
        <w:rPr>
          <w:rStyle w:val="StyleBoldUnderline"/>
        </w:rPr>
        <w:t xml:space="preserve">tates </w:t>
      </w:r>
      <w:r w:rsidRPr="008272AA">
        <w:rPr>
          <w:rStyle w:val="StyleBoldUnderline"/>
          <w:highlight w:val="green"/>
        </w:rPr>
        <w:t>should lead a broad</w:t>
      </w:r>
      <w:r w:rsidRPr="001010B2">
        <w:rPr>
          <w:sz w:val="16"/>
          <w:szCs w:val="16"/>
        </w:rPr>
        <w:t xml:space="preserve">, multi-stakeholder </w:t>
      </w:r>
      <w:r w:rsidRPr="008272AA">
        <w:rPr>
          <w:rStyle w:val="StyleBoldUnderline"/>
          <w:highlight w:val="green"/>
        </w:rPr>
        <w:t xml:space="preserve">international cyber security coalition </w:t>
      </w:r>
      <w:r w:rsidRPr="00E2091E">
        <w:rPr>
          <w:rStyle w:val="StyleBoldUnderline"/>
        </w:rPr>
        <w:t>that supplements U.S. freedom of action</w:t>
      </w:r>
      <w:r w:rsidRPr="001010B2">
        <w:rPr>
          <w:sz w:val="16"/>
          <w:szCs w:val="16"/>
        </w:rPr>
        <w:t xml:space="preserve"> in cyberspace with global norms that will help protect its interests. </w:t>
      </w:r>
      <w:r w:rsidRPr="008272AA">
        <w:rPr>
          <w:rStyle w:val="StyleBoldUnderline"/>
          <w:highlight w:val="green"/>
        </w:rPr>
        <w:t>The U</w:t>
      </w:r>
      <w:r w:rsidRPr="00E2091E">
        <w:rPr>
          <w:rStyle w:val="StyleBoldUnderline"/>
        </w:rPr>
        <w:t xml:space="preserve">nited </w:t>
      </w:r>
      <w:r w:rsidRPr="008272AA">
        <w:rPr>
          <w:rStyle w:val="StyleBoldUnderline"/>
          <w:highlight w:val="green"/>
        </w:rPr>
        <w:t>S</w:t>
      </w:r>
      <w:r w:rsidRPr="00E2091E">
        <w:rPr>
          <w:rStyle w:val="StyleBoldUnderline"/>
        </w:rPr>
        <w:t xml:space="preserve">tates </w:t>
      </w:r>
      <w:r w:rsidRPr="008272AA">
        <w:rPr>
          <w:rStyle w:val="StyleBoldUnderline"/>
          <w:highlight w:val="green"/>
        </w:rPr>
        <w:t xml:space="preserve">must play a </w:t>
      </w:r>
      <w:r w:rsidRPr="00E2091E">
        <w:rPr>
          <w:rStyle w:val="StyleBoldUnderline"/>
        </w:rPr>
        <w:t xml:space="preserve">greater </w:t>
      </w:r>
      <w:r w:rsidRPr="008272AA">
        <w:rPr>
          <w:rStyle w:val="StyleBoldUnderline"/>
          <w:highlight w:val="green"/>
        </w:rPr>
        <w:t xml:space="preserve">leadership role </w:t>
      </w:r>
      <w:r w:rsidRPr="001010B2">
        <w:rPr>
          <w:sz w:val="16"/>
          <w:szCs w:val="16"/>
        </w:rPr>
        <w:t xml:space="preserve">within a range of existing and emerging international coalitions </w:t>
      </w:r>
      <w:r w:rsidRPr="00E2091E">
        <w:rPr>
          <w:rStyle w:val="StyleBoldUnderline"/>
        </w:rPr>
        <w:t>if it wishes</w:t>
      </w:r>
      <w:r w:rsidRPr="008272AA">
        <w:rPr>
          <w:rStyle w:val="StyleBoldUnderline"/>
          <w:highlight w:val="green"/>
        </w:rPr>
        <w:t xml:space="preserve"> to shape </w:t>
      </w:r>
      <w:r w:rsidRPr="00E2091E">
        <w:rPr>
          <w:rStyle w:val="StyleBoldUnderline"/>
        </w:rPr>
        <w:t xml:space="preserve">the future of </w:t>
      </w:r>
      <w:r w:rsidRPr="008272AA">
        <w:rPr>
          <w:rStyle w:val="StyleBoldUnderline"/>
          <w:highlight w:val="green"/>
        </w:rPr>
        <w:t>cyberspace</w:t>
      </w:r>
      <w:r w:rsidRPr="001010B2">
        <w:rPr>
          <w:sz w:val="16"/>
          <w:szCs w:val="16"/>
        </w:rPr>
        <w:t xml:space="preserve"> and how it is governed.35 </w:t>
      </w:r>
      <w:r w:rsidRPr="008272AA">
        <w:rPr>
          <w:rStyle w:val="StyleBoldUnderline"/>
          <w:highlight w:val="green"/>
        </w:rPr>
        <w:t>Exercising leadership may,</w:t>
      </w:r>
      <w:r w:rsidRPr="001010B2">
        <w:rPr>
          <w:sz w:val="16"/>
          <w:szCs w:val="16"/>
        </w:rPr>
        <w:t xml:space="preserve"> in some </w:t>
      </w:r>
      <w:r w:rsidRPr="001010B2">
        <w:rPr>
          <w:sz w:val="16"/>
          <w:szCs w:val="16"/>
        </w:rPr>
        <w:lastRenderedPageBreak/>
        <w:t xml:space="preserve">circumstances, </w:t>
      </w:r>
      <w:r w:rsidRPr="008272AA">
        <w:rPr>
          <w:rStyle w:val="StyleBoldUnderline"/>
          <w:highlight w:val="green"/>
        </w:rPr>
        <w:t>require the U</w:t>
      </w:r>
      <w:r w:rsidRPr="00E2091E">
        <w:rPr>
          <w:rStyle w:val="StyleBoldUnderline"/>
        </w:rPr>
        <w:t xml:space="preserve">nited </w:t>
      </w:r>
      <w:r w:rsidRPr="008272AA">
        <w:rPr>
          <w:rStyle w:val="StyleBoldUnderline"/>
          <w:highlight w:val="green"/>
        </w:rPr>
        <w:t>S</w:t>
      </w:r>
      <w:r w:rsidRPr="00E2091E">
        <w:rPr>
          <w:rStyle w:val="StyleBoldUnderline"/>
        </w:rPr>
        <w:t xml:space="preserve">tates </w:t>
      </w:r>
      <w:r w:rsidRPr="008272AA">
        <w:rPr>
          <w:rStyle w:val="StyleBoldUnderline"/>
          <w:highlight w:val="green"/>
        </w:rPr>
        <w:t xml:space="preserve">to curtail some freedom of action </w:t>
      </w:r>
      <w:r w:rsidRPr="001010B2">
        <w:rPr>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8272AA">
        <w:rPr>
          <w:rStyle w:val="StyleBoldUnderline"/>
          <w:highlight w:val="green"/>
        </w:rPr>
        <w:t>this cooperative leadership model offers the best way for the United States to strengthen its cyber security</w:t>
      </w:r>
      <w:r w:rsidRPr="001010B2">
        <w:rPr>
          <w:sz w:val="16"/>
          <w:szCs w:val="16"/>
        </w:rPr>
        <w:t xml:space="preserve">. Since the United States pursues competing interests and values in cyberspace, </w:t>
      </w:r>
      <w:r w:rsidRPr="008272AA">
        <w:rPr>
          <w:rStyle w:val="StyleBoldUnderline"/>
          <w:highlight w:val="green"/>
        </w:rPr>
        <w:t xml:space="preserve">it must develop policies that balance those </w:t>
      </w:r>
      <w:r w:rsidRPr="001010B2">
        <w:rPr>
          <w:sz w:val="16"/>
          <w:szCs w:val="16"/>
        </w:rPr>
        <w:t xml:space="preserve">interests </w:t>
      </w:r>
      <w:r w:rsidRPr="008272AA">
        <w:rPr>
          <w:rStyle w:val="StyleBoldUnderline"/>
          <w:highlight w:val="green"/>
        </w:rPr>
        <w:t>and values</w:t>
      </w:r>
      <w:r w:rsidRPr="001010B2">
        <w:rPr>
          <w:sz w:val="16"/>
          <w:szCs w:val="16"/>
        </w:rPr>
        <w:t xml:space="preserve">. An effective cyber security strategy </w:t>
      </w:r>
      <w:r w:rsidRPr="00E2091E">
        <w:rPr>
          <w:rStyle w:val="StyleBoldUnderline"/>
        </w:rPr>
        <w:t>requires</w:t>
      </w:r>
      <w:r w:rsidRPr="001010B2">
        <w:rPr>
          <w:sz w:val="16"/>
          <w:szCs w:val="16"/>
        </w:rPr>
        <w:t xml:space="preserve"> American </w:t>
      </w:r>
      <w:r w:rsidRPr="00E2091E">
        <w:rPr>
          <w:rStyle w:val="StyleBoldUnderline"/>
        </w:rPr>
        <w:t>policymakers to balance competing interests</w:t>
      </w:r>
      <w:r w:rsidRPr="001010B2">
        <w:rPr>
          <w:sz w:val="16"/>
          <w:szCs w:val="16"/>
        </w:rPr>
        <w:t xml:space="preserve"> and values in a way that defends the nation without subverting what it stands for. </w:t>
      </w:r>
    </w:p>
    <w:p w:rsidR="009D2143" w:rsidRPr="00E2091E" w:rsidRDefault="009D2143" w:rsidP="009D2143">
      <w:pPr>
        <w:pStyle w:val="Heading4"/>
        <w:rPr>
          <w:rFonts w:cs="Times New Roman"/>
        </w:rPr>
      </w:pPr>
      <w:proofErr w:type="spellStart"/>
      <w:r w:rsidRPr="00E2091E">
        <w:rPr>
          <w:rFonts w:cs="Times New Roman"/>
        </w:rPr>
        <w:t>Squo</w:t>
      </w:r>
      <w:proofErr w:type="spellEnd"/>
      <w:r w:rsidRPr="00E2091E">
        <w:rPr>
          <w:rFonts w:cs="Times New Roman"/>
        </w:rPr>
        <w:t xml:space="preserve"> offensive cyber doctrine creates a credibility gap that contributes to a perception of US weakness and undermines credibility</w:t>
      </w:r>
    </w:p>
    <w:p w:rsidR="009D2143" w:rsidRPr="00E2091E" w:rsidRDefault="009D2143" w:rsidP="009D2143">
      <w:pPr>
        <w:rPr>
          <w:rStyle w:val="StyleStyleBold12pt"/>
        </w:rPr>
      </w:pPr>
      <w:r w:rsidRPr="00E2091E">
        <w:rPr>
          <w:rStyle w:val="StyleStyleBold12pt"/>
        </w:rPr>
        <w:t>Lawson ‘10</w:t>
      </w:r>
    </w:p>
    <w:p w:rsidR="009D2143" w:rsidRPr="007F5AAD" w:rsidRDefault="009D2143" w:rsidP="009D2143">
      <w:pPr>
        <w:rPr>
          <w:szCs w:val="16"/>
        </w:rPr>
      </w:pPr>
      <w:r w:rsidRPr="007F5AAD">
        <w:rPr>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7F5AAD">
        <w:rPr>
          <w:sz w:val="12"/>
          <w:szCs w:val="16"/>
        </w:rPr>
        <w:t>¶</w:t>
      </w:r>
      <w:r w:rsidRPr="007F5AAD">
        <w:rPr>
          <w:szCs w:val="16"/>
        </w:rPr>
        <w:t xml:space="preserve"> </w:t>
      </w:r>
      <w:hyperlink r:id="rId26" w:history="1">
        <w:r w:rsidRPr="007F5AAD">
          <w:rPr>
            <w:rStyle w:val="Hyperlink"/>
            <w:szCs w:val="16"/>
          </w:rPr>
          <w:t>http://www.forbes.com/sites/firewall/2010/05/13/offensive-cyberwar-operations-as-communication/</w:t>
        </w:r>
      </w:hyperlink>
      <w:r w:rsidRPr="007F5AAD">
        <w:rPr>
          <w:szCs w:val="16"/>
        </w:rPr>
        <w:t xml:space="preserve"> </w:t>
      </w:r>
      <w:r w:rsidRPr="007F5AAD">
        <w:rPr>
          <w:rStyle w:val="StyleBoldUnderline"/>
        </w:rPr>
        <w:t>ETB</w:t>
      </w:r>
      <w:r w:rsidRPr="007F5AAD">
        <w:rPr>
          <w:szCs w:val="16"/>
        </w:rPr>
        <w:t>]</w:t>
      </w:r>
    </w:p>
    <w:p w:rsidR="009D2143" w:rsidRPr="00E2091E" w:rsidRDefault="009D2143" w:rsidP="009D2143"/>
    <w:p w:rsidR="009D2143" w:rsidRPr="00E2091E" w:rsidRDefault="009D2143" w:rsidP="009D2143">
      <w:pPr>
        <w:rPr>
          <w:rStyle w:val="StyleBoldUnderline"/>
          <w:bCs w:val="0"/>
          <w:sz w:val="14"/>
        </w:rPr>
      </w:pPr>
      <w:r w:rsidRPr="00E2091E">
        <w:rPr>
          <w:sz w:val="14"/>
        </w:rPr>
        <w:t xml:space="preserve">What’s more, John </w:t>
      </w:r>
      <w:proofErr w:type="spellStart"/>
      <w:r w:rsidRPr="00E2091E">
        <w:rPr>
          <w:sz w:val="14"/>
        </w:rPr>
        <w:t>Arquilla</w:t>
      </w:r>
      <w:proofErr w:type="spellEnd"/>
      <w:r w:rsidRPr="00E2091E">
        <w:rPr>
          <w:sz w:val="14"/>
        </w:rPr>
        <w:t xml:space="preserve">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8272AA">
        <w:rPr>
          <w:rStyle w:val="StyleBoldUnderline"/>
          <w:highlight w:val="green"/>
        </w:rPr>
        <w:t>we should</w:t>
      </w:r>
      <w:r w:rsidRPr="008272AA">
        <w:rPr>
          <w:sz w:val="14"/>
          <w:highlight w:val="green"/>
        </w:rPr>
        <w:t xml:space="preserve"> </w:t>
      </w:r>
      <w:r w:rsidRPr="00E2091E">
        <w:rPr>
          <w:sz w:val="14"/>
        </w:rPr>
        <w:t xml:space="preserve">also </w:t>
      </w:r>
      <w:r w:rsidRPr="008272AA">
        <w:rPr>
          <w:rStyle w:val="StyleBoldUnderline"/>
          <w:highlight w:val="green"/>
        </w:rPr>
        <w:t>be asking what</w:t>
      </w:r>
      <w:r w:rsidRPr="008272AA">
        <w:rPr>
          <w:sz w:val="14"/>
          <w:highlight w:val="green"/>
        </w:rPr>
        <w:t xml:space="preserve"> </w:t>
      </w:r>
      <w:r w:rsidRPr="00E2091E">
        <w:rPr>
          <w:sz w:val="14"/>
        </w:rPr>
        <w:t xml:space="preserve">these types of </w:t>
      </w:r>
      <w:r w:rsidRPr="008272AA">
        <w:rPr>
          <w:rStyle w:val="StyleBoldUnderline"/>
          <w:highlight w:val="green"/>
        </w:rPr>
        <w:t>offensive cyber actions communicate</w:t>
      </w:r>
      <w:r w:rsidRPr="00E2091E">
        <w:rPr>
          <w:rStyle w:val="StyleBoldUnderline"/>
        </w:rPr>
        <w:t xml:space="preserve"> to adversaries and allies alike.</w:t>
      </w:r>
      <w:r w:rsidRPr="00E2091E">
        <w:rPr>
          <w:rStyle w:val="StyleBoldUnderline"/>
          <w:sz w:val="12"/>
        </w:rPr>
        <w:t>¶</w:t>
      </w:r>
      <w:r w:rsidRPr="00E2091E">
        <w:rPr>
          <w:sz w:val="14"/>
        </w:rPr>
        <w:t xml:space="preserve"> ADM </w:t>
      </w:r>
      <w:r w:rsidRPr="00E2091E">
        <w:rPr>
          <w:rStyle w:val="StyleBoldUnderline"/>
        </w:rPr>
        <w:t xml:space="preserve">Mullen has written about U.S. adversaries’ talent for detecting </w:t>
      </w:r>
      <w:r w:rsidRPr="008272AA">
        <w:rPr>
          <w:rStyle w:val="StyleBoldUnderline"/>
          <w:highlight w:val="green"/>
        </w:rPr>
        <w:t xml:space="preserve">U.S. “say-do gaps” </w:t>
      </w:r>
      <w:r w:rsidRPr="00E2091E">
        <w:rPr>
          <w:rStyle w:val="StyleBoldUnderline"/>
        </w:rPr>
        <w:t xml:space="preserve">and then driving trucks through those </w:t>
      </w:r>
      <w:r w:rsidRPr="008272AA">
        <w:rPr>
          <w:rStyle w:val="StyleBoldUnderline"/>
          <w:highlight w:val="green"/>
        </w:rPr>
        <w:t xml:space="preserve">gaps </w:t>
      </w:r>
      <w:r w:rsidRPr="00E2091E">
        <w:rPr>
          <w:rStyle w:val="StyleBoldUnderline"/>
        </w:rPr>
        <w:t xml:space="preserve">that </w:t>
      </w:r>
      <w:r w:rsidRPr="008272AA">
        <w:rPr>
          <w:rStyle w:val="StyleBoldUnderline"/>
          <w:highlight w:val="green"/>
        </w:rPr>
        <w:t>end up damaging U.S. credibility</w:t>
      </w:r>
      <w:r w:rsidRPr="008272AA">
        <w:rPr>
          <w:sz w:val="14"/>
          <w:highlight w:val="green"/>
        </w:rPr>
        <w:t xml:space="preserve"> </w:t>
      </w:r>
      <w:r w:rsidRPr="00E2091E">
        <w:rPr>
          <w:sz w:val="14"/>
        </w:rPr>
        <w:t xml:space="preserve">(p. 4). He uses Abu Ghraib as an example, where what was done there was in sharp contrast to the things that U.S. leadership said about human rights, dignity, etc. Similarly, </w:t>
      </w:r>
      <w:r w:rsidRPr="008272AA">
        <w:rPr>
          <w:rStyle w:val="StyleBoldUnderline"/>
          <w:highlight w:val="green"/>
        </w:rPr>
        <w:t>what kinds of “say-do gaps” might be created by o</w:t>
      </w:r>
      <w:r w:rsidRPr="00E2091E">
        <w:rPr>
          <w:rStyle w:val="StyleBoldUnderline"/>
        </w:rPr>
        <w:t xml:space="preserve">ffensive </w:t>
      </w:r>
      <w:r w:rsidRPr="008272AA">
        <w:rPr>
          <w:rStyle w:val="StyleBoldUnderline"/>
          <w:highlight w:val="green"/>
        </w:rPr>
        <w:t>c</w:t>
      </w:r>
      <w:r w:rsidRPr="00E2091E">
        <w:rPr>
          <w:rStyle w:val="StyleBoldUnderline"/>
        </w:rPr>
        <w:t xml:space="preserve">yber </w:t>
      </w:r>
      <w:r w:rsidRPr="008272AA">
        <w:rPr>
          <w:rStyle w:val="StyleBoldUnderline"/>
          <w:highlight w:val="green"/>
        </w:rPr>
        <w:t>o</w:t>
      </w:r>
      <w:r w:rsidRPr="00E2091E">
        <w:rPr>
          <w:rStyle w:val="StyleBoldUnderline"/>
        </w:rPr>
        <w:t>peration</w:t>
      </w:r>
      <w:r w:rsidRPr="008272AA">
        <w:rPr>
          <w:rStyle w:val="StyleBoldUnderline"/>
          <w:highlight w:val="green"/>
        </w:rPr>
        <w:t>s</w:t>
      </w:r>
      <w:r w:rsidRPr="00E2091E">
        <w:rPr>
          <w:rStyle w:val="StyleBoldUnderline"/>
        </w:rPr>
        <w:t xml:space="preserve"> </w:t>
      </w:r>
      <w:r w:rsidRPr="00E2091E">
        <w:rPr>
          <w:sz w:val="14"/>
        </w:rPr>
        <w:t xml:space="preserve">meant to silence or </w:t>
      </w:r>
      <w:proofErr w:type="gramStart"/>
      <w:r w:rsidRPr="00E2091E">
        <w:rPr>
          <w:sz w:val="14"/>
        </w:rPr>
        <w:t>disrupt</w:t>
      </w:r>
      <w:proofErr w:type="gramEnd"/>
      <w:r w:rsidRPr="00E2091E">
        <w:rPr>
          <w:sz w:val="14"/>
        </w:rPr>
        <w:t xml:space="preserve"> adversary communications online? </w:t>
      </w:r>
      <w:r w:rsidRPr="008272AA">
        <w:rPr>
          <w:rStyle w:val="StyleBoldUnderline"/>
          <w:highlight w:val="green"/>
        </w:rPr>
        <w:t xml:space="preserve">It might not be difficult for an </w:t>
      </w:r>
      <w:r w:rsidRPr="00E2091E">
        <w:rPr>
          <w:rStyle w:val="StyleBoldUnderline"/>
        </w:rPr>
        <w:t xml:space="preserve">even moderately observant </w:t>
      </w:r>
      <w:r w:rsidRPr="008272AA">
        <w:rPr>
          <w:rStyle w:val="StyleBoldUnderline"/>
          <w:highlight w:val="green"/>
        </w:rPr>
        <w:t>adversary to point to a contradiction</w:t>
      </w:r>
      <w:r w:rsidRPr="00E2091E">
        <w:rPr>
          <w:sz w:val="14"/>
        </w:rPr>
        <w:t xml:space="preserve"> (real or not) </w:t>
      </w:r>
      <w:r w:rsidRPr="008272AA">
        <w:rPr>
          <w:rStyle w:val="StyleBoldUnderline"/>
          <w:highlight w:val="green"/>
        </w:rPr>
        <w:t xml:space="preserve">between U.S. rhetoric </w:t>
      </w:r>
      <w:r w:rsidRPr="00E2091E">
        <w:rPr>
          <w:rStyle w:val="StyleBoldUnderline"/>
        </w:rPr>
        <w:t>about “Internet freedom</w:t>
      </w:r>
      <w:r w:rsidRPr="00E2091E">
        <w:rPr>
          <w:sz w:val="14"/>
        </w:rPr>
        <w:t xml:space="preserve">” and freedom of speech and expression on the one hand </w:t>
      </w:r>
      <w:r w:rsidRPr="008272AA">
        <w:rPr>
          <w:rStyle w:val="StyleBoldUnderline"/>
          <w:highlight w:val="green"/>
        </w:rPr>
        <w:t xml:space="preserve">and U.S. actions taken to silence </w:t>
      </w:r>
      <w:r w:rsidRPr="00E2091E">
        <w:rPr>
          <w:rStyle w:val="StyleBoldUnderline"/>
        </w:rPr>
        <w:t xml:space="preserve">its </w:t>
      </w:r>
      <w:r w:rsidRPr="008272AA">
        <w:rPr>
          <w:rStyle w:val="StyleBoldUnderline"/>
          <w:highlight w:val="green"/>
        </w:rPr>
        <w:t>opponents</w:t>
      </w:r>
      <w:r w:rsidRPr="008272AA">
        <w:rPr>
          <w:sz w:val="14"/>
          <w:highlight w:val="green"/>
        </w:rPr>
        <w:t xml:space="preserve"> </w:t>
      </w:r>
      <w:r w:rsidRPr="00E2091E">
        <w:rPr>
          <w:sz w:val="14"/>
        </w:rPr>
        <w:t>on the other hand.</w:t>
      </w:r>
      <w:r w:rsidRPr="00E2091E">
        <w:rPr>
          <w:sz w:val="12"/>
        </w:rPr>
        <w:t>¶</w:t>
      </w:r>
      <w:r w:rsidRPr="00E2091E">
        <w:rPr>
          <w:sz w:val="14"/>
        </w:rPr>
        <w:t xml:space="preserve"> Keeping Dunlap’s classic essays in mind, might </w:t>
      </w:r>
      <w:r w:rsidRPr="008272AA">
        <w:rPr>
          <w:rStyle w:val="StyleBoldUnderline"/>
          <w:highlight w:val="green"/>
        </w:rPr>
        <w:t>offensive actions</w:t>
      </w:r>
      <w:r w:rsidRPr="008272AA">
        <w:rPr>
          <w:sz w:val="14"/>
          <w:highlight w:val="green"/>
        </w:rPr>
        <w:t xml:space="preserve"> </w:t>
      </w:r>
      <w:r w:rsidRPr="00E2091E">
        <w:rPr>
          <w:sz w:val="14"/>
        </w:rPr>
        <w:t xml:space="preserve">like those recommended by </w:t>
      </w:r>
      <w:proofErr w:type="spellStart"/>
      <w:r w:rsidRPr="00E2091E">
        <w:rPr>
          <w:sz w:val="14"/>
        </w:rPr>
        <w:t>Arquilla</w:t>
      </w:r>
      <w:proofErr w:type="spellEnd"/>
      <w:r w:rsidRPr="00E2091E">
        <w:rPr>
          <w:sz w:val="14"/>
        </w:rPr>
        <w:t xml:space="preserve"> and potentially witnessed in the jihadist forum takedown case </w:t>
      </w:r>
      <w:r w:rsidRPr="008272AA">
        <w:rPr>
          <w:rStyle w:val="StyleBoldUnderline"/>
          <w:highlight w:val="green"/>
        </w:rPr>
        <w:t xml:space="preserve">contribute to </w:t>
      </w:r>
      <w:r w:rsidRPr="00E2091E">
        <w:rPr>
          <w:rStyle w:val="StyleBoldUnderline"/>
        </w:rPr>
        <w:t xml:space="preserve">creating </w:t>
      </w:r>
      <w:r w:rsidRPr="008272AA">
        <w:rPr>
          <w:rStyle w:val="StyleBoldUnderline"/>
          <w:highlight w:val="green"/>
        </w:rPr>
        <w:t>a perception of U.S. weakness</w:t>
      </w:r>
      <w:r w:rsidRPr="00E2091E">
        <w:rPr>
          <w:rStyle w:val="StyleBoldUnderline"/>
        </w:rPr>
        <w:t>, both in the information battle and the kinetic battle?</w:t>
      </w:r>
      <w:r w:rsidRPr="00E2091E">
        <w:rPr>
          <w:sz w:val="14"/>
        </w:rPr>
        <w:t xml:space="preserve"> </w:t>
      </w:r>
      <w:r w:rsidRPr="00E2091E">
        <w:rPr>
          <w:rStyle w:val="StyleBoldUnderline"/>
        </w:rPr>
        <w:t>Might U.S. attempts to silence opponents look like weakness in the proverbial “battle for hearts and minds</w:t>
      </w:r>
      <w:r w:rsidRPr="00E2091E">
        <w:rPr>
          <w:sz w:val="14"/>
        </w:rPr>
        <w:t xml:space="preserve">?” </w:t>
      </w:r>
      <w:proofErr w:type="gramStart"/>
      <w:r w:rsidRPr="008272AA">
        <w:rPr>
          <w:rStyle w:val="StyleBoldUnderline"/>
          <w:highlight w:val="green"/>
        </w:rPr>
        <w:t>A resort to silencing as a result of an inability to effectively engage</w:t>
      </w:r>
      <w:r w:rsidRPr="00E2091E">
        <w:rPr>
          <w:sz w:val="14"/>
        </w:rPr>
        <w:t>?</w:t>
      </w:r>
      <w:proofErr w:type="gramEnd"/>
      <w:r w:rsidRPr="00E2091E">
        <w:rPr>
          <w:sz w:val="14"/>
        </w:rPr>
        <w:t xml:space="preserve"> Despite all the talk of markets and freedom of expression, the market that the U.S. fears the most is the marketplace of ideas?  Etc., etc., etc.</w:t>
      </w:r>
    </w:p>
    <w:p w:rsidR="009D2143" w:rsidRPr="00E2091E" w:rsidRDefault="009D2143" w:rsidP="009D2143">
      <w:pPr>
        <w:pStyle w:val="Heading4"/>
        <w:rPr>
          <w:rFonts w:cs="Times New Roman"/>
        </w:rPr>
      </w:pPr>
      <w:r w:rsidRPr="00E2091E">
        <w:rPr>
          <w:rFonts w:cs="Times New Roman"/>
        </w:rPr>
        <w:t xml:space="preserve">Alliances prevent </w:t>
      </w:r>
      <w:r w:rsidRPr="00E2091E">
        <w:rPr>
          <w:rFonts w:cs="Times New Roman"/>
          <w:u w:val="single"/>
        </w:rPr>
        <w:t>nuclear war</w:t>
      </w:r>
      <w:r w:rsidRPr="00E2091E">
        <w:rPr>
          <w:rFonts w:cs="Times New Roman"/>
        </w:rPr>
        <w:t>---key to burden sharing</w:t>
      </w:r>
    </w:p>
    <w:p w:rsidR="009D2143" w:rsidRPr="007F5AAD" w:rsidRDefault="009D2143" w:rsidP="009D2143">
      <w:pPr>
        <w:tabs>
          <w:tab w:val="left" w:pos="7290"/>
        </w:tabs>
      </w:pPr>
      <w:r w:rsidRPr="007F5AAD">
        <w:t xml:space="preserve">Douglas </w:t>
      </w:r>
      <w:r w:rsidRPr="007F5AAD">
        <w:rPr>
          <w:rStyle w:val="StyleStyleBold12pt"/>
        </w:rPr>
        <w:t>Ross 99</w:t>
      </w:r>
      <w:r w:rsidRPr="007F5AAD">
        <w:t xml:space="preserve"> is professor of political science at Simon Fraser University, Winter 1998/1999, Canada’s functional </w:t>
      </w:r>
      <w:r w:rsidRPr="007F5AAD">
        <w:rPr>
          <w:sz w:val="12"/>
        </w:rPr>
        <w:t>¶</w:t>
      </w:r>
      <w:r w:rsidRPr="007F5AAD">
        <w:t xml:space="preserve"> isolationism and the future of weapons of mass destruction, International Journal, p. </w:t>
      </w:r>
      <w:r w:rsidRPr="007F5AAD">
        <w:rPr>
          <w:rStyle w:val="StyleBoldUnderline"/>
        </w:rPr>
        <w:t>lexis</w:t>
      </w:r>
    </w:p>
    <w:p w:rsidR="009D2143" w:rsidRPr="00E2091E" w:rsidRDefault="009D2143" w:rsidP="009D2143">
      <w:pPr>
        <w:rPr>
          <w:rStyle w:val="StyleBoldUnderline"/>
          <w:b w:val="0"/>
          <w:sz w:val="16"/>
          <w:bdr w:val="single" w:sz="18" w:space="0" w:color="auto"/>
        </w:rPr>
      </w:pPr>
      <w:r w:rsidRPr="00771473">
        <w:t xml:space="preserve">Thus, an easily accessible tax base has long been available for spending much more on international security than recent governments have been willing to contemplate. ? Negotiating the landmines ban, discouraging trade in small arms, promoting the United Nations arms register are all worthwhile, popular activities that polish the </w:t>
      </w:r>
      <w:proofErr w:type="gramStart"/>
      <w:r w:rsidRPr="00771473">
        <w:t>national ?</w:t>
      </w:r>
      <w:proofErr w:type="gramEnd"/>
      <w:r w:rsidRPr="00771473">
        <w:t xml:space="preserve"> </w:t>
      </w:r>
      <w:proofErr w:type="gramStart"/>
      <w:r w:rsidRPr="00771473">
        <w:t>self-image</w:t>
      </w:r>
      <w:proofErr w:type="gramEnd"/>
      <w:r w:rsidRPr="00771473">
        <w:t xml:space="preserve">. </w:t>
      </w:r>
      <w:r w:rsidRPr="00E2091E">
        <w:rPr>
          <w:b/>
          <w:bCs/>
          <w:u w:val="single"/>
        </w:rPr>
        <w:t xml:space="preserve">But they should all be supplements to, not substitutes for, a proportionately equitable commitment of resources to the management </w:t>
      </w:r>
      <w:proofErr w:type="gramStart"/>
      <w:r w:rsidRPr="00E2091E">
        <w:rPr>
          <w:b/>
          <w:bCs/>
          <w:u w:val="single"/>
        </w:rPr>
        <w:t xml:space="preserve">and </w:t>
      </w:r>
      <w:r w:rsidRPr="00771473">
        <w:rPr>
          <w:b/>
          <w:bCs/>
        </w:rPr>
        <w:t>?</w:t>
      </w:r>
      <w:proofErr w:type="gramEnd"/>
      <w:r w:rsidRPr="00E2091E">
        <w:rPr>
          <w:b/>
          <w:bCs/>
          <w:u w:val="single"/>
        </w:rPr>
        <w:t xml:space="preserve"> </w:t>
      </w:r>
      <w:proofErr w:type="gramStart"/>
      <w:r w:rsidRPr="00E2091E">
        <w:rPr>
          <w:b/>
          <w:bCs/>
          <w:u w:val="single"/>
        </w:rPr>
        <w:t>prevention</w:t>
      </w:r>
      <w:proofErr w:type="gramEnd"/>
      <w:r w:rsidRPr="00E2091E">
        <w:rPr>
          <w:b/>
          <w:bCs/>
          <w:u w:val="single"/>
        </w:rPr>
        <w:t xml:space="preserve"> of international conflict – and thus the containment of the </w:t>
      </w:r>
      <w:r w:rsidRPr="00E2091E">
        <w:rPr>
          <w:b/>
          <w:sz w:val="20"/>
          <w:u w:val="single"/>
          <w:bdr w:val="single" w:sz="8" w:space="0" w:color="auto"/>
        </w:rPr>
        <w:t>WMD threat</w:t>
      </w:r>
      <w:r w:rsidRPr="00771473">
        <w:t xml:space="preserve">. </w:t>
      </w:r>
      <w:r w:rsidRPr="008272AA">
        <w:rPr>
          <w:b/>
          <w:bCs/>
          <w:highlight w:val="green"/>
          <w:u w:val="single"/>
        </w:rPr>
        <w:t>Future</w:t>
      </w:r>
      <w:r w:rsidRPr="00E2091E">
        <w:rPr>
          <w:b/>
          <w:bCs/>
          <w:u w:val="single"/>
        </w:rPr>
        <w:t xml:space="preserve"> </w:t>
      </w:r>
      <w:r w:rsidRPr="008272AA">
        <w:rPr>
          <w:b/>
          <w:bCs/>
          <w:highlight w:val="green"/>
          <w:u w:val="single"/>
        </w:rPr>
        <w:t xml:space="preserve">American governments will not ‘police </w:t>
      </w:r>
      <w:proofErr w:type="gramStart"/>
      <w:r w:rsidRPr="008272AA">
        <w:rPr>
          <w:b/>
          <w:bCs/>
          <w:highlight w:val="green"/>
          <w:u w:val="single"/>
        </w:rPr>
        <w:t xml:space="preserve">the </w:t>
      </w:r>
      <w:r w:rsidRPr="008272AA">
        <w:rPr>
          <w:b/>
          <w:bCs/>
          <w:highlight w:val="green"/>
        </w:rPr>
        <w:t>?</w:t>
      </w:r>
      <w:proofErr w:type="gramEnd"/>
      <w:r w:rsidRPr="008272AA">
        <w:rPr>
          <w:b/>
          <w:bCs/>
          <w:highlight w:val="green"/>
          <w:u w:val="single"/>
        </w:rPr>
        <w:t xml:space="preserve"> </w:t>
      </w:r>
      <w:proofErr w:type="gramStart"/>
      <w:r w:rsidRPr="008272AA">
        <w:rPr>
          <w:b/>
          <w:bCs/>
          <w:highlight w:val="green"/>
          <w:u w:val="single"/>
        </w:rPr>
        <w:t>world</w:t>
      </w:r>
      <w:proofErr w:type="gramEnd"/>
      <w:r w:rsidRPr="008272AA">
        <w:rPr>
          <w:b/>
          <w:bCs/>
          <w:highlight w:val="green"/>
          <w:u w:val="single"/>
        </w:rPr>
        <w:t>’ alone</w:t>
      </w:r>
      <w:r w:rsidRPr="008272AA">
        <w:rPr>
          <w:highlight w:val="green"/>
        </w:rPr>
        <w:t>.</w:t>
      </w:r>
      <w:r w:rsidRPr="00771473">
        <w:t xml:space="preserve"> For almost fifty years the Soviet threat compelled disproportionate military expenditures and sacrifice by the United States. That world is gone. </w:t>
      </w:r>
      <w:r w:rsidRPr="008272AA">
        <w:rPr>
          <w:b/>
          <w:iCs/>
          <w:highlight w:val="green"/>
          <w:u w:val="single"/>
          <w:bdr w:val="single" w:sz="18" w:space="0" w:color="auto"/>
        </w:rPr>
        <w:t xml:space="preserve">Only </w:t>
      </w:r>
      <w:proofErr w:type="gramStart"/>
      <w:r w:rsidRPr="008272AA">
        <w:rPr>
          <w:b/>
          <w:iCs/>
          <w:highlight w:val="green"/>
          <w:u w:val="single"/>
          <w:bdr w:val="single" w:sz="18" w:space="0" w:color="auto"/>
        </w:rPr>
        <w:t xml:space="preserve">by  </w:t>
      </w:r>
      <w:r w:rsidRPr="008272AA">
        <w:rPr>
          <w:b/>
          <w:iCs/>
          <w:highlight w:val="green"/>
          <w:u w:val="single"/>
          <w:bdr w:val="single" w:sz="18" w:space="0" w:color="auto"/>
        </w:rPr>
        <w:lastRenderedPageBreak/>
        <w:t>enmeshing</w:t>
      </w:r>
      <w:proofErr w:type="gramEnd"/>
      <w:r w:rsidRPr="008272AA">
        <w:rPr>
          <w:b/>
          <w:iCs/>
          <w:highlight w:val="green"/>
          <w:u w:val="single"/>
          <w:bdr w:val="single" w:sz="18" w:space="0" w:color="auto"/>
        </w:rPr>
        <w:t xml:space="preserve"> the capabilities of the U</w:t>
      </w:r>
      <w:r w:rsidRPr="00E2091E">
        <w:rPr>
          <w:b/>
          <w:iCs/>
          <w:u w:val="single"/>
          <w:bdr w:val="single" w:sz="18" w:space="0" w:color="auto"/>
        </w:rPr>
        <w:t xml:space="preserve">nited </w:t>
      </w:r>
      <w:r w:rsidRPr="008272AA">
        <w:rPr>
          <w:b/>
          <w:iCs/>
          <w:highlight w:val="green"/>
          <w:u w:val="single"/>
          <w:bdr w:val="single" w:sz="18" w:space="0" w:color="auto"/>
        </w:rPr>
        <w:t>S</w:t>
      </w:r>
      <w:r w:rsidRPr="00E2091E">
        <w:rPr>
          <w:b/>
          <w:iCs/>
          <w:u w:val="single"/>
          <w:bdr w:val="single" w:sz="18" w:space="0" w:color="auto"/>
        </w:rPr>
        <w:t xml:space="preserve">tates </w:t>
      </w:r>
      <w:r w:rsidRPr="008272AA">
        <w:rPr>
          <w:b/>
          <w:iCs/>
          <w:highlight w:val="green"/>
          <w:u w:val="single"/>
          <w:bdr w:val="single" w:sz="18" w:space="0" w:color="auto"/>
        </w:rPr>
        <w:t xml:space="preserve">and other leading powers in a </w:t>
      </w:r>
      <w:r w:rsidRPr="00E2091E">
        <w:rPr>
          <w:b/>
          <w:sz w:val="20"/>
          <w:u w:val="single"/>
          <w:bdr w:val="single" w:sz="8" w:space="0" w:color="auto"/>
        </w:rPr>
        <w:t xml:space="preserve">co-operative security management </w:t>
      </w:r>
      <w:r w:rsidRPr="008272AA">
        <w:rPr>
          <w:b/>
          <w:iCs/>
          <w:highlight w:val="green"/>
          <w:u w:val="single"/>
          <w:bdr w:val="single" w:sz="18" w:space="0" w:color="auto"/>
        </w:rPr>
        <w:t xml:space="preserve">regime where the burdens are </w:t>
      </w:r>
      <w:r w:rsidRPr="00E2091E">
        <w:rPr>
          <w:b/>
          <w:iCs/>
          <w:u w:val="single"/>
          <w:bdr w:val="single" w:sz="18" w:space="0" w:color="auto"/>
        </w:rPr>
        <w:t xml:space="preserve">widely </w:t>
      </w:r>
      <w:r w:rsidRPr="008272AA">
        <w:rPr>
          <w:b/>
          <w:iCs/>
          <w:highlight w:val="green"/>
          <w:u w:val="single"/>
          <w:bdr w:val="single" w:sz="18" w:space="0" w:color="auto"/>
        </w:rPr>
        <w:t xml:space="preserve">shared does the world </w:t>
      </w:r>
      <w:r w:rsidRPr="00E2091E">
        <w:rPr>
          <w:b/>
          <w:iCs/>
          <w:u w:val="single"/>
          <w:bdr w:val="single" w:sz="18" w:space="0" w:color="auto"/>
        </w:rPr>
        <w:t xml:space="preserve">community </w:t>
      </w:r>
      <w:r w:rsidRPr="008272AA">
        <w:rPr>
          <w:b/>
          <w:iCs/>
          <w:highlight w:val="green"/>
          <w:u w:val="single"/>
          <w:bdr w:val="single" w:sz="18" w:space="0" w:color="auto"/>
        </w:rPr>
        <w:t xml:space="preserve">have any </w:t>
      </w:r>
      <w:r w:rsidRPr="00E2091E">
        <w:rPr>
          <w:b/>
          <w:iCs/>
          <w:u w:val="single"/>
          <w:bdr w:val="single" w:sz="18" w:space="0" w:color="auto"/>
        </w:rPr>
        <w:t xml:space="preserve">plausible </w:t>
      </w:r>
      <w:r w:rsidRPr="008272AA">
        <w:rPr>
          <w:b/>
          <w:iCs/>
          <w:highlight w:val="green"/>
          <w:u w:val="single"/>
          <w:bdr w:val="single" w:sz="18" w:space="0" w:color="auto"/>
        </w:rPr>
        <w:t xml:space="preserve">hope of avoiding warfare involving </w:t>
      </w:r>
      <w:r w:rsidRPr="00E2091E">
        <w:rPr>
          <w:b/>
          <w:sz w:val="20"/>
          <w:u w:val="single"/>
          <w:bdr w:val="single" w:sz="8" w:space="0" w:color="auto"/>
        </w:rPr>
        <w:t xml:space="preserve">nuclear or other </w:t>
      </w:r>
      <w:r w:rsidRPr="008272AA">
        <w:rPr>
          <w:b/>
          <w:iCs/>
          <w:highlight w:val="green"/>
          <w:u w:val="single"/>
          <w:bdr w:val="single" w:sz="18" w:space="0" w:color="auto"/>
        </w:rPr>
        <w:t>WMD</w:t>
      </w:r>
    </w:p>
    <w:p w:rsidR="009D2143" w:rsidRPr="00E2091E" w:rsidRDefault="009D2143" w:rsidP="009D2143">
      <w:pPr>
        <w:pStyle w:val="Heading4"/>
        <w:rPr>
          <w:rFonts w:cs="Times New Roman"/>
        </w:rPr>
      </w:pPr>
      <w:r w:rsidRPr="00E2091E">
        <w:rPr>
          <w:rFonts w:cs="Times New Roman"/>
        </w:rPr>
        <w:t>Coalition building key to solve extinction – disease, climate change, terrorism, and great power war</w:t>
      </w:r>
    </w:p>
    <w:p w:rsidR="009D2143" w:rsidRPr="00E2091E" w:rsidRDefault="009D2143" w:rsidP="009D2143">
      <w:r w:rsidRPr="00E2091E">
        <w:t xml:space="preserve">Joseph </w:t>
      </w:r>
      <w:r w:rsidRPr="00E2091E">
        <w:rPr>
          <w:rStyle w:val="StyleStyleBold12pt"/>
        </w:rPr>
        <w:t>Nye 8</w:t>
      </w:r>
      <w:r w:rsidRPr="00E2091E">
        <w:rPr>
          <w:b/>
          <w:bCs/>
          <w:sz w:val="26"/>
        </w:rPr>
        <w:t xml:space="preserve"> </w:t>
      </w:r>
      <w:r w:rsidRPr="00E2091E">
        <w:t xml:space="preserve">is professor of international relations at Harvard University, “American Power </w:t>
      </w:r>
      <w:proofErr w:type="gramStart"/>
      <w:r w:rsidRPr="00E2091E">
        <w:t>After</w:t>
      </w:r>
      <w:proofErr w:type="gramEnd"/>
      <w:r w:rsidRPr="00E2091E">
        <w:t xml:space="preserve"> the Financial Crises,” </w:t>
      </w:r>
      <w:hyperlink r:id="rId27" w:history="1">
        <w:r w:rsidRPr="00E2091E">
          <w:t>http://www.foresightproject.net/publications/articles/article.asp?p=3533</w:t>
        </w:r>
      </w:hyperlink>
      <w:r w:rsidRPr="00E2091E">
        <w:t>, DOA: 7-23-13, y2k</w:t>
      </w:r>
    </w:p>
    <w:p w:rsidR="009D2143" w:rsidRPr="00E2091E" w:rsidRDefault="009D2143" w:rsidP="009D2143">
      <w:pPr>
        <w:ind w:right="288"/>
        <w:rPr>
          <w:sz w:val="12"/>
        </w:rPr>
      </w:pPr>
      <w:r w:rsidRPr="00E2091E">
        <w:rPr>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E2091E">
        <w:rPr>
          <w:b/>
          <w:bCs/>
          <w:u w:val="single"/>
        </w:rPr>
        <w:t xml:space="preserve">The bottom chessboard is the realm of transnational relations that cross borders </w:t>
      </w:r>
      <w:r w:rsidRPr="00E2091E">
        <w:rPr>
          <w:b/>
          <w:iCs/>
          <w:u w:val="single"/>
          <w:bdr w:val="single" w:sz="18" w:space="0" w:color="auto"/>
        </w:rPr>
        <w:t>outside of government control,</w:t>
      </w:r>
      <w:r w:rsidRPr="00E2091E">
        <w:rPr>
          <w:sz w:val="12"/>
        </w:rPr>
        <w:t xml:space="preserve"> and </w:t>
      </w:r>
      <w:r w:rsidRPr="00E2091E">
        <w:rPr>
          <w:b/>
          <w:bCs/>
          <w:u w:val="single"/>
        </w:rPr>
        <w:t>it includes actors as</w:t>
      </w:r>
      <w:r w:rsidRPr="00E2091E">
        <w:rPr>
          <w:sz w:val="12"/>
        </w:rPr>
        <w:t xml:space="preserve"> </w:t>
      </w:r>
      <w:r w:rsidRPr="00E2091E">
        <w:rPr>
          <w:b/>
          <w:bCs/>
          <w:u w:val="single"/>
        </w:rPr>
        <w:t xml:space="preserve">diverse as </w:t>
      </w:r>
      <w:r w:rsidRPr="00E2091E">
        <w:rPr>
          <w:b/>
          <w:iCs/>
          <w:u w:val="single"/>
          <w:bdr w:val="single" w:sz="18" w:space="0" w:color="auto"/>
        </w:rPr>
        <w:t>bankers</w:t>
      </w:r>
      <w:r w:rsidRPr="00E2091E">
        <w:rPr>
          <w:sz w:val="12"/>
        </w:rPr>
        <w:t xml:space="preserve"> electronically </w:t>
      </w:r>
      <w:r w:rsidRPr="00E2091E">
        <w:rPr>
          <w:b/>
          <w:bCs/>
          <w:u w:val="single"/>
        </w:rPr>
        <w:t>transferring sums larger than most national budgets</w:t>
      </w:r>
      <w:r w:rsidRPr="00E2091E">
        <w:rPr>
          <w:sz w:val="12"/>
        </w:rPr>
        <w:t xml:space="preserve"> at one extreme, </w:t>
      </w:r>
      <w:r w:rsidRPr="00E2091E">
        <w:rPr>
          <w:b/>
          <w:bCs/>
          <w:u w:val="single"/>
        </w:rPr>
        <w:t xml:space="preserve">and </w:t>
      </w:r>
      <w:r w:rsidRPr="00E2091E">
        <w:rPr>
          <w:b/>
          <w:iCs/>
          <w:u w:val="single"/>
          <w:bdr w:val="single" w:sz="18" w:space="0" w:color="auto"/>
        </w:rPr>
        <w:t>terrorists</w:t>
      </w:r>
      <w:r w:rsidRPr="00E2091E">
        <w:rPr>
          <w:b/>
          <w:bCs/>
          <w:u w:val="single"/>
        </w:rPr>
        <w:t xml:space="preserve"> transferring weapons</w:t>
      </w:r>
      <w:r w:rsidRPr="00E2091E">
        <w:rPr>
          <w:sz w:val="12"/>
        </w:rPr>
        <w:t xml:space="preserve"> </w:t>
      </w:r>
      <w:r w:rsidRPr="00E2091E">
        <w:rPr>
          <w:b/>
          <w:bCs/>
          <w:u w:val="single"/>
        </w:rPr>
        <w:t>or hackers disrupting Internet operations</w:t>
      </w:r>
      <w:r w:rsidRPr="00E2091E">
        <w:rPr>
          <w:sz w:val="12"/>
        </w:rPr>
        <w:t xml:space="preserve"> at the other. </w:t>
      </w:r>
      <w:r w:rsidRPr="00E2091E">
        <w:rPr>
          <w:b/>
          <w:bCs/>
          <w:u w:val="single"/>
        </w:rPr>
        <w:t>It</w:t>
      </w:r>
      <w:r w:rsidRPr="00E2091E">
        <w:rPr>
          <w:sz w:val="12"/>
        </w:rPr>
        <w:t xml:space="preserve"> also </w:t>
      </w:r>
      <w:r w:rsidRPr="00E2091E">
        <w:rPr>
          <w:b/>
          <w:bCs/>
          <w:u w:val="single"/>
        </w:rPr>
        <w:t xml:space="preserve">includes new challenges like </w:t>
      </w:r>
      <w:r w:rsidRPr="00E2091E">
        <w:rPr>
          <w:b/>
          <w:iCs/>
          <w:u w:val="single"/>
          <w:bdr w:val="single" w:sz="18" w:space="0" w:color="auto"/>
        </w:rPr>
        <w:t>pandemics and climate change</w:t>
      </w:r>
      <w:r w:rsidRPr="00E2091E">
        <w:rPr>
          <w:sz w:val="12"/>
        </w:rPr>
        <w:t xml:space="preserve">. On this bottom board, power is widely dispersed, and it makes no sense to speak of </w:t>
      </w:r>
      <w:proofErr w:type="spellStart"/>
      <w:r w:rsidRPr="00E2091E">
        <w:rPr>
          <w:sz w:val="12"/>
        </w:rPr>
        <w:t>unipolarity</w:t>
      </w:r>
      <w:proofErr w:type="spellEnd"/>
      <w:r w:rsidRPr="00E2091E">
        <w:rPr>
          <w:sz w:val="12"/>
        </w:rPr>
        <w:t xml:space="preserve">, multi-polarity or hegemony. </w:t>
      </w:r>
      <w:r w:rsidRPr="00E2091E">
        <w:rPr>
          <w:b/>
          <w:bCs/>
          <w:u w:val="single"/>
        </w:rPr>
        <w:t xml:space="preserve">Even in the aftermath of the financial crisis, the giddy pace of technological change is likely to continue to drive </w:t>
      </w:r>
      <w:proofErr w:type="spellStart"/>
      <w:r w:rsidRPr="00E2091E">
        <w:rPr>
          <w:b/>
          <w:bCs/>
          <w:u w:val="single"/>
        </w:rPr>
        <w:t>globalisation</w:t>
      </w:r>
      <w:proofErr w:type="spellEnd"/>
      <w:r w:rsidRPr="00E2091E">
        <w:rPr>
          <w:b/>
          <w:bCs/>
          <w:u w:val="single"/>
        </w:rPr>
        <w:t>, but the political effects will be quite different for the world of nation states and the world of non-state actors</w:t>
      </w:r>
      <w:r w:rsidRPr="00E2091E">
        <w:rPr>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8272AA">
        <w:rPr>
          <w:b/>
          <w:iCs/>
          <w:highlight w:val="green"/>
          <w:u w:val="single"/>
          <w:bdr w:val="single" w:sz="18" w:space="0" w:color="auto"/>
        </w:rPr>
        <w:t>The "rise" in the power of China and India may create instability</w:t>
      </w:r>
      <w:r w:rsidRPr="00E2091E">
        <w:rPr>
          <w:sz w:val="12"/>
        </w:rPr>
        <w:t xml:space="preserve">, but it is a problem with precedents, and we can learn from history about how our policies can affect the outcome. </w:t>
      </w:r>
      <w:r w:rsidRPr="00E2091E">
        <w:rPr>
          <w:b/>
          <w:bCs/>
          <w:u w:val="single"/>
        </w:rPr>
        <w:t xml:space="preserve">A century ago, Britain managed the rise of American power without conflict, </w:t>
      </w:r>
      <w:r w:rsidRPr="00E2091E">
        <w:rPr>
          <w:b/>
          <w:iCs/>
          <w:u w:val="single"/>
          <w:bdr w:val="single" w:sz="18" w:space="0" w:color="auto"/>
        </w:rPr>
        <w:t xml:space="preserve">but </w:t>
      </w:r>
      <w:r w:rsidRPr="008272AA">
        <w:rPr>
          <w:b/>
          <w:iCs/>
          <w:highlight w:val="green"/>
          <w:u w:val="single"/>
          <w:bdr w:val="single" w:sz="18" w:space="0" w:color="auto"/>
        </w:rPr>
        <w:t>the world's failure to manage the rise of German power led to two devastating world wars.</w:t>
      </w:r>
      <w:r w:rsidRPr="00E2091E">
        <w:rPr>
          <w:sz w:val="12"/>
        </w:rPr>
        <w:t xml:space="preserve"> In transnational politics, </w:t>
      </w:r>
      <w:r w:rsidRPr="00E2091E">
        <w:rPr>
          <w:b/>
          <w:bCs/>
          <w:u w:val="single"/>
        </w:rPr>
        <w:t>the information revolution is dramatically reducing the costs of computing and communication. Forty years ago, instantaneous global communication was possible but costly, and restricted to governments and corporations</w:t>
      </w:r>
      <w:r w:rsidRPr="00E2091E">
        <w:rPr>
          <w:sz w:val="12"/>
        </w:rPr>
        <w:t xml:space="preserve">. Today it is virtually free to anyone with the means to enter an internet café. </w:t>
      </w:r>
      <w:r w:rsidRPr="008272AA">
        <w:rPr>
          <w:b/>
          <w:iCs/>
          <w:highlight w:val="green"/>
          <w:u w:val="single"/>
          <w:bdr w:val="single" w:sz="18" w:space="0" w:color="auto"/>
        </w:rPr>
        <w:t xml:space="preserve">The barriers to entry </w:t>
      </w:r>
      <w:r w:rsidRPr="00E2091E">
        <w:rPr>
          <w:b/>
          <w:iCs/>
          <w:u w:val="single"/>
          <w:bdr w:val="single" w:sz="18" w:space="0" w:color="auto"/>
        </w:rPr>
        <w:t xml:space="preserve">into world politics </w:t>
      </w:r>
      <w:r w:rsidRPr="008272AA">
        <w:rPr>
          <w:b/>
          <w:iCs/>
          <w:highlight w:val="green"/>
          <w:u w:val="single"/>
          <w:bdr w:val="single" w:sz="18" w:space="0" w:color="auto"/>
        </w:rPr>
        <w:t>have been lowered</w:t>
      </w:r>
      <w:r w:rsidRPr="00E2091E">
        <w:rPr>
          <w:b/>
          <w:iCs/>
          <w:u w:val="single"/>
          <w:bdr w:val="single" w:sz="18" w:space="0" w:color="auto"/>
        </w:rPr>
        <w:t xml:space="preserve">, </w:t>
      </w:r>
      <w:r w:rsidRPr="008272AA">
        <w:rPr>
          <w:b/>
          <w:iCs/>
          <w:highlight w:val="green"/>
          <w:u w:val="single"/>
          <w:bdr w:val="single" w:sz="18" w:space="0" w:color="auto"/>
        </w:rPr>
        <w:t>and non-state actors now crowd the stag</w:t>
      </w:r>
      <w:r w:rsidRPr="008272AA">
        <w:rPr>
          <w:sz w:val="12"/>
          <w:highlight w:val="green"/>
        </w:rPr>
        <w:t>e</w:t>
      </w:r>
      <w:r w:rsidRPr="00E2091E">
        <w:rPr>
          <w:sz w:val="12"/>
        </w:rPr>
        <w:t xml:space="preserve">. In 2001, </w:t>
      </w:r>
      <w:r w:rsidRPr="00E2091E">
        <w:rPr>
          <w:b/>
          <w:iCs/>
          <w:u w:val="single"/>
          <w:bdr w:val="single" w:sz="18" w:space="0" w:color="auto"/>
        </w:rPr>
        <w:t>a non-state group killed more Americans than the government of Japan killed at Pearl Harbor</w:t>
      </w:r>
      <w:r w:rsidRPr="00E2091E">
        <w:rPr>
          <w:sz w:val="12"/>
        </w:rPr>
        <w:t xml:space="preserve">. </w:t>
      </w:r>
      <w:r w:rsidRPr="008272AA">
        <w:rPr>
          <w:b/>
          <w:iCs/>
          <w:highlight w:val="green"/>
          <w:u w:val="single"/>
          <w:bdr w:val="single" w:sz="18" w:space="0" w:color="auto"/>
        </w:rPr>
        <w:t>A pandemic</w:t>
      </w:r>
      <w:r w:rsidRPr="008272AA">
        <w:rPr>
          <w:sz w:val="12"/>
          <w:highlight w:val="green"/>
        </w:rPr>
        <w:t xml:space="preserve"> </w:t>
      </w:r>
      <w:r w:rsidRPr="00E2091E">
        <w:rPr>
          <w:sz w:val="12"/>
        </w:rPr>
        <w:t xml:space="preserve">spread by birds or travelers on jet aircraft </w:t>
      </w:r>
      <w:r w:rsidRPr="008272AA">
        <w:rPr>
          <w:b/>
          <w:iCs/>
          <w:highlight w:val="green"/>
          <w:u w:val="single"/>
          <w:bdr w:val="single" w:sz="18" w:space="0" w:color="auto"/>
        </w:rPr>
        <w:t xml:space="preserve">could kill more </w:t>
      </w:r>
      <w:r w:rsidRPr="00E2091E">
        <w:rPr>
          <w:b/>
          <w:iCs/>
          <w:u w:val="single"/>
          <w:bdr w:val="single" w:sz="18" w:space="0" w:color="auto"/>
        </w:rPr>
        <w:t xml:space="preserve">people </w:t>
      </w:r>
      <w:r w:rsidRPr="008272AA">
        <w:rPr>
          <w:b/>
          <w:iCs/>
          <w:highlight w:val="green"/>
          <w:u w:val="single"/>
          <w:bdr w:val="single" w:sz="18" w:space="0" w:color="auto"/>
        </w:rPr>
        <w:t xml:space="preserve">than </w:t>
      </w:r>
      <w:r w:rsidRPr="00E2091E">
        <w:rPr>
          <w:b/>
          <w:iCs/>
          <w:u w:val="single"/>
          <w:bdr w:val="single" w:sz="18" w:space="0" w:color="auto"/>
        </w:rPr>
        <w:t xml:space="preserve">perished in the first or second </w:t>
      </w:r>
      <w:r w:rsidRPr="008272AA">
        <w:rPr>
          <w:b/>
          <w:iCs/>
          <w:highlight w:val="green"/>
          <w:u w:val="single"/>
          <w:bdr w:val="single" w:sz="18" w:space="0" w:color="auto"/>
        </w:rPr>
        <w:t>world wars</w:t>
      </w:r>
      <w:r w:rsidRPr="00E2091E">
        <w:rPr>
          <w:sz w:val="12"/>
        </w:rPr>
        <w:t xml:space="preserve">. This is a new world politics with which we have less experience. The problems of power diffusion (away from states) may turn out to be more difficult than power transition among states. </w:t>
      </w:r>
      <w:r w:rsidRPr="008272AA">
        <w:rPr>
          <w:b/>
          <w:bCs/>
          <w:highlight w:val="green"/>
          <w:u w:val="single"/>
        </w:rPr>
        <w:t xml:space="preserve">The problem </w:t>
      </w:r>
      <w:r w:rsidRPr="00E2091E">
        <w:rPr>
          <w:b/>
          <w:bCs/>
          <w:u w:val="single"/>
        </w:rPr>
        <w:t xml:space="preserve">for American power in the 21st century </w:t>
      </w:r>
      <w:r w:rsidRPr="008272AA">
        <w:rPr>
          <w:b/>
          <w:bCs/>
          <w:highlight w:val="green"/>
          <w:u w:val="single"/>
        </w:rPr>
        <w:t xml:space="preserve">is that there are more </w:t>
      </w:r>
      <w:r w:rsidRPr="00E2091E">
        <w:rPr>
          <w:b/>
          <w:bCs/>
          <w:u w:val="single"/>
        </w:rPr>
        <w:t xml:space="preserve">and more </w:t>
      </w:r>
      <w:r w:rsidRPr="008272AA">
        <w:rPr>
          <w:b/>
          <w:bCs/>
          <w:highlight w:val="green"/>
          <w:u w:val="single"/>
        </w:rPr>
        <w:t>things outside the control of even the most powerful state</w:t>
      </w:r>
      <w:r w:rsidRPr="00E2091E">
        <w:rPr>
          <w:sz w:val="12"/>
        </w:rPr>
        <w:t xml:space="preserve">. Although the United States does well on the traditional measures, there is increasingly more going on in the world that those measures fail to </w:t>
      </w:r>
      <w:proofErr w:type="gramStart"/>
      <w:r w:rsidRPr="00E2091E">
        <w:rPr>
          <w:sz w:val="12"/>
        </w:rPr>
        <w:t>capture.</w:t>
      </w:r>
      <w:proofErr w:type="gramEnd"/>
      <w:r w:rsidRPr="00E2091E">
        <w:rPr>
          <w:sz w:val="12"/>
        </w:rPr>
        <w:t xml:space="preserve"> </w:t>
      </w:r>
      <w:r w:rsidRPr="008272AA">
        <w:rPr>
          <w:b/>
          <w:bCs/>
          <w:highlight w:val="green"/>
          <w:u w:val="single"/>
        </w:rPr>
        <w:t xml:space="preserve">Under </w:t>
      </w:r>
      <w:r w:rsidRPr="00E2091E">
        <w:rPr>
          <w:b/>
          <w:bCs/>
          <w:u w:val="single"/>
        </w:rPr>
        <w:t xml:space="preserve">the influence of </w:t>
      </w:r>
      <w:r w:rsidRPr="008272AA">
        <w:rPr>
          <w:b/>
          <w:bCs/>
          <w:highlight w:val="green"/>
          <w:u w:val="single"/>
        </w:rPr>
        <w:t xml:space="preserve">the information revolution and </w:t>
      </w:r>
      <w:proofErr w:type="spellStart"/>
      <w:r w:rsidRPr="008272AA">
        <w:rPr>
          <w:b/>
          <w:bCs/>
          <w:highlight w:val="green"/>
          <w:u w:val="single"/>
        </w:rPr>
        <w:t>globalisation</w:t>
      </w:r>
      <w:proofErr w:type="spellEnd"/>
      <w:r w:rsidRPr="00E2091E">
        <w:rPr>
          <w:b/>
          <w:bCs/>
          <w:u w:val="single"/>
        </w:rPr>
        <w:t xml:space="preserve">, world </w:t>
      </w:r>
      <w:r w:rsidRPr="008272AA">
        <w:rPr>
          <w:b/>
          <w:bCs/>
          <w:highlight w:val="green"/>
          <w:u w:val="single"/>
        </w:rPr>
        <w:t xml:space="preserve">politics is changing in a way that means Americans cannot achieve </w:t>
      </w:r>
      <w:r w:rsidRPr="00E2091E">
        <w:rPr>
          <w:b/>
          <w:bCs/>
          <w:u w:val="single"/>
        </w:rPr>
        <w:t xml:space="preserve">all </w:t>
      </w:r>
      <w:r w:rsidRPr="008272AA">
        <w:rPr>
          <w:b/>
          <w:bCs/>
          <w:highlight w:val="green"/>
          <w:u w:val="single"/>
        </w:rPr>
        <w:t xml:space="preserve">their </w:t>
      </w:r>
      <w:r w:rsidRPr="00E2091E">
        <w:rPr>
          <w:b/>
          <w:bCs/>
          <w:u w:val="single"/>
        </w:rPr>
        <w:t xml:space="preserve">international </w:t>
      </w:r>
      <w:r w:rsidRPr="008272AA">
        <w:rPr>
          <w:b/>
          <w:bCs/>
          <w:highlight w:val="green"/>
          <w:u w:val="single"/>
        </w:rPr>
        <w:t xml:space="preserve">goals </w:t>
      </w:r>
      <w:r w:rsidRPr="00E2091E">
        <w:rPr>
          <w:b/>
          <w:bCs/>
          <w:u w:val="single"/>
        </w:rPr>
        <w:t xml:space="preserve">acting </w:t>
      </w:r>
      <w:r w:rsidRPr="008272AA">
        <w:rPr>
          <w:b/>
          <w:bCs/>
          <w:highlight w:val="green"/>
          <w:u w:val="single"/>
        </w:rPr>
        <w:t>alone</w:t>
      </w:r>
      <w:r w:rsidRPr="00E2091E">
        <w:rPr>
          <w:sz w:val="12"/>
        </w:rPr>
        <w:t xml:space="preserve">. For example, </w:t>
      </w:r>
      <w:r w:rsidRPr="008272AA">
        <w:rPr>
          <w:b/>
          <w:iCs/>
          <w:highlight w:val="green"/>
          <w:u w:val="single"/>
          <w:bdr w:val="single" w:sz="18" w:space="0" w:color="auto"/>
        </w:rPr>
        <w:t>international financial stability</w:t>
      </w:r>
      <w:r w:rsidRPr="008272AA">
        <w:rPr>
          <w:sz w:val="12"/>
          <w:highlight w:val="green"/>
        </w:rPr>
        <w:t xml:space="preserve"> </w:t>
      </w:r>
      <w:r w:rsidRPr="008272AA">
        <w:rPr>
          <w:b/>
          <w:bCs/>
          <w:highlight w:val="green"/>
          <w:u w:val="single"/>
        </w:rPr>
        <w:t xml:space="preserve">is vital </w:t>
      </w:r>
      <w:r w:rsidRPr="00E2091E">
        <w:rPr>
          <w:b/>
          <w:bCs/>
          <w:u w:val="single"/>
        </w:rPr>
        <w:t xml:space="preserve">to the prosperity of Americans, </w:t>
      </w:r>
      <w:r w:rsidRPr="008272AA">
        <w:rPr>
          <w:b/>
          <w:bCs/>
          <w:highlight w:val="green"/>
          <w:u w:val="single"/>
        </w:rPr>
        <w:t>but the U</w:t>
      </w:r>
      <w:r w:rsidRPr="00E2091E">
        <w:rPr>
          <w:b/>
          <w:bCs/>
          <w:u w:val="single"/>
        </w:rPr>
        <w:t xml:space="preserve">nited </w:t>
      </w:r>
      <w:r w:rsidRPr="008272AA">
        <w:rPr>
          <w:b/>
          <w:bCs/>
          <w:highlight w:val="green"/>
          <w:u w:val="single"/>
        </w:rPr>
        <w:t>S</w:t>
      </w:r>
      <w:r w:rsidRPr="00E2091E">
        <w:rPr>
          <w:b/>
          <w:bCs/>
          <w:u w:val="single"/>
        </w:rPr>
        <w:t xml:space="preserve">tates </w:t>
      </w:r>
      <w:r w:rsidRPr="008272AA">
        <w:rPr>
          <w:b/>
          <w:bCs/>
          <w:highlight w:val="green"/>
          <w:u w:val="single"/>
        </w:rPr>
        <w:t xml:space="preserve">needs </w:t>
      </w:r>
      <w:r w:rsidRPr="00E2091E">
        <w:rPr>
          <w:b/>
          <w:bCs/>
          <w:u w:val="single"/>
        </w:rPr>
        <w:t xml:space="preserve">the </w:t>
      </w:r>
      <w:r w:rsidRPr="008272AA">
        <w:rPr>
          <w:b/>
          <w:bCs/>
          <w:highlight w:val="green"/>
          <w:u w:val="single"/>
        </w:rPr>
        <w:t xml:space="preserve">cooperation </w:t>
      </w:r>
      <w:r w:rsidRPr="00E2091E">
        <w:rPr>
          <w:b/>
          <w:bCs/>
          <w:u w:val="single"/>
        </w:rPr>
        <w:t xml:space="preserve">of others </w:t>
      </w:r>
      <w:r w:rsidRPr="008272AA">
        <w:rPr>
          <w:b/>
          <w:bCs/>
          <w:highlight w:val="green"/>
          <w:u w:val="single"/>
        </w:rPr>
        <w:t>to ensure it</w:t>
      </w:r>
      <w:r w:rsidRPr="00E2091E">
        <w:rPr>
          <w:sz w:val="12"/>
        </w:rPr>
        <w:t xml:space="preserve">. </w:t>
      </w:r>
      <w:r w:rsidRPr="00E2091E">
        <w:rPr>
          <w:b/>
          <w:iCs/>
          <w:u w:val="single"/>
          <w:bdr w:val="single" w:sz="18" w:space="0" w:color="auto"/>
        </w:rPr>
        <w:t xml:space="preserve">Global </w:t>
      </w:r>
      <w:r w:rsidRPr="008272AA">
        <w:rPr>
          <w:b/>
          <w:iCs/>
          <w:highlight w:val="green"/>
          <w:u w:val="single"/>
          <w:bdr w:val="single" w:sz="18" w:space="0" w:color="auto"/>
        </w:rPr>
        <w:t>climate change</w:t>
      </w:r>
      <w:r w:rsidRPr="008272AA">
        <w:rPr>
          <w:b/>
          <w:bCs/>
          <w:highlight w:val="green"/>
          <w:u w:val="single"/>
        </w:rPr>
        <w:t xml:space="preserve"> too </w:t>
      </w:r>
      <w:r w:rsidRPr="00E2091E">
        <w:rPr>
          <w:b/>
          <w:bCs/>
          <w:u w:val="single"/>
        </w:rPr>
        <w:t>will affect the quality of life, but the United States cannot manage the problem alone</w:t>
      </w:r>
      <w:r w:rsidRPr="00E2091E">
        <w:rPr>
          <w:sz w:val="12"/>
        </w:rPr>
        <w:t xml:space="preserve">. </w:t>
      </w:r>
      <w:r w:rsidRPr="00E2091E">
        <w:rPr>
          <w:b/>
          <w:bCs/>
          <w:u w:val="single"/>
        </w:rPr>
        <w:t xml:space="preserve">And </w:t>
      </w:r>
      <w:r w:rsidRPr="008272AA">
        <w:rPr>
          <w:b/>
          <w:bCs/>
          <w:highlight w:val="green"/>
          <w:u w:val="single"/>
        </w:rPr>
        <w:t xml:space="preserve">in a world where borders are becoming more porous </w:t>
      </w:r>
      <w:r w:rsidRPr="00E2091E">
        <w:rPr>
          <w:b/>
          <w:bCs/>
          <w:u w:val="single"/>
        </w:rPr>
        <w:t xml:space="preserve">than ever </w:t>
      </w:r>
      <w:r w:rsidRPr="008272AA">
        <w:rPr>
          <w:b/>
          <w:bCs/>
          <w:highlight w:val="green"/>
          <w:u w:val="single"/>
        </w:rPr>
        <w:t xml:space="preserve">to everything from </w:t>
      </w:r>
      <w:r w:rsidRPr="00E2091E">
        <w:rPr>
          <w:b/>
          <w:bCs/>
          <w:u w:val="single"/>
        </w:rPr>
        <w:t xml:space="preserve">drugs to infectious </w:t>
      </w:r>
      <w:r w:rsidRPr="008272AA">
        <w:rPr>
          <w:b/>
          <w:bCs/>
          <w:highlight w:val="green"/>
          <w:u w:val="single"/>
        </w:rPr>
        <w:t xml:space="preserve">diseases to terrorism, America must </w:t>
      </w:r>
      <w:proofErr w:type="spellStart"/>
      <w:r w:rsidRPr="008272AA">
        <w:rPr>
          <w:b/>
          <w:iCs/>
          <w:highlight w:val="green"/>
          <w:u w:val="single"/>
          <w:bdr w:val="single" w:sz="18" w:space="0" w:color="auto"/>
        </w:rPr>
        <w:t>mobilise</w:t>
      </w:r>
      <w:proofErr w:type="spellEnd"/>
      <w:r w:rsidRPr="008272AA">
        <w:rPr>
          <w:b/>
          <w:iCs/>
          <w:highlight w:val="green"/>
          <w:u w:val="single"/>
          <w:bdr w:val="single" w:sz="18" w:space="0" w:color="auto"/>
        </w:rPr>
        <w:t xml:space="preserve"> international coalitions to address shared</w:t>
      </w:r>
      <w:r w:rsidRPr="00E2091E">
        <w:rPr>
          <w:b/>
          <w:iCs/>
          <w:u w:val="single"/>
          <w:bdr w:val="single" w:sz="18" w:space="0" w:color="auto"/>
        </w:rPr>
        <w:t xml:space="preserve"> threats and </w:t>
      </w:r>
      <w:r w:rsidRPr="008272AA">
        <w:rPr>
          <w:b/>
          <w:iCs/>
          <w:highlight w:val="green"/>
          <w:u w:val="single"/>
          <w:bdr w:val="single" w:sz="18" w:space="0" w:color="auto"/>
        </w:rPr>
        <w:t>challenges</w:t>
      </w:r>
      <w:r w:rsidRPr="00E2091E">
        <w:rPr>
          <w:b/>
          <w:iCs/>
          <w:u w:val="single"/>
          <w:bdr w:val="single" w:sz="18" w:space="0" w:color="auto"/>
        </w:rPr>
        <w:t>.</w:t>
      </w:r>
      <w:r w:rsidRPr="00E2091E">
        <w:rPr>
          <w:sz w:val="12"/>
        </w:rPr>
        <w:t xml:space="preserve"> As the largest country, American leadership will remain crucial. The problem of American power after this crisis is not one of decline, but </w:t>
      </w:r>
      <w:proofErr w:type="spellStart"/>
      <w:r w:rsidRPr="00E2091E">
        <w:rPr>
          <w:sz w:val="12"/>
        </w:rPr>
        <w:t>realisation</w:t>
      </w:r>
      <w:proofErr w:type="spellEnd"/>
      <w:r w:rsidRPr="00E2091E">
        <w:rPr>
          <w:sz w:val="12"/>
        </w:rPr>
        <w:t xml:space="preserve"> that </w:t>
      </w:r>
      <w:r w:rsidRPr="00E2091E">
        <w:rPr>
          <w:b/>
          <w:iCs/>
          <w:u w:val="single"/>
          <w:bdr w:val="single" w:sz="18" w:space="0" w:color="auto"/>
        </w:rPr>
        <w:t>even the largest country cannot achieve its aims without the help of others.</w:t>
      </w:r>
    </w:p>
    <w:p w:rsidR="009D2143" w:rsidRPr="00E2091E" w:rsidRDefault="009D2143" w:rsidP="009D2143">
      <w:pPr>
        <w:pStyle w:val="Heading4"/>
        <w:rPr>
          <w:rFonts w:cs="Times New Roman"/>
        </w:rPr>
      </w:pPr>
      <w:r w:rsidRPr="00E2091E">
        <w:rPr>
          <w:rFonts w:cs="Times New Roman"/>
        </w:rPr>
        <w:lastRenderedPageBreak/>
        <w:t>Legitimacy is key to band-wagon</w:t>
      </w:r>
    </w:p>
    <w:p w:rsidR="009D2143" w:rsidRPr="004E1930" w:rsidRDefault="009D2143" w:rsidP="009D2143">
      <w:r>
        <w:rPr>
          <w:rStyle w:val="StyleStyleBold12pt"/>
        </w:rPr>
        <w:t>Lee 10</w:t>
      </w:r>
    </w:p>
    <w:p w:rsidR="009D2143" w:rsidRDefault="009D2143" w:rsidP="009D2143">
      <w:pPr>
        <w:rPr>
          <w:szCs w:val="16"/>
        </w:rPr>
      </w:pPr>
      <w:proofErr w:type="spellStart"/>
      <w:r w:rsidRPr="004E1930">
        <w:rPr>
          <w:szCs w:val="16"/>
        </w:rPr>
        <w:t>Lavina</w:t>
      </w:r>
      <w:proofErr w:type="spellEnd"/>
      <w:r w:rsidRPr="004E1930">
        <w:rPr>
          <w:szCs w:val="16"/>
        </w:rPr>
        <w:t xml:space="preserve"> </w:t>
      </w:r>
      <w:proofErr w:type="spellStart"/>
      <w:r w:rsidRPr="004E1930">
        <w:rPr>
          <w:szCs w:val="16"/>
        </w:rPr>
        <w:t>Rajendram</w:t>
      </w:r>
      <w:proofErr w:type="spellEnd"/>
      <w:r w:rsidRPr="004E1930">
        <w:rPr>
          <w:szCs w:val="16"/>
        </w:rPr>
        <w:t xml:space="preserve"> Lee 10 is a lecturer in the Department of Modern History, Politics and International Relations at Macquarie University, Australia, and has a PhD in International Relations from the University of Sydney. “US Hegemony and International Legitimacy,” 1-25-10, </w:t>
      </w:r>
      <w:hyperlink r:id="rId28" w:history="1">
        <w:r w:rsidRPr="004E1930">
          <w:rPr>
            <w:rStyle w:val="Hyperlink"/>
            <w:szCs w:val="16"/>
          </w:rPr>
          <w:t>http://www.routledge.com/books/details/9780415552363/</w:t>
        </w:r>
      </w:hyperlink>
      <w:r w:rsidRPr="004E1930">
        <w:rPr>
          <w:szCs w:val="16"/>
        </w:rPr>
        <w:t xml:space="preserve">, Accessed date: 11-7-12 </w:t>
      </w:r>
      <w:proofErr w:type="gramStart"/>
      <w:r w:rsidRPr="004E1930">
        <w:rPr>
          <w:szCs w:val="16"/>
        </w:rPr>
        <w:t>y2k</w:t>
      </w:r>
      <w:proofErr w:type="gramEnd"/>
    </w:p>
    <w:p w:rsidR="009D2143" w:rsidRPr="004E1930" w:rsidRDefault="009D2143" w:rsidP="009D2143">
      <w:pPr>
        <w:rPr>
          <w:szCs w:val="16"/>
        </w:rPr>
      </w:pPr>
    </w:p>
    <w:p w:rsidR="009D2143" w:rsidRPr="00E2091E" w:rsidRDefault="009D2143" w:rsidP="009D2143">
      <w:pPr>
        <w:ind w:right="288"/>
        <w:rPr>
          <w:sz w:val="10"/>
        </w:rPr>
      </w:pPr>
      <w:r w:rsidRPr="00E2091E">
        <w:rPr>
          <w:sz w:val="10"/>
        </w:rPr>
        <w:t xml:space="preserve">This book examines US hegemony and international legitimacy in the post-Cold War era, focusing on its leadership in the two wars on Iraq. </w:t>
      </w:r>
      <w:r w:rsidRPr="00E2091E">
        <w:rPr>
          <w:b/>
          <w:bCs/>
          <w:u w:val="single"/>
        </w:rPr>
        <w:t xml:space="preserve">The </w:t>
      </w:r>
      <w:r w:rsidRPr="008272AA">
        <w:rPr>
          <w:rStyle w:val="StyleBoldUnderline"/>
          <w:highlight w:val="green"/>
        </w:rPr>
        <w:t>preference for</w:t>
      </w:r>
      <w:r w:rsidRPr="008272AA">
        <w:rPr>
          <w:b/>
          <w:bCs/>
          <w:highlight w:val="green"/>
          <w:u w:val="single"/>
        </w:rPr>
        <w:t xml:space="preserve"> </w:t>
      </w:r>
      <w:r w:rsidRPr="008272AA">
        <w:rPr>
          <w:rStyle w:val="StyleBoldUnderline"/>
          <w:highlight w:val="green"/>
        </w:rPr>
        <w:t>unilateral action</w:t>
      </w:r>
      <w:r w:rsidRPr="008272AA">
        <w:rPr>
          <w:sz w:val="10"/>
          <w:highlight w:val="green"/>
        </w:rPr>
        <w:t xml:space="preserve"> </w:t>
      </w:r>
      <w:r w:rsidRPr="00E2091E">
        <w:rPr>
          <w:sz w:val="10"/>
        </w:rPr>
        <w:t xml:space="preserve">in foreign policy under the Bush Administration, culminating in the use of force against Iraq in 2003, </w:t>
      </w:r>
      <w:r w:rsidRPr="008272AA">
        <w:rPr>
          <w:rStyle w:val="StyleBoldUnderline"/>
          <w:highlight w:val="green"/>
        </w:rPr>
        <w:t>has</w:t>
      </w:r>
      <w:r w:rsidRPr="008272AA">
        <w:rPr>
          <w:b/>
          <w:bCs/>
          <w:highlight w:val="green"/>
          <w:u w:val="single"/>
        </w:rPr>
        <w:t xml:space="preserve"> </w:t>
      </w:r>
      <w:r w:rsidRPr="00E2091E">
        <w:rPr>
          <w:b/>
          <w:bCs/>
          <w:u w:val="single"/>
        </w:rPr>
        <w:t xml:space="preserve">unquestionably </w:t>
      </w:r>
      <w:r w:rsidRPr="008272AA">
        <w:rPr>
          <w:rStyle w:val="StyleBoldUnderline"/>
          <w:highlight w:val="green"/>
        </w:rPr>
        <w:t>created a crisis in the legitimacy of US</w:t>
      </w:r>
      <w:r w:rsidRPr="008272AA">
        <w:rPr>
          <w:sz w:val="10"/>
          <w:highlight w:val="green"/>
        </w:rPr>
        <w:t xml:space="preserve"> </w:t>
      </w:r>
      <w:r w:rsidRPr="00E2091E">
        <w:rPr>
          <w:sz w:val="10"/>
        </w:rPr>
        <w:t xml:space="preserve">global </w:t>
      </w:r>
      <w:r w:rsidRPr="008272AA">
        <w:rPr>
          <w:rStyle w:val="StyleBoldUnderline"/>
          <w:highlight w:val="green"/>
        </w:rPr>
        <w:t>leadership</w:t>
      </w:r>
      <w:r w:rsidRPr="00E2091E">
        <w:rPr>
          <w:sz w:val="10"/>
        </w:rPr>
        <w:t xml:space="preserve">. </w:t>
      </w:r>
      <w:r w:rsidRPr="008272AA">
        <w:rPr>
          <w:rStyle w:val="StyleBoldUnderline"/>
          <w:highlight w:val="green"/>
        </w:rPr>
        <w:t>Of central concern is the ability of the</w:t>
      </w:r>
      <w:r w:rsidRPr="008272AA">
        <w:rPr>
          <w:sz w:val="10"/>
          <w:highlight w:val="green"/>
        </w:rPr>
        <w:t xml:space="preserve"> </w:t>
      </w:r>
      <w:r w:rsidRPr="008272AA">
        <w:rPr>
          <w:rStyle w:val="StyleBoldUnderline"/>
          <w:highlight w:val="green"/>
        </w:rPr>
        <w:t>U</w:t>
      </w:r>
      <w:r w:rsidRPr="00E2091E">
        <w:rPr>
          <w:sz w:val="10"/>
        </w:rPr>
        <w:t xml:space="preserve">nited </w:t>
      </w:r>
      <w:r w:rsidRPr="008272AA">
        <w:rPr>
          <w:rStyle w:val="StyleBoldUnderline"/>
          <w:highlight w:val="green"/>
        </w:rPr>
        <w:t>S</w:t>
      </w:r>
      <w:r w:rsidRPr="00E2091E">
        <w:rPr>
          <w:sz w:val="10"/>
        </w:rPr>
        <w:t xml:space="preserve">tates </w:t>
      </w:r>
      <w:r w:rsidRPr="008272AA">
        <w:rPr>
          <w:rStyle w:val="StyleBoldUnderline"/>
          <w:highlight w:val="green"/>
        </w:rPr>
        <w:t>to act without regard for the</w:t>
      </w:r>
      <w:r w:rsidRPr="00E2091E">
        <w:rPr>
          <w:sz w:val="10"/>
        </w:rPr>
        <w:t xml:space="preserve"> values and </w:t>
      </w:r>
      <w:r w:rsidRPr="008272AA">
        <w:rPr>
          <w:rStyle w:val="StyleBoldUnderline"/>
          <w:highlight w:val="green"/>
        </w:rPr>
        <w:t>interests of</w:t>
      </w:r>
      <w:r w:rsidRPr="008272AA">
        <w:rPr>
          <w:sz w:val="10"/>
          <w:highlight w:val="green"/>
        </w:rPr>
        <w:t xml:space="preserve"> </w:t>
      </w:r>
      <w:r w:rsidRPr="00E2091E">
        <w:rPr>
          <w:sz w:val="10"/>
        </w:rPr>
        <w:t xml:space="preserve">its </w:t>
      </w:r>
      <w:r w:rsidRPr="008272AA">
        <w:rPr>
          <w:rStyle w:val="StyleBoldUnderline"/>
          <w:highlight w:val="green"/>
        </w:rPr>
        <w:t>allies or for international law</w:t>
      </w:r>
      <w:r w:rsidRPr="008272AA">
        <w:rPr>
          <w:b/>
          <w:iCs/>
          <w:highlight w:val="green"/>
          <w:u w:val="single"/>
          <w:bdr w:val="single" w:sz="18" w:space="0" w:color="auto"/>
        </w:rPr>
        <w:t xml:space="preserve"> </w:t>
      </w:r>
      <w:r w:rsidRPr="008272AA">
        <w:rPr>
          <w:rStyle w:val="StyleBoldUnderline"/>
          <w:highlight w:val="green"/>
        </w:rPr>
        <w:t>on the use of force</w:t>
      </w:r>
      <w:r w:rsidRPr="00E2091E">
        <w:rPr>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8272AA">
        <w:rPr>
          <w:rStyle w:val="StyleBoldUnderline"/>
          <w:highlight w:val="green"/>
        </w:rPr>
        <w:t xml:space="preserve">normative beliefs about legitimate </w:t>
      </w:r>
      <w:proofErr w:type="spellStart"/>
      <w:r w:rsidRPr="008272AA">
        <w:rPr>
          <w:rStyle w:val="StyleBoldUnderline"/>
          <w:highlight w:val="green"/>
        </w:rPr>
        <w:t>behaviour</w:t>
      </w:r>
      <w:proofErr w:type="spellEnd"/>
      <w:r w:rsidRPr="008272AA">
        <w:rPr>
          <w:rStyle w:val="StyleBoldUnderline"/>
          <w:highlight w:val="green"/>
        </w:rPr>
        <w:t xml:space="preserve"> influenced the decisions of states to follow or reject US leadership</w:t>
      </w:r>
      <w:r w:rsidRPr="00E2091E">
        <w:rPr>
          <w:sz w:val="10"/>
        </w:rPr>
        <w:t xml:space="preserve">. The findings of the book demonstrate that </w:t>
      </w:r>
      <w:r w:rsidRPr="008272AA">
        <w:rPr>
          <w:b/>
          <w:bCs/>
          <w:highlight w:val="green"/>
          <w:u w:val="single"/>
        </w:rPr>
        <w:t xml:space="preserve">subordinate states play a crucial role in </w:t>
      </w:r>
      <w:r w:rsidRPr="008272AA">
        <w:rPr>
          <w:b/>
          <w:iCs/>
          <w:highlight w:val="green"/>
          <w:u w:val="single"/>
          <w:bdr w:val="single" w:sz="18" w:space="0" w:color="auto"/>
        </w:rPr>
        <w:t>consenting</w:t>
      </w:r>
      <w:r w:rsidRPr="008272AA">
        <w:rPr>
          <w:b/>
          <w:bCs/>
          <w:highlight w:val="green"/>
          <w:u w:val="single"/>
        </w:rPr>
        <w:t xml:space="preserve"> to US leadership and endorsing it as legitimate and have a significant impact on the ability of</w:t>
      </w:r>
      <w:r w:rsidRPr="00E2091E">
        <w:rPr>
          <w:b/>
          <w:bCs/>
          <w:u w:val="single"/>
        </w:rPr>
        <w:t xml:space="preserve"> a hegemonic state </w:t>
      </w:r>
      <w:r w:rsidRPr="008272AA">
        <w:rPr>
          <w:b/>
          <w:bCs/>
          <w:highlight w:val="green"/>
          <w:u w:val="single"/>
        </w:rPr>
        <w:t xml:space="preserve">to maintain order </w:t>
      </w:r>
      <w:r w:rsidRPr="00E2091E">
        <w:rPr>
          <w:b/>
          <w:bCs/>
          <w:u w:val="single"/>
        </w:rPr>
        <w:t>with least cost</w:t>
      </w:r>
      <w:r w:rsidRPr="00E2091E">
        <w:rPr>
          <w:sz w:val="10"/>
        </w:rPr>
        <w:t xml:space="preserve">. </w:t>
      </w:r>
      <w:r w:rsidRPr="008272AA">
        <w:rPr>
          <w:b/>
          <w:bCs/>
          <w:highlight w:val="green"/>
          <w:u w:val="single"/>
        </w:rPr>
        <w:t>Understanding of the importance of legitimacy</w:t>
      </w:r>
      <w:r w:rsidRPr="008272AA">
        <w:rPr>
          <w:sz w:val="10"/>
          <w:highlight w:val="green"/>
        </w:rPr>
        <w:t xml:space="preserve"> </w:t>
      </w:r>
      <w:r w:rsidRPr="008272AA">
        <w:rPr>
          <w:b/>
          <w:bCs/>
          <w:highlight w:val="green"/>
          <w:u w:val="single"/>
        </w:rPr>
        <w:t>will be vital to</w:t>
      </w:r>
      <w:r w:rsidRPr="008272AA">
        <w:rPr>
          <w:sz w:val="10"/>
          <w:highlight w:val="green"/>
        </w:rPr>
        <w:t xml:space="preserve"> </w:t>
      </w:r>
      <w:r w:rsidRPr="00E2091E">
        <w:rPr>
          <w:sz w:val="10"/>
        </w:rPr>
        <w:t xml:space="preserve">any attempt to </w:t>
      </w:r>
      <w:r w:rsidRPr="008272AA">
        <w:rPr>
          <w:b/>
          <w:bCs/>
          <w:highlight w:val="green"/>
          <w:u w:val="single"/>
        </w:rPr>
        <w:t xml:space="preserve">rehabilitate </w:t>
      </w:r>
      <w:r w:rsidRPr="00E2091E">
        <w:rPr>
          <w:b/>
          <w:bCs/>
          <w:u w:val="single"/>
        </w:rPr>
        <w:t xml:space="preserve">the </w:t>
      </w:r>
      <w:r w:rsidRPr="008272AA">
        <w:rPr>
          <w:b/>
          <w:iCs/>
          <w:highlight w:val="green"/>
          <w:u w:val="single"/>
          <w:bdr w:val="single" w:sz="18" w:space="0" w:color="auto"/>
        </w:rPr>
        <w:t xml:space="preserve">global leadership </w:t>
      </w:r>
      <w:r w:rsidRPr="00E2091E">
        <w:rPr>
          <w:b/>
          <w:iCs/>
          <w:u w:val="single"/>
          <w:bdr w:val="single" w:sz="18" w:space="0" w:color="auto"/>
        </w:rPr>
        <w:t>credentials</w:t>
      </w:r>
      <w:r w:rsidRPr="00E2091E">
        <w:rPr>
          <w:sz w:val="10"/>
        </w:rPr>
        <w:t xml:space="preserve"> of the United States under the Obama Administration. </w:t>
      </w:r>
    </w:p>
    <w:p w:rsidR="009D2143" w:rsidRPr="00E2091E" w:rsidRDefault="009D2143" w:rsidP="009D2143">
      <w:pPr>
        <w:pStyle w:val="Heading4"/>
        <w:rPr>
          <w:rFonts w:cs="Times New Roman"/>
        </w:rPr>
      </w:pPr>
      <w:r w:rsidRPr="00E2091E">
        <w:rPr>
          <w:rFonts w:cs="Times New Roman"/>
        </w:rPr>
        <w:t>Chinese anti-access capabilities critically depend on cyber — allied cooperation is key to counter them</w:t>
      </w:r>
    </w:p>
    <w:p w:rsidR="009D2143" w:rsidRPr="00E2091E" w:rsidRDefault="009D2143" w:rsidP="009D2143">
      <w:pPr>
        <w:rPr>
          <w:rStyle w:val="StyleStyleBold12pt"/>
        </w:rPr>
      </w:pPr>
      <w:proofErr w:type="spellStart"/>
      <w:r w:rsidRPr="00E2091E">
        <w:rPr>
          <w:rStyle w:val="StyleStyleBold12pt"/>
        </w:rPr>
        <w:t>Kazianis</w:t>
      </w:r>
      <w:proofErr w:type="spellEnd"/>
      <w:r w:rsidRPr="00E2091E">
        <w:rPr>
          <w:rStyle w:val="StyleStyleBold12pt"/>
        </w:rPr>
        <w:t xml:space="preserve"> 12 </w:t>
      </w:r>
    </w:p>
    <w:p w:rsidR="009D2143" w:rsidRPr="004E1930" w:rsidRDefault="009D2143" w:rsidP="009D2143">
      <w:pPr>
        <w:rPr>
          <w:b/>
          <w:szCs w:val="16"/>
        </w:rPr>
      </w:pPr>
      <w:r w:rsidRPr="004E1930">
        <w:rPr>
          <w:szCs w:val="16"/>
        </w:rPr>
        <w:t>Assistant Editor for The Diplomat and a non-resident fellow at the Pacific Forum</w:t>
      </w:r>
    </w:p>
    <w:p w:rsidR="009D2143" w:rsidRPr="004E1930" w:rsidRDefault="009D2143" w:rsidP="009D2143">
      <w:pPr>
        <w:rPr>
          <w:szCs w:val="16"/>
        </w:rPr>
      </w:pPr>
      <w:r w:rsidRPr="004E1930">
        <w:rPr>
          <w:szCs w:val="16"/>
        </w:rPr>
        <w:t>(Harry, “A Plea for an Alliance-Based ‘</w:t>
      </w:r>
      <w:proofErr w:type="spellStart"/>
      <w:r w:rsidRPr="004E1930">
        <w:rPr>
          <w:szCs w:val="16"/>
        </w:rPr>
        <w:t>AirSeaCyber</w:t>
      </w:r>
      <w:proofErr w:type="spellEnd"/>
      <w:r w:rsidRPr="004E1930">
        <w:rPr>
          <w:szCs w:val="16"/>
        </w:rPr>
        <w:t xml:space="preserve">’ Joint Operational Concept” July 17, 2012, </w:t>
      </w:r>
      <w:hyperlink r:id="rId29" w:history="1">
        <w:r w:rsidRPr="004E1930">
          <w:rPr>
            <w:szCs w:val="16"/>
          </w:rPr>
          <w:t>http://rpdefense.over-blog.com/article-a-plea-for-an-alliance-based-airseacyber-joint-operational-concept-108240342.html</w:t>
        </w:r>
      </w:hyperlink>
      <w:r w:rsidRPr="004E1930">
        <w:rPr>
          <w:szCs w:val="16"/>
        </w:rPr>
        <w:t>)</w:t>
      </w:r>
    </w:p>
    <w:p w:rsidR="009D2143" w:rsidRPr="00E2091E" w:rsidRDefault="009D2143" w:rsidP="009D2143">
      <w:pPr>
        <w:rPr>
          <w:szCs w:val="16"/>
        </w:rPr>
      </w:pPr>
    </w:p>
    <w:p w:rsidR="009D2143" w:rsidRPr="001010B2" w:rsidRDefault="009D2143" w:rsidP="009D2143">
      <w:pPr>
        <w:rPr>
          <w:sz w:val="16"/>
          <w:szCs w:val="16"/>
        </w:rPr>
      </w:pPr>
      <w:r w:rsidRPr="001010B2">
        <w:rPr>
          <w:sz w:val="16"/>
          <w:szCs w:val="16"/>
        </w:rPr>
        <w:t xml:space="preserve">In Pacific Forum’s </w:t>
      </w:r>
      <w:proofErr w:type="spellStart"/>
      <w:r w:rsidRPr="001010B2">
        <w:rPr>
          <w:sz w:val="16"/>
          <w:szCs w:val="16"/>
        </w:rPr>
        <w:t>PacNet</w:t>
      </w:r>
      <w:proofErr w:type="spellEnd"/>
      <w:r w:rsidRPr="001010B2">
        <w:rPr>
          <w:sz w:val="16"/>
          <w:szCs w:val="16"/>
        </w:rPr>
        <w:t xml:space="preserve"> #41 issue, </w:t>
      </w:r>
      <w:proofErr w:type="spellStart"/>
      <w:r w:rsidRPr="001010B2">
        <w:rPr>
          <w:sz w:val="16"/>
          <w:szCs w:val="16"/>
        </w:rPr>
        <w:t>Mihoko</w:t>
      </w:r>
      <w:proofErr w:type="spellEnd"/>
      <w:r w:rsidRPr="001010B2">
        <w:rPr>
          <w:sz w:val="16"/>
          <w:szCs w:val="16"/>
        </w:rPr>
        <w:t xml:space="preserve"> Matsubara correctly asserts that “countering cyber threats demands cooperation among nations, in particular public-private partnerships.” Cyber war has finally made its way onto the radar, and rightly so. Now </w:t>
      </w:r>
      <w:r w:rsidRPr="008272AA">
        <w:rPr>
          <w:b/>
          <w:bCs/>
          <w:highlight w:val="green"/>
          <w:u w:val="single"/>
        </w:rPr>
        <w:t>the U</w:t>
      </w:r>
      <w:r w:rsidRPr="001010B2">
        <w:rPr>
          <w:sz w:val="16"/>
          <w:szCs w:val="16"/>
        </w:rPr>
        <w:t xml:space="preserve">nited </w:t>
      </w:r>
      <w:r w:rsidRPr="008272AA">
        <w:rPr>
          <w:b/>
          <w:bCs/>
          <w:highlight w:val="green"/>
          <w:u w:val="single"/>
        </w:rPr>
        <w:t>S</w:t>
      </w:r>
      <w:r w:rsidRPr="001010B2">
        <w:rPr>
          <w:sz w:val="16"/>
          <w:szCs w:val="16"/>
        </w:rPr>
        <w:t xml:space="preserve">tates </w:t>
      </w:r>
      <w:r w:rsidRPr="008272AA">
        <w:rPr>
          <w:b/>
          <w:bCs/>
          <w:highlight w:val="green"/>
          <w:u w:val="single"/>
        </w:rPr>
        <w:t>military must integrate cyber</w:t>
      </w:r>
      <w:r w:rsidRPr="001010B2">
        <w:rPr>
          <w:sz w:val="16"/>
          <w:szCs w:val="16"/>
        </w:rPr>
        <w:t xml:space="preserve"> considerations </w:t>
      </w:r>
      <w:r w:rsidRPr="008272AA">
        <w:rPr>
          <w:b/>
          <w:bCs/>
          <w:highlight w:val="green"/>
          <w:u w:val="single"/>
        </w:rPr>
        <w:t>into</w:t>
      </w:r>
      <w:r w:rsidRPr="001010B2">
        <w:rPr>
          <w:sz w:val="16"/>
          <w:szCs w:val="16"/>
        </w:rPr>
        <w:t xml:space="preserve"> its new </w:t>
      </w:r>
      <w:proofErr w:type="spellStart"/>
      <w:r w:rsidRPr="008272AA">
        <w:rPr>
          <w:b/>
          <w:bCs/>
          <w:highlight w:val="green"/>
          <w:u w:val="single"/>
        </w:rPr>
        <w:t>AirSea</w:t>
      </w:r>
      <w:proofErr w:type="spellEnd"/>
      <w:r w:rsidRPr="008272AA">
        <w:rPr>
          <w:b/>
          <w:bCs/>
          <w:highlight w:val="green"/>
          <w:u w:val="single"/>
        </w:rPr>
        <w:t xml:space="preserve"> Battle</w:t>
      </w:r>
      <w:r w:rsidRPr="001010B2">
        <w:rPr>
          <w:sz w:val="16"/>
          <w:szCs w:val="16"/>
        </w:rPr>
        <w:t xml:space="preserve"> concept. US Secretary of Defense Leon Panetta warned that the “</w:t>
      </w:r>
      <w:r w:rsidRPr="001010B2">
        <w:rPr>
          <w:strike/>
          <w:sz w:val="16"/>
          <w:szCs w:val="16"/>
        </w:rPr>
        <w:t>next Pearl Harbor</w:t>
      </w:r>
      <w:r w:rsidRPr="001010B2">
        <w:rPr>
          <w:sz w:val="16"/>
          <w:szCs w:val="16"/>
        </w:rPr>
        <w:t xml:space="preserve"> we confront could very well be a cyber-attack that </w:t>
      </w:r>
      <w:r w:rsidRPr="001010B2">
        <w:rPr>
          <w:strike/>
          <w:sz w:val="16"/>
          <w:szCs w:val="16"/>
        </w:rPr>
        <w:t>cripples</w:t>
      </w:r>
      <w:r w:rsidRPr="001010B2">
        <w:rPr>
          <w:sz w:val="16"/>
          <w:szCs w:val="16"/>
        </w:rPr>
        <w:t xml:space="preserve"> our power systems, our grid, our security systems, our financial systems.” If true, </w:t>
      </w:r>
      <w:r w:rsidRPr="00E2091E">
        <w:rPr>
          <w:b/>
          <w:bCs/>
          <w:u w:val="single"/>
        </w:rPr>
        <w:t>cyber must be front and center in</w:t>
      </w:r>
      <w:r w:rsidRPr="001010B2">
        <w:rPr>
          <w:sz w:val="16"/>
          <w:szCs w:val="16"/>
        </w:rPr>
        <w:t xml:space="preserve"> any military refocusing to </w:t>
      </w:r>
      <w:r w:rsidRPr="00E2091E">
        <w:rPr>
          <w:b/>
          <w:bCs/>
          <w:u w:val="single"/>
        </w:rPr>
        <w:t>the Asia-Pacific</w:t>
      </w:r>
      <w:r w:rsidRPr="001010B2">
        <w:rPr>
          <w:sz w:val="16"/>
          <w:szCs w:val="16"/>
        </w:rPr>
        <w:t xml:space="preserve">. Any </w:t>
      </w:r>
      <w:r w:rsidRPr="008272AA">
        <w:rPr>
          <w:b/>
          <w:bCs/>
          <w:highlight w:val="green"/>
          <w:u w:val="single"/>
        </w:rPr>
        <w:t>failure to</w:t>
      </w:r>
      <w:r w:rsidRPr="001010B2">
        <w:rPr>
          <w:sz w:val="16"/>
          <w:szCs w:val="16"/>
        </w:rPr>
        <w:t xml:space="preserve"> not correctly </w:t>
      </w:r>
      <w:r w:rsidRPr="008272AA">
        <w:rPr>
          <w:b/>
          <w:bCs/>
          <w:highlight w:val="green"/>
          <w:u w:val="single"/>
        </w:rPr>
        <w:t>plan</w:t>
      </w:r>
      <w:r w:rsidRPr="001010B2">
        <w:rPr>
          <w:sz w:val="16"/>
          <w:szCs w:val="16"/>
        </w:rPr>
        <w:t xml:space="preserve"> </w:t>
      </w:r>
      <w:r w:rsidRPr="008272AA">
        <w:rPr>
          <w:b/>
          <w:bCs/>
          <w:highlight w:val="green"/>
          <w:u w:val="single"/>
        </w:rPr>
        <w:t>against this</w:t>
      </w:r>
      <w:r w:rsidRPr="001010B2">
        <w:rPr>
          <w:sz w:val="16"/>
          <w:szCs w:val="16"/>
        </w:rPr>
        <w:t xml:space="preserve"> lethal form of asymmetric warfare </w:t>
      </w:r>
      <w:r w:rsidRPr="008272AA">
        <w:rPr>
          <w:b/>
          <w:bCs/>
          <w:highlight w:val="green"/>
          <w:u w:val="single"/>
        </w:rPr>
        <w:t>could</w:t>
      </w:r>
      <w:r w:rsidRPr="001010B2">
        <w:rPr>
          <w:sz w:val="16"/>
          <w:szCs w:val="16"/>
        </w:rPr>
        <w:t xml:space="preserve"> </w:t>
      </w:r>
      <w:r w:rsidRPr="008272AA">
        <w:rPr>
          <w:b/>
          <w:bCs/>
          <w:highlight w:val="green"/>
          <w:u w:val="single"/>
        </w:rPr>
        <w:t>be a catastrophic</w:t>
      </w:r>
      <w:r w:rsidRPr="001010B2">
        <w:rPr>
          <w:b/>
          <w:sz w:val="16"/>
          <w:szCs w:val="16"/>
        </w:rPr>
        <w:t xml:space="preserve"> </w:t>
      </w:r>
      <w:r w:rsidRPr="008272AA">
        <w:rPr>
          <w:b/>
          <w:bCs/>
          <w:highlight w:val="green"/>
          <w:u w:val="single"/>
        </w:rPr>
        <w:t>mistake</w:t>
      </w:r>
      <w:r w:rsidRPr="001010B2">
        <w:rPr>
          <w:sz w:val="16"/>
          <w:szCs w:val="16"/>
        </w:rPr>
        <w:t xml:space="preserve">. The US seems to be focusing the military component of </w:t>
      </w:r>
      <w:proofErr w:type="gramStart"/>
      <w:r w:rsidRPr="001010B2">
        <w:rPr>
          <w:sz w:val="16"/>
          <w:szCs w:val="16"/>
        </w:rPr>
        <w:t>its</w:t>
      </w:r>
      <w:proofErr w:type="gramEnd"/>
      <w:r w:rsidRPr="001010B2">
        <w:rPr>
          <w:sz w:val="16"/>
          <w:szCs w:val="16"/>
        </w:rPr>
        <w:t xml:space="preserve"> widely discussed ‘pivot’ to Asia on China’s growing military capabilities. While neither side seeks confrontation and one hopes none will occur, </w:t>
      </w:r>
      <w:r w:rsidRPr="008272AA">
        <w:rPr>
          <w:b/>
          <w:bCs/>
          <w:highlight w:val="green"/>
          <w:u w:val="single"/>
        </w:rPr>
        <w:t>China’s development</w:t>
      </w:r>
      <w:r w:rsidRPr="001010B2">
        <w:rPr>
          <w:sz w:val="16"/>
          <w:szCs w:val="16"/>
        </w:rPr>
        <w:t xml:space="preserve"> </w:t>
      </w:r>
      <w:r w:rsidRPr="008272AA">
        <w:rPr>
          <w:b/>
          <w:bCs/>
          <w:highlight w:val="green"/>
          <w:u w:val="single"/>
        </w:rPr>
        <w:t>of</w:t>
      </w:r>
      <w:r w:rsidRPr="001010B2">
        <w:rPr>
          <w:sz w:val="16"/>
          <w:szCs w:val="16"/>
        </w:rPr>
        <w:t xml:space="preserve"> a highly capable Anti-Access/Area Denial (</w:t>
      </w:r>
      <w:r w:rsidRPr="008272AA">
        <w:rPr>
          <w:b/>
          <w:bCs/>
          <w:highlight w:val="green"/>
          <w:u w:val="single"/>
        </w:rPr>
        <w:t>A2/AD</w:t>
      </w:r>
      <w:r w:rsidRPr="001010B2">
        <w:rPr>
          <w:sz w:val="16"/>
          <w:szCs w:val="16"/>
        </w:rPr>
        <w:t xml:space="preserve">) battle </w:t>
      </w:r>
      <w:r w:rsidRPr="00E2091E">
        <w:rPr>
          <w:b/>
          <w:bCs/>
          <w:u w:val="single"/>
        </w:rPr>
        <w:t>plan to deter,</w:t>
      </w:r>
      <w:r w:rsidRPr="001010B2">
        <w:rPr>
          <w:sz w:val="16"/>
          <w:szCs w:val="16"/>
        </w:rPr>
        <w:t xml:space="preserve"> </w:t>
      </w:r>
      <w:r w:rsidRPr="00E2091E">
        <w:rPr>
          <w:b/>
          <w:bCs/>
          <w:u w:val="single"/>
        </w:rPr>
        <w:t>slow, or deny</w:t>
      </w:r>
      <w:r w:rsidRPr="001010B2">
        <w:rPr>
          <w:sz w:val="16"/>
          <w:szCs w:val="16"/>
        </w:rPr>
        <w:t xml:space="preserve"> </w:t>
      </w:r>
      <w:r w:rsidRPr="00E2091E">
        <w:rPr>
          <w:b/>
          <w:bCs/>
          <w:u w:val="single"/>
        </w:rPr>
        <w:t>entry</w:t>
      </w:r>
      <w:r w:rsidRPr="001010B2">
        <w:rPr>
          <w:sz w:val="16"/>
          <w:szCs w:val="16"/>
        </w:rPr>
        <w:t xml:space="preserve"> into a contested geographic area or combat zone </w:t>
      </w:r>
      <w:r w:rsidRPr="008272AA">
        <w:rPr>
          <w:b/>
          <w:bCs/>
          <w:highlight w:val="green"/>
          <w:u w:val="single"/>
        </w:rPr>
        <w:t>has been detailed</w:t>
      </w:r>
      <w:r w:rsidRPr="001010B2">
        <w:rPr>
          <w:sz w:val="16"/>
          <w:szCs w:val="16"/>
        </w:rPr>
        <w:t xml:space="preserve"> extensively. </w:t>
      </w:r>
      <w:r w:rsidRPr="008272AA">
        <w:rPr>
          <w:b/>
          <w:bCs/>
          <w:highlight w:val="green"/>
          <w:u w:val="single"/>
        </w:rPr>
        <w:t>Cyber war is clearly</w:t>
      </w:r>
      <w:r w:rsidRPr="001010B2">
        <w:rPr>
          <w:sz w:val="16"/>
          <w:szCs w:val="16"/>
        </w:rPr>
        <w:t xml:space="preserve"> </w:t>
      </w:r>
      <w:r w:rsidRPr="008272AA">
        <w:rPr>
          <w:b/>
          <w:bCs/>
          <w:highlight w:val="green"/>
          <w:u w:val="single"/>
        </w:rPr>
        <w:t>part of this</w:t>
      </w:r>
      <w:r w:rsidRPr="001010B2">
        <w:rPr>
          <w:sz w:val="16"/>
          <w:szCs w:val="16"/>
        </w:rPr>
        <w:t xml:space="preserve"> strategy, </w:t>
      </w:r>
      <w:r w:rsidRPr="008272AA">
        <w:rPr>
          <w:b/>
          <w:bCs/>
          <w:highlight w:val="green"/>
          <w:u w:val="single"/>
        </w:rPr>
        <w:t>with</w:t>
      </w:r>
      <w:r w:rsidRPr="001010B2">
        <w:rPr>
          <w:sz w:val="16"/>
          <w:szCs w:val="16"/>
        </w:rPr>
        <w:t xml:space="preserve"> Chinese </w:t>
      </w:r>
      <w:r w:rsidRPr="008272AA">
        <w:rPr>
          <w:b/>
          <w:bCs/>
          <w:highlight w:val="green"/>
          <w:u w:val="single"/>
        </w:rPr>
        <w:t>planners prepared to wage</w:t>
      </w:r>
      <w:r w:rsidRPr="001010B2">
        <w:rPr>
          <w:sz w:val="16"/>
          <w:szCs w:val="16"/>
        </w:rPr>
        <w:t xml:space="preserve"> ‘local </w:t>
      </w:r>
      <w:r w:rsidRPr="008272AA">
        <w:rPr>
          <w:b/>
          <w:bCs/>
          <w:highlight w:val="green"/>
          <w:u w:val="single"/>
        </w:rPr>
        <w:t xml:space="preserve">wars under conditions of </w:t>
      </w:r>
      <w:proofErr w:type="spellStart"/>
      <w:r w:rsidRPr="008272AA">
        <w:rPr>
          <w:b/>
          <w:bCs/>
          <w:highlight w:val="green"/>
          <w:u w:val="single"/>
        </w:rPr>
        <w:t>informatization</w:t>
      </w:r>
      <w:proofErr w:type="spellEnd"/>
      <w:r w:rsidRPr="001010B2">
        <w:rPr>
          <w:sz w:val="16"/>
          <w:szCs w:val="16"/>
        </w:rPr>
        <w:t xml:space="preserve">,’ or high-intensity, information-centric regional military operations of short duration. Prudent military planners must be prepared to meet this potential threat. Other nations such as </w:t>
      </w:r>
      <w:r w:rsidRPr="008272AA">
        <w:rPr>
          <w:b/>
          <w:bCs/>
          <w:highlight w:val="green"/>
          <w:u w:val="single"/>
        </w:rPr>
        <w:t xml:space="preserve">North Korea and Iran are also developing A2/AD </w:t>
      </w:r>
      <w:r w:rsidRPr="001010B2">
        <w:rPr>
          <w:sz w:val="16"/>
          <w:szCs w:val="16"/>
        </w:rPr>
        <w:t xml:space="preserve">capabilities with cyber based components that could challenge US or allied interests. In this type of threat environment, the </w:t>
      </w:r>
      <w:r w:rsidRPr="008272AA">
        <w:rPr>
          <w:b/>
          <w:bCs/>
          <w:highlight w:val="green"/>
          <w:u w:val="single"/>
        </w:rPr>
        <w:t>US</w:t>
      </w:r>
      <w:r w:rsidRPr="001010B2">
        <w:rPr>
          <w:sz w:val="16"/>
          <w:szCs w:val="16"/>
        </w:rPr>
        <w:t xml:space="preserve">, along </w:t>
      </w:r>
      <w:r w:rsidRPr="008272AA">
        <w:rPr>
          <w:b/>
          <w:bCs/>
          <w:highlight w:val="green"/>
          <w:u w:val="single"/>
        </w:rPr>
        <w:t>with</w:t>
      </w:r>
      <w:r w:rsidRPr="001010B2">
        <w:rPr>
          <w:sz w:val="16"/>
          <w:szCs w:val="16"/>
        </w:rPr>
        <w:t xml:space="preserve"> its </w:t>
      </w:r>
      <w:r w:rsidRPr="008272AA">
        <w:rPr>
          <w:b/>
          <w:bCs/>
          <w:highlight w:val="green"/>
          <w:u w:val="single"/>
        </w:rPr>
        <w:t>allies</w:t>
      </w:r>
      <w:r w:rsidRPr="001010B2">
        <w:rPr>
          <w:sz w:val="16"/>
          <w:szCs w:val="16"/>
        </w:rPr>
        <w:t xml:space="preserve">, </w:t>
      </w:r>
      <w:r w:rsidRPr="008272AA">
        <w:rPr>
          <w:b/>
          <w:bCs/>
          <w:highlight w:val="green"/>
          <w:u w:val="single"/>
        </w:rPr>
        <w:t>should develop</w:t>
      </w:r>
      <w:r w:rsidRPr="001010B2">
        <w:rPr>
          <w:sz w:val="16"/>
          <w:szCs w:val="16"/>
        </w:rPr>
        <w:t xml:space="preserve"> its own symmetric and asymmetric counter-strategies. </w:t>
      </w:r>
      <w:r w:rsidRPr="008272AA">
        <w:rPr>
          <w:b/>
          <w:bCs/>
          <w:highlight w:val="green"/>
          <w:u w:val="single"/>
        </w:rPr>
        <w:t>A joint operational concept</w:t>
      </w:r>
      <w:r w:rsidRPr="001010B2">
        <w:rPr>
          <w:sz w:val="16"/>
          <w:szCs w:val="16"/>
        </w:rPr>
        <w:t xml:space="preserve"> of </w:t>
      </w:r>
      <w:proofErr w:type="spellStart"/>
      <w:r w:rsidRPr="001010B2">
        <w:rPr>
          <w:sz w:val="16"/>
          <w:szCs w:val="16"/>
        </w:rPr>
        <w:t>AirSea</w:t>
      </w:r>
      <w:proofErr w:type="spellEnd"/>
      <w:r w:rsidRPr="001010B2">
        <w:rPr>
          <w:sz w:val="16"/>
          <w:szCs w:val="16"/>
        </w:rPr>
        <w:t xml:space="preserve"> Battle </w:t>
      </w:r>
      <w:r w:rsidRPr="008272AA">
        <w:rPr>
          <w:b/>
          <w:bCs/>
          <w:highlight w:val="green"/>
          <w:u w:val="single"/>
        </w:rPr>
        <w:t>that</w:t>
      </w:r>
      <w:r w:rsidRPr="001010B2">
        <w:rPr>
          <w:sz w:val="16"/>
          <w:szCs w:val="16"/>
        </w:rPr>
        <w:t xml:space="preserve"> </w:t>
      </w:r>
      <w:r w:rsidRPr="008272AA">
        <w:rPr>
          <w:b/>
          <w:bCs/>
          <w:highlight w:val="green"/>
          <w:u w:val="single"/>
        </w:rPr>
        <w:t>includes</w:t>
      </w:r>
      <w:r w:rsidRPr="001010B2">
        <w:rPr>
          <w:sz w:val="16"/>
          <w:szCs w:val="16"/>
        </w:rPr>
        <w:t xml:space="preserve"> a strong </w:t>
      </w:r>
      <w:r w:rsidRPr="008272AA">
        <w:rPr>
          <w:b/>
          <w:bCs/>
          <w:highlight w:val="green"/>
          <w:u w:val="single"/>
        </w:rPr>
        <w:t xml:space="preserve">cyber </w:t>
      </w:r>
      <w:r w:rsidRPr="001010B2">
        <w:rPr>
          <w:sz w:val="16"/>
          <w:szCs w:val="16"/>
        </w:rPr>
        <w:t xml:space="preserve">component </w:t>
      </w:r>
      <w:r w:rsidRPr="008272AA">
        <w:rPr>
          <w:b/>
          <w:bCs/>
          <w:highlight w:val="green"/>
          <w:u w:val="single"/>
        </w:rPr>
        <w:t>would give US forces and their allies the best chance to defeat adversary A2/AD</w:t>
      </w:r>
      <w:r w:rsidRPr="001010B2">
        <w:rPr>
          <w:sz w:val="16"/>
          <w:szCs w:val="16"/>
        </w:rPr>
        <w:t xml:space="preserve"> forces. Of course, the current Joint Operational Access Concept does make strong mention of cyber operations. However, </w:t>
      </w:r>
      <w:r w:rsidRPr="00E2091E">
        <w:rPr>
          <w:b/>
          <w:bCs/>
          <w:u w:val="single"/>
        </w:rPr>
        <w:t xml:space="preserve">an even </w:t>
      </w:r>
      <w:r w:rsidRPr="008272AA">
        <w:rPr>
          <w:b/>
          <w:bCs/>
          <w:highlight w:val="green"/>
          <w:u w:val="single"/>
        </w:rPr>
        <w:t>stronger emphasis on cyber warfare is needed</w:t>
      </w:r>
      <w:r w:rsidRPr="001010B2">
        <w:rPr>
          <w:sz w:val="16"/>
          <w:szCs w:val="16"/>
        </w:rPr>
        <w:t xml:space="preserve">. In short, </w:t>
      </w:r>
      <w:proofErr w:type="spellStart"/>
      <w:r w:rsidRPr="001010B2">
        <w:rPr>
          <w:sz w:val="16"/>
          <w:szCs w:val="16"/>
        </w:rPr>
        <w:t>AirSea</w:t>
      </w:r>
      <w:proofErr w:type="spellEnd"/>
      <w:r w:rsidRPr="001010B2">
        <w:rPr>
          <w:sz w:val="16"/>
          <w:szCs w:val="16"/>
        </w:rPr>
        <w:t xml:space="preserve"> Battle as an operational concept might already be obsolete and </w:t>
      </w:r>
      <w:r w:rsidRPr="00E2091E">
        <w:rPr>
          <w:b/>
          <w:bCs/>
          <w:u w:val="single"/>
        </w:rPr>
        <w:t>it should be reconstituted as</w:t>
      </w:r>
      <w:r w:rsidRPr="001010B2">
        <w:rPr>
          <w:sz w:val="16"/>
          <w:szCs w:val="16"/>
        </w:rPr>
        <w:t xml:space="preserve"> an “</w:t>
      </w:r>
      <w:proofErr w:type="spellStart"/>
      <w:r w:rsidRPr="00E2091E">
        <w:rPr>
          <w:b/>
          <w:bCs/>
          <w:u w:val="single"/>
        </w:rPr>
        <w:t>AirSeaCyber</w:t>
      </w:r>
      <w:proofErr w:type="spellEnd"/>
      <w:r w:rsidRPr="001010B2">
        <w:rPr>
          <w:sz w:val="16"/>
          <w:szCs w:val="16"/>
        </w:rPr>
        <w:t xml:space="preserve">” concept. If cyber is to become a full-fledged component of </w:t>
      </w:r>
      <w:proofErr w:type="spellStart"/>
      <w:r w:rsidRPr="001010B2">
        <w:rPr>
          <w:sz w:val="16"/>
          <w:szCs w:val="16"/>
        </w:rPr>
        <w:t>AirSea</w:t>
      </w:r>
      <w:proofErr w:type="spellEnd"/>
      <w:r w:rsidRPr="001010B2">
        <w:rPr>
          <w:sz w:val="16"/>
          <w:szCs w:val="16"/>
        </w:rPr>
        <w:t xml:space="preserve">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010B2">
        <w:rPr>
          <w:strike/>
          <w:sz w:val="16"/>
          <w:szCs w:val="16"/>
        </w:rPr>
        <w:t>blind’</w:t>
      </w:r>
      <w:r w:rsidRPr="001010B2">
        <w:rPr>
          <w:sz w:val="16"/>
          <w:szCs w:val="16"/>
        </w:rPr>
        <w:t xml:space="preserve"> their </w:t>
      </w:r>
      <w:r w:rsidRPr="001010B2">
        <w:rPr>
          <w:sz w:val="16"/>
          <w:szCs w:val="16"/>
        </w:rPr>
        <w:lastRenderedPageBreak/>
        <w:t xml:space="preserve">opponent by </w:t>
      </w:r>
      <w:r w:rsidRPr="001010B2">
        <w:rPr>
          <w:strike/>
          <w:sz w:val="16"/>
          <w:szCs w:val="16"/>
        </w:rPr>
        <w:t>crippling</w:t>
      </w:r>
      <w:r w:rsidRPr="001010B2">
        <w:rPr>
          <w:sz w:val="16"/>
          <w:szCs w:val="16"/>
        </w:rPr>
        <w:t xml:space="preserve"> computer and network-centric command and control (C2), battlefield intelligence gathering, and combat capabilities by conducting advanced cyber operations. Simply put: </w:t>
      </w:r>
      <w:r w:rsidRPr="008272AA">
        <w:rPr>
          <w:b/>
          <w:bCs/>
          <w:highlight w:val="green"/>
          <w:u w:val="single"/>
        </w:rPr>
        <w:t>US and allied forces</w:t>
      </w:r>
      <w:r w:rsidRPr="001010B2">
        <w:rPr>
          <w:sz w:val="16"/>
          <w:szCs w:val="16"/>
        </w:rPr>
        <w:t xml:space="preserve"> </w:t>
      </w:r>
      <w:r w:rsidRPr="008272AA">
        <w:rPr>
          <w:b/>
          <w:bCs/>
          <w:highlight w:val="green"/>
          <w:u w:val="single"/>
        </w:rPr>
        <w:t>must</w:t>
      </w:r>
      <w:r w:rsidRPr="001010B2">
        <w:rPr>
          <w:sz w:val="16"/>
          <w:szCs w:val="16"/>
        </w:rPr>
        <w:t xml:space="preserve"> fully understand and </w:t>
      </w:r>
      <w:r w:rsidRPr="008272AA">
        <w:rPr>
          <w:b/>
          <w:bCs/>
          <w:highlight w:val="green"/>
          <w:u w:val="single"/>
        </w:rPr>
        <w:t>articulate the severity of the threat they face</w:t>
      </w:r>
      <w:r w:rsidRPr="001010B2">
        <w:rPr>
          <w:sz w:val="16"/>
          <w:szCs w:val="16"/>
        </w:rPr>
        <w:t xml:space="preserve"> before they can map out any national or multinational strategies. </w:t>
      </w:r>
      <w:r w:rsidRPr="008272AA">
        <w:rPr>
          <w:b/>
          <w:bCs/>
          <w:highlight w:val="green"/>
          <w:u w:val="single"/>
        </w:rPr>
        <w:t>Working</w:t>
      </w:r>
      <w:r w:rsidRPr="001010B2">
        <w:rPr>
          <w:sz w:val="16"/>
          <w:szCs w:val="16"/>
        </w:rPr>
        <w:t xml:space="preserve"> with potential cyber allies </w:t>
      </w:r>
      <w:r w:rsidRPr="008272AA">
        <w:rPr>
          <w:b/>
          <w:bCs/>
          <w:highlight w:val="green"/>
          <w:u w:val="single"/>
        </w:rPr>
        <w:t>to identify</w:t>
      </w:r>
      <w:r w:rsidRPr="001010B2">
        <w:rPr>
          <w:sz w:val="16"/>
          <w:szCs w:val="16"/>
        </w:rPr>
        <w:t xml:space="preserve"> </w:t>
      </w:r>
      <w:r w:rsidRPr="008272AA">
        <w:rPr>
          <w:b/>
          <w:bCs/>
          <w:highlight w:val="green"/>
          <w:u w:val="single"/>
        </w:rPr>
        <w:t xml:space="preserve">common threats and </w:t>
      </w:r>
      <w:r w:rsidRPr="001010B2">
        <w:rPr>
          <w:sz w:val="16"/>
          <w:szCs w:val="16"/>
        </w:rPr>
        <w:t xml:space="preserve">working </w:t>
      </w:r>
      <w:r w:rsidRPr="008272AA">
        <w:rPr>
          <w:b/>
          <w:bCs/>
          <w:highlight w:val="green"/>
          <w:u w:val="single"/>
        </w:rPr>
        <w:t>to mitigate</w:t>
      </w:r>
      <w:r w:rsidRPr="001010B2">
        <w:rPr>
          <w:sz w:val="16"/>
          <w:szCs w:val="16"/>
        </w:rPr>
        <w:t xml:space="preserve"> possible </w:t>
      </w:r>
      <w:r w:rsidRPr="008272AA">
        <w:rPr>
          <w:b/>
          <w:bCs/>
          <w:highlight w:val="green"/>
          <w:u w:val="single"/>
        </w:rPr>
        <w:t>challenges is crucial.</w:t>
      </w:r>
      <w:r w:rsidRPr="001010B2">
        <w:rPr>
          <w:sz w:val="16"/>
          <w:szCs w:val="16"/>
        </w:rPr>
        <w:t xml:space="preserve"> </w:t>
      </w:r>
      <w:r w:rsidRPr="00E2091E">
        <w:rPr>
          <w:b/>
          <w:bCs/>
          <w:u w:val="single"/>
        </w:rPr>
        <w:t>One viable partner</w:t>
      </w:r>
      <w:r w:rsidRPr="001010B2">
        <w:rPr>
          <w:sz w:val="16"/>
          <w:szCs w:val="16"/>
        </w:rPr>
        <w:t xml:space="preserve"> in creating effective cyber capabilities </w:t>
      </w:r>
      <w:r w:rsidRPr="00E2091E">
        <w:rPr>
          <w:b/>
          <w:bCs/>
          <w:u w:val="single"/>
        </w:rPr>
        <w:t>is South Korea</w:t>
      </w:r>
      <w:r w:rsidRPr="001010B2">
        <w:rPr>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8272AA">
        <w:rPr>
          <w:b/>
          <w:bCs/>
          <w:highlight w:val="green"/>
          <w:u w:val="single"/>
        </w:rPr>
        <w:t>With the US committed</w:t>
      </w:r>
      <w:r w:rsidRPr="001010B2">
        <w:rPr>
          <w:sz w:val="16"/>
          <w:szCs w:val="16"/>
        </w:rPr>
        <w:t xml:space="preserve"> </w:t>
      </w:r>
      <w:r w:rsidRPr="008272AA">
        <w:rPr>
          <w:b/>
          <w:bCs/>
          <w:highlight w:val="green"/>
          <w:u w:val="single"/>
        </w:rPr>
        <w:t>to</w:t>
      </w:r>
      <w:r w:rsidRPr="001010B2">
        <w:rPr>
          <w:sz w:val="16"/>
          <w:szCs w:val="16"/>
        </w:rPr>
        <w:t xml:space="preserve"> South </w:t>
      </w:r>
      <w:r w:rsidRPr="008272AA">
        <w:rPr>
          <w:b/>
          <w:bCs/>
          <w:highlight w:val="green"/>
          <w:u w:val="single"/>
        </w:rPr>
        <w:t>Korea’s defense</w:t>
      </w:r>
      <w:r w:rsidRPr="001010B2">
        <w:rPr>
          <w:sz w:val="16"/>
          <w:szCs w:val="16"/>
        </w:rPr>
        <w:t xml:space="preserve">, </w:t>
      </w:r>
      <w:r w:rsidRPr="008272AA">
        <w:rPr>
          <w:b/>
          <w:bCs/>
          <w:highlight w:val="green"/>
          <w:u w:val="single"/>
        </w:rPr>
        <w:t>creating partnerships</w:t>
      </w:r>
      <w:r w:rsidRPr="001010B2">
        <w:rPr>
          <w:sz w:val="16"/>
          <w:szCs w:val="16"/>
        </w:rPr>
        <w:t xml:space="preserve"> in cyberspace </w:t>
      </w:r>
      <w:r w:rsidRPr="008272AA">
        <w:rPr>
          <w:b/>
          <w:bCs/>
          <w:highlight w:val="green"/>
          <w:u w:val="single"/>
        </w:rPr>
        <w:t>can only enhance such a relationship.</w:t>
      </w:r>
      <w:r w:rsidRPr="001010B2">
        <w:rPr>
          <w:sz w:val="16"/>
          <w:szCs w:val="16"/>
        </w:rPr>
        <w:t xml:space="preserve"> Both sides must look past physical threats and expand their partnership across this new domain of possible conflict. </w:t>
      </w:r>
      <w:r w:rsidRPr="008272AA">
        <w:rPr>
          <w:b/>
          <w:bCs/>
          <w:highlight w:val="green"/>
          <w:u w:val="single"/>
        </w:rPr>
        <w:t>Japan is another possible cyberspace partner.</w:t>
      </w:r>
      <w:r w:rsidRPr="001010B2">
        <w:rPr>
          <w:sz w:val="16"/>
          <w:szCs w:val="16"/>
        </w:rPr>
        <w:t xml:space="preserve"> As Matsubara accurately points out, “</w:t>
      </w:r>
      <w:r w:rsidRPr="00E2091E">
        <w:rPr>
          <w:b/>
          <w:bCs/>
          <w:u w:val="single"/>
        </w:rPr>
        <w:t xml:space="preserve">They </w:t>
      </w:r>
      <w:r w:rsidRPr="008272AA">
        <w:rPr>
          <w:b/>
          <w:bCs/>
          <w:highlight w:val="green"/>
          <w:u w:val="single"/>
        </w:rPr>
        <w:t>[US and Japan] have more to lose</w:t>
      </w:r>
      <w:r w:rsidRPr="001010B2">
        <w:rPr>
          <w:sz w:val="16"/>
          <w:szCs w:val="16"/>
        </w:rPr>
        <w:t xml:space="preserve">. </w:t>
      </w:r>
      <w:r w:rsidRPr="008272AA">
        <w:rPr>
          <w:b/>
          <w:bCs/>
          <w:highlight w:val="green"/>
          <w:u w:val="single"/>
        </w:rPr>
        <w:t>If</w:t>
      </w:r>
      <w:r w:rsidRPr="001010B2">
        <w:rPr>
          <w:sz w:val="16"/>
          <w:szCs w:val="16"/>
        </w:rPr>
        <w:t xml:space="preserve"> cyber-</w:t>
      </w:r>
      <w:r w:rsidRPr="008272AA">
        <w:rPr>
          <w:b/>
          <w:bCs/>
          <w:highlight w:val="green"/>
          <w:u w:val="single"/>
        </w:rPr>
        <w:t>attacks</w:t>
      </w:r>
      <w:r w:rsidRPr="001010B2">
        <w:rPr>
          <w:sz w:val="16"/>
          <w:szCs w:val="16"/>
        </w:rPr>
        <w:t xml:space="preserve"> and espionage </w:t>
      </w:r>
      <w:r w:rsidRPr="008272AA">
        <w:rPr>
          <w:b/>
          <w:bCs/>
          <w:highlight w:val="green"/>
          <w:u w:val="single"/>
        </w:rPr>
        <w:t>undermine</w:t>
      </w:r>
      <w:r w:rsidRPr="001010B2">
        <w:rPr>
          <w:sz w:val="16"/>
          <w:szCs w:val="16"/>
        </w:rPr>
        <w:t xml:space="preserve"> </w:t>
      </w:r>
      <w:r w:rsidRPr="008272AA">
        <w:rPr>
          <w:b/>
          <w:bCs/>
          <w:highlight w:val="green"/>
          <w:u w:val="single"/>
        </w:rPr>
        <w:t>their</w:t>
      </w:r>
      <w:r w:rsidRPr="001010B2">
        <w:rPr>
          <w:sz w:val="16"/>
          <w:szCs w:val="16"/>
        </w:rPr>
        <w:t xml:space="preserve"> economies or military </w:t>
      </w:r>
      <w:r w:rsidRPr="008272AA">
        <w:rPr>
          <w:b/>
          <w:bCs/>
          <w:highlight w:val="green"/>
          <w:u w:val="single"/>
        </w:rPr>
        <w:t>capability</w:t>
      </w:r>
      <w:r w:rsidRPr="001010B2">
        <w:rPr>
          <w:sz w:val="16"/>
          <w:szCs w:val="16"/>
        </w:rPr>
        <w:t xml:space="preserve">, larger geostrategic balances may be affected and </w:t>
      </w:r>
      <w:r w:rsidRPr="008272AA">
        <w:rPr>
          <w:b/>
          <w:bCs/>
          <w:highlight w:val="green"/>
          <w:u w:val="single"/>
        </w:rPr>
        <w:t>the</w:t>
      </w:r>
      <w:r w:rsidRPr="001010B2">
        <w:rPr>
          <w:sz w:val="16"/>
          <w:szCs w:val="16"/>
        </w:rPr>
        <w:t xml:space="preserve"> negative </w:t>
      </w:r>
      <w:r w:rsidRPr="008272AA">
        <w:rPr>
          <w:b/>
          <w:bCs/>
          <w:highlight w:val="green"/>
          <w:u w:val="single"/>
        </w:rPr>
        <w:t>consequences may spill over</w:t>
      </w:r>
      <w:r w:rsidRPr="001010B2">
        <w:rPr>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proofErr w:type="gramStart"/>
      <w:r w:rsidRPr="00E2091E">
        <w:rPr>
          <w:b/>
          <w:bCs/>
          <w:u w:val="single"/>
        </w:rPr>
        <w:t>US</w:t>
      </w:r>
      <w:proofErr w:type="gramEnd"/>
      <w:r w:rsidRPr="00E2091E">
        <w:rPr>
          <w:b/>
          <w:bCs/>
          <w:u w:val="single"/>
        </w:rPr>
        <w:t xml:space="preserve"> planners</w:t>
      </w:r>
      <w:r w:rsidRPr="001010B2">
        <w:rPr>
          <w:sz w:val="16"/>
          <w:szCs w:val="16"/>
        </w:rPr>
        <w:t xml:space="preserve"> and their allies </w:t>
      </w:r>
      <w:r w:rsidRPr="00E2091E">
        <w:rPr>
          <w:b/>
          <w:bCs/>
          <w:u w:val="single"/>
        </w:rPr>
        <w:t>must</w:t>
      </w:r>
      <w:r w:rsidRPr="001010B2">
        <w:rPr>
          <w:sz w:val="16"/>
          <w:szCs w:val="16"/>
        </w:rPr>
        <w:t xml:space="preserve"> also </w:t>
      </w:r>
      <w:r w:rsidRPr="00E2091E">
        <w:rPr>
          <w:b/>
          <w:bCs/>
          <w:u w:val="single"/>
        </w:rPr>
        <w:t>utilize</w:t>
      </w:r>
      <w:r w:rsidRPr="001010B2">
        <w:rPr>
          <w:sz w:val="16"/>
          <w:szCs w:val="16"/>
        </w:rPr>
        <w:t xml:space="preserve"> such </w:t>
      </w:r>
      <w:r w:rsidRPr="00E2091E">
        <w:rPr>
          <w:b/>
          <w:bCs/>
          <w:u w:val="single"/>
        </w:rPr>
        <w:t>capabilities</w:t>
      </w:r>
      <w:r w:rsidRPr="001010B2">
        <w:rPr>
          <w:sz w:val="16"/>
          <w:szCs w:val="16"/>
        </w:rPr>
        <w:t xml:space="preserve"> in developing their response. </w:t>
      </w:r>
      <w:r w:rsidRPr="008272AA">
        <w:rPr>
          <w:b/>
          <w:bCs/>
          <w:highlight w:val="green"/>
          <w:u w:val="single"/>
        </w:rPr>
        <w:t>Cyber warfare offers</w:t>
      </w:r>
      <w:r w:rsidRPr="001010B2">
        <w:rPr>
          <w:sz w:val="16"/>
          <w:szCs w:val="16"/>
        </w:rPr>
        <w:t xml:space="preserve"> proportionally the </w:t>
      </w:r>
      <w:r w:rsidRPr="008272AA">
        <w:rPr>
          <w:b/>
          <w:bCs/>
          <w:highlight w:val="green"/>
          <w:u w:val="single"/>
        </w:rPr>
        <w:t>strongest asymmetric capabilities at the lowest possible cost</w:t>
      </w:r>
      <w:r w:rsidRPr="001010B2">
        <w:rPr>
          <w:sz w:val="16"/>
          <w:szCs w:val="16"/>
        </w:rPr>
        <w:t xml:space="preserve">. Almost </w:t>
      </w:r>
      <w:r w:rsidRPr="008272AA">
        <w:rPr>
          <w:b/>
          <w:bCs/>
          <w:highlight w:val="green"/>
          <w:u w:val="single"/>
        </w:rPr>
        <w:t>all</w:t>
      </w:r>
      <w:r w:rsidRPr="001010B2">
        <w:rPr>
          <w:sz w:val="16"/>
          <w:szCs w:val="16"/>
        </w:rPr>
        <w:t xml:space="preserve"> military C2 and deployed </w:t>
      </w:r>
      <w:r w:rsidRPr="008272AA">
        <w:rPr>
          <w:b/>
          <w:bCs/>
          <w:highlight w:val="green"/>
          <w:u w:val="single"/>
        </w:rPr>
        <w:t>weapons systems rely on</w:t>
      </w:r>
      <w:r w:rsidRPr="001010B2">
        <w:rPr>
          <w:sz w:val="16"/>
          <w:szCs w:val="16"/>
        </w:rPr>
        <w:t xml:space="preserve"> </w:t>
      </w:r>
      <w:r w:rsidRPr="008272AA">
        <w:rPr>
          <w:b/>
          <w:bCs/>
          <w:highlight w:val="green"/>
          <w:u w:val="single"/>
        </w:rPr>
        <w:t>computer</w:t>
      </w:r>
      <w:r w:rsidRPr="001010B2">
        <w:rPr>
          <w:sz w:val="16"/>
          <w:szCs w:val="16"/>
        </w:rPr>
        <w:t xml:space="preserve"> hardware and </w:t>
      </w:r>
      <w:r w:rsidRPr="008272AA">
        <w:rPr>
          <w:b/>
          <w:bCs/>
          <w:highlight w:val="green"/>
          <w:u w:val="single"/>
        </w:rPr>
        <w:t>software.</w:t>
      </w:r>
      <w:r w:rsidRPr="001010B2">
        <w:rPr>
          <w:sz w:val="16"/>
          <w:szCs w:val="16"/>
        </w:rPr>
        <w:t xml:space="preserve"> </w:t>
      </w:r>
      <w:r w:rsidRPr="008272AA">
        <w:rPr>
          <w:b/>
          <w:bCs/>
          <w:highlight w:val="green"/>
          <w:u w:val="single"/>
        </w:rPr>
        <w:t>As other nations’</w:t>
      </w:r>
      <w:r w:rsidRPr="001010B2">
        <w:rPr>
          <w:sz w:val="16"/>
          <w:szCs w:val="16"/>
        </w:rPr>
        <w:t xml:space="preserve"> military planners </w:t>
      </w:r>
      <w:r w:rsidRPr="008272AA">
        <w:rPr>
          <w:b/>
          <w:bCs/>
          <w:highlight w:val="green"/>
          <w:u w:val="single"/>
        </w:rPr>
        <w:t>develop</w:t>
      </w:r>
      <w:r w:rsidRPr="001010B2">
        <w:rPr>
          <w:sz w:val="16"/>
          <w:szCs w:val="16"/>
        </w:rPr>
        <w:t xml:space="preserve"> networked </w:t>
      </w:r>
      <w:r w:rsidRPr="008272AA">
        <w:rPr>
          <w:b/>
          <w:bCs/>
          <w:highlight w:val="green"/>
          <w:u w:val="single"/>
        </w:rPr>
        <w:t>joint operations</w:t>
      </w:r>
      <w:r w:rsidRPr="001010B2">
        <w:rPr>
          <w:sz w:val="16"/>
          <w:szCs w:val="16"/>
        </w:rPr>
        <w:t xml:space="preserve"> to multi-domain warfare, </w:t>
      </w:r>
      <w:r w:rsidRPr="008272AA">
        <w:rPr>
          <w:b/>
          <w:bCs/>
          <w:highlight w:val="green"/>
          <w:u w:val="single"/>
        </w:rPr>
        <w:t>they</w:t>
      </w:r>
      <w:r w:rsidRPr="001010B2">
        <w:rPr>
          <w:sz w:val="16"/>
          <w:szCs w:val="16"/>
        </w:rPr>
        <w:t xml:space="preserve"> also </w:t>
      </w:r>
      <w:r w:rsidRPr="008272AA">
        <w:rPr>
          <w:b/>
          <w:bCs/>
          <w:highlight w:val="green"/>
          <w:u w:val="single"/>
        </w:rPr>
        <w:t>open their systems for exploitation</w:t>
      </w:r>
      <w:r w:rsidRPr="001010B2">
        <w:rPr>
          <w:sz w:val="16"/>
          <w:szCs w:val="16"/>
        </w:rPr>
        <w:t xml:space="preserve"> by cyber-attack. US and allied technology experts must begin or accelerate long-range studies of possible adversaries’ hardware, software, computer networks, and fiber optic communications. </w:t>
      </w:r>
      <w:r w:rsidRPr="008272AA">
        <w:rPr>
          <w:b/>
          <w:bCs/>
          <w:highlight w:val="green"/>
          <w:u w:val="single"/>
        </w:rPr>
        <w:t>This will allow</w:t>
      </w:r>
      <w:r w:rsidRPr="001010B2">
        <w:rPr>
          <w:sz w:val="16"/>
          <w:szCs w:val="16"/>
        </w:rPr>
        <w:t xml:space="preserve"> US and </w:t>
      </w:r>
      <w:r w:rsidRPr="008272AA">
        <w:rPr>
          <w:b/>
          <w:bCs/>
          <w:highlight w:val="green"/>
          <w:u w:val="single"/>
        </w:rPr>
        <w:t>allied cyber commands to deploy malware,</w:t>
      </w:r>
      <w:r w:rsidRPr="001010B2">
        <w:rPr>
          <w:sz w:val="16"/>
          <w:szCs w:val="16"/>
        </w:rPr>
        <w:t xml:space="preserve"> viruses, and coordinated strikes on fiber-based communications networks that would launch any enemy offensive or defensive operations. </w:t>
      </w:r>
      <w:r w:rsidRPr="008272AA">
        <w:rPr>
          <w:b/>
          <w:bCs/>
          <w:highlight w:val="green"/>
          <w:u w:val="single"/>
        </w:rPr>
        <w:t>Cyber warfare,</w:t>
      </w:r>
      <w:r w:rsidRPr="001010B2">
        <w:rPr>
          <w:sz w:val="16"/>
          <w:szCs w:val="16"/>
        </w:rPr>
        <w:t xml:space="preserve"> if conducted in coordination with standard tactical operations, </w:t>
      </w:r>
      <w:r w:rsidRPr="008272AA">
        <w:rPr>
          <w:b/>
          <w:bCs/>
          <w:highlight w:val="green"/>
          <w:u w:val="single"/>
        </w:rPr>
        <w:t>could be the ultimate cross-domain</w:t>
      </w:r>
      <w:r w:rsidRPr="001010B2">
        <w:rPr>
          <w:sz w:val="16"/>
          <w:szCs w:val="16"/>
        </w:rPr>
        <w:t xml:space="preserve"> asymmetric </w:t>
      </w:r>
      <w:r w:rsidRPr="008272AA">
        <w:rPr>
          <w:b/>
          <w:bCs/>
          <w:highlight w:val="green"/>
          <w:u w:val="single"/>
        </w:rPr>
        <w:t>weapon</w:t>
      </w:r>
      <w:r w:rsidRPr="001010B2">
        <w:rPr>
          <w:sz w:val="16"/>
          <w:szCs w:val="16"/>
        </w:rPr>
        <w:t xml:space="preserve"> in modern 21st century warfare against any nation that utilizes networked military technologies. Any good operational concept must always attempt to minimize any negative consequences of its implementation. </w:t>
      </w:r>
      <w:proofErr w:type="spellStart"/>
      <w:r w:rsidRPr="001010B2">
        <w:rPr>
          <w:sz w:val="16"/>
          <w:szCs w:val="16"/>
        </w:rPr>
        <w:t>AirSeaCyber</w:t>
      </w:r>
      <w:proofErr w:type="spellEnd"/>
      <w:r w:rsidRPr="001010B2">
        <w:rPr>
          <w:sz w:val="16"/>
          <w:szCs w:val="16"/>
        </w:rPr>
        <w:t xml:space="preserve"> presents US policymakers and their allies with a toolkit to deal with the diverse global military challenges of the 21st Century. </w:t>
      </w:r>
      <w:r w:rsidRPr="00E2091E">
        <w:rPr>
          <w:b/>
          <w:bCs/>
          <w:u w:val="single"/>
        </w:rPr>
        <w:t>The inclusion of cyber</w:t>
      </w:r>
      <w:r w:rsidRPr="001010B2">
        <w:rPr>
          <w:sz w:val="16"/>
          <w:szCs w:val="16"/>
        </w:rPr>
        <w:t xml:space="preserve"> obviously </w:t>
      </w:r>
      <w:r w:rsidRPr="00E2091E">
        <w:rPr>
          <w:b/>
          <w:bCs/>
          <w:u w:val="single"/>
        </w:rPr>
        <w:t>declares</w:t>
      </w:r>
      <w:r w:rsidRPr="001010B2">
        <w:rPr>
          <w:sz w:val="16"/>
          <w:szCs w:val="16"/>
        </w:rPr>
        <w:t xml:space="preserve"> </w:t>
      </w:r>
      <w:r w:rsidRPr="00E2091E">
        <w:rPr>
          <w:b/>
          <w:bCs/>
          <w:u w:val="single"/>
        </w:rPr>
        <w:t xml:space="preserve">that </w:t>
      </w:r>
      <w:r w:rsidRPr="008272AA">
        <w:rPr>
          <w:b/>
          <w:bCs/>
          <w:highlight w:val="green"/>
          <w:u w:val="single"/>
        </w:rPr>
        <w:t>the US</w:t>
      </w:r>
      <w:r w:rsidRPr="001010B2">
        <w:rPr>
          <w:sz w:val="16"/>
          <w:szCs w:val="16"/>
        </w:rPr>
        <w:t xml:space="preserve"> </w:t>
      </w:r>
      <w:r w:rsidRPr="008272AA">
        <w:rPr>
          <w:b/>
          <w:bCs/>
          <w:highlight w:val="green"/>
          <w:u w:val="single"/>
        </w:rPr>
        <w:t>and</w:t>
      </w:r>
      <w:r w:rsidRPr="001010B2">
        <w:rPr>
          <w:sz w:val="16"/>
          <w:szCs w:val="16"/>
        </w:rPr>
        <w:t xml:space="preserve"> its </w:t>
      </w:r>
      <w:r w:rsidRPr="008272AA">
        <w:rPr>
          <w:b/>
          <w:bCs/>
          <w:highlight w:val="green"/>
          <w:u w:val="single"/>
        </w:rPr>
        <w:t>allies</w:t>
      </w:r>
      <w:r w:rsidRPr="001010B2">
        <w:rPr>
          <w:sz w:val="16"/>
          <w:szCs w:val="16"/>
        </w:rPr>
        <w:t xml:space="preserve"> </w:t>
      </w:r>
      <w:r w:rsidRPr="008272AA">
        <w:rPr>
          <w:b/>
          <w:bCs/>
          <w:highlight w:val="green"/>
          <w:u w:val="single"/>
        </w:rPr>
        <w:t>are prepared to enter a new domain</w:t>
      </w:r>
      <w:r w:rsidRPr="001010B2">
        <w:rPr>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w:t>
      </w:r>
      <w:proofErr w:type="spellStart"/>
      <w:r w:rsidRPr="001010B2">
        <w:rPr>
          <w:sz w:val="16"/>
          <w:szCs w:val="16"/>
        </w:rPr>
        <w:t>AirSea</w:t>
      </w:r>
      <w:proofErr w:type="spellEnd"/>
      <w:r w:rsidRPr="001010B2">
        <w:rPr>
          <w:sz w:val="16"/>
          <w:szCs w:val="16"/>
        </w:rPr>
        <w:t xml:space="preserve"> Battle ideas into a more focused </w:t>
      </w:r>
      <w:proofErr w:type="spellStart"/>
      <w:r w:rsidRPr="001010B2">
        <w:rPr>
          <w:sz w:val="16"/>
          <w:szCs w:val="16"/>
        </w:rPr>
        <w:t>AirSeaCyber</w:t>
      </w:r>
      <w:proofErr w:type="spellEnd"/>
      <w:r w:rsidRPr="001010B2">
        <w:rPr>
          <w:sz w:val="16"/>
          <w:szCs w:val="16"/>
        </w:rPr>
        <w:t xml:space="preserve">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8272AA">
        <w:rPr>
          <w:b/>
          <w:bCs/>
          <w:highlight w:val="green"/>
          <w:u w:val="single"/>
        </w:rPr>
        <w:t>Working with allies to develop ties</w:t>
      </w:r>
      <w:r w:rsidRPr="001010B2">
        <w:rPr>
          <w:sz w:val="16"/>
          <w:szCs w:val="16"/>
        </w:rPr>
        <w:t xml:space="preserve"> in cyberspace in the Asia-Pacific </w:t>
      </w:r>
      <w:r w:rsidRPr="00E2091E">
        <w:rPr>
          <w:b/>
          <w:bCs/>
          <w:u w:val="single"/>
        </w:rPr>
        <w:t xml:space="preserve">can only </w:t>
      </w:r>
      <w:r w:rsidRPr="008272AA">
        <w:rPr>
          <w:b/>
          <w:bCs/>
          <w:highlight w:val="green"/>
          <w:u w:val="single"/>
        </w:rPr>
        <w:t>create a strong force multiplier effect</w:t>
      </w:r>
      <w:r w:rsidRPr="001010B2">
        <w:rPr>
          <w:sz w:val="16"/>
          <w:szCs w:val="16"/>
        </w:rPr>
        <w:t xml:space="preserve"> and should be considered a top priority.</w:t>
      </w:r>
    </w:p>
    <w:p w:rsidR="009D2143" w:rsidRPr="00E2091E" w:rsidRDefault="009D2143" w:rsidP="009D2143">
      <w:pPr>
        <w:pStyle w:val="Heading4"/>
        <w:rPr>
          <w:rFonts w:cs="Times New Roman"/>
        </w:rPr>
      </w:pPr>
      <w:r w:rsidRPr="00E2091E">
        <w:rPr>
          <w:rFonts w:cs="Times New Roman"/>
        </w:rPr>
        <w:t>China’s rapidly modernizing its military for an A2AD strategy — that fuels territorial disputes</w:t>
      </w:r>
    </w:p>
    <w:p w:rsidR="009D2143" w:rsidRPr="00E2091E" w:rsidRDefault="009D2143" w:rsidP="009D2143">
      <w:pPr>
        <w:rPr>
          <w:rStyle w:val="StyleStyleBold12pt"/>
        </w:rPr>
      </w:pPr>
      <w:r w:rsidRPr="00E2091E">
        <w:rPr>
          <w:rStyle w:val="StyleStyleBold12pt"/>
        </w:rPr>
        <w:t xml:space="preserve">RTT 13 </w:t>
      </w:r>
    </w:p>
    <w:p w:rsidR="009D2143" w:rsidRPr="004E1930" w:rsidRDefault="009D2143" w:rsidP="009D2143">
      <w:pPr>
        <w:rPr>
          <w:szCs w:val="16"/>
        </w:rPr>
      </w:pPr>
      <w:r w:rsidRPr="004E1930">
        <w:rPr>
          <w:szCs w:val="16"/>
        </w:rPr>
        <w:t xml:space="preserve">China’s Anti-access </w:t>
      </w:r>
      <w:proofErr w:type="gramStart"/>
      <w:r w:rsidRPr="004E1930">
        <w:rPr>
          <w:szCs w:val="16"/>
        </w:rPr>
        <w:t>And</w:t>
      </w:r>
      <w:proofErr w:type="gramEnd"/>
      <w:r w:rsidRPr="004E1930">
        <w:rPr>
          <w:szCs w:val="16"/>
        </w:rPr>
        <w:t xml:space="preserve"> Area-denial Capabilities Bolstered: Pentagon Report, </w:t>
      </w:r>
      <w:hyperlink r:id="rId30" w:history="1">
        <w:r w:rsidRPr="004E1930">
          <w:rPr>
            <w:szCs w:val="16"/>
          </w:rPr>
          <w:t>http://www.rttnews.com/2111200/china-s-anti-access-and-area-denial-capabilities-bolstered-pentagon-report.aspx</w:t>
        </w:r>
      </w:hyperlink>
    </w:p>
    <w:p w:rsidR="009D2143" w:rsidRPr="00E2091E" w:rsidRDefault="009D2143" w:rsidP="009D2143">
      <w:pPr>
        <w:rPr>
          <w:b/>
          <w:bCs/>
          <w:u w:val="single"/>
        </w:rPr>
      </w:pPr>
    </w:p>
    <w:p w:rsidR="009D2143" w:rsidRPr="00E2091E" w:rsidRDefault="009D2143" w:rsidP="009D2143">
      <w:pPr>
        <w:rPr>
          <w:b/>
          <w:iCs/>
          <w:u w:val="single"/>
          <w:bdr w:val="single" w:sz="18" w:space="0" w:color="auto"/>
        </w:rPr>
      </w:pPr>
      <w:r w:rsidRPr="00E2091E">
        <w:rPr>
          <w:b/>
          <w:bCs/>
          <w:u w:val="single"/>
        </w:rPr>
        <w:t>A new report of the</w:t>
      </w:r>
      <w:r w:rsidRPr="00A046FB">
        <w:rPr>
          <w:sz w:val="16"/>
        </w:rPr>
        <w:t xml:space="preserve"> U.S. </w:t>
      </w:r>
      <w:r w:rsidRPr="00E2091E">
        <w:rPr>
          <w:b/>
          <w:bCs/>
          <w:u w:val="single"/>
        </w:rPr>
        <w:t>Defense Department</w:t>
      </w:r>
      <w:r w:rsidRPr="00E2091E">
        <w:rPr>
          <w:u w:val="single"/>
        </w:rPr>
        <w:t xml:space="preserve"> </w:t>
      </w:r>
      <w:r w:rsidRPr="00E2091E">
        <w:rPr>
          <w:b/>
          <w:bCs/>
          <w:u w:val="single"/>
        </w:rPr>
        <w:t>says</w:t>
      </w:r>
      <w:r w:rsidRPr="00A046FB">
        <w:rPr>
          <w:sz w:val="16"/>
        </w:rPr>
        <w:t xml:space="preserve"> that </w:t>
      </w:r>
      <w:r w:rsidRPr="008272AA">
        <w:rPr>
          <w:b/>
          <w:bCs/>
          <w:highlight w:val="green"/>
          <w:u w:val="single"/>
        </w:rPr>
        <w:t>China is</w:t>
      </w:r>
      <w:r w:rsidRPr="00E2091E">
        <w:rPr>
          <w:u w:val="single"/>
        </w:rPr>
        <w:t xml:space="preserve"> </w:t>
      </w:r>
      <w:r w:rsidRPr="008272AA">
        <w:rPr>
          <w:b/>
          <w:bCs/>
          <w:highlight w:val="green"/>
          <w:u w:val="single"/>
        </w:rPr>
        <w:t>increasing its</w:t>
      </w:r>
      <w:r w:rsidRPr="00E2091E">
        <w:rPr>
          <w:u w:val="single"/>
        </w:rPr>
        <w:t xml:space="preserve"> rapid </w:t>
      </w:r>
      <w:r w:rsidRPr="008272AA">
        <w:rPr>
          <w:b/>
          <w:bCs/>
          <w:highlight w:val="green"/>
          <w:u w:val="single"/>
        </w:rPr>
        <w:t>military modernization program</w:t>
      </w:r>
      <w:r w:rsidRPr="00E2091E">
        <w:rPr>
          <w:u w:val="single"/>
        </w:rPr>
        <w:t xml:space="preserve">, </w:t>
      </w:r>
      <w:r w:rsidRPr="008272AA">
        <w:rPr>
          <w:b/>
          <w:bCs/>
          <w:highlight w:val="green"/>
          <w:u w:val="single"/>
        </w:rPr>
        <w:t>and</w:t>
      </w:r>
      <w:r w:rsidRPr="00E2091E">
        <w:rPr>
          <w:u w:val="single"/>
        </w:rPr>
        <w:t xml:space="preserve"> that </w:t>
      </w:r>
      <w:r w:rsidRPr="008272AA">
        <w:rPr>
          <w:b/>
          <w:bCs/>
          <w:highlight w:val="green"/>
          <w:u w:val="single"/>
        </w:rPr>
        <w:t>the</w:t>
      </w:r>
      <w:r w:rsidRPr="00E2091E">
        <w:rPr>
          <w:u w:val="single"/>
        </w:rPr>
        <w:t xml:space="preserve"> advanced </w:t>
      </w:r>
      <w:r w:rsidRPr="008272AA">
        <w:rPr>
          <w:b/>
          <w:bCs/>
          <w:highlight w:val="green"/>
          <w:u w:val="single"/>
        </w:rPr>
        <w:t>technologies</w:t>
      </w:r>
      <w:r w:rsidRPr="00E2091E">
        <w:rPr>
          <w:u w:val="single"/>
        </w:rPr>
        <w:t xml:space="preserve"> </w:t>
      </w:r>
      <w:r w:rsidRPr="008272AA">
        <w:rPr>
          <w:b/>
          <w:bCs/>
          <w:highlight w:val="green"/>
          <w:u w:val="single"/>
        </w:rPr>
        <w:t>bolster</w:t>
      </w:r>
      <w:r w:rsidRPr="00E2091E">
        <w:rPr>
          <w:u w:val="single"/>
        </w:rPr>
        <w:t xml:space="preserve"> China's </w:t>
      </w:r>
      <w:r w:rsidRPr="008272AA">
        <w:rPr>
          <w:b/>
          <w:bCs/>
          <w:highlight w:val="green"/>
          <w:u w:val="single"/>
        </w:rPr>
        <w:t>anti-access</w:t>
      </w:r>
      <w:r w:rsidRPr="00E2091E">
        <w:rPr>
          <w:u w:val="single"/>
        </w:rPr>
        <w:t xml:space="preserve"> </w:t>
      </w:r>
      <w:r w:rsidRPr="008272AA">
        <w:rPr>
          <w:b/>
          <w:bCs/>
          <w:highlight w:val="green"/>
          <w:u w:val="single"/>
        </w:rPr>
        <w:t>and area-</w:t>
      </w:r>
      <w:r w:rsidRPr="008272AA">
        <w:rPr>
          <w:b/>
          <w:bCs/>
          <w:highlight w:val="green"/>
          <w:u w:val="single"/>
        </w:rPr>
        <w:lastRenderedPageBreak/>
        <w:t>denial</w:t>
      </w:r>
      <w:r w:rsidRPr="00E2091E">
        <w:rPr>
          <w:u w:val="single"/>
        </w:rPr>
        <w:t xml:space="preserve"> capabilities</w:t>
      </w:r>
      <w:r w:rsidRPr="00A046FB">
        <w:rPr>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w:t>
      </w:r>
      <w:proofErr w:type="gramStart"/>
      <w:r w:rsidRPr="00A046FB">
        <w:rPr>
          <w:sz w:val="16"/>
        </w:rPr>
        <w:t>strait</w:t>
      </w:r>
      <w:proofErr w:type="gramEnd"/>
      <w:r w:rsidRPr="00A046FB">
        <w:rPr>
          <w:sz w:val="16"/>
        </w:rPr>
        <w:t xml:space="preserve">; U.S.-China military-to-military contacts and the U.S. strategy for such engagement; and the nature of China's cyber activities directed against the Defense Department. David F. </w:t>
      </w:r>
      <w:proofErr w:type="spellStart"/>
      <w:r w:rsidRPr="00A046FB">
        <w:rPr>
          <w:sz w:val="16"/>
        </w:rPr>
        <w:t>Helvey</w:t>
      </w:r>
      <w:proofErr w:type="spellEnd"/>
      <w:r w:rsidRPr="00A046FB">
        <w:rPr>
          <w:sz w:val="16"/>
        </w:rPr>
        <w:t xml:space="preserve">, Deputy Assistant Secretary of Defense for East Asia, briefed Pentagon reporters on the report. He noted that the report, which </w:t>
      </w:r>
      <w:proofErr w:type="spellStart"/>
      <w:proofErr w:type="gramStart"/>
      <w:r w:rsidRPr="00A046FB">
        <w:rPr>
          <w:sz w:val="16"/>
        </w:rPr>
        <w:t>DoD</w:t>
      </w:r>
      <w:proofErr w:type="spellEnd"/>
      <w:proofErr w:type="gramEnd"/>
      <w:r w:rsidRPr="00A046FB">
        <w:rPr>
          <w:sz w:val="16"/>
        </w:rPr>
        <w:t xml:space="preserve"> coordinates with other agencies, "reflects broadly the views held across the United States government." </w:t>
      </w:r>
      <w:r w:rsidRPr="008272AA">
        <w:rPr>
          <w:b/>
          <w:bCs/>
          <w:highlight w:val="green"/>
          <w:u w:val="single"/>
        </w:rPr>
        <w:t>The report is factual</w:t>
      </w:r>
      <w:r w:rsidRPr="00A046FB">
        <w:rPr>
          <w:sz w:val="16"/>
        </w:rPr>
        <w:t xml:space="preserve"> </w:t>
      </w:r>
      <w:r w:rsidRPr="008272AA">
        <w:rPr>
          <w:b/>
          <w:bCs/>
          <w:highlight w:val="green"/>
          <w:u w:val="single"/>
        </w:rPr>
        <w:t>and not speculative</w:t>
      </w:r>
      <w:r w:rsidRPr="00A046FB">
        <w:rPr>
          <w:sz w:val="16"/>
        </w:rPr>
        <w:t xml:space="preserve">, he noted. </w:t>
      </w:r>
      <w:proofErr w:type="spellStart"/>
      <w:r w:rsidRPr="00A046FB">
        <w:rPr>
          <w:sz w:val="16"/>
        </w:rPr>
        <w:t>Helvey</w:t>
      </w:r>
      <w:proofErr w:type="spellEnd"/>
      <w:r w:rsidRPr="00A046FB">
        <w:rPr>
          <w:sz w:val="16"/>
        </w:rPr>
        <w:t xml:space="preserve"> said the trends in </w:t>
      </w:r>
      <w:r w:rsidRPr="00E2091E">
        <w:rPr>
          <w:u w:val="single"/>
        </w:rPr>
        <w:t xml:space="preserve">this </w:t>
      </w:r>
      <w:r w:rsidRPr="00A046FB">
        <w:rPr>
          <w:sz w:val="16"/>
        </w:rPr>
        <w:t xml:space="preserve">year's </w:t>
      </w:r>
      <w:r w:rsidRPr="00E2091E">
        <w:rPr>
          <w:u w:val="single"/>
        </w:rPr>
        <w:t xml:space="preserve">report show "a good deal of continuity in terms of the modernization priorities (of China)," despite the 2012 and 2013 turnover to new leadership in that Communist country. The document notes that </w:t>
      </w:r>
      <w:r w:rsidRPr="008272AA">
        <w:rPr>
          <w:b/>
          <w:bCs/>
          <w:highlight w:val="green"/>
          <w:u w:val="single"/>
        </w:rPr>
        <w:t>China</w:t>
      </w:r>
      <w:r w:rsidRPr="00E2091E">
        <w:rPr>
          <w:u w:val="single"/>
        </w:rPr>
        <w:t xml:space="preserve"> has </w:t>
      </w:r>
      <w:r w:rsidRPr="008272AA">
        <w:rPr>
          <w:b/>
          <w:bCs/>
          <w:highlight w:val="green"/>
          <w:u w:val="single"/>
        </w:rPr>
        <w:t>launched its first</w:t>
      </w:r>
      <w:r w:rsidRPr="00E2091E">
        <w:rPr>
          <w:u w:val="single"/>
        </w:rPr>
        <w:t xml:space="preserve"> aircraft </w:t>
      </w:r>
      <w:r w:rsidRPr="008272AA">
        <w:rPr>
          <w:b/>
          <w:bCs/>
          <w:highlight w:val="green"/>
          <w:u w:val="single"/>
        </w:rPr>
        <w:t>carrier</w:t>
      </w:r>
      <w:r w:rsidRPr="00E2091E">
        <w:rPr>
          <w:u w:val="single"/>
        </w:rPr>
        <w:t xml:space="preserve"> in 2012 </w:t>
      </w:r>
      <w:r w:rsidRPr="008272AA">
        <w:rPr>
          <w:b/>
          <w:bCs/>
          <w:highlight w:val="green"/>
          <w:u w:val="single"/>
        </w:rPr>
        <w:t>and has been sustaining investments in</w:t>
      </w:r>
      <w:r w:rsidRPr="00E2091E">
        <w:rPr>
          <w:u w:val="single"/>
        </w:rPr>
        <w:t xml:space="preserve"> advanced short- and medium-range conventional </w:t>
      </w:r>
      <w:r w:rsidRPr="008272AA">
        <w:rPr>
          <w:b/>
          <w:bCs/>
          <w:highlight w:val="green"/>
          <w:u w:val="single"/>
        </w:rPr>
        <w:t>ballistic missiles</w:t>
      </w:r>
      <w:r w:rsidRPr="00E2091E">
        <w:rPr>
          <w:u w:val="single"/>
        </w:rPr>
        <w:t xml:space="preserve">, land-attack and anti-ship </w:t>
      </w:r>
      <w:r w:rsidRPr="008272AA">
        <w:rPr>
          <w:b/>
          <w:bCs/>
          <w:highlight w:val="green"/>
          <w:u w:val="single"/>
        </w:rPr>
        <w:t>cruise missiles</w:t>
      </w:r>
      <w:r w:rsidRPr="00E2091E">
        <w:rPr>
          <w:u w:val="single"/>
        </w:rPr>
        <w:t xml:space="preserve">, counter-space weapons </w:t>
      </w:r>
      <w:r w:rsidRPr="008272AA">
        <w:rPr>
          <w:b/>
          <w:bCs/>
          <w:highlight w:val="green"/>
          <w:u w:val="single"/>
        </w:rPr>
        <w:t>and</w:t>
      </w:r>
      <w:r w:rsidRPr="00E2091E">
        <w:rPr>
          <w:u w:val="single"/>
        </w:rPr>
        <w:t xml:space="preserve"> military </w:t>
      </w:r>
      <w:r w:rsidRPr="008272AA">
        <w:rPr>
          <w:b/>
          <w:bCs/>
          <w:highlight w:val="green"/>
          <w:u w:val="single"/>
        </w:rPr>
        <w:t>cyberspace systems</w:t>
      </w:r>
      <w:r w:rsidRPr="00A046FB">
        <w:rPr>
          <w:sz w:val="16"/>
        </w:rPr>
        <w:t xml:space="preserve">. "The issue here is not one particular weapons system. </w:t>
      </w:r>
      <w:r w:rsidRPr="008272AA">
        <w:rPr>
          <w:b/>
          <w:bCs/>
          <w:highlight w:val="green"/>
          <w:u w:val="single"/>
        </w:rPr>
        <w:t>It's the integration</w:t>
      </w:r>
      <w:r w:rsidRPr="00E2091E">
        <w:rPr>
          <w:u w:val="single"/>
        </w:rPr>
        <w:t xml:space="preserve"> and overlapping nature </w:t>
      </w:r>
      <w:r w:rsidRPr="008272AA">
        <w:rPr>
          <w:b/>
          <w:bCs/>
          <w:highlight w:val="green"/>
          <w:u w:val="single"/>
        </w:rPr>
        <w:t>of</w:t>
      </w:r>
      <w:r w:rsidRPr="00E2091E">
        <w:rPr>
          <w:u w:val="single"/>
        </w:rPr>
        <w:t xml:space="preserve"> these weapons </w:t>
      </w:r>
      <w:r w:rsidRPr="008272AA">
        <w:rPr>
          <w:b/>
          <w:bCs/>
          <w:highlight w:val="green"/>
          <w:u w:val="single"/>
        </w:rPr>
        <w:t>systems</w:t>
      </w:r>
      <w:r w:rsidRPr="00E2091E">
        <w:rPr>
          <w:u w:val="single"/>
        </w:rPr>
        <w:t xml:space="preserve"> </w:t>
      </w:r>
      <w:r w:rsidRPr="008272AA">
        <w:rPr>
          <w:b/>
          <w:bCs/>
          <w:highlight w:val="green"/>
          <w:u w:val="single"/>
        </w:rPr>
        <w:t>into a regime</w:t>
      </w:r>
      <w:r w:rsidRPr="00E2091E">
        <w:rPr>
          <w:u w:val="single"/>
        </w:rPr>
        <w:t xml:space="preserve"> </w:t>
      </w:r>
      <w:r w:rsidRPr="008272AA">
        <w:rPr>
          <w:b/>
          <w:bCs/>
          <w:highlight w:val="green"/>
          <w:u w:val="single"/>
        </w:rPr>
        <w:t>that can</w:t>
      </w:r>
      <w:r w:rsidRPr="00E2091E">
        <w:rPr>
          <w:u w:val="single"/>
        </w:rPr>
        <w:t xml:space="preserve"> potentially impede or </w:t>
      </w:r>
      <w:r w:rsidRPr="008272AA">
        <w:rPr>
          <w:b/>
          <w:bCs/>
          <w:highlight w:val="green"/>
          <w:u w:val="single"/>
        </w:rPr>
        <w:t>restrict</w:t>
      </w:r>
      <w:r w:rsidRPr="00E2091E">
        <w:rPr>
          <w:u w:val="single"/>
        </w:rPr>
        <w:t xml:space="preserve"> free military </w:t>
      </w:r>
      <w:r w:rsidRPr="008272AA">
        <w:rPr>
          <w:b/>
          <w:bCs/>
          <w:highlight w:val="green"/>
          <w:u w:val="single"/>
        </w:rPr>
        <w:t>operations</w:t>
      </w:r>
      <w:r w:rsidRPr="00E2091E">
        <w:rPr>
          <w:u w:val="single"/>
        </w:rPr>
        <w:t xml:space="preserve"> </w:t>
      </w:r>
      <w:r w:rsidRPr="008272AA">
        <w:rPr>
          <w:b/>
          <w:bCs/>
          <w:highlight w:val="green"/>
          <w:u w:val="single"/>
        </w:rPr>
        <w:t>in the</w:t>
      </w:r>
      <w:r w:rsidRPr="00E2091E">
        <w:rPr>
          <w:u w:val="single"/>
        </w:rPr>
        <w:t xml:space="preserve"> Western </w:t>
      </w:r>
      <w:r w:rsidRPr="008272AA">
        <w:rPr>
          <w:b/>
          <w:bCs/>
          <w:highlight w:val="green"/>
          <w:u w:val="single"/>
        </w:rPr>
        <w:t>Pacific</w:t>
      </w:r>
      <w:r w:rsidRPr="00E2091E">
        <w:rPr>
          <w:u w:val="single"/>
        </w:rPr>
        <w:t xml:space="preserve">. So that's something that we monitor and are concerned about," </w:t>
      </w:r>
      <w:proofErr w:type="spellStart"/>
      <w:r w:rsidRPr="00A046FB">
        <w:rPr>
          <w:sz w:val="16"/>
        </w:rPr>
        <w:t>Helvey</w:t>
      </w:r>
      <w:proofErr w:type="spellEnd"/>
      <w:r w:rsidRPr="00A046FB">
        <w:rPr>
          <w:sz w:val="16"/>
        </w:rPr>
        <w:t xml:space="preserve"> said. The report provided a lot of information, but also raises some questions. "What concerns me is the extent to which </w:t>
      </w:r>
      <w:r w:rsidRPr="00E2091E">
        <w:rPr>
          <w:u w:val="single"/>
        </w:rPr>
        <w:t>China's military modernization occurs in the absence of the kind of openness and transparency</w:t>
      </w:r>
      <w:r w:rsidRPr="00A046FB">
        <w:rPr>
          <w:sz w:val="16"/>
        </w:rPr>
        <w:t xml:space="preserve"> that others are certainly asking of China," he added. That </w:t>
      </w:r>
      <w:r w:rsidRPr="00E2091E">
        <w:rPr>
          <w:u w:val="single"/>
        </w:rPr>
        <w:t>lack of transparency has effects on the security calculations of others in the region</w:t>
      </w:r>
      <w:r w:rsidRPr="00A046FB">
        <w:rPr>
          <w:sz w:val="16"/>
        </w:rPr>
        <w:t xml:space="preserve">, "and that's of greater concern," he noted. Addressing China's cyber capabilities, </w:t>
      </w:r>
      <w:proofErr w:type="spellStart"/>
      <w:r w:rsidRPr="00A046FB">
        <w:rPr>
          <w:sz w:val="16"/>
        </w:rPr>
        <w:t>Helvey</w:t>
      </w:r>
      <w:proofErr w:type="spellEnd"/>
      <w:r w:rsidRPr="00A046FB">
        <w:rPr>
          <w:sz w:val="16"/>
        </w:rPr>
        <w:t xml:space="preserve">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E2091E">
        <w:rPr>
          <w:u w:val="single"/>
        </w:rPr>
        <w:t>China has "increased assertiveness with respect to its maritime territorial claims</w:t>
      </w:r>
      <w:r w:rsidRPr="00A046FB">
        <w:rPr>
          <w:sz w:val="16"/>
        </w:rPr>
        <w:t xml:space="preserve">" over the past year. </w:t>
      </w:r>
      <w:r w:rsidRPr="008272AA">
        <w:rPr>
          <w:b/>
          <w:iCs/>
          <w:highlight w:val="green"/>
          <w:u w:val="single"/>
          <w:bdr w:val="single" w:sz="18" w:space="0" w:color="auto"/>
        </w:rPr>
        <w:t>China</w:t>
      </w:r>
      <w:r w:rsidRPr="00E2091E">
        <w:rPr>
          <w:b/>
          <w:iCs/>
          <w:u w:val="single"/>
          <w:bdr w:val="single" w:sz="18" w:space="0" w:color="auto"/>
        </w:rPr>
        <w:t xml:space="preserve"> </w:t>
      </w:r>
      <w:r w:rsidRPr="008272AA">
        <w:rPr>
          <w:b/>
          <w:iCs/>
          <w:highlight w:val="green"/>
          <w:u w:val="single"/>
          <w:bdr w:val="single" w:sz="18" w:space="0" w:color="auto"/>
        </w:rPr>
        <w:t>disputes sovereignty</w:t>
      </w:r>
      <w:r w:rsidRPr="00E2091E">
        <w:rPr>
          <w:b/>
          <w:iCs/>
          <w:u w:val="single"/>
          <w:bdr w:val="single" w:sz="18" w:space="0" w:color="auto"/>
        </w:rPr>
        <w:t xml:space="preserve"> </w:t>
      </w:r>
      <w:r w:rsidRPr="008272AA">
        <w:rPr>
          <w:b/>
          <w:iCs/>
          <w:highlight w:val="green"/>
          <w:u w:val="single"/>
          <w:bdr w:val="single" w:sz="18" w:space="0" w:color="auto"/>
        </w:rPr>
        <w:t>with Japan</w:t>
      </w:r>
      <w:r w:rsidRPr="00E2091E">
        <w:rPr>
          <w:b/>
          <w:iCs/>
          <w:u w:val="single"/>
          <w:bdr w:val="single" w:sz="18" w:space="0" w:color="auto"/>
        </w:rPr>
        <w:t xml:space="preserve"> </w:t>
      </w:r>
      <w:r w:rsidRPr="008272AA">
        <w:rPr>
          <w:b/>
          <w:iCs/>
          <w:highlight w:val="green"/>
          <w:u w:val="single"/>
          <w:bdr w:val="single" w:sz="18" w:space="0" w:color="auto"/>
        </w:rPr>
        <w:t>over</w:t>
      </w:r>
      <w:r w:rsidRPr="00E2091E">
        <w:rPr>
          <w:b/>
          <w:iCs/>
          <w:u w:val="single"/>
          <w:bdr w:val="single" w:sz="18" w:space="0" w:color="auto"/>
        </w:rPr>
        <w:t xml:space="preserve"> </w:t>
      </w:r>
      <w:r w:rsidRPr="008272AA">
        <w:rPr>
          <w:b/>
          <w:iCs/>
          <w:highlight w:val="green"/>
          <w:u w:val="single"/>
          <w:bdr w:val="single" w:sz="18" w:space="0" w:color="auto"/>
        </w:rPr>
        <w:t>islands in</w:t>
      </w:r>
      <w:r w:rsidRPr="00E2091E">
        <w:rPr>
          <w:b/>
          <w:iCs/>
          <w:u w:val="single"/>
          <w:bdr w:val="single" w:sz="18" w:space="0" w:color="auto"/>
        </w:rPr>
        <w:t xml:space="preserve"> </w:t>
      </w:r>
      <w:r w:rsidRPr="008272AA">
        <w:rPr>
          <w:b/>
          <w:iCs/>
          <w:highlight w:val="green"/>
          <w:u w:val="single"/>
          <w:bdr w:val="single" w:sz="18" w:space="0" w:color="auto"/>
        </w:rPr>
        <w:t>the East China Sea</w:t>
      </w:r>
      <w:r w:rsidRPr="00E2091E">
        <w:rPr>
          <w:b/>
          <w:iCs/>
          <w:u w:val="single"/>
          <w:bdr w:val="single" w:sz="18" w:space="0" w:color="auto"/>
        </w:rPr>
        <w:t xml:space="preserve">, </w:t>
      </w:r>
      <w:r w:rsidRPr="008272AA">
        <w:rPr>
          <w:b/>
          <w:iCs/>
          <w:highlight w:val="green"/>
          <w:u w:val="single"/>
          <w:bdr w:val="single" w:sz="18" w:space="0" w:color="auto"/>
        </w:rPr>
        <w:t>and</w:t>
      </w:r>
      <w:r w:rsidRPr="00E2091E">
        <w:rPr>
          <w:b/>
          <w:iCs/>
          <w:u w:val="single"/>
          <w:bdr w:val="single" w:sz="18" w:space="0" w:color="auto"/>
        </w:rPr>
        <w:t xml:space="preserve"> has other territorial disputes with regional neighbors in </w:t>
      </w:r>
      <w:r w:rsidRPr="008272AA">
        <w:rPr>
          <w:b/>
          <w:iCs/>
          <w:highlight w:val="green"/>
          <w:u w:val="single"/>
          <w:bdr w:val="single" w:sz="18" w:space="0" w:color="auto"/>
        </w:rPr>
        <w:t>the South China Sea</w:t>
      </w:r>
      <w:r w:rsidRPr="00E2091E">
        <w:rPr>
          <w:b/>
          <w:iCs/>
          <w:u w:val="single"/>
          <w:bdr w:val="single" w:sz="18" w:space="0" w:color="auto"/>
        </w:rPr>
        <w:t>.</w:t>
      </w:r>
    </w:p>
    <w:p w:rsidR="009D2143" w:rsidRPr="00E2091E" w:rsidRDefault="009D2143" w:rsidP="009D2143">
      <w:pPr>
        <w:pStyle w:val="Heading4"/>
        <w:rPr>
          <w:rFonts w:cs="Times New Roman"/>
        </w:rPr>
      </w:pPr>
      <w:r w:rsidRPr="00E2091E">
        <w:rPr>
          <w:rFonts w:cs="Times New Roman"/>
        </w:rPr>
        <w:t>PLA doctrine proves Chinese aggression against Taiwan and the South China Sea are inevitable — A2AD is the linchpin of this capability</w:t>
      </w:r>
    </w:p>
    <w:p w:rsidR="009D2143" w:rsidRPr="00E2091E" w:rsidRDefault="009D2143" w:rsidP="009D2143">
      <w:pPr>
        <w:rPr>
          <w:rStyle w:val="StyleStyleBold12pt"/>
        </w:rPr>
      </w:pPr>
      <w:r w:rsidRPr="00E2091E">
        <w:rPr>
          <w:rStyle w:val="StyleStyleBold12pt"/>
        </w:rPr>
        <w:t xml:space="preserve">Yoshihara 10 </w:t>
      </w:r>
    </w:p>
    <w:p w:rsidR="009D2143" w:rsidRPr="004E1930" w:rsidRDefault="009D2143" w:rsidP="009D2143">
      <w:pPr>
        <w:rPr>
          <w:szCs w:val="16"/>
        </w:rPr>
      </w:pPr>
      <w:r w:rsidRPr="004E1930">
        <w:rPr>
          <w:szCs w:val="16"/>
        </w:rPr>
        <w:t xml:space="preserve">(Dr. </w:t>
      </w:r>
      <w:proofErr w:type="spellStart"/>
      <w:r w:rsidRPr="004E1930">
        <w:rPr>
          <w:szCs w:val="16"/>
        </w:rPr>
        <w:t>Toshi</w:t>
      </w:r>
      <w:proofErr w:type="spellEnd"/>
      <w:r w:rsidRPr="004E1930">
        <w:rPr>
          <w:szCs w:val="16"/>
        </w:rPr>
        <w:t xml:space="preserve">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31" w:history="1">
        <w:r w:rsidRPr="004E1930">
          <w:rPr>
            <w:szCs w:val="16"/>
          </w:rPr>
          <w:t>http://www.faqs.org/periodicals/201007/2046727461.html</w:t>
        </w:r>
      </w:hyperlink>
      <w:r w:rsidRPr="004E1930">
        <w:rPr>
          <w:szCs w:val="16"/>
        </w:rPr>
        <w:t xml:space="preserve">) </w:t>
      </w:r>
      <w:r w:rsidRPr="004E1930">
        <w:rPr>
          <w:szCs w:val="16"/>
        </w:rPr>
        <w:br/>
      </w:r>
    </w:p>
    <w:p w:rsidR="009D2143" w:rsidRPr="00A046FB" w:rsidRDefault="009D2143" w:rsidP="009D2143">
      <w:pPr>
        <w:rPr>
          <w:sz w:val="16"/>
          <w:szCs w:val="12"/>
        </w:rPr>
      </w:pPr>
      <w:r w:rsidRPr="00A046FB">
        <w:rPr>
          <w:sz w:val="16"/>
          <w:szCs w:val="16"/>
        </w:rPr>
        <w:t xml:space="preserve">In recent years, </w:t>
      </w:r>
      <w:r w:rsidRPr="008272AA">
        <w:rPr>
          <w:b/>
          <w:bCs/>
          <w:highlight w:val="green"/>
          <w:u w:val="single"/>
        </w:rPr>
        <w:t>defense analysts</w:t>
      </w:r>
      <w:r w:rsidRPr="00A046FB">
        <w:rPr>
          <w:sz w:val="16"/>
          <w:szCs w:val="16"/>
        </w:rPr>
        <w:t xml:space="preserve"> in the United States have </w:t>
      </w:r>
      <w:r w:rsidRPr="00E2091E">
        <w:rPr>
          <w:u w:val="single"/>
        </w:rPr>
        <w:t xml:space="preserve">substantially </w:t>
      </w:r>
      <w:r w:rsidRPr="008272AA">
        <w:rPr>
          <w:b/>
          <w:bCs/>
          <w:highlight w:val="green"/>
          <w:u w:val="single"/>
        </w:rPr>
        <w:t>revised</w:t>
      </w:r>
      <w:r w:rsidRPr="00E2091E">
        <w:rPr>
          <w:u w:val="single"/>
        </w:rPr>
        <w:t xml:space="preserve"> their </w:t>
      </w:r>
      <w:r w:rsidRPr="008272AA">
        <w:rPr>
          <w:b/>
          <w:bCs/>
          <w:highlight w:val="green"/>
          <w:u w:val="single"/>
        </w:rPr>
        <w:t>estimates of China's</w:t>
      </w:r>
      <w:r w:rsidRPr="00E2091E">
        <w:rPr>
          <w:u w:val="single"/>
        </w:rPr>
        <w:t xml:space="preserve"> missile </w:t>
      </w:r>
      <w:r w:rsidRPr="008272AA">
        <w:rPr>
          <w:b/>
          <w:bCs/>
          <w:highlight w:val="green"/>
          <w:u w:val="single"/>
        </w:rPr>
        <w:t>prowess</w:t>
      </w:r>
      <w:r w:rsidRPr="00A046FB">
        <w:rPr>
          <w:sz w:val="16"/>
          <w:szCs w:val="16"/>
        </w:rPr>
        <w:t xml:space="preserve">. A decade ago, most observers rated Beijing's ballistic missiles as inaccurate, blunt weapons limited to terrorizing civilian populations. Today, the </w:t>
      </w:r>
      <w:r w:rsidRPr="008272AA">
        <w:rPr>
          <w:b/>
          <w:bCs/>
          <w:highlight w:val="green"/>
          <w:u w:val="single"/>
        </w:rPr>
        <w:t>emerging consensus</w:t>
      </w:r>
      <w:r w:rsidRPr="00A046FB">
        <w:rPr>
          <w:sz w:val="16"/>
          <w:szCs w:val="16"/>
        </w:rPr>
        <w:t xml:space="preserve"> within the U.S. strategic community </w:t>
      </w:r>
      <w:r w:rsidRPr="008272AA">
        <w:rPr>
          <w:b/>
          <w:bCs/>
          <w:highlight w:val="green"/>
          <w:u w:val="single"/>
        </w:rPr>
        <w:t>is</w:t>
      </w:r>
      <w:r w:rsidRPr="00E2091E">
        <w:rPr>
          <w:u w:val="single"/>
        </w:rPr>
        <w:t xml:space="preserve"> that </w:t>
      </w:r>
      <w:r w:rsidRPr="008272AA">
        <w:rPr>
          <w:b/>
          <w:bCs/>
          <w:highlight w:val="green"/>
          <w:u w:val="single"/>
        </w:rPr>
        <w:t>China</w:t>
      </w:r>
      <w:r w:rsidRPr="00E2091E">
        <w:rPr>
          <w:u w:val="single"/>
        </w:rPr>
        <w:t xml:space="preserve">'s arsenal </w:t>
      </w:r>
      <w:r w:rsidRPr="008272AA">
        <w:rPr>
          <w:b/>
          <w:bCs/>
          <w:highlight w:val="green"/>
          <w:u w:val="single"/>
        </w:rPr>
        <w:t>can</w:t>
      </w:r>
      <w:r w:rsidRPr="00E2091E">
        <w:rPr>
          <w:u w:val="single"/>
        </w:rPr>
        <w:t xml:space="preserve"> </w:t>
      </w:r>
      <w:r w:rsidRPr="008272AA">
        <w:rPr>
          <w:b/>
          <w:bCs/>
          <w:highlight w:val="green"/>
          <w:u w:val="single"/>
        </w:rPr>
        <w:t>inflict</w:t>
      </w:r>
      <w:r w:rsidRPr="00E2091E">
        <w:rPr>
          <w:u w:val="single"/>
        </w:rPr>
        <w:t xml:space="preserve"> </w:t>
      </w:r>
      <w:r w:rsidRPr="008272AA">
        <w:rPr>
          <w:b/>
          <w:bCs/>
          <w:highlight w:val="green"/>
          <w:u w:val="single"/>
        </w:rPr>
        <w:t>lethal harm</w:t>
      </w:r>
      <w:r w:rsidRPr="00E2091E">
        <w:rPr>
          <w:u w:val="single"/>
        </w:rPr>
        <w:t xml:space="preserve"> with precision </w:t>
      </w:r>
      <w:r w:rsidRPr="008272AA">
        <w:rPr>
          <w:b/>
          <w:bCs/>
          <w:highlight w:val="green"/>
          <w:u w:val="single"/>
        </w:rPr>
        <w:t>on a</w:t>
      </w:r>
      <w:r w:rsidRPr="00E2091E">
        <w:rPr>
          <w:u w:val="single"/>
        </w:rPr>
        <w:t xml:space="preserve"> wide </w:t>
      </w:r>
      <w:r w:rsidRPr="008272AA">
        <w:rPr>
          <w:b/>
          <w:bCs/>
          <w:highlight w:val="green"/>
          <w:u w:val="single"/>
        </w:rPr>
        <w:t>range of</w:t>
      </w:r>
      <w:r w:rsidRPr="00E2091E">
        <w:rPr>
          <w:u w:val="single"/>
        </w:rPr>
        <w:t xml:space="preserve"> military </w:t>
      </w:r>
      <w:r w:rsidRPr="008272AA">
        <w:rPr>
          <w:b/>
          <w:bCs/>
          <w:highlight w:val="green"/>
          <w:u w:val="single"/>
        </w:rPr>
        <w:t>targets</w:t>
      </w:r>
      <w:r w:rsidRPr="00E2091E">
        <w:rPr>
          <w:u w:val="single"/>
        </w:rPr>
        <w:t>, including ports and airfields</w:t>
      </w:r>
      <w:r w:rsidRPr="00A046FB">
        <w:rPr>
          <w:sz w:val="16"/>
          <w:szCs w:val="16"/>
        </w:rPr>
        <w:t xml:space="preserve">. As a consequence, </w:t>
      </w:r>
      <w:r w:rsidRPr="00E2091E">
        <w:rPr>
          <w:u w:val="single"/>
        </w:rPr>
        <w:t>many observers have jettisoned previously sanguine net assessments that conferred decisive, qualitative advantages to Taiwan in the cross-strait military balance</w:t>
      </w:r>
      <w:r w:rsidRPr="00A046FB">
        <w:rPr>
          <w:sz w:val="16"/>
          <w:szCs w:val="16"/>
        </w:rPr>
        <w:t xml:space="preserve">. Indeed, the </w:t>
      </w:r>
      <w:r w:rsidRPr="00E2091E">
        <w:rPr>
          <w:u w:val="single"/>
        </w:rPr>
        <w:t>debates on China's coercive power and Taiwan's apparent inability to resist such pressure have taken on a palpably fatalistic tone</w:t>
      </w:r>
      <w:r w:rsidRPr="00A046FB">
        <w:rPr>
          <w:sz w:val="16"/>
          <w:szCs w:val="16"/>
        </w:rPr>
        <w:t xml:space="preserve">. </w:t>
      </w:r>
      <w:r w:rsidRPr="00A046FB">
        <w:rPr>
          <w:sz w:val="16"/>
          <w:szCs w:val="12"/>
        </w:rPr>
        <w:t xml:space="preserve">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w:t>
      </w:r>
      <w:r w:rsidRPr="00A046FB">
        <w:rPr>
          <w:sz w:val="16"/>
          <w:szCs w:val="12"/>
        </w:rPr>
        <w:lastRenderedPageBreak/>
        <w:t>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A046FB">
        <w:rPr>
          <w:sz w:val="16"/>
          <w:szCs w:val="8"/>
        </w:rPr>
        <w:t>. Equally troubling is growing evidence that</w:t>
      </w:r>
      <w:r w:rsidRPr="00A046FB">
        <w:rPr>
          <w:sz w:val="16"/>
          <w:szCs w:val="16"/>
        </w:rPr>
        <w:t xml:space="preserve"> </w:t>
      </w:r>
      <w:r w:rsidRPr="00E2091E">
        <w:rPr>
          <w:u w:val="single"/>
        </w:rPr>
        <w:t>China has turned its attention to Japan</w:t>
      </w:r>
      <w:r w:rsidRPr="00A046FB">
        <w:rPr>
          <w:sz w:val="16"/>
          <w:szCs w:val="16"/>
        </w:rPr>
        <w:t xml:space="preserve">, home to some of the largest naval and air bases in the world. Beijing has long worried about Tokyo's potential role in a cross-strait conflagration. In particular, </w:t>
      </w:r>
      <w:r w:rsidRPr="00E2091E">
        <w:rPr>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8272AA">
        <w:rPr>
          <w:b/>
          <w:bCs/>
          <w:highlight w:val="green"/>
          <w:u w:val="single"/>
        </w:rPr>
        <w:t>Recent PLA publications</w:t>
      </w:r>
      <w:r w:rsidRPr="00A046FB">
        <w:rPr>
          <w:sz w:val="16"/>
          <w:szCs w:val="16"/>
        </w:rPr>
        <w:t xml:space="preserve">, in contrast, </w:t>
      </w:r>
      <w:r w:rsidRPr="008272AA">
        <w:rPr>
          <w:b/>
          <w:bCs/>
          <w:highlight w:val="green"/>
          <w:u w:val="single"/>
        </w:rPr>
        <w:t>suggest</w:t>
      </w:r>
      <w:r w:rsidRPr="00A046FB">
        <w:rPr>
          <w:sz w:val="16"/>
          <w:szCs w:val="16"/>
        </w:rPr>
        <w:t xml:space="preserve"> that </w:t>
      </w:r>
      <w:r w:rsidRPr="00E2091E">
        <w:rPr>
          <w:u w:val="single"/>
        </w:rPr>
        <w:t xml:space="preserve">the logic of </w:t>
      </w:r>
      <w:r w:rsidRPr="008272AA">
        <w:rPr>
          <w:b/>
          <w:bCs/>
          <w:highlight w:val="green"/>
          <w:u w:val="single"/>
        </w:rPr>
        <w:t>missile coercion</w:t>
      </w:r>
      <w:r w:rsidRPr="00E2091E">
        <w:rPr>
          <w:u w:val="single"/>
        </w:rPr>
        <w:t xml:space="preserve"> </w:t>
      </w:r>
      <w:r w:rsidRPr="008272AA">
        <w:rPr>
          <w:b/>
          <w:bCs/>
          <w:highlight w:val="green"/>
          <w:u w:val="single"/>
        </w:rPr>
        <w:t>against Taiwan could be</w:t>
      </w:r>
      <w:r w:rsidRPr="00E2091E">
        <w:rPr>
          <w:u w:val="single"/>
        </w:rPr>
        <w:t xml:space="preserve"> readily </w:t>
      </w:r>
      <w:r w:rsidRPr="008272AA">
        <w:rPr>
          <w:b/>
          <w:bCs/>
          <w:highlight w:val="green"/>
          <w:u w:val="single"/>
        </w:rPr>
        <w:t>applied</w:t>
      </w:r>
      <w:r w:rsidRPr="00E2091E">
        <w:rPr>
          <w:u w:val="single"/>
        </w:rPr>
        <w:t xml:space="preserve"> </w:t>
      </w:r>
      <w:r w:rsidRPr="008272AA">
        <w:rPr>
          <w:b/>
          <w:bCs/>
          <w:highlight w:val="green"/>
          <w:u w:val="single"/>
        </w:rPr>
        <w:t xml:space="preserve">to U.S. </w:t>
      </w:r>
      <w:r w:rsidRPr="00E2091E">
        <w:rPr>
          <w:u w:val="single"/>
        </w:rPr>
        <w:t xml:space="preserve">forward </w:t>
      </w:r>
      <w:r w:rsidRPr="008272AA">
        <w:rPr>
          <w:b/>
          <w:bCs/>
          <w:highlight w:val="green"/>
          <w:u w:val="single"/>
        </w:rPr>
        <w:t>presence</w:t>
      </w:r>
      <w:r w:rsidRPr="00E2091E">
        <w:rPr>
          <w:u w:val="single"/>
        </w:rPr>
        <w:t xml:space="preserve"> in Japan. The writings convey a </w:t>
      </w:r>
      <w:r w:rsidRPr="00E2091E">
        <w:rPr>
          <w:b/>
          <w:u w:val="single"/>
        </w:rPr>
        <w:t>high degree of confidence</w:t>
      </w:r>
      <w:r w:rsidRPr="00E2091E">
        <w:rPr>
          <w:u w:val="single"/>
        </w:rPr>
        <w:t xml:space="preserve"> that China's missile forces could compel Tokyo to limit American use of naval bases</w:t>
      </w:r>
      <w:r w:rsidRPr="00A046FB">
        <w:rPr>
          <w:sz w:val="16"/>
          <w:szCs w:val="16"/>
        </w:rPr>
        <w:t xml:space="preserve"> while selectively destroying key facilities on those bases. </w:t>
      </w:r>
      <w:r w:rsidRPr="00E2091E">
        <w:rPr>
          <w:u w:val="single"/>
        </w:rPr>
        <w:t>These doctrinal developments demand close attention from Washington</w:t>
      </w:r>
      <w:r w:rsidRPr="00A046FB">
        <w:rPr>
          <w:sz w:val="16"/>
          <w:szCs w:val="16"/>
        </w:rPr>
        <w:t xml:space="preserve"> and Tokyo, lest the transpacific alliance be caught flat-footed in a future crisis with Beijing. This article is a first step toward better understanding how the Chinese evaluate the efficacy </w:t>
      </w:r>
      <w:proofErr w:type="gramStart"/>
      <w:r w:rsidRPr="00A046FB">
        <w:rPr>
          <w:sz w:val="16"/>
          <w:szCs w:val="16"/>
        </w:rPr>
        <w:t>of  missile</w:t>
      </w:r>
      <w:proofErr w:type="gramEnd"/>
      <w:r w:rsidRPr="00A046FB">
        <w:rPr>
          <w:sz w:val="16"/>
          <w:szCs w:val="16"/>
        </w:rPr>
        <w:t xml:space="preserve"> coercion against American military targets in Japan. This article focuses narrowly on Chinese assessments of U.S. naval bases in Japan, excluding the literature on such other key locations as the </w:t>
      </w:r>
      <w:proofErr w:type="spellStart"/>
      <w:r w:rsidRPr="00A046FB">
        <w:rPr>
          <w:sz w:val="16"/>
          <w:szCs w:val="16"/>
        </w:rPr>
        <w:t>Kadena</w:t>
      </w:r>
      <w:proofErr w:type="spellEnd"/>
      <w:r w:rsidRPr="00A046FB">
        <w:rPr>
          <w:sz w:val="16"/>
          <w:szCs w:val="16"/>
        </w:rPr>
        <w:t xml:space="preserve">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E2091E">
        <w:rPr>
          <w:u w:val="single"/>
        </w:rPr>
        <w:t>the Chinese are obsessed with the U.S. aircraft carrier</w:t>
      </w:r>
      <w:r w:rsidRPr="00A046FB">
        <w:rPr>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E2091E">
        <w:rPr>
          <w:b/>
          <w:u w:val="single"/>
          <w:bdr w:val="single" w:sz="4" w:space="0" w:color="auto" w:frame="1"/>
        </w:rPr>
        <w:t xml:space="preserve">Chinese </w:t>
      </w:r>
      <w:r w:rsidRPr="008272AA">
        <w:rPr>
          <w:b/>
          <w:iCs/>
          <w:highlight w:val="green"/>
          <w:u w:val="single"/>
          <w:bdr w:val="single" w:sz="18" w:space="0" w:color="auto"/>
        </w:rPr>
        <w:t>analysts</w:t>
      </w:r>
      <w:r w:rsidRPr="00E2091E">
        <w:rPr>
          <w:b/>
          <w:iCs/>
          <w:u w:val="single"/>
          <w:bdr w:val="single" w:sz="18" w:space="0" w:color="auto"/>
        </w:rPr>
        <w:t xml:space="preserve"> </w:t>
      </w:r>
      <w:r w:rsidRPr="008272AA">
        <w:rPr>
          <w:b/>
          <w:iCs/>
          <w:highlight w:val="green"/>
          <w:u w:val="single"/>
          <w:bdr w:val="single" w:sz="18" w:space="0" w:color="auto"/>
        </w:rPr>
        <w:t>see</w:t>
      </w:r>
      <w:r w:rsidRPr="00E2091E">
        <w:rPr>
          <w:b/>
          <w:iCs/>
          <w:u w:val="single"/>
          <w:bdr w:val="single" w:sz="18" w:space="0" w:color="auto"/>
        </w:rPr>
        <w:t xml:space="preserve"> </w:t>
      </w:r>
      <w:r w:rsidRPr="008272AA">
        <w:rPr>
          <w:b/>
          <w:iCs/>
          <w:highlight w:val="green"/>
          <w:u w:val="single"/>
          <w:bdr w:val="single" w:sz="18" w:space="0" w:color="auto"/>
        </w:rPr>
        <w:t>U.S. dependence</w:t>
      </w:r>
      <w:r w:rsidRPr="00E2091E">
        <w:rPr>
          <w:b/>
          <w:iCs/>
          <w:u w:val="single"/>
          <w:bdr w:val="single" w:sz="18" w:space="0" w:color="auto"/>
        </w:rPr>
        <w:t xml:space="preserve"> </w:t>
      </w:r>
      <w:r w:rsidRPr="008272AA">
        <w:rPr>
          <w:b/>
          <w:iCs/>
          <w:highlight w:val="green"/>
          <w:u w:val="single"/>
          <w:bdr w:val="single" w:sz="18" w:space="0" w:color="auto"/>
        </w:rPr>
        <w:t>on a few locations</w:t>
      </w:r>
      <w:r w:rsidRPr="00E2091E">
        <w:rPr>
          <w:b/>
          <w:iCs/>
          <w:u w:val="single"/>
          <w:bdr w:val="single" w:sz="18" w:space="0" w:color="auto"/>
        </w:rPr>
        <w:t xml:space="preserve"> for power projection </w:t>
      </w:r>
      <w:r w:rsidRPr="008272AA">
        <w:rPr>
          <w:b/>
          <w:iCs/>
          <w:highlight w:val="green"/>
          <w:u w:val="single"/>
          <w:bdr w:val="single" w:sz="18" w:space="0" w:color="auto"/>
        </w:rPr>
        <w:t>as a major vulnerability.</w:t>
      </w:r>
      <w:r w:rsidRPr="00E2091E">
        <w:rPr>
          <w:b/>
          <w:iCs/>
          <w:u w:val="single"/>
          <w:bdr w:val="single" w:sz="18" w:space="0" w:color="auto"/>
        </w:rPr>
        <w:t xml:space="preserve"> Second, it turns to </w:t>
      </w:r>
      <w:r w:rsidRPr="008272AA">
        <w:rPr>
          <w:b/>
          <w:iCs/>
          <w:highlight w:val="green"/>
          <w:u w:val="single"/>
          <w:bdr w:val="single" w:sz="18" w:space="0" w:color="auto"/>
        </w:rPr>
        <w:t>Chinese</w:t>
      </w:r>
      <w:r w:rsidRPr="00E2091E">
        <w:rPr>
          <w:b/>
          <w:iCs/>
          <w:u w:val="single"/>
          <w:bdr w:val="single" w:sz="18" w:space="0" w:color="auto"/>
        </w:rPr>
        <w:t xml:space="preserve"> </w:t>
      </w:r>
      <w:r w:rsidRPr="008272AA">
        <w:rPr>
          <w:b/>
          <w:iCs/>
          <w:highlight w:val="green"/>
          <w:u w:val="single"/>
          <w:bdr w:val="single" w:sz="18" w:space="0" w:color="auto"/>
        </w:rPr>
        <w:t>doctrinal publications</w:t>
      </w:r>
      <w:r w:rsidRPr="00E2091E">
        <w:rPr>
          <w:b/>
          <w:iCs/>
          <w:u w:val="single"/>
          <w:bdr w:val="single" w:sz="18" w:space="0" w:color="auto"/>
        </w:rPr>
        <w:t xml:space="preserve">, which </w:t>
      </w:r>
      <w:r w:rsidRPr="008272AA">
        <w:rPr>
          <w:b/>
          <w:iCs/>
          <w:highlight w:val="green"/>
          <w:u w:val="single"/>
          <w:bdr w:val="single" w:sz="18" w:space="0" w:color="auto"/>
        </w:rPr>
        <w:t>furnish</w:t>
      </w:r>
      <w:r w:rsidRPr="00E2091E">
        <w:rPr>
          <w:b/>
          <w:iCs/>
          <w:u w:val="single"/>
          <w:bdr w:val="single" w:sz="18" w:space="0" w:color="auto"/>
        </w:rPr>
        <w:t xml:space="preserve"> astonishing </w:t>
      </w:r>
      <w:r w:rsidRPr="008272AA">
        <w:rPr>
          <w:b/>
          <w:iCs/>
          <w:highlight w:val="green"/>
          <w:u w:val="single"/>
          <w:bdr w:val="single" w:sz="18" w:space="0" w:color="auto"/>
        </w:rPr>
        <w:t>details</w:t>
      </w:r>
      <w:r w:rsidRPr="00E2091E">
        <w:rPr>
          <w:b/>
          <w:iCs/>
          <w:u w:val="single"/>
          <w:bdr w:val="single" w:sz="18" w:space="0" w:color="auto"/>
        </w:rPr>
        <w:t xml:space="preserve"> as to </w:t>
      </w:r>
      <w:r w:rsidRPr="008272AA">
        <w:rPr>
          <w:b/>
          <w:iCs/>
          <w:highlight w:val="green"/>
          <w:u w:val="single"/>
          <w:bdr w:val="single" w:sz="18" w:space="0" w:color="auto"/>
        </w:rPr>
        <w:t>how</w:t>
      </w:r>
      <w:r w:rsidRPr="00E2091E">
        <w:rPr>
          <w:b/>
          <w:iCs/>
          <w:u w:val="single"/>
          <w:bdr w:val="single" w:sz="18" w:space="0" w:color="auto"/>
        </w:rPr>
        <w:t xml:space="preserve"> </w:t>
      </w:r>
      <w:r w:rsidRPr="008272AA">
        <w:rPr>
          <w:b/>
          <w:iCs/>
          <w:highlight w:val="green"/>
          <w:u w:val="single"/>
          <w:bdr w:val="single" w:sz="18" w:space="0" w:color="auto"/>
        </w:rPr>
        <w:t xml:space="preserve">the PLA </w:t>
      </w:r>
      <w:r w:rsidRPr="00E2091E">
        <w:rPr>
          <w:b/>
          <w:iCs/>
          <w:u w:val="single"/>
          <w:bdr w:val="single" w:sz="18" w:space="0" w:color="auto"/>
        </w:rPr>
        <w:t xml:space="preserve">might </w:t>
      </w:r>
      <w:r w:rsidRPr="008272AA">
        <w:rPr>
          <w:b/>
          <w:iCs/>
          <w:highlight w:val="green"/>
          <w:u w:val="single"/>
          <w:bdr w:val="single" w:sz="18" w:space="0" w:color="auto"/>
        </w:rPr>
        <w:t>employ ballistic missiles</w:t>
      </w:r>
      <w:r w:rsidRPr="00E2091E">
        <w:rPr>
          <w:u w:val="single"/>
        </w:rPr>
        <w:t xml:space="preserve"> to complicate or deny U.S. use of Japanese port facilities. Chinese defense planners place substantial faith in the coercive value of missile tactics</w:t>
      </w:r>
      <w:r w:rsidRPr="00A046FB">
        <w:rPr>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8272AA">
        <w:rPr>
          <w:b/>
          <w:bCs/>
          <w:highlight w:val="green"/>
          <w:u w:val="single"/>
        </w:rPr>
        <w:t>Taiwan remains the</w:t>
      </w:r>
      <w:r w:rsidRPr="00E2091E">
        <w:rPr>
          <w:u w:val="single"/>
        </w:rPr>
        <w:t xml:space="preserve"> animating </w:t>
      </w:r>
      <w:r w:rsidRPr="008272AA">
        <w:rPr>
          <w:b/>
          <w:bCs/>
          <w:highlight w:val="green"/>
          <w:u w:val="single"/>
        </w:rPr>
        <w:t>force behind China's</w:t>
      </w:r>
      <w:r w:rsidRPr="00E2091E">
        <w:rPr>
          <w:u w:val="single"/>
        </w:rPr>
        <w:t xml:space="preserve"> strategic </w:t>
      </w:r>
      <w:r w:rsidRPr="008272AA">
        <w:rPr>
          <w:b/>
          <w:bCs/>
          <w:highlight w:val="green"/>
          <w:u w:val="single"/>
        </w:rPr>
        <w:t>calculus</w:t>
      </w:r>
      <w:r w:rsidRPr="00E2091E">
        <w:rPr>
          <w:u w:val="single"/>
        </w:rPr>
        <w:t xml:space="preserve"> with respect to regional bases in Asia. </w:t>
      </w:r>
      <w:r w:rsidRPr="008272AA">
        <w:rPr>
          <w:b/>
          <w:bCs/>
          <w:highlight w:val="green"/>
          <w:u w:val="single"/>
        </w:rPr>
        <w:t>Beijing's inability to respond</w:t>
      </w:r>
      <w:r w:rsidRPr="00E2091E">
        <w:rPr>
          <w:u w:val="single"/>
        </w:rPr>
        <w:t xml:space="preserve"> </w:t>
      </w:r>
      <w:r w:rsidRPr="008272AA">
        <w:rPr>
          <w:b/>
          <w:bCs/>
          <w:highlight w:val="green"/>
          <w:u w:val="single"/>
        </w:rPr>
        <w:t>to</w:t>
      </w:r>
      <w:r w:rsidRPr="00E2091E">
        <w:rPr>
          <w:u w:val="single"/>
        </w:rPr>
        <w:t xml:space="preserve"> the display of U.S. naval power at the height of </w:t>
      </w:r>
      <w:r w:rsidRPr="008272AA">
        <w:rPr>
          <w:b/>
          <w:bCs/>
          <w:highlight w:val="green"/>
          <w:u w:val="single"/>
        </w:rPr>
        <w:t>the</w:t>
      </w:r>
      <w:r w:rsidRPr="00E2091E">
        <w:rPr>
          <w:u w:val="single"/>
        </w:rPr>
        <w:t xml:space="preserve"> </w:t>
      </w:r>
      <w:r w:rsidRPr="008272AA">
        <w:rPr>
          <w:b/>
          <w:bCs/>
          <w:highlight w:val="green"/>
          <w:u w:val="single"/>
        </w:rPr>
        <w:t>1996</w:t>
      </w:r>
      <w:r w:rsidRPr="00E2091E">
        <w:rPr>
          <w:u w:val="single"/>
        </w:rPr>
        <w:t xml:space="preserve"> </w:t>
      </w:r>
      <w:r w:rsidRPr="008272AA">
        <w:rPr>
          <w:b/>
          <w:bCs/>
          <w:highlight w:val="green"/>
          <w:u w:val="single"/>
        </w:rPr>
        <w:t>Taiwan</w:t>
      </w:r>
      <w:r w:rsidRPr="00E2091E">
        <w:rPr>
          <w:u w:val="single"/>
        </w:rPr>
        <w:t xml:space="preserve"> Strait </w:t>
      </w:r>
      <w:r w:rsidRPr="008272AA">
        <w:rPr>
          <w:b/>
          <w:bCs/>
          <w:highlight w:val="green"/>
          <w:u w:val="single"/>
        </w:rPr>
        <w:t>crisis</w:t>
      </w:r>
      <w:r w:rsidRPr="00E2091E">
        <w:rPr>
          <w:u w:val="single"/>
        </w:rPr>
        <w:t xml:space="preserve"> proved highly embarrassing</w:t>
      </w:r>
      <w:r w:rsidRPr="00A046FB">
        <w:rPr>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E2091E">
        <w:rPr>
          <w:u w:val="single"/>
        </w:rPr>
        <w:t xml:space="preserve">This galling experience </w:t>
      </w:r>
      <w:r w:rsidRPr="008272AA">
        <w:rPr>
          <w:b/>
          <w:iCs/>
          <w:highlight w:val="green"/>
          <w:u w:val="single"/>
          <w:bdr w:val="single" w:sz="18" w:space="0" w:color="auto"/>
        </w:rPr>
        <w:t>steeled</w:t>
      </w:r>
      <w:r w:rsidRPr="00E2091E">
        <w:rPr>
          <w:b/>
          <w:iCs/>
          <w:u w:val="single"/>
          <w:bdr w:val="single" w:sz="18" w:space="0" w:color="auto"/>
        </w:rPr>
        <w:t xml:space="preserve"> </w:t>
      </w:r>
      <w:r w:rsidRPr="008272AA">
        <w:rPr>
          <w:b/>
          <w:iCs/>
          <w:highlight w:val="green"/>
          <w:u w:val="single"/>
          <w:bdr w:val="single" w:sz="18" w:space="0" w:color="auto"/>
        </w:rPr>
        <w:t>Beijing's resolve</w:t>
      </w:r>
      <w:r w:rsidRPr="00E2091E">
        <w:rPr>
          <w:u w:val="single"/>
        </w:rPr>
        <w:t xml:space="preserve"> </w:t>
      </w:r>
      <w:r w:rsidRPr="008272AA">
        <w:rPr>
          <w:b/>
          <w:bCs/>
          <w:highlight w:val="green"/>
          <w:u w:val="single"/>
        </w:rPr>
        <w:t>to preclude U.S.</w:t>
      </w:r>
      <w:r w:rsidRPr="00E2091E">
        <w:rPr>
          <w:u w:val="single"/>
        </w:rPr>
        <w:t xml:space="preserve"> naval </w:t>
      </w:r>
      <w:r w:rsidRPr="008272AA">
        <w:rPr>
          <w:b/>
          <w:bCs/>
          <w:highlight w:val="green"/>
          <w:u w:val="single"/>
        </w:rPr>
        <w:t>deployments near Taiwan</w:t>
      </w:r>
      <w:r w:rsidRPr="00E2091E">
        <w:rPr>
          <w:u w:val="single"/>
        </w:rPr>
        <w:t xml:space="preserve"> in a future crisis</w:t>
      </w:r>
      <w:r w:rsidRPr="00A046FB">
        <w:rPr>
          <w:sz w:val="16"/>
          <w:szCs w:val="16"/>
        </w:rPr>
        <w:t xml:space="preserve">. </w:t>
      </w:r>
      <w:r w:rsidRPr="00A046FB">
        <w:rPr>
          <w:sz w:val="16"/>
          <w:szCs w:val="12"/>
        </w:rPr>
        <w:t xml:space="preserve">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w:t>
      </w:r>
      <w:proofErr w:type="spellStart"/>
      <w:r w:rsidRPr="00A046FB">
        <w:rPr>
          <w:sz w:val="16"/>
          <w:szCs w:val="12"/>
        </w:rPr>
        <w:t>Senkaku</w:t>
      </w:r>
      <w:proofErr w:type="spellEnd"/>
      <w:r w:rsidRPr="00A046FB">
        <w:rPr>
          <w:sz w:val="16"/>
          <w:szCs w:val="12"/>
        </w:rPr>
        <w:t xml:space="preserve"> (</w:t>
      </w:r>
      <w:proofErr w:type="spellStart"/>
      <w:r w:rsidRPr="00A046FB">
        <w:rPr>
          <w:sz w:val="16"/>
          <w:szCs w:val="12"/>
        </w:rPr>
        <w:t>Diaoyu</w:t>
      </w:r>
      <w:proofErr w:type="spellEnd"/>
      <w:r w:rsidRPr="00A046FB">
        <w:rPr>
          <w:sz w:val="16"/>
          <w:szCs w:val="12"/>
        </w:rPr>
        <w:t>)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A046FB">
        <w:rPr>
          <w:sz w:val="16"/>
          <w:szCs w:val="16"/>
        </w:rPr>
        <w:t xml:space="preserve"> </w:t>
      </w:r>
      <w:r w:rsidRPr="00E2091E">
        <w:rPr>
          <w:u w:val="single"/>
        </w:rPr>
        <w:t xml:space="preserve">Farther south, </w:t>
      </w:r>
      <w:r w:rsidRPr="008272AA">
        <w:rPr>
          <w:b/>
          <w:iCs/>
          <w:highlight w:val="green"/>
          <w:u w:val="single"/>
          <w:bdr w:val="single" w:sz="18" w:space="0" w:color="auto"/>
        </w:rPr>
        <w:t>Chinese territorial claims</w:t>
      </w:r>
      <w:r w:rsidRPr="00E2091E">
        <w:rPr>
          <w:b/>
          <w:iCs/>
          <w:u w:val="single"/>
          <w:bdr w:val="single" w:sz="18" w:space="0" w:color="auto"/>
        </w:rPr>
        <w:t xml:space="preserve"> over large swaths of the </w:t>
      </w:r>
      <w:r w:rsidRPr="008272AA">
        <w:rPr>
          <w:b/>
          <w:iCs/>
          <w:highlight w:val="green"/>
          <w:u w:val="single"/>
          <w:bdr w:val="single" w:sz="18" w:space="0" w:color="auto"/>
        </w:rPr>
        <w:t>South China Sea</w:t>
      </w:r>
      <w:r w:rsidRPr="00E2091E">
        <w:rPr>
          <w:b/>
          <w:iCs/>
          <w:u w:val="single"/>
          <w:bdr w:val="single" w:sz="18" w:space="0" w:color="auto"/>
        </w:rPr>
        <w:t xml:space="preserve"> </w:t>
      </w:r>
      <w:r w:rsidRPr="008272AA">
        <w:rPr>
          <w:b/>
          <w:iCs/>
          <w:highlight w:val="green"/>
          <w:u w:val="single"/>
          <w:bdr w:val="single" w:sz="18" w:space="0" w:color="auto"/>
        </w:rPr>
        <w:t>could</w:t>
      </w:r>
      <w:r w:rsidRPr="00E2091E">
        <w:rPr>
          <w:b/>
          <w:iCs/>
          <w:u w:val="single"/>
          <w:bdr w:val="single" w:sz="18" w:space="0" w:color="auto"/>
        </w:rPr>
        <w:t xml:space="preserve"> also </w:t>
      </w:r>
      <w:r w:rsidRPr="008272AA">
        <w:rPr>
          <w:b/>
          <w:iCs/>
          <w:highlight w:val="green"/>
          <w:u w:val="single"/>
          <w:bdr w:val="single" w:sz="18" w:space="0" w:color="auto"/>
        </w:rPr>
        <w:t>be</w:t>
      </w:r>
      <w:r w:rsidRPr="00E2091E">
        <w:rPr>
          <w:b/>
          <w:iCs/>
          <w:u w:val="single"/>
          <w:bdr w:val="single" w:sz="18" w:space="0" w:color="auto"/>
        </w:rPr>
        <w:t xml:space="preserve"> </w:t>
      </w:r>
      <w:r w:rsidRPr="008272AA">
        <w:rPr>
          <w:b/>
          <w:iCs/>
          <w:highlight w:val="green"/>
          <w:u w:val="single"/>
          <w:bdr w:val="single" w:sz="18" w:space="0" w:color="auto"/>
        </w:rPr>
        <w:t>sources of regional tensions</w:t>
      </w:r>
      <w:r w:rsidRPr="00E2091E">
        <w:rPr>
          <w:b/>
          <w:iCs/>
          <w:u w:val="single"/>
          <w:bdr w:val="single" w:sz="18" w:space="0" w:color="auto"/>
        </w:rPr>
        <w:t xml:space="preserve">. </w:t>
      </w:r>
      <w:r w:rsidRPr="008272AA">
        <w:rPr>
          <w:b/>
          <w:iCs/>
          <w:highlight w:val="green"/>
          <w:u w:val="single"/>
          <w:bdr w:val="single" w:sz="18" w:space="0" w:color="auto"/>
        </w:rPr>
        <w:t>If a local</w:t>
      </w:r>
      <w:r w:rsidRPr="00E2091E">
        <w:rPr>
          <w:b/>
          <w:iCs/>
          <w:u w:val="single"/>
          <w:bdr w:val="single" w:sz="18" w:space="0" w:color="auto"/>
        </w:rPr>
        <w:t xml:space="preserve"> </w:t>
      </w:r>
      <w:r w:rsidRPr="008272AA">
        <w:rPr>
          <w:b/>
          <w:iCs/>
          <w:highlight w:val="green"/>
          <w:u w:val="single"/>
          <w:bdr w:val="single" w:sz="18" w:space="0" w:color="auto"/>
        </w:rPr>
        <w:t xml:space="preserve">tussle </w:t>
      </w:r>
      <w:r w:rsidRPr="00E2091E">
        <w:rPr>
          <w:b/>
          <w:iCs/>
          <w:u w:val="single"/>
          <w:bdr w:val="single" w:sz="18" w:space="0" w:color="auto"/>
        </w:rPr>
        <w:t xml:space="preserve">there </w:t>
      </w:r>
      <w:r w:rsidRPr="008272AA">
        <w:rPr>
          <w:b/>
          <w:iCs/>
          <w:highlight w:val="green"/>
          <w:u w:val="single"/>
          <w:bdr w:val="single" w:sz="18" w:space="0" w:color="auto"/>
        </w:rPr>
        <w:t>escalated</w:t>
      </w:r>
      <w:r w:rsidRPr="00E2091E">
        <w:rPr>
          <w:b/>
          <w:iCs/>
          <w:u w:val="single"/>
          <w:bdr w:val="single" w:sz="18" w:space="0" w:color="auto"/>
        </w:rPr>
        <w:t xml:space="preserve"> </w:t>
      </w:r>
      <w:r w:rsidRPr="008272AA">
        <w:rPr>
          <w:b/>
          <w:iCs/>
          <w:highlight w:val="green"/>
          <w:u w:val="single"/>
          <w:bdr w:val="single" w:sz="18" w:space="0" w:color="auto"/>
        </w:rPr>
        <w:t>into a larger</w:t>
      </w:r>
      <w:r w:rsidRPr="00E2091E">
        <w:rPr>
          <w:b/>
          <w:iCs/>
          <w:u w:val="single"/>
          <w:bdr w:val="single" w:sz="18" w:space="0" w:color="auto"/>
        </w:rPr>
        <w:t xml:space="preserve"> </w:t>
      </w:r>
      <w:r w:rsidRPr="008272AA">
        <w:rPr>
          <w:b/>
          <w:iCs/>
          <w:highlight w:val="green"/>
          <w:u w:val="single"/>
          <w:bdr w:val="single" w:sz="18" w:space="0" w:color="auto"/>
        </w:rPr>
        <w:t>conflagration that threaten</w:t>
      </w:r>
      <w:r w:rsidRPr="00E2091E">
        <w:rPr>
          <w:b/>
          <w:iCs/>
          <w:u w:val="single"/>
          <w:bdr w:val="single" w:sz="18" w:space="0" w:color="auto"/>
        </w:rPr>
        <w:t>ed</w:t>
      </w:r>
      <w:r w:rsidRPr="008272AA">
        <w:rPr>
          <w:b/>
          <w:iCs/>
          <w:highlight w:val="green"/>
          <w:u w:val="single"/>
          <w:bdr w:val="single" w:sz="18" w:space="0" w:color="auto"/>
        </w:rPr>
        <w:t xml:space="preserve"> international shipping</w:t>
      </w:r>
      <w:r w:rsidRPr="00A046FB">
        <w:rPr>
          <w:sz w:val="16"/>
          <w:szCs w:val="16"/>
        </w:rPr>
        <w:t xml:space="preserve">, the U.S. Navy might be ordered to maintain freedom of navigation. In both scenarios, the U.S. carrier based in Japan and other strike groups operating near Asian waters would be called upon as first responders. </w:t>
      </w:r>
      <w:r w:rsidRPr="00E2091E">
        <w:rPr>
          <w:u w:val="single"/>
        </w:rPr>
        <w:t>Concrete territorial disputes that have roiled Asian stability are not the only reasons that American naval power would sortie from regional bases to the detriment of Chinese interests</w:t>
      </w:r>
      <w:r w:rsidRPr="00A046FB">
        <w:rPr>
          <w:sz w:val="16"/>
          <w:szCs w:val="16"/>
        </w:rPr>
        <w:t xml:space="preserve">. </w:t>
      </w:r>
      <w:r w:rsidRPr="00A046FB">
        <w:rPr>
          <w:sz w:val="16"/>
          <w:szCs w:val="8"/>
        </w:rPr>
        <w:t xml:space="preserve">More abstract and esoteric dynamics may be at work. For example, Chinese leaders fret about the so-called Malacca dilemma. </w:t>
      </w:r>
      <w:r w:rsidRPr="00A046FB">
        <w:rPr>
          <w:sz w:val="16"/>
          <w:szCs w:val="12"/>
        </w:rPr>
        <w:t xml:space="preserve">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w:t>
      </w:r>
      <w:r w:rsidRPr="00A046FB">
        <w:rPr>
          <w:sz w:val="16"/>
          <w:szCs w:val="12"/>
        </w:rPr>
        <w:lastRenderedPageBreak/>
        <w:t xml:space="preserve">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w:t>
      </w:r>
      <w:proofErr w:type="spellStart"/>
      <w:proofErr w:type="gramStart"/>
      <w:r w:rsidRPr="00A046FB">
        <w:rPr>
          <w:sz w:val="16"/>
          <w:szCs w:val="12"/>
        </w:rPr>
        <w:t>na</w:t>
      </w:r>
      <w:proofErr w:type="spellEnd"/>
      <w:proofErr w:type="gramEnd"/>
      <w:r w:rsidRPr="00A046FB">
        <w:rPr>
          <w:sz w:val="16"/>
          <w:szCs w:val="12"/>
        </w:rPr>
        <w:t xml:space="preserve"> - </w:t>
      </w:r>
      <w:proofErr w:type="spellStart"/>
      <w:r w:rsidRPr="00A046FB">
        <w:rPr>
          <w:sz w:val="16"/>
          <w:szCs w:val="12"/>
        </w:rPr>
        <w:t>tion</w:t>
      </w:r>
      <w:proofErr w:type="spellEnd"/>
      <w:r w:rsidRPr="00A046FB">
        <w:rPr>
          <w:sz w:val="16"/>
          <w:szCs w:val="12"/>
        </w:rPr>
        <w:t xml:space="preserve">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w:t>
      </w:r>
      <w:proofErr w:type="spellStart"/>
      <w:r w:rsidRPr="00A046FB">
        <w:rPr>
          <w:sz w:val="16"/>
          <w:szCs w:val="12"/>
        </w:rPr>
        <w:t>Xiaodong</w:t>
      </w:r>
      <w:proofErr w:type="spellEnd"/>
      <w:r w:rsidRPr="00A046FB">
        <w:rPr>
          <w:sz w:val="16"/>
          <w:szCs w:val="12"/>
        </w:rPr>
        <w:t xml:space="preserve">, for example, describe U.S. basing architecture in Asia as a "three line configuration [...]."9 The first line stretches in a sweeping arc from Japan and South Korea to Diego Garcia in the Indian Ocean, forming a "zone of forward </w:t>
      </w:r>
      <w:proofErr w:type="gramStart"/>
      <w:r w:rsidRPr="00A046FB">
        <w:rPr>
          <w:sz w:val="16"/>
          <w:szCs w:val="12"/>
        </w:rPr>
        <w:t>bases[</w:t>
      </w:r>
      <w:proofErr w:type="gramEnd"/>
      <w:r w:rsidRPr="00A046FB">
        <w:rPr>
          <w:sz w:val="16"/>
          <w:szCs w:val="12"/>
        </w:rPr>
        <w:t xml:space="preserve">...]."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w:t>
      </w:r>
      <w:proofErr w:type="spellStart"/>
      <w:r w:rsidRPr="00A046FB">
        <w:rPr>
          <w:sz w:val="16"/>
          <w:szCs w:val="12"/>
        </w:rPr>
        <w:t>Jian</w:t>
      </w:r>
      <w:proofErr w:type="spellEnd"/>
      <w:r w:rsidRPr="00A046FB">
        <w:rPr>
          <w:sz w:val="16"/>
          <w:szCs w:val="12"/>
        </w:rPr>
        <w:t xml:space="preserve">,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w:t>
      </w:r>
      <w:proofErr w:type="spellStart"/>
      <w:r w:rsidRPr="00A046FB">
        <w:rPr>
          <w:sz w:val="16"/>
          <w:szCs w:val="12"/>
        </w:rPr>
        <w:t>Huai</w:t>
      </w:r>
      <w:proofErr w:type="spellEnd"/>
      <w:r w:rsidRPr="00A046FB">
        <w:rPr>
          <w:sz w:val="16"/>
          <w:szCs w:val="12"/>
        </w:rPr>
        <w:t xml:space="preserve"> opines, "Yokosuka has all along irritated the nerves of the Chinese people."18 Moreover, Chinese analysts are keenly aware of Yokosuka's strategic position</w:t>
      </w:r>
      <w:r w:rsidRPr="00A046FB">
        <w:rPr>
          <w:sz w:val="16"/>
          <w:szCs w:val="8"/>
        </w:rPr>
        <w:t xml:space="preserve">. </w:t>
      </w:r>
      <w:proofErr w:type="gramStart"/>
      <w:r w:rsidRPr="00A046FB">
        <w:rPr>
          <w:sz w:val="16"/>
          <w:szCs w:val="8"/>
        </w:rPr>
        <w:t xml:space="preserve">As Du </w:t>
      </w:r>
      <w:proofErr w:type="spellStart"/>
      <w:r w:rsidRPr="00A046FB">
        <w:rPr>
          <w:sz w:val="16"/>
          <w:szCs w:val="8"/>
        </w:rPr>
        <w:t>Chaoping</w:t>
      </w:r>
      <w:proofErr w:type="spellEnd"/>
      <w:r w:rsidRPr="00A046FB">
        <w:rPr>
          <w:sz w:val="16"/>
          <w:szCs w:val="8"/>
        </w:rPr>
        <w:t xml:space="preserve"> asserts:</w:t>
      </w:r>
      <w:r w:rsidRPr="00A046FB">
        <w:rPr>
          <w:sz w:val="16"/>
          <w:szCs w:val="16"/>
        </w:rPr>
        <w:t xml:space="preserve"> </w:t>
      </w:r>
      <w:r w:rsidRPr="00E2091E">
        <w:rPr>
          <w:u w:val="single"/>
        </w:rPr>
        <w:t>Yokosuka is the U.S. Navy's main strategic point of concentration and deployment in the Far East and is the ideal American stronghold for employing maritime forces in the Western Pacific and the Indian Ocean regions</w:t>
      </w:r>
      <w:r w:rsidRPr="00A046FB">
        <w:rPr>
          <w:sz w:val="16"/>
          <w:szCs w:val="16"/>
        </w:rPr>
        <w:t>.</w:t>
      </w:r>
      <w:proofErr w:type="gramEnd"/>
      <w:r w:rsidRPr="00A046FB">
        <w:rPr>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w:t>
      </w:r>
      <w:proofErr w:type="spellStart"/>
      <w:r w:rsidRPr="00A046FB">
        <w:rPr>
          <w:sz w:val="16"/>
          <w:szCs w:val="16"/>
        </w:rPr>
        <w:t>Haiyang</w:t>
      </w:r>
      <w:proofErr w:type="spellEnd"/>
      <w:r w:rsidRPr="00A046FB">
        <w:rPr>
          <w:sz w:val="16"/>
          <w:szCs w:val="16"/>
        </w:rPr>
        <w:t xml:space="preserve"> concurs: The Yokosuka base controls the three straits of Soya, Tsugaru, Tsushima and the sea and air transit routes in the Indian Ocean. </w:t>
      </w:r>
      <w:r w:rsidRPr="00E2091E">
        <w:rPr>
          <w:u w:val="single"/>
        </w:rPr>
        <w:t xml:space="preserve">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w:t>
      </w:r>
      <w:proofErr w:type="gramStart"/>
      <w:r w:rsidRPr="00E2091E">
        <w:rPr>
          <w:u w:val="single"/>
        </w:rPr>
        <w:t>It</w:t>
      </w:r>
      <w:proofErr w:type="gramEnd"/>
      <w:r w:rsidRPr="00E2091E">
        <w:rPr>
          <w:u w:val="single"/>
        </w:rPr>
        <w:t xml:space="preserve">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A046FB">
        <w:rPr>
          <w:sz w:val="16"/>
          <w:szCs w:val="16"/>
        </w:rPr>
        <w:t xml:space="preserve"> </w:t>
      </w:r>
      <w:r w:rsidRPr="00A046FB">
        <w:rPr>
          <w:sz w:val="16"/>
          <w:szCs w:val="12"/>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w:t>
      </w:r>
      <w:proofErr w:type="spellStart"/>
      <w:r w:rsidRPr="00A046FB">
        <w:rPr>
          <w:sz w:val="16"/>
          <w:szCs w:val="12"/>
        </w:rPr>
        <w:t>Ren</w:t>
      </w:r>
      <w:proofErr w:type="spellEnd"/>
      <w:r w:rsidRPr="00A046FB">
        <w:rPr>
          <w:sz w:val="16"/>
          <w:szCs w:val="12"/>
        </w:rPr>
        <w:t xml:space="preserve"> </w:t>
      </w:r>
      <w:proofErr w:type="spellStart"/>
      <w:r w:rsidRPr="00A046FB">
        <w:rPr>
          <w:sz w:val="16"/>
          <w:szCs w:val="12"/>
        </w:rPr>
        <w:t>Dexin</w:t>
      </w:r>
      <w:proofErr w:type="spellEnd"/>
      <w:r w:rsidRPr="00A046FB">
        <w:rPr>
          <w:sz w:val="16"/>
          <w:szCs w:val="12"/>
        </w:rPr>
        <w:t xml:space="preserve">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w:t>
      </w:r>
      <w:proofErr w:type="spellStart"/>
      <w:r w:rsidRPr="00A046FB">
        <w:rPr>
          <w:sz w:val="16"/>
          <w:szCs w:val="12"/>
        </w:rPr>
        <w:t>Yanli</w:t>
      </w:r>
      <w:proofErr w:type="spellEnd"/>
      <w:r w:rsidRPr="00A046FB">
        <w:rPr>
          <w:sz w:val="16"/>
          <w:szCs w:val="12"/>
        </w:rPr>
        <w:t xml:space="preserve"> warns, "Clearly, if Aegis systems are successfully deployed around China's periphery, then there is the possibility that China's ballistic missiles would be destroyed over their launch points."25 </w:t>
      </w:r>
      <w:proofErr w:type="spellStart"/>
      <w:r w:rsidRPr="00A046FB">
        <w:rPr>
          <w:sz w:val="16"/>
          <w:szCs w:val="12"/>
        </w:rPr>
        <w:t>Ji</w:t>
      </w:r>
      <w:proofErr w:type="spellEnd"/>
      <w:r w:rsidRPr="00A046FB">
        <w:rPr>
          <w:sz w:val="16"/>
          <w:szCs w:val="12"/>
        </w:rPr>
        <w:t xml:space="preserve"> </w:t>
      </w:r>
      <w:proofErr w:type="spellStart"/>
      <w:r w:rsidRPr="00A046FB">
        <w:rPr>
          <w:sz w:val="16"/>
          <w:szCs w:val="12"/>
        </w:rPr>
        <w:t>Yanli</w:t>
      </w:r>
      <w:proofErr w:type="spellEnd"/>
      <w:r w:rsidRPr="00A046FB">
        <w:rPr>
          <w:sz w:val="16"/>
          <w:szCs w:val="12"/>
        </w:rPr>
        <w:t>, of the Beijing Aerospace Long March Scientific and Technical Information Institute, concurs: "If such [</w:t>
      </w:r>
      <w:proofErr w:type="spellStart"/>
      <w:r w:rsidRPr="00A046FB">
        <w:rPr>
          <w:sz w:val="16"/>
          <w:szCs w:val="12"/>
        </w:rPr>
        <w:t>seabased</w:t>
      </w:r>
      <w:proofErr w:type="spellEnd"/>
      <w:r w:rsidRPr="00A046FB">
        <w:rPr>
          <w:sz w:val="16"/>
          <w:szCs w:val="12"/>
        </w:rPr>
        <w:t xml:space="preserve"> BMD] systems begin deployment in areas such as Japan or Taiwan, the effectiveness of China's strategic power and theater ballistic-missile capabilities would weaken tremendously, severely threatening national security."26 Somewhat problematically, the authors seemingly assume </w:t>
      </w:r>
      <w:r w:rsidRPr="00A046FB">
        <w:rPr>
          <w:sz w:val="16"/>
          <w:szCs w:val="12"/>
        </w:rPr>
        <w:lastRenderedPageBreak/>
        <w:t xml:space="preserve">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w:t>
      </w:r>
      <w:proofErr w:type="spellStart"/>
      <w:r w:rsidRPr="00A046FB">
        <w:rPr>
          <w:sz w:val="16"/>
          <w:szCs w:val="12"/>
        </w:rPr>
        <w:t>Daguang</w:t>
      </w:r>
      <w:proofErr w:type="spellEnd"/>
      <w:r w:rsidRPr="00A046FB">
        <w:rPr>
          <w:sz w:val="16"/>
          <w:szCs w:val="12"/>
        </w:rPr>
        <w:t xml:space="preserve">, a professor at China's National Defense University and a frequent commentator on naval affairs, casts doubt on Guam as a potential candidate, observing that the island lacks the basic infrastructure and economies of scale to service carriers.27 China's </w:t>
      </w:r>
      <w:proofErr w:type="spellStart"/>
      <w:r w:rsidRPr="00A046FB">
        <w:rPr>
          <w:sz w:val="16"/>
          <w:szCs w:val="12"/>
        </w:rPr>
        <w:t>Jianchuan</w:t>
      </w:r>
      <w:proofErr w:type="spellEnd"/>
      <w:r w:rsidRPr="00A046FB">
        <w:rPr>
          <w:sz w:val="16"/>
          <w:szCs w:val="12"/>
        </w:rPr>
        <w:t xml:space="preserve"> </w:t>
      </w:r>
      <w:proofErr w:type="spellStart"/>
      <w:r w:rsidRPr="00A046FB">
        <w:rPr>
          <w:sz w:val="16"/>
          <w:szCs w:val="12"/>
        </w:rPr>
        <w:t>Zhishi</w:t>
      </w:r>
      <w:proofErr w:type="spellEnd"/>
      <w:r w:rsidRPr="00A046FB">
        <w:rPr>
          <w:sz w:val="16"/>
          <w:szCs w:val="12"/>
        </w:rPr>
        <w:t xml:space="preserve"> (Naval and Merchant Ships) published a translated article from a Japanese military journal, </w:t>
      </w:r>
      <w:proofErr w:type="spellStart"/>
      <w:r w:rsidRPr="00A046FB">
        <w:rPr>
          <w:sz w:val="16"/>
          <w:szCs w:val="12"/>
        </w:rPr>
        <w:t>Gunji</w:t>
      </w:r>
      <w:proofErr w:type="spellEnd"/>
      <w:r w:rsidRPr="00A046FB">
        <w:rPr>
          <w:sz w:val="16"/>
          <w:szCs w:val="12"/>
        </w:rPr>
        <w:t xml:space="preserve"> </w:t>
      </w:r>
      <w:proofErr w:type="spellStart"/>
      <w:r w:rsidRPr="00A046FB">
        <w:rPr>
          <w:sz w:val="16"/>
          <w:szCs w:val="12"/>
        </w:rPr>
        <w:t>Kenkyu</w:t>
      </w:r>
      <w:proofErr w:type="spellEnd"/>
      <w:r w:rsidRPr="00A046FB">
        <w:rPr>
          <w:sz w:val="16"/>
          <w:szCs w:val="12"/>
        </w:rPr>
        <w:t xml:space="preserve">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w:t>
      </w:r>
      <w:proofErr w:type="gramStart"/>
      <w:r w:rsidRPr="00A046FB">
        <w:rPr>
          <w:sz w:val="16"/>
          <w:szCs w:val="12"/>
        </w:rPr>
        <w:t>As</w:t>
      </w:r>
      <w:proofErr w:type="gramEnd"/>
      <w:r w:rsidRPr="00A046FB">
        <w:rPr>
          <w:sz w:val="16"/>
          <w:szCs w:val="12"/>
        </w:rPr>
        <w:t xml:space="preserve">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w:t>
      </w:r>
      <w:proofErr w:type="spellStart"/>
      <w:r w:rsidRPr="00A046FB">
        <w:rPr>
          <w:sz w:val="16"/>
          <w:szCs w:val="12"/>
        </w:rPr>
        <w:t>extraregional</w:t>
      </w:r>
      <w:proofErr w:type="spellEnd"/>
      <w:r w:rsidRPr="00A046FB">
        <w:rPr>
          <w:sz w:val="16"/>
          <w:szCs w:val="12"/>
        </w:rPr>
        <w:t xml:space="preserve"> responsibilities. Indeed, some believe that the American strategic position in Asia hinges entirely on ready military access to bases on the Japanese islands. </w:t>
      </w:r>
      <w:proofErr w:type="spellStart"/>
      <w:r w:rsidRPr="00A046FB">
        <w:rPr>
          <w:sz w:val="16"/>
          <w:szCs w:val="12"/>
        </w:rPr>
        <w:t>Tian</w:t>
      </w:r>
      <w:proofErr w:type="spellEnd"/>
      <w:r w:rsidRPr="00A046FB">
        <w:rPr>
          <w:sz w:val="16"/>
          <w:szCs w:val="12"/>
        </w:rPr>
        <w:t xml:space="preserve"> Wu argues that without bases in Japan, U.S. forces would have to fall back to Guam or Hawaii. </w:t>
      </w:r>
      <w:proofErr w:type="spellStart"/>
      <w:r w:rsidRPr="00A046FB">
        <w:rPr>
          <w:sz w:val="16"/>
          <w:szCs w:val="12"/>
        </w:rPr>
        <w:t>Tian</w:t>
      </w:r>
      <w:proofErr w:type="spellEnd"/>
      <w:r w:rsidRPr="00A046FB">
        <w:rPr>
          <w:sz w:val="16"/>
          <w:szCs w:val="12"/>
        </w:rPr>
        <w:t xml:space="preserve">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w:t>
      </w:r>
      <w:proofErr w:type="spellStart"/>
      <w:r w:rsidRPr="00A046FB">
        <w:rPr>
          <w:sz w:val="16"/>
          <w:szCs w:val="12"/>
        </w:rPr>
        <w:t>Peng</w:t>
      </w:r>
      <w:proofErr w:type="spellEnd"/>
      <w:r w:rsidRPr="00A046FB">
        <w:rPr>
          <w:sz w:val="16"/>
          <w:szCs w:val="12"/>
        </w:rPr>
        <w:t xml:space="preserve"> </w:t>
      </w:r>
      <w:proofErr w:type="spellStart"/>
      <w:r w:rsidRPr="00A046FB">
        <w:rPr>
          <w:sz w:val="16"/>
          <w:szCs w:val="12"/>
        </w:rPr>
        <w:t>Guangqian</w:t>
      </w:r>
      <w:proofErr w:type="spellEnd"/>
      <w:r w:rsidRPr="00A046FB">
        <w:rPr>
          <w:sz w:val="16"/>
          <w:szCs w:val="12"/>
        </w:rPr>
        <w:t xml:space="preserve"> and Yao </w:t>
      </w:r>
      <w:proofErr w:type="spellStart"/>
      <w:r w:rsidRPr="00A046FB">
        <w:rPr>
          <w:sz w:val="16"/>
          <w:szCs w:val="12"/>
        </w:rPr>
        <w:t>Youzhi</w:t>
      </w:r>
      <w:proofErr w:type="spellEnd"/>
      <w:r w:rsidRPr="00A046FB">
        <w:rPr>
          <w:sz w:val="16"/>
          <w:szCs w:val="12"/>
        </w:rPr>
        <w:t xml:space="preserve">,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w:t>
      </w:r>
      <w:proofErr w:type="spellStart"/>
      <w:r w:rsidRPr="00A046FB">
        <w:rPr>
          <w:sz w:val="16"/>
          <w:szCs w:val="12"/>
        </w:rPr>
        <w:t>Peng</w:t>
      </w:r>
      <w:proofErr w:type="spellEnd"/>
      <w:r w:rsidRPr="00A046FB">
        <w:rPr>
          <w:sz w:val="16"/>
          <w:szCs w:val="12"/>
        </w:rPr>
        <w:t xml:space="preserve">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w:t>
      </w:r>
      <w:proofErr w:type="spellStart"/>
      <w:r w:rsidRPr="00A046FB">
        <w:rPr>
          <w:sz w:val="16"/>
          <w:szCs w:val="12"/>
        </w:rPr>
        <w:t>Peng</w:t>
      </w:r>
      <w:proofErr w:type="spellEnd"/>
      <w:r w:rsidRPr="00A046FB">
        <w:rPr>
          <w:sz w:val="16"/>
          <w:szCs w:val="12"/>
        </w:rPr>
        <w:t xml:space="preserve"> and Yao further argue: To shake the stability of enemy's war system so as to paralyze his war capabilities has already become the core of the contest between the two sides in the modern </w:t>
      </w:r>
      <w:proofErr w:type="spellStart"/>
      <w:r w:rsidRPr="00A046FB">
        <w:rPr>
          <w:sz w:val="16"/>
          <w:szCs w:val="12"/>
        </w:rPr>
        <w:t>hightech</w:t>
      </w:r>
      <w:proofErr w:type="spellEnd"/>
      <w:r w:rsidRPr="00A046FB">
        <w:rPr>
          <w:sz w:val="16"/>
          <w:szCs w:val="12"/>
        </w:rPr>
        <w:t xml:space="preserve">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w:t>
      </w:r>
      <w:proofErr w:type="spellStart"/>
      <w:r w:rsidRPr="00A046FB">
        <w:rPr>
          <w:sz w:val="16"/>
          <w:szCs w:val="12"/>
        </w:rPr>
        <w:t>Peng</w:t>
      </w:r>
      <w:proofErr w:type="spellEnd"/>
      <w:r w:rsidRPr="00A046FB">
        <w:rPr>
          <w:sz w:val="16"/>
          <w:szCs w:val="12"/>
        </w:rPr>
        <w:t xml:space="preserve">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w:t>
      </w:r>
      <w:r w:rsidRPr="00A046FB">
        <w:rPr>
          <w:sz w:val="16"/>
          <w:szCs w:val="12"/>
        </w:rPr>
        <w:lastRenderedPageBreak/>
        <w:t>is in this context of a highly stressful (though by no means inconceivable) scenario that U.S. military bases come into play in Chinese operational thinking</w:t>
      </w:r>
      <w:r w:rsidRPr="00A046FB">
        <w:rPr>
          <w:sz w:val="16"/>
          <w:szCs w:val="8"/>
        </w:rPr>
        <w:t>.</w:t>
      </w:r>
      <w:r w:rsidRPr="00A046FB">
        <w:rPr>
          <w:sz w:val="16"/>
          <w:szCs w:val="16"/>
        </w:rPr>
        <w:t xml:space="preserve"> </w:t>
      </w:r>
      <w:r w:rsidRPr="00E2091E">
        <w:rPr>
          <w:b/>
          <w:u w:val="single"/>
          <w:bdr w:val="single" w:sz="4" w:space="0" w:color="auto" w:frame="1"/>
        </w:rPr>
        <w:t xml:space="preserve">For PLA planners, </w:t>
      </w:r>
      <w:r w:rsidRPr="00E2091E">
        <w:rPr>
          <w:b/>
          <w:bCs/>
          <w:u w:val="single"/>
        </w:rPr>
        <w:t xml:space="preserve">the primary aims are to deter, disrupt, </w:t>
      </w:r>
      <w:r w:rsidRPr="00E2091E">
        <w:rPr>
          <w:b/>
          <w:u w:val="single"/>
          <w:bdr w:val="single" w:sz="4" w:space="0" w:color="auto" w:frame="1"/>
        </w:rPr>
        <w:t xml:space="preserve">or disable the employment of </w:t>
      </w:r>
      <w:r w:rsidRPr="00E2091E">
        <w:rPr>
          <w:b/>
          <w:bCs/>
          <w:u w:val="single"/>
        </w:rPr>
        <w:t>carriers</w:t>
      </w:r>
      <w:r w:rsidRPr="00E2091E">
        <w:rPr>
          <w:u w:val="single"/>
        </w:rPr>
        <w:t xml:space="preserve"> at the point of origin, namely, the bases from which carriers would sortie. Given the limited capability, range, and survivability of China's air and sea power, </w:t>
      </w:r>
      <w:r w:rsidRPr="00E2091E">
        <w:rPr>
          <w:b/>
          <w:u w:val="single"/>
          <w:bdr w:val="single" w:sz="4" w:space="0" w:color="auto" w:frame="1"/>
        </w:rPr>
        <w:t xml:space="preserve">most </w:t>
      </w:r>
      <w:r w:rsidRPr="008272AA">
        <w:rPr>
          <w:b/>
          <w:bCs/>
          <w:highlight w:val="green"/>
          <w:u w:val="single"/>
        </w:rPr>
        <w:t>studies foresee the extensive use of long-range</w:t>
      </w:r>
      <w:r w:rsidRPr="00E2091E">
        <w:rPr>
          <w:b/>
          <w:u w:val="single"/>
          <w:bdr w:val="single" w:sz="4" w:space="0" w:color="auto" w:frame="1"/>
        </w:rPr>
        <w:t xml:space="preserve"> conventional ballistic </w:t>
      </w:r>
      <w:r w:rsidRPr="008272AA">
        <w:rPr>
          <w:b/>
          <w:bCs/>
          <w:highlight w:val="green"/>
          <w:u w:val="single"/>
        </w:rPr>
        <w:t>missiles</w:t>
      </w:r>
      <w:r w:rsidRPr="00E2091E">
        <w:rPr>
          <w:b/>
          <w:u w:val="single"/>
          <w:bdr w:val="single" w:sz="4" w:space="0" w:color="auto" w:frame="1"/>
        </w:rPr>
        <w:t xml:space="preserve"> to achieve key operational objectives</w:t>
      </w:r>
      <w:r w:rsidRPr="00E2091E">
        <w:rPr>
          <w:u w:val="single"/>
        </w:rPr>
        <w:t xml:space="preserve"> against U.S. forward presence</w:t>
      </w:r>
      <w:r w:rsidRPr="00A046FB">
        <w:rPr>
          <w:sz w:val="16"/>
          <w:szCs w:val="16"/>
        </w:rPr>
        <w:t xml:space="preserve">. </w:t>
      </w:r>
      <w:r w:rsidRPr="00A046FB">
        <w:rPr>
          <w:sz w:val="16"/>
          <w:szCs w:val="12"/>
        </w:rPr>
        <w:t xml:space="preserve">In Intimidation Warfare, Zhao </w:t>
      </w:r>
      <w:proofErr w:type="spellStart"/>
      <w:r w:rsidRPr="00A046FB">
        <w:rPr>
          <w:sz w:val="16"/>
          <w:szCs w:val="12"/>
        </w:rPr>
        <w:t>Xijun</w:t>
      </w:r>
      <w:proofErr w:type="spellEnd"/>
      <w:r w:rsidRPr="00A046FB">
        <w:rPr>
          <w:sz w:val="16"/>
          <w:szCs w:val="12"/>
        </w:rPr>
        <w:t xml:space="preserve">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w:t>
      </w:r>
      <w:proofErr w:type="spellStart"/>
      <w:r w:rsidRPr="00A046FB">
        <w:rPr>
          <w:sz w:val="16"/>
          <w:szCs w:val="12"/>
        </w:rPr>
        <w:t>crossstrait</w:t>
      </w:r>
      <w:proofErr w:type="spellEnd"/>
      <w:r w:rsidRPr="00A046FB">
        <w:rPr>
          <w:sz w:val="16"/>
          <w:szCs w:val="12"/>
        </w:rPr>
        <w:t xml:space="preserve">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9D2143" w:rsidRPr="00E2091E" w:rsidRDefault="009D2143" w:rsidP="009D2143">
      <w:pPr>
        <w:pStyle w:val="Heading4"/>
        <w:rPr>
          <w:rFonts w:cs="Times New Roman"/>
        </w:rPr>
      </w:pPr>
      <w:r w:rsidRPr="00E2091E">
        <w:rPr>
          <w:rFonts w:cs="Times New Roman"/>
        </w:rPr>
        <w:t xml:space="preserve">Taiwan crisis is imminent and causes nuclear war </w:t>
      </w:r>
    </w:p>
    <w:p w:rsidR="009D2143" w:rsidRPr="00E2091E" w:rsidRDefault="009D2143" w:rsidP="009D2143">
      <w:pPr>
        <w:rPr>
          <w:rStyle w:val="StyleStyleBold12pt"/>
        </w:rPr>
      </w:pPr>
      <w:r w:rsidRPr="00E2091E">
        <w:rPr>
          <w:rStyle w:val="StyleStyleBold12pt"/>
        </w:rPr>
        <w:t xml:space="preserve">Colby et al 13 </w:t>
      </w:r>
    </w:p>
    <w:p w:rsidR="009D2143" w:rsidRPr="004E1930" w:rsidRDefault="009D2143" w:rsidP="009D2143">
      <w:pPr>
        <w:rPr>
          <w:szCs w:val="16"/>
        </w:rPr>
      </w:pPr>
      <w:proofErr w:type="spellStart"/>
      <w:r w:rsidRPr="004E1930">
        <w:rPr>
          <w:szCs w:val="16"/>
        </w:rPr>
        <w:t>Elbridgc</w:t>
      </w:r>
      <w:proofErr w:type="spellEnd"/>
      <w:r w:rsidRPr="004E1930">
        <w:rPr>
          <w:szCs w:val="16"/>
        </w:rPr>
        <w:t xml:space="preserve"> A. Colby. </w:t>
      </w:r>
      <w:proofErr w:type="spellStart"/>
      <w:proofErr w:type="gramStart"/>
      <w:r w:rsidRPr="004E1930">
        <w:rPr>
          <w:szCs w:val="16"/>
        </w:rPr>
        <w:t>cochair</w:t>
      </w:r>
      <w:proofErr w:type="spellEnd"/>
      <w:proofErr w:type="gramEnd"/>
      <w:r w:rsidRPr="004E1930">
        <w:rPr>
          <w:szCs w:val="16"/>
        </w:rPr>
        <w:t xml:space="preserve">, is a principal analyst and </w:t>
      </w:r>
      <w:proofErr w:type="spellStart"/>
      <w:r w:rsidRPr="004E1930">
        <w:rPr>
          <w:szCs w:val="16"/>
        </w:rPr>
        <w:t>drvison</w:t>
      </w:r>
      <w:proofErr w:type="spellEnd"/>
      <w:r w:rsidRPr="004E1930">
        <w:rPr>
          <w:szCs w:val="16"/>
        </w:rPr>
        <w:t xml:space="preserve"> lead for global strategic affairs at the Center for Naval Analyses (CNA). </w:t>
      </w:r>
      <w:proofErr w:type="gramStart"/>
      <w:r w:rsidRPr="004E1930">
        <w:rPr>
          <w:szCs w:val="16"/>
        </w:rPr>
        <w:t>where</w:t>
      </w:r>
      <w:proofErr w:type="gramEnd"/>
      <w:r w:rsidRPr="004E1930">
        <w:rPr>
          <w:szCs w:val="16"/>
        </w:rPr>
        <w:t xml:space="preserve"> he focuses on strateg</w:t>
      </w:r>
      <w:r>
        <w:rPr>
          <w:szCs w:val="16"/>
        </w:rPr>
        <w:t>y</w:t>
      </w:r>
      <w:r w:rsidRPr="004E1930">
        <w:rPr>
          <w:szCs w:val="16"/>
        </w:rPr>
        <w:t xml:space="preserve">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w:t>
      </w:r>
      <w:proofErr w:type="spellStart"/>
      <w:r w:rsidRPr="004E1930">
        <w:rPr>
          <w:szCs w:val="16"/>
        </w:rPr>
        <w:t>Intdhgcnce</w:t>
      </w:r>
      <w:proofErr w:type="spellEnd"/>
      <w:r w:rsidRPr="004E1930">
        <w:rPr>
          <w:szCs w:val="16"/>
        </w:rPr>
        <w:t xml:space="preserve"> </w:t>
      </w:r>
      <w:proofErr w:type="spellStart"/>
      <w:r w:rsidRPr="004E1930">
        <w:rPr>
          <w:szCs w:val="16"/>
        </w:rPr>
        <w:t>Capa</w:t>
      </w:r>
      <w:proofErr w:type="spellEnd"/>
      <w:r w:rsidRPr="004E1930">
        <w:rPr>
          <w:szCs w:val="16"/>
        </w:rPr>
        <w:t xml:space="preserve"> </w:t>
      </w:r>
      <w:proofErr w:type="spellStart"/>
      <w:r w:rsidRPr="004E1930">
        <w:rPr>
          <w:szCs w:val="16"/>
        </w:rPr>
        <w:t>biLities</w:t>
      </w:r>
      <w:proofErr w:type="spellEnd"/>
      <w:r w:rsidRPr="004E1930">
        <w:rPr>
          <w:szCs w:val="16"/>
        </w:rPr>
        <w:t xml:space="preserve"> of the US. </w:t>
      </w:r>
      <w:proofErr w:type="gramStart"/>
      <w:r w:rsidRPr="004E1930">
        <w:rPr>
          <w:szCs w:val="16"/>
        </w:rPr>
        <w:t>Regarding WMD.</w:t>
      </w:r>
      <w:proofErr w:type="gramEnd"/>
      <w:r w:rsidRPr="004E1930">
        <w:rPr>
          <w:szCs w:val="16"/>
        </w:rPr>
        <w:t xml:space="preserve"> </w:t>
      </w:r>
      <w:proofErr w:type="gramStart"/>
      <w:r w:rsidRPr="004E1930">
        <w:rPr>
          <w:szCs w:val="16"/>
        </w:rPr>
        <w:t>and</w:t>
      </w:r>
      <w:proofErr w:type="gramEnd"/>
      <w:r w:rsidRPr="004E1930">
        <w:rPr>
          <w:szCs w:val="16"/>
        </w:rPr>
        <w:t xml:space="preserve"> in a number of other government positions. Mr. Colby also serves or has served as a consultant to a number of U.S government bodies. He publishes and speaks regularly on strategic issues in the United States. </w:t>
      </w:r>
      <w:proofErr w:type="gramStart"/>
      <w:r w:rsidRPr="004E1930">
        <w:rPr>
          <w:szCs w:val="16"/>
        </w:rPr>
        <w:t>Europe,</w:t>
      </w:r>
      <w:proofErr w:type="gramEnd"/>
      <w:r w:rsidRPr="004E1930">
        <w:rPr>
          <w:szCs w:val="16"/>
        </w:rPr>
        <w:t xml:space="preserve"> and Asia. Mr. Colby is a graduate of Harvard College and Yale Law School and is a member of the Council on Foreign </w:t>
      </w:r>
      <w:proofErr w:type="spellStart"/>
      <w:r w:rsidRPr="004E1930">
        <w:rPr>
          <w:szCs w:val="16"/>
        </w:rPr>
        <w:t>Rdations</w:t>
      </w:r>
      <w:proofErr w:type="spellEnd"/>
      <w:r w:rsidRPr="004E1930">
        <w:rPr>
          <w:szCs w:val="16"/>
        </w:rPr>
        <w:t xml:space="preserve"> (term) and of the International Institute of Strategic Studies Abraham M. Denmark. </w:t>
      </w:r>
      <w:proofErr w:type="spellStart"/>
      <w:proofErr w:type="gramStart"/>
      <w:r w:rsidRPr="004E1930">
        <w:rPr>
          <w:szCs w:val="16"/>
        </w:rPr>
        <w:t>cochair</w:t>
      </w:r>
      <w:proofErr w:type="spellEnd"/>
      <w:proofErr w:type="gramEnd"/>
      <w:r w:rsidRPr="004E1930">
        <w:rPr>
          <w:szCs w:val="16"/>
        </w:rPr>
        <w:t xml:space="preserve">. </w:t>
      </w:r>
      <w:proofErr w:type="gramStart"/>
      <w:r w:rsidRPr="004E1930">
        <w:rPr>
          <w:szCs w:val="16"/>
        </w:rPr>
        <w:t>is</w:t>
      </w:r>
      <w:proofErr w:type="gramEnd"/>
      <w:r w:rsidRPr="004E1930">
        <w:rPr>
          <w:szCs w:val="16"/>
        </w:rPr>
        <w:t xml:space="preserve"> vice president for political and security affairs at the National </w:t>
      </w:r>
      <w:proofErr w:type="spellStart"/>
      <w:r w:rsidRPr="004E1930">
        <w:rPr>
          <w:szCs w:val="16"/>
        </w:rPr>
        <w:t>Bure</w:t>
      </w:r>
      <w:proofErr w:type="spellEnd"/>
      <w:r w:rsidRPr="004E1930">
        <w:rPr>
          <w:szCs w:val="16"/>
        </w:rPr>
        <w:t xml:space="preserve">-au of Asian Research (NBR) and is an Asia-Pacific security adviser at the Center for Naval Analyses. He manages NBR research programs, dialogues, projects, and initiatives </w:t>
      </w:r>
      <w:proofErr w:type="spellStart"/>
      <w:r w:rsidRPr="004E1930">
        <w:rPr>
          <w:szCs w:val="16"/>
        </w:rPr>
        <w:t>reLated</w:t>
      </w:r>
      <w:proofErr w:type="spellEnd"/>
      <w:r w:rsidRPr="004E1930">
        <w:rPr>
          <w:szCs w:val="16"/>
        </w:rPr>
        <w:t xml:space="preserve"> to </w:t>
      </w:r>
      <w:proofErr w:type="spellStart"/>
      <w:r w:rsidRPr="004E1930">
        <w:rPr>
          <w:szCs w:val="16"/>
        </w:rPr>
        <w:t>po</w:t>
      </w:r>
      <w:proofErr w:type="spellEnd"/>
      <w:r w:rsidRPr="004E1930">
        <w:rPr>
          <w:szCs w:val="16"/>
        </w:rPr>
        <w:t xml:space="preserve">. </w:t>
      </w:r>
      <w:proofErr w:type="spellStart"/>
      <w:proofErr w:type="gramStart"/>
      <w:r w:rsidRPr="004E1930">
        <w:rPr>
          <w:szCs w:val="16"/>
        </w:rPr>
        <w:t>litical</w:t>
      </w:r>
      <w:proofErr w:type="spellEnd"/>
      <w:proofErr w:type="gramEnd"/>
      <w:r w:rsidRPr="004E1930">
        <w:rPr>
          <w:szCs w:val="16"/>
        </w:rPr>
        <w:t xml:space="preserve"> and security issues in the Asia-Pacific region. He has experience both inside and outside of government, having previously worked as a fellow at the Center for a New American Security and as country director for China affairs in the Office of the Secretary of </w:t>
      </w:r>
      <w:proofErr w:type="spellStart"/>
      <w:r w:rsidRPr="004E1930">
        <w:rPr>
          <w:szCs w:val="16"/>
        </w:rPr>
        <w:t>Deknse</w:t>
      </w:r>
      <w:proofErr w:type="spellEnd"/>
      <w:r w:rsidRPr="004E1930">
        <w:rPr>
          <w:szCs w:val="16"/>
        </w:rPr>
        <w:t xml:space="preserve">. Mr. Denmark holds an MA. in international security from the Josef </w:t>
      </w:r>
      <w:proofErr w:type="spellStart"/>
      <w:r w:rsidRPr="004E1930">
        <w:rPr>
          <w:szCs w:val="16"/>
        </w:rPr>
        <w:t>Korbel</w:t>
      </w:r>
      <w:proofErr w:type="spellEnd"/>
      <w:r w:rsidRPr="004E1930">
        <w:rPr>
          <w:szCs w:val="16"/>
        </w:rPr>
        <w:t xml:space="preserve"> </w:t>
      </w:r>
      <w:proofErr w:type="spellStart"/>
      <w:r w:rsidRPr="004E1930">
        <w:rPr>
          <w:szCs w:val="16"/>
        </w:rPr>
        <w:t>Schoel</w:t>
      </w:r>
      <w:proofErr w:type="spellEnd"/>
      <w:r w:rsidRPr="004E1930">
        <w:rPr>
          <w:szCs w:val="16"/>
        </w:rPr>
        <w:t xml:space="preserve"> of International Studies at the University of Denver and has studied at China’s Foreign </w:t>
      </w:r>
      <w:proofErr w:type="spellStart"/>
      <w:r w:rsidRPr="004E1930">
        <w:rPr>
          <w:szCs w:val="16"/>
        </w:rPr>
        <w:t>Atfairs</w:t>
      </w:r>
      <w:proofErr w:type="spellEnd"/>
      <w:r w:rsidRPr="004E1930">
        <w:rPr>
          <w:szCs w:val="16"/>
        </w:rPr>
        <w:t xml:space="preserve"> University and Peking </w:t>
      </w:r>
      <w:proofErr w:type="spellStart"/>
      <w:r w:rsidRPr="004E1930">
        <w:rPr>
          <w:szCs w:val="16"/>
        </w:rPr>
        <w:t>Universit</w:t>
      </w:r>
      <w:proofErr w:type="spellEnd"/>
      <w:r w:rsidRPr="004E1930">
        <w:rPr>
          <w:szCs w:val="16"/>
        </w:rPr>
        <w:t xml:space="preserve">, Nuclear Weapons and U.S.-China Relations, </w:t>
      </w:r>
      <w:hyperlink r:id="rId32" w:history="1">
        <w:r w:rsidRPr="004E1930">
          <w:rPr>
            <w:szCs w:val="16"/>
          </w:rPr>
          <w:t>http://csis.org/files/publication/130307_Colby_USChinaNuclear_Web.pdf</w:t>
        </w:r>
      </w:hyperlink>
    </w:p>
    <w:p w:rsidR="009D2143" w:rsidRPr="00E2091E" w:rsidRDefault="009D2143" w:rsidP="009D2143"/>
    <w:p w:rsidR="009D2143" w:rsidRPr="00BB2489" w:rsidRDefault="009D2143" w:rsidP="009D2143">
      <w:r w:rsidRPr="00BB2489">
        <w:t xml:space="preserve">Taiwan.  </w:t>
      </w:r>
      <w:r w:rsidRPr="008272AA">
        <w:rPr>
          <w:b/>
          <w:iCs/>
          <w:highlight w:val="green"/>
          <w:u w:val="single"/>
          <w:bdr w:val="single" w:sz="18" w:space="0" w:color="auto"/>
        </w:rPr>
        <w:t>Taiwan remains the</w:t>
      </w:r>
      <w:r w:rsidRPr="00E2091E">
        <w:rPr>
          <w:b/>
          <w:iCs/>
          <w:u w:val="single"/>
          <w:bdr w:val="single" w:sz="18" w:space="0" w:color="auto"/>
        </w:rPr>
        <w:t xml:space="preserve"> single </w:t>
      </w:r>
      <w:r w:rsidRPr="008272AA">
        <w:rPr>
          <w:b/>
          <w:iCs/>
          <w:highlight w:val="green"/>
          <w:u w:val="single"/>
          <w:bdr w:val="single" w:sz="18" w:space="0" w:color="auto"/>
        </w:rPr>
        <w:t>most plausible</w:t>
      </w:r>
      <w:r w:rsidRPr="00E2091E">
        <w:rPr>
          <w:b/>
          <w:iCs/>
          <w:u w:val="single"/>
          <w:bdr w:val="single" w:sz="18" w:space="0" w:color="auto"/>
        </w:rPr>
        <w:t xml:space="preserve"> </w:t>
      </w:r>
      <w:r w:rsidRPr="008272AA">
        <w:rPr>
          <w:b/>
          <w:iCs/>
          <w:highlight w:val="green"/>
          <w:u w:val="single"/>
          <w:bdr w:val="single" w:sz="18" w:space="0" w:color="auto"/>
        </w:rPr>
        <w:t>and dangerous</w:t>
      </w:r>
      <w:r w:rsidRPr="00E2091E">
        <w:rPr>
          <w:b/>
          <w:iCs/>
          <w:u w:val="single"/>
          <w:bdr w:val="single" w:sz="18" w:space="0" w:color="auto"/>
        </w:rPr>
        <w:t xml:space="preserve"> </w:t>
      </w:r>
      <w:r w:rsidRPr="008272AA">
        <w:rPr>
          <w:b/>
          <w:iCs/>
          <w:highlight w:val="green"/>
          <w:u w:val="single"/>
          <w:bdr w:val="single" w:sz="18" w:space="0" w:color="auto"/>
        </w:rPr>
        <w:t xml:space="preserve">source of </w:t>
      </w:r>
      <w:r w:rsidRPr="00E2091E">
        <w:rPr>
          <w:b/>
          <w:iCs/>
          <w:u w:val="single"/>
          <w:bdr w:val="single" w:sz="18" w:space="0" w:color="auto"/>
        </w:rPr>
        <w:t xml:space="preserve">tension and </w:t>
      </w:r>
      <w:r w:rsidRPr="008272AA">
        <w:rPr>
          <w:b/>
          <w:iCs/>
          <w:highlight w:val="green"/>
          <w:u w:val="single"/>
          <w:bdr w:val="single" w:sz="18" w:space="0" w:color="auto"/>
        </w:rPr>
        <w:t>conflict</w:t>
      </w:r>
      <w:r w:rsidRPr="00E2091E">
        <w:rPr>
          <w:b/>
          <w:iCs/>
          <w:u w:val="single"/>
          <w:bdr w:val="single" w:sz="18" w:space="0" w:color="auto"/>
        </w:rPr>
        <w:t xml:space="preserve"> </w:t>
      </w:r>
      <w:r w:rsidRPr="008272AA">
        <w:rPr>
          <w:b/>
          <w:iCs/>
          <w:highlight w:val="green"/>
          <w:u w:val="single"/>
          <w:bdr w:val="single" w:sz="18" w:space="0" w:color="auto"/>
        </w:rPr>
        <w:t>between the U</w:t>
      </w:r>
      <w:r w:rsidRPr="00E2091E">
        <w:rPr>
          <w:b/>
          <w:iCs/>
          <w:u w:val="single"/>
          <w:bdr w:val="single" w:sz="18" w:space="0" w:color="auto"/>
        </w:rPr>
        <w:t xml:space="preserve">nited </w:t>
      </w:r>
      <w:r w:rsidRPr="008272AA">
        <w:rPr>
          <w:b/>
          <w:iCs/>
          <w:highlight w:val="green"/>
          <w:u w:val="single"/>
          <w:bdr w:val="single" w:sz="18" w:space="0" w:color="auto"/>
        </w:rPr>
        <w:t>S</w:t>
      </w:r>
      <w:r w:rsidRPr="00E2091E">
        <w:rPr>
          <w:b/>
          <w:iCs/>
          <w:u w:val="single"/>
          <w:bdr w:val="single" w:sz="18" w:space="0" w:color="auto"/>
        </w:rPr>
        <w:t xml:space="preserve">tates </w:t>
      </w:r>
      <w:r w:rsidRPr="008272AA">
        <w:rPr>
          <w:b/>
          <w:iCs/>
          <w:highlight w:val="green"/>
          <w:u w:val="single"/>
          <w:bdr w:val="single" w:sz="18" w:space="0" w:color="auto"/>
        </w:rPr>
        <w:t>and China</w:t>
      </w:r>
      <w:r w:rsidRPr="008272AA">
        <w:rPr>
          <w:b/>
          <w:bCs/>
          <w:highlight w:val="green"/>
          <w:u w:val="single"/>
        </w:rPr>
        <w:t>.</w:t>
      </w:r>
      <w:r w:rsidRPr="00E2091E">
        <w:rPr>
          <w:u w:val="single"/>
        </w:rPr>
        <w:t xml:space="preserve">  Beijing continues to be set on a policy to prevent Taiwan’s independence, and the U</w:t>
      </w:r>
      <w:r w:rsidRPr="00BB2489">
        <w:t xml:space="preserve">nited </w:t>
      </w:r>
      <w:r w:rsidRPr="00E2091E">
        <w:rPr>
          <w:u w:val="single"/>
        </w:rPr>
        <w:t>S</w:t>
      </w:r>
      <w:r w:rsidRPr="00BB2489">
        <w:t xml:space="preserve">tates </w:t>
      </w:r>
      <w:r w:rsidRPr="00E2091E">
        <w:rPr>
          <w:u w:val="single"/>
        </w:rPr>
        <w:t xml:space="preserve">maintains </w:t>
      </w:r>
      <w:r w:rsidRPr="00BB2489">
        <w:t xml:space="preserve">the </w:t>
      </w:r>
      <w:r w:rsidRPr="00E2091E">
        <w:rPr>
          <w:u w:val="single"/>
        </w:rPr>
        <w:t xml:space="preserve">capability to come to Taiwan’s defense.  </w:t>
      </w:r>
      <w:r w:rsidRPr="00E2091E">
        <w:rPr>
          <w:b/>
          <w:bCs/>
          <w:u w:val="single"/>
        </w:rPr>
        <w:t>Although</w:t>
      </w:r>
      <w:r w:rsidRPr="00E2091E">
        <w:rPr>
          <w:u w:val="single"/>
        </w:rPr>
        <w:t xml:space="preserve"> </w:t>
      </w:r>
      <w:r w:rsidRPr="00BB2489">
        <w:t xml:space="preserve">the </w:t>
      </w:r>
      <w:r w:rsidRPr="00E2091E">
        <w:rPr>
          <w:b/>
          <w:bCs/>
          <w:u w:val="single"/>
        </w:rPr>
        <w:t>tensions</w:t>
      </w:r>
      <w:r w:rsidRPr="00E2091E">
        <w:rPr>
          <w:u w:val="single"/>
        </w:rPr>
        <w:t xml:space="preserve"> </w:t>
      </w:r>
      <w:r w:rsidRPr="00BB2489">
        <w:t xml:space="preserve">across the Taiwan Strait have </w:t>
      </w:r>
      <w:r w:rsidRPr="00E2091E">
        <w:rPr>
          <w:b/>
          <w:bCs/>
          <w:u w:val="single"/>
        </w:rPr>
        <w:t>subsided</w:t>
      </w:r>
      <w:r w:rsidRPr="00E2091E">
        <w:rPr>
          <w:u w:val="single"/>
        </w:rPr>
        <w:t xml:space="preserve"> </w:t>
      </w:r>
      <w:r w:rsidRPr="00BB2489">
        <w:t xml:space="preserve">since both Taipei and Beijing embraced a policy of engagement in 2008, </w:t>
      </w:r>
      <w:r w:rsidRPr="008272AA">
        <w:rPr>
          <w:b/>
          <w:bCs/>
          <w:highlight w:val="green"/>
          <w:u w:val="single"/>
        </w:rPr>
        <w:t>the situation remains combustible,</w:t>
      </w:r>
      <w:r w:rsidRPr="00E2091E">
        <w:rPr>
          <w:u w:val="single"/>
        </w:rPr>
        <w:t xml:space="preserve"> complicated, </w:t>
      </w:r>
      <w:r w:rsidRPr="008272AA">
        <w:rPr>
          <w:b/>
          <w:bCs/>
          <w:highlight w:val="green"/>
          <w:u w:val="single"/>
        </w:rPr>
        <w:t>by</w:t>
      </w:r>
      <w:r w:rsidRPr="00E2091E">
        <w:rPr>
          <w:u w:val="single"/>
        </w:rPr>
        <w:t xml:space="preserve"> rapidly-</w:t>
      </w:r>
      <w:r w:rsidRPr="008272AA">
        <w:rPr>
          <w:b/>
          <w:bCs/>
          <w:highlight w:val="green"/>
          <w:u w:val="single"/>
        </w:rPr>
        <w:t>diverging</w:t>
      </w:r>
      <w:r w:rsidRPr="00E2091E">
        <w:rPr>
          <w:u w:val="single"/>
        </w:rPr>
        <w:t xml:space="preserve"> cross-strait military </w:t>
      </w:r>
      <w:r w:rsidRPr="008272AA">
        <w:rPr>
          <w:b/>
          <w:bCs/>
          <w:highlight w:val="green"/>
          <w:u w:val="single"/>
        </w:rPr>
        <w:t>capabilities and persistent political disagreements</w:t>
      </w:r>
      <w:r w:rsidRPr="00E2091E">
        <w:rPr>
          <w:u w:val="single"/>
        </w:rPr>
        <w:t xml:space="preserve">. </w:t>
      </w:r>
      <w:r w:rsidRPr="00BB2489">
        <w:t xml:space="preserve"> Moreover, for the foreseeable future </w:t>
      </w:r>
      <w:r w:rsidRPr="008272AA">
        <w:rPr>
          <w:b/>
          <w:bCs/>
          <w:highlight w:val="green"/>
          <w:u w:val="single"/>
        </w:rPr>
        <w:lastRenderedPageBreak/>
        <w:t>Taiwan is the contingency in which</w:t>
      </w:r>
      <w:r w:rsidRPr="00E2091E">
        <w:rPr>
          <w:u w:val="single"/>
        </w:rPr>
        <w:t xml:space="preserve"> </w:t>
      </w:r>
      <w:r w:rsidRPr="008272AA">
        <w:rPr>
          <w:b/>
          <w:bCs/>
          <w:highlight w:val="green"/>
          <w:u w:val="single"/>
        </w:rPr>
        <w:t>nuclear weapons would</w:t>
      </w:r>
      <w:r w:rsidRPr="00E2091E">
        <w:rPr>
          <w:b/>
          <w:u w:val="single"/>
          <w:bdr w:val="single" w:sz="4" w:space="0" w:color="auto" w:frame="1"/>
        </w:rPr>
        <w:t xml:space="preserve"> most likely </w:t>
      </w:r>
      <w:r w:rsidRPr="008272AA">
        <w:rPr>
          <w:b/>
          <w:bCs/>
          <w:highlight w:val="green"/>
          <w:u w:val="single"/>
        </w:rPr>
        <w:t>become a major factor</w:t>
      </w:r>
      <w:r w:rsidRPr="00E2091E">
        <w:rPr>
          <w:u w:val="single"/>
        </w:rPr>
        <w:t xml:space="preserve">, </w:t>
      </w:r>
      <w:r w:rsidRPr="008272AA">
        <w:rPr>
          <w:b/>
          <w:bCs/>
          <w:highlight w:val="green"/>
          <w:u w:val="single"/>
        </w:rPr>
        <w:t>because the fate</w:t>
      </w:r>
      <w:r w:rsidRPr="00E2091E">
        <w:rPr>
          <w:u w:val="single"/>
        </w:rPr>
        <w:t xml:space="preserve"> of the island </w:t>
      </w:r>
      <w:r w:rsidRPr="008272AA">
        <w:rPr>
          <w:b/>
          <w:bCs/>
          <w:highlight w:val="green"/>
          <w:u w:val="single"/>
        </w:rPr>
        <w:t>is</w:t>
      </w:r>
      <w:r w:rsidRPr="00E2091E">
        <w:rPr>
          <w:u w:val="single"/>
        </w:rPr>
        <w:t xml:space="preserve"> </w:t>
      </w:r>
      <w:r w:rsidRPr="008272AA">
        <w:rPr>
          <w:b/>
          <w:bCs/>
          <w:highlight w:val="green"/>
          <w:u w:val="single"/>
        </w:rPr>
        <w:t>intertwined</w:t>
      </w:r>
      <w:r w:rsidRPr="00E2091E">
        <w:rPr>
          <w:u w:val="single"/>
        </w:rPr>
        <w:t xml:space="preserve"> both </w:t>
      </w:r>
      <w:r w:rsidRPr="008272AA">
        <w:rPr>
          <w:b/>
          <w:bCs/>
          <w:highlight w:val="green"/>
          <w:u w:val="single"/>
        </w:rPr>
        <w:t>with the</w:t>
      </w:r>
      <w:r w:rsidRPr="00E2091E">
        <w:rPr>
          <w:u w:val="single"/>
        </w:rPr>
        <w:t xml:space="preserve"> legitimacy of the </w:t>
      </w:r>
      <w:r w:rsidRPr="008272AA">
        <w:rPr>
          <w:b/>
          <w:bCs/>
          <w:highlight w:val="green"/>
          <w:u w:val="single"/>
        </w:rPr>
        <w:t>C</w:t>
      </w:r>
      <w:r w:rsidRPr="00E2091E">
        <w:rPr>
          <w:u w:val="single"/>
        </w:rPr>
        <w:t xml:space="preserve">hinese </w:t>
      </w:r>
      <w:r w:rsidRPr="008272AA">
        <w:rPr>
          <w:b/>
          <w:bCs/>
          <w:highlight w:val="green"/>
          <w:u w:val="single"/>
        </w:rPr>
        <w:t>C</w:t>
      </w:r>
      <w:r w:rsidRPr="00E2091E">
        <w:rPr>
          <w:u w:val="single"/>
        </w:rPr>
        <w:t xml:space="preserve">ommunist </w:t>
      </w:r>
      <w:r w:rsidRPr="008272AA">
        <w:rPr>
          <w:b/>
          <w:bCs/>
          <w:highlight w:val="green"/>
          <w:u w:val="single"/>
        </w:rPr>
        <w:t>P</w:t>
      </w:r>
      <w:r w:rsidRPr="00E2091E">
        <w:rPr>
          <w:u w:val="single"/>
        </w:rPr>
        <w:t xml:space="preserve">arty </w:t>
      </w:r>
      <w:r w:rsidRPr="008272AA">
        <w:rPr>
          <w:b/>
          <w:bCs/>
          <w:highlight w:val="green"/>
          <w:u w:val="single"/>
        </w:rPr>
        <w:t>and</w:t>
      </w:r>
      <w:r w:rsidRPr="00E2091E">
        <w:rPr>
          <w:u w:val="single"/>
        </w:rPr>
        <w:t xml:space="preserve"> the reliability of </w:t>
      </w:r>
      <w:r w:rsidRPr="008272AA">
        <w:rPr>
          <w:b/>
          <w:bCs/>
          <w:highlight w:val="green"/>
          <w:u w:val="single"/>
        </w:rPr>
        <w:t>U.S. defense commitments</w:t>
      </w:r>
      <w:r w:rsidRPr="00E2091E">
        <w:rPr>
          <w:u w:val="single"/>
        </w:rPr>
        <w:t xml:space="preserve"> in the Asia-Pacific region</w:t>
      </w:r>
      <w:r w:rsidRPr="00BB2489">
        <w:t>.</w:t>
      </w:r>
    </w:p>
    <w:p w:rsidR="009D2143" w:rsidRPr="00E2091E" w:rsidRDefault="009D2143" w:rsidP="009D2143">
      <w:pPr>
        <w:pStyle w:val="Heading4"/>
        <w:rPr>
          <w:rFonts w:cs="Times New Roman"/>
        </w:rPr>
      </w:pPr>
      <w:r w:rsidRPr="00E2091E">
        <w:rPr>
          <w:rFonts w:cs="Times New Roman"/>
        </w:rPr>
        <w:t>So does conflict over the South China Sea</w:t>
      </w:r>
    </w:p>
    <w:p w:rsidR="009D2143" w:rsidRPr="00E2091E" w:rsidRDefault="009D2143" w:rsidP="009D2143">
      <w:pPr>
        <w:rPr>
          <w:rStyle w:val="StyleStyleBold12pt"/>
        </w:rPr>
      </w:pPr>
      <w:proofErr w:type="spellStart"/>
      <w:r w:rsidRPr="00E2091E">
        <w:rPr>
          <w:rStyle w:val="StyleStyleBold12pt"/>
        </w:rPr>
        <w:t>Rehman</w:t>
      </w:r>
      <w:proofErr w:type="spellEnd"/>
      <w:r w:rsidRPr="00E2091E">
        <w:rPr>
          <w:rStyle w:val="StyleStyleBold12pt"/>
        </w:rPr>
        <w:t xml:space="preserve"> 13 </w:t>
      </w:r>
    </w:p>
    <w:p w:rsidR="009D2143" w:rsidRPr="004E1930" w:rsidRDefault="009D2143" w:rsidP="009D2143">
      <w:pPr>
        <w:rPr>
          <w:szCs w:val="16"/>
        </w:rPr>
      </w:pPr>
      <w:r w:rsidRPr="004E1930">
        <w:rPr>
          <w:szCs w:val="16"/>
        </w:rPr>
        <w:t xml:space="preserve">Stanton Nuclear Security Fellow, </w:t>
      </w:r>
      <w:proofErr w:type="spellStart"/>
      <w:r w:rsidRPr="004E1930">
        <w:rPr>
          <w:szCs w:val="16"/>
        </w:rPr>
        <w:t>Iskander</w:t>
      </w:r>
      <w:proofErr w:type="spellEnd"/>
      <w:r w:rsidRPr="004E1930">
        <w:rPr>
          <w:szCs w:val="16"/>
        </w:rPr>
        <w:t xml:space="preserve"> </w:t>
      </w:r>
      <w:proofErr w:type="spellStart"/>
      <w:r w:rsidRPr="004E1930">
        <w:rPr>
          <w:szCs w:val="16"/>
        </w:rPr>
        <w:t>Rehman</w:t>
      </w:r>
      <w:proofErr w:type="spellEnd"/>
      <w:r w:rsidRPr="004E1930">
        <w:rPr>
          <w:szCs w:val="16"/>
        </w:rPr>
        <w:t xml:space="preserve"> was an associate in the Nuclear Policy Program at the Carnegie Endowment and a Stanton Nuclear Security Fellow. His research focuses on security and crisis stability in Asia, specifically the geopolitical ramifications of naval </w:t>
      </w:r>
      <w:proofErr w:type="spellStart"/>
      <w:r w:rsidRPr="004E1930">
        <w:rPr>
          <w:szCs w:val="16"/>
        </w:rPr>
        <w:t>nuclearization</w:t>
      </w:r>
      <w:proofErr w:type="spellEnd"/>
      <w:r w:rsidRPr="004E1930">
        <w:rPr>
          <w:szCs w:val="16"/>
        </w:rPr>
        <w:t xml:space="preserve"> in the Indian Ocean, 3/9/13, Dragon in a Bathtub: Chinese Nuclear Submarines and the South China Sea, </w:t>
      </w:r>
      <w:hyperlink r:id="rId33" w:history="1">
        <w:r w:rsidRPr="004E1930">
          <w:rPr>
            <w:szCs w:val="16"/>
          </w:rPr>
          <w:t>http://carnegieendowment.org/2013/03/09/dragon-in-bathtub-chinese-nuclear-submarines-and-south-china-sea/fpjl</w:t>
        </w:r>
      </w:hyperlink>
    </w:p>
    <w:p w:rsidR="009D2143" w:rsidRPr="00E2091E" w:rsidRDefault="009D2143" w:rsidP="009D2143">
      <w:pPr>
        <w:rPr>
          <w:b/>
          <w:bCs/>
          <w:u w:val="single"/>
        </w:rPr>
      </w:pPr>
    </w:p>
    <w:p w:rsidR="009D2143" w:rsidRPr="0053785C" w:rsidRDefault="009D2143" w:rsidP="009D2143">
      <w:pPr>
        <w:rPr>
          <w:rStyle w:val="StyleBoldUnderline"/>
          <w:bCs w:val="0"/>
          <w:sz w:val="16"/>
        </w:rPr>
      </w:pPr>
      <w:r w:rsidRPr="00E2091E">
        <w:rPr>
          <w:b/>
          <w:bCs/>
          <w:u w:val="single"/>
        </w:rPr>
        <w:t xml:space="preserve">Despite </w:t>
      </w:r>
      <w:r w:rsidRPr="00E2091E">
        <w:rPr>
          <w:u w:val="single"/>
        </w:rPr>
        <w:t>America’s </w:t>
      </w:r>
      <w:r w:rsidRPr="00E2091E">
        <w:rPr>
          <w:b/>
          <w:bCs/>
          <w:u w:val="single"/>
        </w:rPr>
        <w:t xml:space="preserve">best efforts to construct stronger ties with </w:t>
      </w:r>
      <w:r w:rsidRPr="008272AA">
        <w:rPr>
          <w:b/>
          <w:bCs/>
          <w:highlight w:val="green"/>
          <w:u w:val="single"/>
        </w:rPr>
        <w:t>China, relations</w:t>
      </w:r>
      <w:r w:rsidRPr="00E2091E">
        <w:rPr>
          <w:u w:val="single"/>
        </w:rPr>
        <w:t xml:space="preserve"> in-between both countries </w:t>
      </w:r>
      <w:r w:rsidRPr="008272AA">
        <w:rPr>
          <w:b/>
          <w:bCs/>
          <w:highlight w:val="green"/>
          <w:u w:val="single"/>
        </w:rPr>
        <w:t xml:space="preserve">have been </w:t>
      </w:r>
      <w:r w:rsidRPr="00E2091E">
        <w:rPr>
          <w:u w:val="single"/>
        </w:rPr>
        <w:t xml:space="preserve">repeatedly </w:t>
      </w:r>
      <w:r w:rsidRPr="008272AA">
        <w:rPr>
          <w:b/>
          <w:bCs/>
          <w:highlight w:val="green"/>
          <w:u w:val="single"/>
        </w:rPr>
        <w:t xml:space="preserve">buffeted by </w:t>
      </w:r>
      <w:r w:rsidRPr="00E2091E">
        <w:rPr>
          <w:u w:val="single"/>
        </w:rPr>
        <w:t xml:space="preserve">a series of </w:t>
      </w:r>
      <w:r w:rsidRPr="008272AA">
        <w:rPr>
          <w:b/>
          <w:bCs/>
          <w:highlight w:val="green"/>
          <w:u w:val="single"/>
        </w:rPr>
        <w:t xml:space="preserve">tensions </w:t>
      </w:r>
      <w:r w:rsidRPr="00E2091E">
        <w:rPr>
          <w:u w:val="single"/>
        </w:rPr>
        <w:t xml:space="preserve">and misunderstandings. Many of these frictions appear to have </w:t>
      </w:r>
      <w:r w:rsidRPr="00E2091E">
        <w:rPr>
          <w:b/>
          <w:bCs/>
          <w:u w:val="single"/>
        </w:rPr>
        <w:t xml:space="preserve">resulted </w:t>
      </w:r>
      <w:r w:rsidRPr="008272AA">
        <w:rPr>
          <w:b/>
          <w:bCs/>
          <w:highlight w:val="green"/>
          <w:u w:val="single"/>
        </w:rPr>
        <w:t xml:space="preserve">from </w:t>
      </w:r>
      <w:r w:rsidRPr="00E2091E">
        <w:rPr>
          <w:u w:val="single"/>
        </w:rPr>
        <w:t xml:space="preserve">a more </w:t>
      </w:r>
      <w:hyperlink r:id="rId34" w:history="1">
        <w:r w:rsidRPr="008272AA">
          <w:rPr>
            <w:rFonts w:eastAsiaTheme="minorEastAsia"/>
            <w:b/>
            <w:szCs w:val="20"/>
            <w:highlight w:val="green"/>
            <w:u w:val="single"/>
            <w:lang w:eastAsia="ja-JP"/>
          </w:rPr>
          <w:t>assertive Chinese posture</w:t>
        </w:r>
      </w:hyperlink>
      <w:r w:rsidRPr="008272AA">
        <w:rPr>
          <w:b/>
          <w:bCs/>
          <w:highlight w:val="green"/>
          <w:u w:val="single"/>
        </w:rPr>
        <w:t xml:space="preserve"> in the South China Sea. </w:t>
      </w:r>
      <w:r w:rsidRPr="00E2091E">
        <w:rPr>
          <w:u w:val="single"/>
        </w:rPr>
        <w:t xml:space="preserve">Almost every week, Asian </w:t>
      </w:r>
      <w:r w:rsidRPr="008272AA">
        <w:rPr>
          <w:b/>
          <w:bCs/>
          <w:highlight w:val="green"/>
          <w:u w:val="single"/>
        </w:rPr>
        <w:t xml:space="preserve">headlines seem </w:t>
      </w:r>
      <w:r w:rsidRPr="00E2091E">
        <w:rPr>
          <w:u w:val="single"/>
        </w:rPr>
        <w:t xml:space="preserve">to be </w:t>
      </w:r>
      <w:r w:rsidRPr="008272AA">
        <w:rPr>
          <w:b/>
          <w:bCs/>
          <w:highlight w:val="green"/>
          <w:u w:val="single"/>
        </w:rPr>
        <w:t xml:space="preserve">dominated by reports of </w:t>
      </w:r>
      <w:r w:rsidRPr="00E2091E">
        <w:rPr>
          <w:u w:val="single"/>
        </w:rPr>
        <w:t xml:space="preserve">jingoistic </w:t>
      </w:r>
      <w:r w:rsidRPr="00E2091E">
        <w:rPr>
          <w:b/>
          <w:bCs/>
          <w:u w:val="single"/>
        </w:rPr>
        <w:t xml:space="preserve">statements over </w:t>
      </w:r>
      <w:r w:rsidRPr="008272AA">
        <w:rPr>
          <w:b/>
          <w:bCs/>
          <w:highlight w:val="green"/>
          <w:u w:val="single"/>
        </w:rPr>
        <w:t>disputed islets, or</w:t>
      </w:r>
      <w:r w:rsidRPr="00E2091E">
        <w:rPr>
          <w:u w:val="single"/>
        </w:rPr>
        <w:t xml:space="preserve"> of a </w:t>
      </w:r>
      <w:r w:rsidRPr="00E2091E">
        <w:rPr>
          <w:b/>
          <w:bCs/>
          <w:u w:val="single"/>
        </w:rPr>
        <w:t xml:space="preserve">renewed bout of </w:t>
      </w:r>
      <w:r w:rsidRPr="008272AA">
        <w:rPr>
          <w:b/>
          <w:bCs/>
          <w:highlight w:val="green"/>
          <w:u w:val="single"/>
        </w:rPr>
        <w:t xml:space="preserve">aggressive maneuvering </w:t>
      </w:r>
      <w:r w:rsidRPr="00E2091E">
        <w:rPr>
          <w:u w:val="single"/>
        </w:rPr>
        <w:t xml:space="preserve">by boats from one of </w:t>
      </w:r>
      <w:proofErr w:type="spellStart"/>
      <w:r w:rsidRPr="00E2091E">
        <w:rPr>
          <w:u w:val="single"/>
        </w:rPr>
        <w:t>Beijings</w:t>
      </w:r>
      <w:proofErr w:type="spellEnd"/>
      <w:r w:rsidRPr="00E2091E">
        <w:rPr>
          <w:u w:val="single"/>
        </w:rPr>
        <w:t xml:space="preserve"> numerous maritime agencies</w:t>
      </w:r>
      <w:r w:rsidRPr="0053785C">
        <w:rPr>
          <w:sz w:val="16"/>
        </w:rPr>
        <w:t xml:space="preserve">. When </w:t>
      </w:r>
      <w:r w:rsidRPr="00E2091E">
        <w:rPr>
          <w:u w:val="single"/>
        </w:rPr>
        <w:t xml:space="preserve">attempting to explain this upsurge in Chinese pugnacity, </w:t>
      </w:r>
      <w:r w:rsidRPr="008272AA">
        <w:rPr>
          <w:b/>
          <w:bCs/>
          <w:highlight w:val="green"/>
          <w:u w:val="single"/>
        </w:rPr>
        <w:t>analysts</w:t>
      </w:r>
      <w:r w:rsidRPr="00E2091E">
        <w:rPr>
          <w:u w:val="single"/>
        </w:rPr>
        <w:t xml:space="preserve"> have </w:t>
      </w:r>
      <w:r w:rsidRPr="008272AA">
        <w:rPr>
          <w:b/>
          <w:bCs/>
          <w:highlight w:val="green"/>
          <w:u w:val="single"/>
        </w:rPr>
        <w:t xml:space="preserve">pointed to </w:t>
      </w:r>
      <w:r w:rsidRPr="00E2091E">
        <w:rPr>
          <w:u w:val="single"/>
        </w:rPr>
        <w:t xml:space="preserve">the rising power's selective interpretation of the law of the sea and growing </w:t>
      </w:r>
      <w:r w:rsidRPr="008272AA">
        <w:rPr>
          <w:b/>
          <w:bCs/>
          <w:highlight w:val="green"/>
          <w:u w:val="single"/>
        </w:rPr>
        <w:t>unwillingness to compromise</w:t>
      </w:r>
      <w:r w:rsidRPr="0053785C">
        <w:rPr>
          <w:sz w:val="16"/>
        </w:rPr>
        <w:t xml:space="preserve"> </w:t>
      </w:r>
      <w:r w:rsidRPr="0053785C">
        <w:rPr>
          <w:sz w:val="16"/>
          <w:szCs w:val="12"/>
        </w:rPr>
        <w:t xml:space="preserve">over what it calls its </w:t>
      </w:r>
      <w:hyperlink r:id="rId35" w:history="1">
        <w:r w:rsidRPr="0053785C">
          <w:rPr>
            <w:sz w:val="16"/>
            <w:szCs w:val="12"/>
          </w:rPr>
          <w:t>“blue national soil”</w:t>
        </w:r>
      </w:hyperlink>
      <w:r w:rsidRPr="0053785C">
        <w:rPr>
          <w:sz w:val="16"/>
          <w:szCs w:val="12"/>
        </w:rPr>
        <w:t xml:space="preserve">, particularly when confronted with an increasingly intransigent domestic populace. Others have pointed to the more immediately tangible benefits to be derived from the presence of </w:t>
      </w:r>
      <w:hyperlink r:id="rId36" w:history="1">
        <w:r w:rsidRPr="0053785C">
          <w:rPr>
            <w:sz w:val="16"/>
            <w:szCs w:val="12"/>
          </w:rPr>
          <w:t>numerous offshore oil and gas deposits</w:t>
        </w:r>
      </w:hyperlink>
      <w:r w:rsidRPr="0053785C">
        <w:rPr>
          <w:sz w:val="16"/>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7" w:history="1">
        <w:proofErr w:type="spellStart"/>
        <w:r w:rsidRPr="0053785C">
          <w:rPr>
            <w:sz w:val="16"/>
            <w:szCs w:val="12"/>
          </w:rPr>
          <w:t>Sanya</w:t>
        </w:r>
        <w:proofErr w:type="spellEnd"/>
      </w:hyperlink>
      <w:r w:rsidRPr="0053785C">
        <w:rPr>
          <w:sz w:val="16"/>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8" w:history="1">
        <w:r w:rsidRPr="0053785C">
          <w:rPr>
            <w:sz w:val="16"/>
            <w:szCs w:val="12"/>
          </w:rPr>
          <w:t>perpetual embattlement</w:t>
        </w:r>
      </w:hyperlink>
      <w:r w:rsidRPr="0053785C">
        <w:rPr>
          <w:sz w:val="16"/>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53785C">
        <w:rPr>
          <w:sz w:val="16"/>
        </w:rPr>
        <w:t xml:space="preserve">, </w:t>
      </w:r>
      <w:r w:rsidRPr="00E2091E">
        <w:rPr>
          <w:u w:val="single"/>
        </w:rPr>
        <w:t xml:space="preserve">some of the most nerve-wracking </w:t>
      </w:r>
      <w:r w:rsidRPr="008272AA">
        <w:rPr>
          <w:b/>
          <w:bCs/>
          <w:highlight w:val="green"/>
          <w:u w:val="single"/>
        </w:rPr>
        <w:t>standoffs involving US and Chinese forces</w:t>
      </w:r>
      <w:r w:rsidRPr="00E2091E">
        <w:rPr>
          <w:u w:val="single"/>
        </w:rPr>
        <w:t xml:space="preserve"> have </w:t>
      </w:r>
      <w:r w:rsidRPr="008272AA">
        <w:rPr>
          <w:b/>
          <w:bCs/>
          <w:highlight w:val="green"/>
          <w:u w:val="single"/>
        </w:rPr>
        <w:t>unfolded in close proximity</w:t>
      </w:r>
      <w:r w:rsidRPr="00E2091E">
        <w:rPr>
          <w:u w:val="single"/>
        </w:rPr>
        <w:t xml:space="preserve"> </w:t>
      </w:r>
      <w:r w:rsidRPr="00E2091E">
        <w:rPr>
          <w:szCs w:val="16"/>
          <w:u w:val="single"/>
        </w:rPr>
        <w:t xml:space="preserve">to Hainan. The infamous </w:t>
      </w:r>
      <w:hyperlink r:id="rId39" w:history="1">
        <w:r w:rsidRPr="0053785C">
          <w:rPr>
            <w:sz w:val="16"/>
            <w:szCs w:val="16"/>
          </w:rPr>
          <w:t>Ep-3 crisis</w:t>
        </w:r>
      </w:hyperlink>
      <w:r w:rsidRPr="00E2091E">
        <w:rPr>
          <w:szCs w:val="16"/>
          <w:u w:val="single"/>
        </w:rPr>
        <w:t>, during which a US spy plane entered into collision with a Chinese fighter jet, occurred while the plane’s crew was attempting to collect intelligence on naval infrastructure development</w:t>
      </w:r>
      <w:r w:rsidRPr="0053785C">
        <w:rPr>
          <w:sz w:val="16"/>
          <w:szCs w:val="16"/>
        </w:rPr>
        <w:t xml:space="preserve">. Similarly, the </w:t>
      </w:r>
      <w:hyperlink r:id="rId40" w:history="1">
        <w:r w:rsidRPr="0053785C">
          <w:rPr>
            <w:sz w:val="16"/>
            <w:szCs w:val="16"/>
          </w:rPr>
          <w:t>USNS Impeccable incident</w:t>
        </w:r>
      </w:hyperlink>
      <w:r w:rsidRPr="0053785C">
        <w:rPr>
          <w:sz w:val="16"/>
          <w:szCs w:val="16"/>
        </w:rPr>
        <w:t xml:space="preserve">, during which a US hydrographic vessel was dangerously harassed by five Chinese ships, took place approximately seventy miles to the south of Hainan. During the confrontation, Chinese sailors reportedly attempted to unhook the </w:t>
      </w:r>
      <w:proofErr w:type="spellStart"/>
      <w:r w:rsidRPr="0053785C">
        <w:rPr>
          <w:sz w:val="16"/>
          <w:szCs w:val="16"/>
        </w:rPr>
        <w:t>Impeccable’s</w:t>
      </w:r>
      <w:proofErr w:type="spellEnd"/>
      <w:r w:rsidRPr="0053785C">
        <w:rPr>
          <w:sz w:val="16"/>
          <w:szCs w:val="16"/>
        </w:rPr>
        <w:t xml:space="preserve"> towed acoustic array sonars. In public, China's protests over foreign military activities are couched in territorial terms. In private, however,</w:t>
      </w:r>
      <w:r w:rsidRPr="0053785C">
        <w:rPr>
          <w:sz w:val="16"/>
        </w:rPr>
        <w:t xml:space="preserve"> </w:t>
      </w:r>
      <w:r w:rsidRPr="008272AA">
        <w:rPr>
          <w:b/>
          <w:bCs/>
          <w:highlight w:val="green"/>
          <w:u w:val="single"/>
        </w:rPr>
        <w:t>Chinese policymakers readily acknowledge</w:t>
      </w:r>
      <w:r w:rsidRPr="008272AA">
        <w:rPr>
          <w:b/>
          <w:highlight w:val="green"/>
          <w:u w:val="single"/>
          <w:bdr w:val="single" w:sz="4" w:space="0" w:color="auto" w:frame="1"/>
        </w:rPr>
        <w:t xml:space="preserve"> the</w:t>
      </w:r>
      <w:r w:rsidRPr="00E2091E">
        <w:rPr>
          <w:b/>
          <w:u w:val="single"/>
          <w:bdr w:val="single" w:sz="4" w:space="0" w:color="auto" w:frame="1"/>
        </w:rPr>
        <w:t xml:space="preserve"> </w:t>
      </w:r>
      <w:r w:rsidRPr="008272AA">
        <w:rPr>
          <w:b/>
          <w:bCs/>
          <w:highlight w:val="green"/>
          <w:u w:val="single"/>
        </w:rPr>
        <w:t>centrality of the nuclear dimension</w:t>
      </w:r>
      <w:r w:rsidRPr="0053785C">
        <w:rPr>
          <w:sz w:val="16"/>
        </w:rPr>
        <w:t xml:space="preserve">. </w:t>
      </w:r>
      <w:r w:rsidRPr="0053785C">
        <w:rPr>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w:t>
      </w:r>
      <w:proofErr w:type="spellStart"/>
      <w:r w:rsidRPr="0053785C">
        <w:rPr>
          <w:sz w:val="16"/>
          <w:szCs w:val="16"/>
        </w:rPr>
        <w:t>each others’</w:t>
      </w:r>
      <w:proofErr w:type="spellEnd"/>
      <w:r w:rsidRPr="0053785C">
        <w:rPr>
          <w:sz w:val="16"/>
          <w:szCs w:val="16"/>
        </w:rPr>
        <w:t xml:space="preserve"> shores. At the time, </w:t>
      </w:r>
      <w:hyperlink r:id="rId41" w:history="1">
        <w:r w:rsidRPr="0053785C">
          <w:rPr>
            <w:sz w:val="16"/>
            <w:szCs w:val="16"/>
          </w:rPr>
          <w:t>American thinkers cautioned</w:t>
        </w:r>
      </w:hyperlink>
      <w:r w:rsidRPr="0053785C">
        <w:rPr>
          <w:sz w:val="16"/>
          <w:szCs w:val="16"/>
        </w:rPr>
        <w:t xml:space="preserve"> that such</w:t>
      </w:r>
      <w:r w:rsidRPr="0053785C">
        <w:rPr>
          <w:sz w:val="16"/>
        </w:rPr>
        <w:t xml:space="preserve"> </w:t>
      </w:r>
      <w:r w:rsidRPr="008272AA">
        <w:rPr>
          <w:b/>
          <w:bCs/>
          <w:highlight w:val="green"/>
          <w:u w:val="single"/>
        </w:rPr>
        <w:t>risky behavior could</w:t>
      </w:r>
      <w:r w:rsidRPr="00E2091E">
        <w:rPr>
          <w:u w:val="single"/>
        </w:rPr>
        <w:t xml:space="preserve"> potentially </w:t>
      </w:r>
      <w:r w:rsidRPr="008272AA">
        <w:rPr>
          <w:b/>
          <w:bCs/>
          <w:highlight w:val="green"/>
          <w:u w:val="single"/>
        </w:rPr>
        <w:t xml:space="preserve">lead to misinterpretation and nuclear disaster. </w:t>
      </w:r>
      <w:r w:rsidRPr="00E2091E">
        <w:rPr>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53785C">
        <w:rPr>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w:t>
      </w:r>
      <w:proofErr w:type="gramStart"/>
      <w:r w:rsidRPr="0053785C">
        <w:rPr>
          <w:sz w:val="16"/>
          <w:szCs w:val="12"/>
        </w:rPr>
        <w:t>rise,</w:t>
      </w:r>
      <w:proofErr w:type="gramEnd"/>
      <w:r w:rsidRPr="0053785C">
        <w:rPr>
          <w:sz w:val="16"/>
          <w:szCs w:val="12"/>
        </w:rPr>
        <w:t xml:space="preserv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w:t>
      </w:r>
      <w:r w:rsidRPr="0053785C">
        <w:rPr>
          <w:sz w:val="16"/>
          <w:szCs w:val="12"/>
        </w:rPr>
        <w:lastRenderedPageBreak/>
        <w:t xml:space="preserve">establish a ring of maritime watch towers or bastions around Hainan. Absolute control over the remote </w:t>
      </w:r>
      <w:hyperlink r:id="rId42" w:history="1">
        <w:r w:rsidRPr="0053785C">
          <w:rPr>
            <w:sz w:val="16"/>
            <w:szCs w:val="12"/>
          </w:rPr>
          <w:t>Spratly islands</w:t>
        </w:r>
      </w:hyperlink>
      <w:r w:rsidRPr="0053785C">
        <w:rPr>
          <w:sz w:val="16"/>
          <w:szCs w:val="12"/>
        </w:rPr>
        <w:t xml:space="preserve">, in addition to the more proximate </w:t>
      </w:r>
      <w:proofErr w:type="spellStart"/>
      <w:r w:rsidRPr="0053785C">
        <w:rPr>
          <w:sz w:val="16"/>
          <w:szCs w:val="12"/>
        </w:rPr>
        <w:t>Paracels</w:t>
      </w:r>
      <w:proofErr w:type="spellEnd"/>
      <w:r w:rsidRPr="0053785C">
        <w:rPr>
          <w:sz w:val="16"/>
          <w:szCs w:val="12"/>
        </w:rPr>
        <w:t xml:space="preserve">, would greatly facilitate this concentric defensive configuration. Until not long ago, China’s strategic submarine force wasn’t really taken seriously. Their lone 0-92 Xia class boat was deemed too </w:t>
      </w:r>
      <w:hyperlink r:id="rId43" w:history="1">
        <w:r w:rsidRPr="0053785C">
          <w:rPr>
            <w:sz w:val="16"/>
            <w:szCs w:val="12"/>
          </w:rPr>
          <w:t>antiquated</w:t>
        </w:r>
      </w:hyperlink>
      <w:r w:rsidRPr="0053785C">
        <w:rPr>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4" w:history="1">
        <w:r w:rsidRPr="0053785C">
          <w:rPr>
            <w:sz w:val="16"/>
            <w:szCs w:val="12"/>
          </w:rPr>
          <w:t>latest report to Congress</w:t>
        </w:r>
      </w:hyperlink>
      <w:r w:rsidRPr="0053785C">
        <w:rPr>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53785C">
        <w:rPr>
          <w:sz w:val="16"/>
          <w:szCs w:val="16"/>
        </w:rPr>
        <w:t xml:space="preserve">. </w:t>
      </w:r>
      <w:r w:rsidRPr="00E2091E">
        <w:rPr>
          <w:szCs w:val="16"/>
          <w:u w:val="single"/>
        </w:rPr>
        <w:t>The second</w:t>
      </w:r>
      <w:r w:rsidRPr="00E2091E">
        <w:rPr>
          <w:u w:val="single"/>
        </w:rPr>
        <w:t xml:space="preserve"> </w:t>
      </w:r>
      <w:r w:rsidRPr="008272AA">
        <w:rPr>
          <w:b/>
          <w:bCs/>
          <w:highlight w:val="green"/>
          <w:u w:val="single"/>
        </w:rPr>
        <w:t>Obama</w:t>
      </w:r>
      <w:r w:rsidRPr="00E2091E">
        <w:rPr>
          <w:u w:val="single"/>
        </w:rPr>
        <w:t xml:space="preserve"> Administration </w:t>
      </w:r>
      <w:r w:rsidRPr="008272AA">
        <w:rPr>
          <w:b/>
          <w:bCs/>
          <w:highlight w:val="green"/>
          <w:u w:val="single"/>
        </w:rPr>
        <w:t>will</w:t>
      </w:r>
      <w:r w:rsidRPr="00E2091E">
        <w:rPr>
          <w:u w:val="single"/>
        </w:rPr>
        <w:t xml:space="preserve"> therefore </w:t>
      </w:r>
      <w:r w:rsidRPr="008272AA">
        <w:rPr>
          <w:b/>
          <w:bCs/>
          <w:highlight w:val="green"/>
          <w:u w:val="single"/>
        </w:rPr>
        <w:t>have the unenviable task of dealing with tensions in a region which is not only riddled with territorial divisions, but is</w:t>
      </w:r>
      <w:r w:rsidRPr="00E2091E">
        <w:rPr>
          <w:u w:val="single"/>
        </w:rPr>
        <w:t xml:space="preserve"> also </w:t>
      </w:r>
      <w:r w:rsidRPr="00E2091E">
        <w:rPr>
          <w:b/>
          <w:bCs/>
          <w:u w:val="single"/>
        </w:rPr>
        <w:t xml:space="preserve">rapidly morphing into </w:t>
      </w:r>
      <w:r w:rsidRPr="008272AA">
        <w:rPr>
          <w:b/>
          <w:bCs/>
          <w:highlight w:val="green"/>
          <w:u w:val="single"/>
        </w:rPr>
        <w:t>one of the world’s most sensitive nuclear hotspots.</w:t>
      </w:r>
    </w:p>
    <w:p w:rsidR="009D2143" w:rsidRPr="00E2091E" w:rsidRDefault="009D2143" w:rsidP="009D2143">
      <w:pPr>
        <w:pStyle w:val="Heading4"/>
        <w:rPr>
          <w:rFonts w:cs="Times New Roman"/>
        </w:rPr>
      </w:pPr>
      <w:r w:rsidRPr="00E2091E">
        <w:rPr>
          <w:rFonts w:cs="Times New Roman"/>
        </w:rPr>
        <w:t>Their defense doesn’t apply</w:t>
      </w:r>
    </w:p>
    <w:p w:rsidR="009D2143" w:rsidRPr="00E2091E" w:rsidRDefault="009D2143" w:rsidP="009D2143">
      <w:pPr>
        <w:pStyle w:val="Heading4"/>
        <w:numPr>
          <w:ilvl w:val="0"/>
          <w:numId w:val="3"/>
        </w:numPr>
        <w:rPr>
          <w:rFonts w:cs="Times New Roman"/>
        </w:rPr>
      </w:pPr>
      <w:r w:rsidRPr="00E2091E">
        <w:rPr>
          <w:rFonts w:cs="Times New Roman"/>
        </w:rPr>
        <w:t>Chinese fear of US cyber unilateralism means escalation is probable</w:t>
      </w:r>
    </w:p>
    <w:p w:rsidR="009D2143" w:rsidRPr="00E2091E" w:rsidRDefault="009D2143" w:rsidP="009D2143">
      <w:proofErr w:type="spellStart"/>
      <w:r w:rsidRPr="00E2091E">
        <w:rPr>
          <w:rStyle w:val="StyleStyleBold12pt"/>
        </w:rPr>
        <w:t>VornDick</w:t>
      </w:r>
      <w:proofErr w:type="spellEnd"/>
      <w:r w:rsidRPr="00E2091E">
        <w:rPr>
          <w:rStyle w:val="StyleStyleBold12pt"/>
        </w:rPr>
        <w:t xml:space="preserve"> 7/30</w:t>
      </w:r>
      <w:r w:rsidRPr="00E2091E">
        <w:t>/12</w:t>
      </w:r>
    </w:p>
    <w:p w:rsidR="009D2143" w:rsidRPr="004E1930" w:rsidRDefault="009D2143" w:rsidP="009D2143">
      <w:pPr>
        <w:rPr>
          <w:szCs w:val="16"/>
        </w:rPr>
      </w:pPr>
      <w:r w:rsidRPr="004E1930">
        <w:rPr>
          <w:szCs w:val="16"/>
        </w:rPr>
        <w:t xml:space="preserve">[Wilson </w:t>
      </w:r>
      <w:proofErr w:type="spellStart"/>
      <w:r w:rsidRPr="004E1930">
        <w:rPr>
          <w:szCs w:val="16"/>
        </w:rPr>
        <w:t>VornDick</w:t>
      </w:r>
      <w:proofErr w:type="spellEnd"/>
      <w:r w:rsidRPr="004E1930">
        <w:rPr>
          <w:szCs w:val="16"/>
        </w:rPr>
        <w:t xml:space="preserve"> is a lieutenant commander in the U.S. Navy, where he is assigned to the Pentagon. Previously, he worked at the Chinese Maritime Studies Institute at the U.S. Naval War College. </w:t>
      </w:r>
      <w:hyperlink r:id="rId45" w:history="1">
        <w:r w:rsidRPr="004E1930">
          <w:rPr>
            <w:rStyle w:val="Hyperlink"/>
            <w:szCs w:val="16"/>
          </w:rPr>
          <w:t>http://nationalinterest.org/commentary/the-real-us-chinese-cyber-problem-8796?page=1</w:t>
        </w:r>
      </w:hyperlink>
      <w:r w:rsidRPr="004E1930">
        <w:rPr>
          <w:szCs w:val="16"/>
        </w:rPr>
        <w:t xml:space="preserve"> ETB]</w:t>
      </w:r>
    </w:p>
    <w:p w:rsidR="009D2143" w:rsidRPr="008272AA" w:rsidRDefault="009D2143" w:rsidP="009D2143">
      <w:pPr>
        <w:rPr>
          <w:b/>
          <w:bCs/>
          <w:highlight w:val="green"/>
          <w:u w:val="single"/>
        </w:rPr>
      </w:pPr>
    </w:p>
    <w:p w:rsidR="009D2143" w:rsidRPr="00A046FB" w:rsidRDefault="009D2143" w:rsidP="009D2143">
      <w:pPr>
        <w:rPr>
          <w:sz w:val="16"/>
        </w:rPr>
      </w:pPr>
      <w:r w:rsidRPr="00A046FB">
        <w:rPr>
          <w:sz w:val="16"/>
        </w:rPr>
        <w:t xml:space="preserve">Yet, Chinese media reports have filled some of the void with regards to </w:t>
      </w:r>
      <w:proofErr w:type="gramStart"/>
      <w:r w:rsidRPr="00A046FB">
        <w:rPr>
          <w:sz w:val="16"/>
        </w:rPr>
        <w:t>ROE(</w:t>
      </w:r>
      <w:proofErr w:type="spellStart"/>
      <w:proofErr w:type="gramEnd"/>
      <w:r w:rsidRPr="00A046FB">
        <w:rPr>
          <w:rFonts w:ascii="MS Gothic" w:hAnsi="MS Gothic" w:cs="MS Gothic"/>
          <w:sz w:val="16"/>
        </w:rPr>
        <w:t>交</w:t>
      </w:r>
      <w:r w:rsidRPr="00A046FB">
        <w:rPr>
          <w:rFonts w:eastAsia="Microsoft JhengHei"/>
          <w:sz w:val="16"/>
        </w:rPr>
        <w:t>战规则</w:t>
      </w:r>
      <w:proofErr w:type="spellEnd"/>
      <w:r w:rsidRPr="00A046FB">
        <w:rPr>
          <w:sz w:val="16"/>
        </w:rPr>
        <w:t xml:space="preserve"> </w:t>
      </w:r>
      <w:proofErr w:type="spellStart"/>
      <w:r w:rsidRPr="00A046FB">
        <w:rPr>
          <w:sz w:val="16"/>
        </w:rPr>
        <w:t>jiaozhan</w:t>
      </w:r>
      <w:proofErr w:type="spellEnd"/>
      <w:r w:rsidRPr="00A046FB">
        <w:rPr>
          <w:sz w:val="16"/>
        </w:rPr>
        <w:t xml:space="preserve"> </w:t>
      </w:r>
      <w:proofErr w:type="spellStart"/>
      <w:r w:rsidRPr="00A046FB">
        <w:rPr>
          <w:sz w:val="16"/>
        </w:rPr>
        <w:t>guize</w:t>
      </w:r>
      <w:proofErr w:type="spellEnd"/>
      <w:r w:rsidRPr="00A046FB">
        <w:rPr>
          <w:sz w:val="16"/>
        </w:rPr>
        <w:t xml:space="preserve">). Despite a lack of battle-tested ROE experience, </w:t>
      </w:r>
      <w:r w:rsidRPr="00E2091E">
        <w:rPr>
          <w:rStyle w:val="StyleBoldUnderline"/>
        </w:rPr>
        <w:t>China</w:t>
      </w:r>
      <w:r w:rsidRPr="00A046FB">
        <w:rPr>
          <w:sz w:val="16"/>
        </w:rPr>
        <w:t xml:space="preserve"> has linked ROE with cyber warfare and basically has </w:t>
      </w:r>
      <w:r w:rsidRPr="00E2091E">
        <w:rPr>
          <w:rStyle w:val="StyleBoldUnderline"/>
        </w:rPr>
        <w:t>asserted that the U</w:t>
      </w:r>
      <w:r w:rsidRPr="00A046FB">
        <w:rPr>
          <w:sz w:val="16"/>
        </w:rPr>
        <w:t xml:space="preserve">nited </w:t>
      </w:r>
      <w:r w:rsidRPr="00E2091E">
        <w:rPr>
          <w:rStyle w:val="StyleBoldUnderline"/>
        </w:rPr>
        <w:t>S</w:t>
      </w:r>
      <w:r w:rsidRPr="00A046FB">
        <w:rPr>
          <w:sz w:val="16"/>
        </w:rPr>
        <w:t xml:space="preserve">tates </w:t>
      </w:r>
      <w:r w:rsidRPr="00E2091E">
        <w:rPr>
          <w:rStyle w:val="StyleBoldUnderline"/>
        </w:rPr>
        <w:t>lacks a legal basis for any unilateral cyber rules</w:t>
      </w:r>
      <w:r w:rsidRPr="00A046FB">
        <w:rPr>
          <w:sz w:val="16"/>
        </w:rPr>
        <w:t xml:space="preserve"> of engagement of its own. </w:t>
      </w:r>
      <w:r w:rsidRPr="00E2091E">
        <w:rPr>
          <w:rStyle w:val="StyleBoldUnderline"/>
        </w:rPr>
        <w:t xml:space="preserve">This is because </w:t>
      </w:r>
      <w:r w:rsidRPr="008272AA">
        <w:rPr>
          <w:rStyle w:val="StyleBoldUnderline"/>
          <w:highlight w:val="green"/>
        </w:rPr>
        <w:t>the Chinese fear that unilateral action by the U</w:t>
      </w:r>
      <w:r w:rsidRPr="00A046FB">
        <w:rPr>
          <w:sz w:val="16"/>
        </w:rPr>
        <w:t xml:space="preserve">nited </w:t>
      </w:r>
      <w:r w:rsidRPr="008272AA">
        <w:rPr>
          <w:rStyle w:val="StyleBoldUnderline"/>
          <w:highlight w:val="green"/>
        </w:rPr>
        <w:t>S</w:t>
      </w:r>
      <w:r w:rsidRPr="00A046FB">
        <w:rPr>
          <w:sz w:val="16"/>
          <w:highlight w:val="green"/>
        </w:rPr>
        <w:t>t</w:t>
      </w:r>
      <w:r w:rsidRPr="00A046FB">
        <w:rPr>
          <w:sz w:val="16"/>
        </w:rPr>
        <w:t xml:space="preserve">ates, such as establishing a </w:t>
      </w:r>
      <w:proofErr w:type="spellStart"/>
      <w:r w:rsidRPr="00A046FB">
        <w:rPr>
          <w:sz w:val="16"/>
        </w:rPr>
        <w:t>cyber ROE</w:t>
      </w:r>
      <w:proofErr w:type="spellEnd"/>
      <w:r w:rsidRPr="00A046FB">
        <w:rPr>
          <w:sz w:val="16"/>
        </w:rPr>
        <w:t xml:space="preserve">, </w:t>
      </w:r>
      <w:r w:rsidRPr="008272AA">
        <w:rPr>
          <w:rStyle w:val="StyleBoldUnderline"/>
          <w:highlight w:val="green"/>
        </w:rPr>
        <w:t xml:space="preserve">would set the stage for future U.S. preemptive action in anticipation of a </w:t>
      </w:r>
      <w:proofErr w:type="spellStart"/>
      <w:r w:rsidRPr="008272AA">
        <w:rPr>
          <w:rStyle w:val="StyleBoldUnderline"/>
          <w:highlight w:val="green"/>
        </w:rPr>
        <w:t>cyber attack</w:t>
      </w:r>
      <w:proofErr w:type="spellEnd"/>
      <w:r w:rsidRPr="008272AA">
        <w:rPr>
          <w:rStyle w:val="StyleBoldUnderline"/>
          <w:highlight w:val="green"/>
        </w:rPr>
        <w:t xml:space="preserve"> that could target China</w:t>
      </w:r>
      <w:r w:rsidRPr="00E2091E">
        <w:rPr>
          <w:rStyle w:val="StyleBoldUnderline"/>
        </w:rPr>
        <w:t>.</w:t>
      </w:r>
      <w:r w:rsidRPr="00A046FB">
        <w:rPr>
          <w:rStyle w:val="StyleBoldUnderline"/>
          <w:b w:val="0"/>
          <w:sz w:val="12"/>
        </w:rPr>
        <w:t>¶</w:t>
      </w:r>
      <w:r w:rsidRPr="00A046FB">
        <w:rPr>
          <w:sz w:val="16"/>
        </w:rPr>
        <w:t xml:space="preserve"> Cyber in China’s Recent Defense White Paper</w:t>
      </w:r>
      <w:r w:rsidRPr="00A046FB">
        <w:rPr>
          <w:sz w:val="12"/>
        </w:rPr>
        <w:t>¶</w:t>
      </w:r>
      <w:r w:rsidRPr="00A046FB">
        <w:rPr>
          <w:sz w:val="16"/>
        </w:rPr>
        <w:t xml:space="preserve"> These pronouncements come at the heels of China’s recently published defense white paper that publicly promulgates its military’s intentions. “Cyber” is mentioned only twice in the entire paper. China did recognize however, that “changes in the form of war from mechanization to </w:t>
      </w:r>
      <w:proofErr w:type="spellStart"/>
      <w:r w:rsidRPr="00A046FB">
        <w:rPr>
          <w:sz w:val="16"/>
        </w:rPr>
        <w:t>informationization</w:t>
      </w:r>
      <w:proofErr w:type="spellEnd"/>
      <w:r w:rsidRPr="00A046FB">
        <w:rPr>
          <w:sz w:val="16"/>
        </w:rPr>
        <w:t xml:space="preserve"> are accelerating,” while “major powers are vigorously developing new and more sophisticated military technologies so as to ensure that they can maintain strategic superiorities in international competition in such areas as . . . cyber space.” China also unequivocally stated in the document that it would “counterattack” if attacked.</w:t>
      </w:r>
      <w:r w:rsidRPr="00A046FB">
        <w:rPr>
          <w:sz w:val="12"/>
        </w:rPr>
        <w:t>¶</w:t>
      </w:r>
      <w:r w:rsidRPr="00A046FB">
        <w:rPr>
          <w:sz w:val="16"/>
        </w:rPr>
        <w:t xml:space="preserve"> Troubling Prospects for U.S.-Chinese Cyber Operations</w:t>
      </w:r>
      <w:r w:rsidRPr="00A046FB">
        <w:rPr>
          <w:sz w:val="12"/>
        </w:rPr>
        <w:t>¶</w:t>
      </w:r>
      <w:r w:rsidRPr="00A046FB">
        <w:rPr>
          <w:sz w:val="16"/>
        </w:rPr>
        <w:t xml:space="preserve"> </w:t>
      </w:r>
      <w:r w:rsidRPr="00E2091E">
        <w:rPr>
          <w:rStyle w:val="StyleBoldUnderline"/>
        </w:rPr>
        <w:t xml:space="preserve">This is particularly troubling for Chinese and American authorities because </w:t>
      </w:r>
      <w:r w:rsidRPr="008272AA">
        <w:rPr>
          <w:rStyle w:val="StyleBoldUnderline"/>
          <w:highlight w:val="green"/>
        </w:rPr>
        <w:t>it is unclear whether or not they could manage their cyber responses in a measured and proportional way if an</w:t>
      </w:r>
      <w:r w:rsidRPr="00A046FB">
        <w:rPr>
          <w:sz w:val="16"/>
          <w:highlight w:val="green"/>
        </w:rPr>
        <w:t xml:space="preserve"> </w:t>
      </w:r>
      <w:r w:rsidRPr="00A046FB">
        <w:rPr>
          <w:sz w:val="16"/>
        </w:rPr>
        <w:t xml:space="preserve">unofficial or official </w:t>
      </w:r>
      <w:r w:rsidRPr="008272AA">
        <w:rPr>
          <w:rStyle w:val="StyleBoldUnderline"/>
          <w:highlight w:val="green"/>
        </w:rPr>
        <w:t>outbreak of digital force</w:t>
      </w:r>
      <w:r w:rsidRPr="00A046FB">
        <w:rPr>
          <w:sz w:val="16"/>
        </w:rPr>
        <w:t xml:space="preserve">, intentional or not, </w:t>
      </w:r>
      <w:r w:rsidRPr="008272AA">
        <w:rPr>
          <w:rStyle w:val="StyleBoldUnderline"/>
          <w:highlight w:val="green"/>
        </w:rPr>
        <w:t xml:space="preserve">were to occur. </w:t>
      </w:r>
      <w:r w:rsidRPr="00E2091E">
        <w:rPr>
          <w:rStyle w:val="StyleBoldUnderline"/>
        </w:rPr>
        <w:t xml:space="preserve">The severity of </w:t>
      </w:r>
      <w:r w:rsidRPr="008272AA">
        <w:rPr>
          <w:rStyle w:val="StyleBoldUnderline"/>
          <w:highlight w:val="green"/>
        </w:rPr>
        <w:t xml:space="preserve">this </w:t>
      </w:r>
      <w:r w:rsidRPr="00E2091E">
        <w:rPr>
          <w:rStyle w:val="StyleBoldUnderline"/>
        </w:rPr>
        <w:t xml:space="preserve">issue </w:t>
      </w:r>
      <w:r w:rsidRPr="008272AA">
        <w:rPr>
          <w:rStyle w:val="StyleBoldUnderline"/>
          <w:highlight w:val="green"/>
        </w:rPr>
        <w:t xml:space="preserve">is intensified by the lack of </w:t>
      </w:r>
      <w:r w:rsidRPr="00E2091E">
        <w:rPr>
          <w:rStyle w:val="StyleBoldUnderline"/>
        </w:rPr>
        <w:t xml:space="preserve">official Chinese pronouncements or </w:t>
      </w:r>
      <w:r w:rsidRPr="008272AA">
        <w:rPr>
          <w:rStyle w:val="StyleBoldUnderline"/>
          <w:highlight w:val="green"/>
        </w:rPr>
        <w:t xml:space="preserve">transparency </w:t>
      </w:r>
      <w:r w:rsidRPr="00E2091E">
        <w:rPr>
          <w:rStyle w:val="StyleBoldUnderline"/>
        </w:rPr>
        <w:t>on their cyber operations. C</w:t>
      </w:r>
      <w:r w:rsidRPr="00A046FB">
        <w:rPr>
          <w:sz w:val="16"/>
        </w:rPr>
        <w:t>landestine cyber units, such as the PLA-sponsored Unit 61398 in Shanghai, operate with destructive global reach, adding a layer of uncertainty to an illicit cyber response.</w:t>
      </w:r>
      <w:r w:rsidRPr="00A046FB">
        <w:rPr>
          <w:sz w:val="12"/>
        </w:rPr>
        <w:t>¶</w:t>
      </w:r>
      <w:r w:rsidRPr="00A046FB">
        <w:rPr>
          <w:sz w:val="16"/>
        </w:rPr>
        <w:t xml:space="preserve"> </w:t>
      </w:r>
      <w:proofErr w:type="gramStart"/>
      <w:r w:rsidRPr="00A046FB">
        <w:rPr>
          <w:sz w:val="16"/>
        </w:rPr>
        <w:t>After</w:t>
      </w:r>
      <w:proofErr w:type="gramEnd"/>
      <w:r w:rsidRPr="00A046FB">
        <w:rPr>
          <w:sz w:val="16"/>
        </w:rPr>
        <w:t xml:space="preserve"> a thorough analysis of the defense white paper, it is clear that </w:t>
      </w:r>
      <w:r w:rsidRPr="008272AA">
        <w:rPr>
          <w:rStyle w:val="StyleBoldUnderline"/>
          <w:highlight w:val="green"/>
        </w:rPr>
        <w:t>the Chinese leadership is reticent to articulate their intentions in cyber warfare</w:t>
      </w:r>
      <w:r w:rsidRPr="00E2091E">
        <w:rPr>
          <w:rStyle w:val="StyleBoldUnderline"/>
        </w:rPr>
        <w:t xml:space="preserve">. </w:t>
      </w:r>
      <w:r w:rsidRPr="00A046FB">
        <w:rPr>
          <w:sz w:val="16"/>
        </w:rPr>
        <w:t xml:space="preserve">For defense purposes, </w:t>
      </w:r>
      <w:r w:rsidRPr="00E2091E">
        <w:rPr>
          <w:rStyle w:val="StyleBoldUnderline"/>
        </w:rPr>
        <w:t>this is troublesome for Washington</w:t>
      </w:r>
      <w:r w:rsidRPr="00A046FB">
        <w:rPr>
          <w:sz w:val="16"/>
        </w:rPr>
        <w:t xml:space="preserve">. There is a variety of political and military reasons for this course of action. Perhaps </w:t>
      </w:r>
      <w:r w:rsidRPr="008272AA">
        <w:rPr>
          <w:rStyle w:val="StyleBoldUnderline"/>
          <w:highlight w:val="green"/>
        </w:rPr>
        <w:t>this Chinese reluctance in setting the guidelines of response stems from the lack of pressure from the U</w:t>
      </w:r>
      <w:r w:rsidRPr="00A046FB">
        <w:rPr>
          <w:sz w:val="16"/>
        </w:rPr>
        <w:t xml:space="preserve">nited </w:t>
      </w:r>
      <w:r w:rsidRPr="008272AA">
        <w:rPr>
          <w:rStyle w:val="StyleBoldUnderline"/>
          <w:highlight w:val="green"/>
        </w:rPr>
        <w:t>S</w:t>
      </w:r>
      <w:r w:rsidRPr="00A046FB">
        <w:rPr>
          <w:sz w:val="16"/>
        </w:rPr>
        <w:t>tates and other nations. In any case, it is doubtful that the leadership would state a different course of action than its professed desire to conduct only defensive and nonaggressive operations.</w:t>
      </w:r>
    </w:p>
    <w:p w:rsidR="009D2143" w:rsidRPr="00E2091E" w:rsidRDefault="009D2143" w:rsidP="009D2143">
      <w:pPr>
        <w:pStyle w:val="Heading4"/>
        <w:numPr>
          <w:ilvl w:val="0"/>
          <w:numId w:val="3"/>
        </w:numPr>
        <w:rPr>
          <w:rFonts w:cs="Times New Roman"/>
        </w:rPr>
      </w:pPr>
      <w:r w:rsidRPr="00E2091E">
        <w:rPr>
          <w:rFonts w:cs="Times New Roman"/>
        </w:rPr>
        <w:t>Cyber stimulates risk taking and lowers conflict inhibition</w:t>
      </w:r>
    </w:p>
    <w:p w:rsidR="009D2143" w:rsidRPr="00E2091E" w:rsidRDefault="009D2143" w:rsidP="009D2143">
      <w:pPr>
        <w:rPr>
          <w:rStyle w:val="StyleStyleBold12pt"/>
        </w:rPr>
      </w:pPr>
      <w:r w:rsidRPr="00E2091E">
        <w:rPr>
          <w:rStyle w:val="StyleStyleBold12pt"/>
        </w:rPr>
        <w:t>Dobbins et al. ‘11</w:t>
      </w:r>
    </w:p>
    <w:p w:rsidR="009D2143" w:rsidRPr="00E2091E" w:rsidRDefault="009D2143" w:rsidP="009D2143">
      <w:pPr>
        <w:rPr>
          <w:sz w:val="14"/>
          <w:szCs w:val="14"/>
        </w:rPr>
      </w:pPr>
      <w:r w:rsidRPr="00E2091E">
        <w:rPr>
          <w:sz w:val="14"/>
          <w:szCs w:val="14"/>
        </w:rPr>
        <w:t xml:space="preserve">[Ambassador James F. Dobbins, a veteran diplomat and the current director of the RAND International Security and Defense Policy Center as well the US special representative for Afghanistan and Pakistan. David C. </w:t>
      </w:r>
      <w:proofErr w:type="spellStart"/>
      <w:r w:rsidRPr="00E2091E">
        <w:rPr>
          <w:sz w:val="14"/>
          <w:szCs w:val="14"/>
        </w:rPr>
        <w:t>Gompert</w:t>
      </w:r>
      <w:proofErr w:type="spellEnd"/>
      <w:r w:rsidRPr="00E2091E">
        <w:rPr>
          <w:sz w:val="14"/>
          <w:szCs w:val="14"/>
        </w:rPr>
        <w:t xml:space="preserve"> was Principal Deputy Director of National Intelligence from 2009 to 2010. During 2010, he served as Acting Director of National Intelligence, in which capacity he provided strategic oversight of the U.S. Intelligence Community, and acted as the President's chief intelligence advisor. </w:t>
      </w:r>
      <w:proofErr w:type="spellStart"/>
      <w:r w:rsidRPr="00E2091E">
        <w:rPr>
          <w:sz w:val="14"/>
          <w:szCs w:val="14"/>
        </w:rPr>
        <w:t>Gompert</w:t>
      </w:r>
      <w:proofErr w:type="spellEnd"/>
      <w:r w:rsidRPr="00E2091E">
        <w:rPr>
          <w:sz w:val="14"/>
          <w:szCs w:val="14"/>
        </w:rPr>
        <w:t xml:space="preserve"> is currently Distinguished Visiting Professor for National Security Studies at the United States Naval Academy, and Adjunct Senior Fellow of the RAND Corporation. He is a Trustee of Hopkins House Academy, a Director of the Rufus Porter Museum, a Director of Global Integrated Security (USA), Inc., a member of the Advisory Board of the Naval Academy Center for Cyber Security Studies, and Chairman of the Advisory Board of the Institute for the Study of Early Childhood Education. </w:t>
      </w:r>
      <w:proofErr w:type="gramStart"/>
      <w:r w:rsidRPr="00E2091E">
        <w:rPr>
          <w:sz w:val="14"/>
          <w:szCs w:val="14"/>
        </w:rPr>
        <w:t xml:space="preserve">David A. </w:t>
      </w:r>
      <w:proofErr w:type="spellStart"/>
      <w:r w:rsidRPr="00E2091E">
        <w:rPr>
          <w:sz w:val="14"/>
          <w:szCs w:val="14"/>
        </w:rPr>
        <w:t>Shlapak</w:t>
      </w:r>
      <w:proofErr w:type="spellEnd"/>
      <w:r w:rsidRPr="00E2091E">
        <w:rPr>
          <w:sz w:val="14"/>
          <w:szCs w:val="14"/>
        </w:rPr>
        <w:t>, Senior International Policy Analyst @ RAND.</w:t>
      </w:r>
      <w:proofErr w:type="gramEnd"/>
      <w:r w:rsidRPr="00E2091E">
        <w:rPr>
          <w:sz w:val="14"/>
          <w:szCs w:val="14"/>
        </w:rPr>
        <w:t xml:space="preserve"> Andrew </w:t>
      </w:r>
      <w:proofErr w:type="spellStart"/>
      <w:r w:rsidRPr="00E2091E">
        <w:rPr>
          <w:sz w:val="14"/>
          <w:szCs w:val="14"/>
        </w:rPr>
        <w:t>Scobell</w:t>
      </w:r>
      <w:proofErr w:type="spellEnd"/>
      <w:r w:rsidRPr="00E2091E">
        <w:rPr>
          <w:sz w:val="14"/>
          <w:szCs w:val="14"/>
        </w:rPr>
        <w:t xml:space="preserve"> is a senior political scientist at the RAND Corporation. Prior to this he was an associate professor of international affairs at the George H. W. Bush School of Government and Public Service (with tenure) and director of the China certificate program at Texas A&amp;M University in College Station, Texas. From 1999 until 2007, he was associate research professor in the Strategic Studies </w:t>
      </w:r>
      <w:r w:rsidRPr="00E2091E">
        <w:rPr>
          <w:sz w:val="14"/>
          <w:szCs w:val="14"/>
        </w:rPr>
        <w:lastRenderedPageBreak/>
        <w:t xml:space="preserve">Institute at the U.S. Army War College and adjunct professor of political science at Dickinson College. </w:t>
      </w:r>
      <w:hyperlink r:id="rId46" w:history="1">
        <w:r w:rsidRPr="00E2091E">
          <w:rPr>
            <w:sz w:val="14"/>
            <w:szCs w:val="14"/>
          </w:rPr>
          <w:t>http://www.rand.org/content/dam/rand/pubs/occasional_papers/2011/RAND_OP344.pdf</w:t>
        </w:r>
      </w:hyperlink>
      <w:r w:rsidRPr="00E2091E">
        <w:rPr>
          <w:sz w:val="14"/>
          <w:szCs w:val="14"/>
        </w:rPr>
        <w:t xml:space="preserve"> ETB]</w:t>
      </w:r>
    </w:p>
    <w:p w:rsidR="009D2143" w:rsidRPr="00E2091E" w:rsidRDefault="009D2143" w:rsidP="009D2143"/>
    <w:p w:rsidR="009D2143" w:rsidRPr="00A046FB" w:rsidRDefault="009D2143" w:rsidP="009D2143">
      <w:pPr>
        <w:rPr>
          <w:sz w:val="16"/>
        </w:rPr>
      </w:pPr>
      <w:r w:rsidRPr="008272AA">
        <w:rPr>
          <w:b/>
          <w:bCs/>
          <w:highlight w:val="green"/>
          <w:u w:val="single"/>
        </w:rPr>
        <w:t xml:space="preserve">The difficulties of direct defense could be greatly accelerated by Chinese </w:t>
      </w:r>
      <w:r w:rsidRPr="00A046FB">
        <w:rPr>
          <w:sz w:val="16"/>
        </w:rPr>
        <w:t xml:space="preserve">development and </w:t>
      </w:r>
      <w:r w:rsidRPr="00A046FB">
        <w:rPr>
          <w:sz w:val="12"/>
        </w:rPr>
        <w:t>¶</w:t>
      </w:r>
      <w:r w:rsidRPr="00A046FB">
        <w:rPr>
          <w:sz w:val="16"/>
        </w:rPr>
        <w:t xml:space="preserve"> </w:t>
      </w:r>
      <w:r w:rsidRPr="008272AA">
        <w:rPr>
          <w:b/>
          <w:bCs/>
          <w:highlight w:val="green"/>
          <w:u w:val="single"/>
        </w:rPr>
        <w:t xml:space="preserve">use of cyber-attack </w:t>
      </w:r>
      <w:r w:rsidRPr="00A046FB">
        <w:rPr>
          <w:sz w:val="16"/>
        </w:rPr>
        <w:t xml:space="preserve">and ASAT weapons, given the dependence of U.S. forces and operating </w:t>
      </w:r>
      <w:r w:rsidRPr="00A046FB">
        <w:rPr>
          <w:sz w:val="12"/>
        </w:rPr>
        <w:t>¶</w:t>
      </w:r>
      <w:r w:rsidRPr="00A046FB">
        <w:rPr>
          <w:sz w:val="16"/>
        </w:rPr>
        <w:t xml:space="preserve"> concepts on computer-networked and space-based C4ISR. For this reason, the PLA appears to </w:t>
      </w:r>
      <w:r w:rsidRPr="00A046FB">
        <w:rPr>
          <w:sz w:val="12"/>
        </w:rPr>
        <w:t>¶</w:t>
      </w:r>
      <w:r w:rsidRPr="00A046FB">
        <w:rPr>
          <w:sz w:val="16"/>
        </w:rPr>
        <w:t xml:space="preserve"> think that hostilities in space and cyber-space would favor China, and so might initiate them. </w:t>
      </w:r>
      <w:r w:rsidRPr="00A046FB">
        <w:rPr>
          <w:sz w:val="12"/>
        </w:rPr>
        <w:t>¶</w:t>
      </w:r>
      <w:r w:rsidRPr="00A046FB">
        <w:rPr>
          <w:sz w:val="16"/>
        </w:rPr>
        <w:t xml:space="preserve"> </w:t>
      </w:r>
      <w:proofErr w:type="gramStart"/>
      <w:r w:rsidRPr="00A046FB">
        <w:rPr>
          <w:sz w:val="16"/>
        </w:rPr>
        <w:t>At</w:t>
      </w:r>
      <w:proofErr w:type="gramEnd"/>
      <w:r w:rsidRPr="00A046FB">
        <w:rPr>
          <w:sz w:val="16"/>
        </w:rPr>
        <w:t xml:space="preserve"> the same time, as China extends the reach of its own forces and C4ISR into the Pacific, they will become vulnerable to U.S. cyber-attack and ASAT. In any case, </w:t>
      </w:r>
      <w:r w:rsidRPr="00E2091E">
        <w:rPr>
          <w:b/>
          <w:bCs/>
          <w:u w:val="single"/>
        </w:rPr>
        <w:t xml:space="preserve">any </w:t>
      </w:r>
      <w:r w:rsidRPr="008272AA">
        <w:rPr>
          <w:b/>
          <w:bCs/>
          <w:highlight w:val="green"/>
          <w:u w:val="single"/>
        </w:rPr>
        <w:t xml:space="preserve">Sino-U.S. </w:t>
      </w:r>
      <w:r w:rsidRPr="00E2091E">
        <w:rPr>
          <w:b/>
          <w:bCs/>
          <w:u w:val="single"/>
        </w:rPr>
        <w:t xml:space="preserve">armed </w:t>
      </w:r>
      <w:r w:rsidRPr="00A046FB">
        <w:rPr>
          <w:bCs/>
          <w:sz w:val="12"/>
        </w:rPr>
        <w:t>¶</w:t>
      </w:r>
      <w:r w:rsidRPr="00E2091E">
        <w:rPr>
          <w:b/>
          <w:bCs/>
          <w:u w:val="single"/>
        </w:rPr>
        <w:t xml:space="preserve"> </w:t>
      </w:r>
      <w:r w:rsidRPr="008272AA">
        <w:rPr>
          <w:b/>
          <w:bCs/>
          <w:highlight w:val="green"/>
          <w:u w:val="single"/>
        </w:rPr>
        <w:t xml:space="preserve">conflict will be increasingly affected </w:t>
      </w:r>
      <w:r w:rsidRPr="00E2091E">
        <w:rPr>
          <w:b/>
          <w:bCs/>
          <w:u w:val="single"/>
        </w:rPr>
        <w:t xml:space="preserve">if not decided </w:t>
      </w:r>
      <w:r w:rsidRPr="008272AA">
        <w:rPr>
          <w:b/>
          <w:bCs/>
          <w:highlight w:val="green"/>
          <w:u w:val="single"/>
        </w:rPr>
        <w:t>by warfare in these</w:t>
      </w:r>
      <w:r w:rsidRPr="00E2091E">
        <w:rPr>
          <w:b/>
          <w:bCs/>
          <w:u w:val="single"/>
        </w:rPr>
        <w:t xml:space="preserve"> new </w:t>
      </w:r>
      <w:r w:rsidRPr="008272AA">
        <w:rPr>
          <w:b/>
          <w:bCs/>
          <w:highlight w:val="green"/>
          <w:u w:val="single"/>
        </w:rPr>
        <w:t>domains</w:t>
      </w:r>
      <w:r w:rsidRPr="00E2091E">
        <w:rPr>
          <w:b/>
          <w:bCs/>
          <w:u w:val="single"/>
        </w:rPr>
        <w:t xml:space="preserve">. </w:t>
      </w:r>
      <w:r w:rsidRPr="00A046FB">
        <w:rPr>
          <w:bCs/>
          <w:sz w:val="12"/>
        </w:rPr>
        <w:t>¶</w:t>
      </w:r>
      <w:r w:rsidRPr="00E2091E">
        <w:rPr>
          <w:b/>
          <w:bCs/>
          <w:u w:val="single"/>
        </w:rPr>
        <w:t xml:space="preserve"> </w:t>
      </w:r>
      <w:proofErr w:type="gramStart"/>
      <w:r w:rsidRPr="008272AA">
        <w:rPr>
          <w:b/>
          <w:bCs/>
          <w:highlight w:val="green"/>
          <w:u w:val="single"/>
        </w:rPr>
        <w:t>The</w:t>
      </w:r>
      <w:proofErr w:type="gramEnd"/>
      <w:r w:rsidRPr="008272AA">
        <w:rPr>
          <w:b/>
          <w:bCs/>
          <w:highlight w:val="green"/>
          <w:u w:val="single"/>
        </w:rPr>
        <w:t xml:space="preserve"> erosion of capabilities for </w:t>
      </w:r>
      <w:r w:rsidRPr="00E2091E">
        <w:rPr>
          <w:b/>
          <w:bCs/>
          <w:u w:val="single"/>
        </w:rPr>
        <w:t xml:space="preserve">direct </w:t>
      </w:r>
      <w:r w:rsidRPr="008272AA">
        <w:rPr>
          <w:b/>
          <w:bCs/>
          <w:highlight w:val="green"/>
          <w:u w:val="single"/>
        </w:rPr>
        <w:t>defense will push the U</w:t>
      </w:r>
      <w:r w:rsidRPr="00A046FB">
        <w:rPr>
          <w:sz w:val="16"/>
        </w:rPr>
        <w:t xml:space="preserve">nited </w:t>
      </w:r>
      <w:r w:rsidRPr="008272AA">
        <w:rPr>
          <w:b/>
          <w:bCs/>
          <w:highlight w:val="green"/>
          <w:u w:val="single"/>
        </w:rPr>
        <w:t>S</w:t>
      </w:r>
      <w:r w:rsidRPr="00A046FB">
        <w:rPr>
          <w:sz w:val="16"/>
        </w:rPr>
        <w:t xml:space="preserve">tates </w:t>
      </w:r>
      <w:r w:rsidRPr="008272AA">
        <w:rPr>
          <w:b/>
          <w:bCs/>
          <w:highlight w:val="green"/>
          <w:u w:val="single"/>
        </w:rPr>
        <w:t xml:space="preserve">toward enhanced </w:t>
      </w:r>
      <w:r w:rsidRPr="00A046FB">
        <w:rPr>
          <w:bCs/>
          <w:sz w:val="12"/>
          <w:highlight w:val="green"/>
        </w:rPr>
        <w:t>¶</w:t>
      </w:r>
      <w:r w:rsidRPr="008272AA">
        <w:rPr>
          <w:b/>
          <w:bCs/>
          <w:highlight w:val="green"/>
          <w:u w:val="single"/>
        </w:rPr>
        <w:t xml:space="preserve"> weapons</w:t>
      </w:r>
      <w:r w:rsidRPr="00A046FB">
        <w:rPr>
          <w:sz w:val="16"/>
        </w:rPr>
        <w:t xml:space="preserve">, ranges, geography, and targets both to regain survivability and to strike Chinese </w:t>
      </w:r>
      <w:r w:rsidRPr="00A046FB">
        <w:rPr>
          <w:sz w:val="12"/>
        </w:rPr>
        <w:t>¶</w:t>
      </w:r>
      <w:r w:rsidRPr="00A046FB">
        <w:rPr>
          <w:sz w:val="16"/>
        </w:rPr>
        <w:t xml:space="preserve"> forces, launchers, sensors, and other capabilities on the mainland (or elsewhere in the region </w:t>
      </w:r>
      <w:r w:rsidRPr="00A046FB">
        <w:rPr>
          <w:sz w:val="12"/>
        </w:rPr>
        <w:t>¶</w:t>
      </w:r>
      <w:r w:rsidRPr="00A046FB">
        <w:rPr>
          <w:sz w:val="16"/>
        </w:rPr>
        <w:t xml:space="preserve"> outside of the immediate theater). In addition, as the PLA develops cyber and ASAT capabilities but also comes to rely more on advanced C4ISR, the United States will have to consider </w:t>
      </w:r>
      <w:r w:rsidRPr="00A046FB">
        <w:rPr>
          <w:sz w:val="12"/>
        </w:rPr>
        <w:t>¶</w:t>
      </w:r>
      <w:r w:rsidRPr="00A046FB">
        <w:rPr>
          <w:sz w:val="16"/>
        </w:rPr>
        <w:t xml:space="preserve"> striking Chinese satellites and computer networks. These trends will thus lead both sides to </w:t>
      </w:r>
      <w:r w:rsidRPr="00A046FB">
        <w:rPr>
          <w:sz w:val="12"/>
        </w:rPr>
        <w:t>¶</w:t>
      </w:r>
      <w:r w:rsidRPr="00A046FB">
        <w:rPr>
          <w:sz w:val="16"/>
        </w:rPr>
        <w:t xml:space="preserve"> widen their choice of targets in order to achieve dominance over any particular geographic </w:t>
      </w:r>
      <w:r w:rsidRPr="00A046FB">
        <w:rPr>
          <w:sz w:val="12"/>
        </w:rPr>
        <w:t>¶</w:t>
      </w:r>
      <w:r w:rsidRPr="00A046FB">
        <w:rPr>
          <w:sz w:val="16"/>
        </w:rPr>
        <w:t xml:space="preserve"> objective, however limited. </w:t>
      </w:r>
      <w:r w:rsidRPr="00A046FB">
        <w:rPr>
          <w:sz w:val="12"/>
        </w:rPr>
        <w:t>¶</w:t>
      </w:r>
      <w:r w:rsidRPr="00A046FB">
        <w:rPr>
          <w:sz w:val="16"/>
        </w:rPr>
        <w:t xml:space="preserve"> </w:t>
      </w:r>
      <w:proofErr w:type="gramStart"/>
      <w:r w:rsidRPr="008272AA">
        <w:rPr>
          <w:b/>
          <w:bCs/>
          <w:highlight w:val="green"/>
          <w:u w:val="single"/>
        </w:rPr>
        <w:t>The</w:t>
      </w:r>
      <w:proofErr w:type="gramEnd"/>
      <w:r w:rsidRPr="008272AA">
        <w:rPr>
          <w:b/>
          <w:bCs/>
          <w:highlight w:val="green"/>
          <w:u w:val="single"/>
        </w:rPr>
        <w:t xml:space="preserve"> </w:t>
      </w:r>
      <w:r w:rsidRPr="00E2091E">
        <w:rPr>
          <w:b/>
          <w:bCs/>
          <w:u w:val="single"/>
        </w:rPr>
        <w:t xml:space="preserve">increasing </w:t>
      </w:r>
      <w:r w:rsidRPr="008272AA">
        <w:rPr>
          <w:b/>
          <w:bCs/>
          <w:highlight w:val="green"/>
          <w:u w:val="single"/>
        </w:rPr>
        <w:t>difficulty in ensuring</w:t>
      </w:r>
      <w:r w:rsidRPr="00E2091E">
        <w:rPr>
          <w:b/>
          <w:bCs/>
          <w:u w:val="single"/>
        </w:rPr>
        <w:t xml:space="preserve"> direct </w:t>
      </w:r>
      <w:r w:rsidRPr="008272AA">
        <w:rPr>
          <w:b/>
          <w:bCs/>
          <w:highlight w:val="green"/>
          <w:u w:val="single"/>
        </w:rPr>
        <w:t xml:space="preserve">defense can be consequential even if </w:t>
      </w:r>
      <w:r w:rsidRPr="00E2091E">
        <w:rPr>
          <w:b/>
          <w:bCs/>
          <w:u w:val="single"/>
        </w:rPr>
        <w:t xml:space="preserve">Sino-U.S. </w:t>
      </w:r>
      <w:r w:rsidRPr="00A046FB">
        <w:rPr>
          <w:bCs/>
          <w:sz w:val="12"/>
        </w:rPr>
        <w:t>¶</w:t>
      </w:r>
      <w:r w:rsidRPr="00E2091E">
        <w:rPr>
          <w:b/>
          <w:bCs/>
          <w:u w:val="single"/>
        </w:rPr>
        <w:t xml:space="preserve"> </w:t>
      </w:r>
      <w:r w:rsidRPr="008272AA">
        <w:rPr>
          <w:b/>
          <w:bCs/>
          <w:highlight w:val="green"/>
          <w:u w:val="single"/>
        </w:rPr>
        <w:t>hostilities are unlikely</w:t>
      </w:r>
      <w:r w:rsidRPr="00E2091E">
        <w:rPr>
          <w:b/>
          <w:bCs/>
          <w:u w:val="single"/>
        </w:rPr>
        <w:t xml:space="preserve">, </w:t>
      </w:r>
      <w:r w:rsidRPr="008272AA">
        <w:rPr>
          <w:b/>
          <w:bCs/>
          <w:highlight w:val="green"/>
          <w:u w:val="single"/>
        </w:rPr>
        <w:t xml:space="preserve">for they could stimulate Chinese risk-taking, increase U.S. inhibitions, </w:t>
      </w:r>
      <w:r w:rsidRPr="00A046FB">
        <w:rPr>
          <w:bCs/>
          <w:sz w:val="12"/>
          <w:highlight w:val="green"/>
        </w:rPr>
        <w:t>¶</w:t>
      </w:r>
      <w:r w:rsidRPr="008272AA">
        <w:rPr>
          <w:b/>
          <w:bCs/>
          <w:highlight w:val="green"/>
          <w:u w:val="single"/>
        </w:rPr>
        <w:t xml:space="preserve"> and weaken the resolve of U.S. allies and China’s neighbors in facing a China more insistent </w:t>
      </w:r>
      <w:r w:rsidRPr="00A046FB">
        <w:rPr>
          <w:bCs/>
          <w:sz w:val="12"/>
          <w:highlight w:val="green"/>
        </w:rPr>
        <w:t>¶</w:t>
      </w:r>
      <w:r w:rsidRPr="008272AA">
        <w:rPr>
          <w:b/>
          <w:bCs/>
          <w:highlight w:val="green"/>
          <w:u w:val="single"/>
        </w:rPr>
        <w:t xml:space="preserve"> on settling disputes on its terms.</w:t>
      </w:r>
      <w:r w:rsidRPr="00A046FB">
        <w:rPr>
          <w:sz w:val="16"/>
        </w:rPr>
        <w:t xml:space="preserve"> These trends are the result of underlying general technological progress, sustainable growth in military spending, PLA reform and doctrinal adaptation, </w:t>
      </w:r>
      <w:r w:rsidRPr="00A046FB">
        <w:rPr>
          <w:sz w:val="12"/>
        </w:rPr>
        <w:t>¶</w:t>
      </w:r>
      <w:r w:rsidRPr="00A046FB">
        <w:rPr>
          <w:sz w:val="16"/>
        </w:rPr>
        <w:t xml:space="preserve"> and geographic distances for China and the United States. On the other hand, most of China’s </w:t>
      </w:r>
      <w:r w:rsidRPr="00A046FB">
        <w:rPr>
          <w:sz w:val="12"/>
        </w:rPr>
        <w:t>¶</w:t>
      </w:r>
      <w:r w:rsidRPr="00A046FB">
        <w:rPr>
          <w:sz w:val="16"/>
        </w:rPr>
        <w:t xml:space="preserve"> neighbors are growing economically and in technological sophistication, and some may choose </w:t>
      </w:r>
      <w:r w:rsidRPr="00A046FB">
        <w:rPr>
          <w:sz w:val="12"/>
        </w:rPr>
        <w:t>¶</w:t>
      </w:r>
      <w:r w:rsidRPr="00A046FB">
        <w:rPr>
          <w:sz w:val="16"/>
        </w:rPr>
        <w:t xml:space="preserve"> to keep pace in quality if not quantity with Chinese advances in the military field.</w:t>
      </w:r>
    </w:p>
    <w:p w:rsidR="009D2143" w:rsidRPr="00E2091E" w:rsidRDefault="009D2143" w:rsidP="00EF3486">
      <w:pPr>
        <w:pStyle w:val="Heading2"/>
      </w:pPr>
      <w:r w:rsidRPr="00E2091E">
        <w:lastRenderedPageBreak/>
        <w:t>Plan</w:t>
      </w:r>
    </w:p>
    <w:p w:rsidR="009D2143" w:rsidRPr="00E2091E" w:rsidRDefault="009D2143" w:rsidP="009D2143">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9D2143" w:rsidRPr="00E2091E" w:rsidRDefault="009D2143" w:rsidP="00EF3486">
      <w:pPr>
        <w:pStyle w:val="Heading2"/>
      </w:pPr>
      <w:r w:rsidRPr="00E2091E">
        <w:lastRenderedPageBreak/>
        <w:t>Solvency</w:t>
      </w:r>
    </w:p>
    <w:p w:rsidR="009D2143" w:rsidRPr="00E2091E" w:rsidRDefault="009D2143" w:rsidP="009D2143">
      <w:pPr>
        <w:pStyle w:val="Heading4"/>
        <w:rPr>
          <w:rFonts w:cs="Times New Roman"/>
        </w:rPr>
      </w:pPr>
      <w:r w:rsidRPr="00E2091E">
        <w:rPr>
          <w:rFonts w:cs="Times New Roman"/>
        </w:rPr>
        <w:t>The plan solves –</w:t>
      </w:r>
    </w:p>
    <w:p w:rsidR="009D2143" w:rsidRPr="00E2091E" w:rsidRDefault="009D2143" w:rsidP="009D2143">
      <w:pPr>
        <w:pStyle w:val="Heading4"/>
        <w:rPr>
          <w:rFonts w:cs="Times New Roman"/>
        </w:rPr>
      </w:pPr>
      <w:r w:rsidRPr="00E2091E">
        <w:rPr>
          <w:rFonts w:cs="Times New Roman"/>
        </w:rPr>
        <w:t>First, norm-setting — all eyes are on the U.S. —other countries model our use of OCOs — clear restrictions on use are essential</w:t>
      </w:r>
    </w:p>
    <w:p w:rsidR="009D2143" w:rsidRPr="00E2091E" w:rsidRDefault="009D2143" w:rsidP="009D2143">
      <w:pPr>
        <w:rPr>
          <w:rStyle w:val="StyleStyleBold12pt"/>
        </w:rPr>
      </w:pPr>
      <w:r w:rsidRPr="00E2091E">
        <w:rPr>
          <w:rStyle w:val="StyleStyleBold12pt"/>
        </w:rPr>
        <w:t>Bradbury 11</w:t>
      </w:r>
    </w:p>
    <w:p w:rsidR="009D2143" w:rsidRPr="004E1930" w:rsidRDefault="009D2143" w:rsidP="009D2143">
      <w:pPr>
        <w:rPr>
          <w:b/>
          <w:szCs w:val="16"/>
        </w:rPr>
      </w:pPr>
      <w:r w:rsidRPr="004E1930">
        <w:rPr>
          <w:szCs w:val="16"/>
        </w:rPr>
        <w:t>Assistant Attorney General for the Office of Legal Counsel</w:t>
      </w:r>
    </w:p>
    <w:p w:rsidR="009D2143" w:rsidRPr="004E1930" w:rsidRDefault="009D2143" w:rsidP="009D2143">
      <w:pPr>
        <w:rPr>
          <w:szCs w:val="16"/>
        </w:rPr>
      </w:pPr>
      <w:r w:rsidRPr="004E1930">
        <w:rPr>
          <w:szCs w:val="16"/>
        </w:rPr>
        <w:t xml:space="preserve">(Steven, The Developing Legal Framework for Defensive and Offensive Cyber Operations, </w:t>
      </w:r>
      <w:hyperlink r:id="rId47" w:history="1">
        <w:r w:rsidRPr="004E1930">
          <w:rPr>
            <w:szCs w:val="16"/>
          </w:rPr>
          <w:t>http://harvardnsj.org/wp-content/uploads/2011/02/Vol.-2_Bradbury_Final1.pdf</w:t>
        </w:r>
      </w:hyperlink>
      <w:r w:rsidRPr="004E1930">
        <w:rPr>
          <w:szCs w:val="16"/>
        </w:rPr>
        <w:t>)</w:t>
      </w:r>
    </w:p>
    <w:p w:rsidR="009D2143" w:rsidRPr="00E2091E" w:rsidRDefault="009D2143" w:rsidP="009D2143">
      <w:pPr>
        <w:rPr>
          <w:szCs w:val="16"/>
        </w:rPr>
      </w:pPr>
    </w:p>
    <w:p w:rsidR="009D2143" w:rsidRPr="00E2091E" w:rsidRDefault="009D2143" w:rsidP="009D2143">
      <w:pPr>
        <w:rPr>
          <w:szCs w:val="16"/>
        </w:rPr>
      </w:pPr>
      <w:proofErr w:type="gramStart"/>
      <w:r w:rsidRPr="00E2091E">
        <w:rPr>
          <w:szCs w:val="16"/>
        </w:rPr>
        <w:t>Evolving customary law.</w:t>
      </w:r>
      <w:proofErr w:type="gramEnd"/>
      <w:r w:rsidRPr="00E2091E">
        <w:rPr>
          <w:szCs w:val="16"/>
        </w:rPr>
        <w:t xml:space="preserve"> This approach also accommodates the reality that </w:t>
      </w:r>
      <w:r w:rsidRPr="008272AA">
        <w:rPr>
          <w:b/>
          <w:bCs/>
          <w:highlight w:val="green"/>
          <w:u w:val="single"/>
        </w:rPr>
        <w:t>how the U.S. chooses to use</w:t>
      </w:r>
      <w:r w:rsidRPr="00E2091E">
        <w:rPr>
          <w:b/>
          <w:bCs/>
          <w:u w:val="single"/>
        </w:rPr>
        <w:t xml:space="preserve"> its armed </w:t>
      </w:r>
      <w:r w:rsidRPr="008272AA">
        <w:rPr>
          <w:b/>
          <w:bCs/>
          <w:highlight w:val="green"/>
          <w:u w:val="single"/>
        </w:rPr>
        <w:t>forces will significantly influence</w:t>
      </w:r>
      <w:r w:rsidRPr="00E2091E">
        <w:rPr>
          <w:b/>
          <w:bCs/>
          <w:u w:val="single"/>
        </w:rPr>
        <w:t xml:space="preserve"> the </w:t>
      </w:r>
      <w:r w:rsidRPr="008272AA">
        <w:rPr>
          <w:b/>
          <w:bCs/>
          <w:highlight w:val="green"/>
          <w:u w:val="single"/>
        </w:rPr>
        <w:t>development of customary international law</w:t>
      </w:r>
      <w:r w:rsidRPr="00E2091E">
        <w:rPr>
          <w:b/>
          <w:bCs/>
          <w:u w:val="single"/>
        </w:rPr>
        <w:t xml:space="preserve">. </w:t>
      </w:r>
      <w:r w:rsidRPr="00E2091E">
        <w:rPr>
          <w:szCs w:val="16"/>
        </w:rPr>
        <w:t xml:space="preserve">As the label </w:t>
      </w:r>
      <w:proofErr w:type="spellStart"/>
      <w:r w:rsidRPr="00E2091E">
        <w:rPr>
          <w:szCs w:val="16"/>
        </w:rPr>
        <w:t>impl</w:t>
      </w:r>
      <w:r>
        <w:rPr>
          <w:szCs w:val="16"/>
        </w:rPr>
        <w:t>w</w:t>
      </w:r>
      <w:r w:rsidRPr="00E2091E">
        <w:rPr>
          <w:szCs w:val="16"/>
        </w:rPr>
        <w:t>ies</w:t>
      </w:r>
      <w:proofErr w:type="spellEnd"/>
      <w:r w:rsidRPr="00E2091E">
        <w:rPr>
          <w:szCs w:val="16"/>
        </w:rPr>
        <w:t xml:space="preserve">, </w:t>
      </w:r>
      <w:r w:rsidRPr="00E2091E">
        <w:rPr>
          <w:b/>
          <w:bCs/>
          <w:u w:val="single"/>
        </w:rPr>
        <w:t xml:space="preserve">customary law can evolve depending on the accepted conduct of major nations like the United States. </w:t>
      </w:r>
      <w:r w:rsidRPr="008272AA">
        <w:rPr>
          <w:b/>
          <w:bCs/>
          <w:highlight w:val="green"/>
          <w:u w:val="single"/>
        </w:rPr>
        <w:t>The</w:t>
      </w:r>
      <w:r w:rsidRPr="00E2091E">
        <w:rPr>
          <w:b/>
          <w:bCs/>
          <w:u w:val="single"/>
        </w:rPr>
        <w:t xml:space="preserve"> real-world </w:t>
      </w:r>
      <w:r w:rsidRPr="008272AA">
        <w:rPr>
          <w:b/>
          <w:bCs/>
          <w:highlight w:val="green"/>
          <w:u w:val="single"/>
        </w:rPr>
        <w:t>practice of the U</w:t>
      </w:r>
      <w:r w:rsidRPr="00E2091E">
        <w:rPr>
          <w:b/>
          <w:bCs/>
          <w:u w:val="single"/>
        </w:rPr>
        <w:t xml:space="preserve">nited </w:t>
      </w:r>
      <w:r w:rsidRPr="008272AA">
        <w:rPr>
          <w:b/>
          <w:bCs/>
          <w:highlight w:val="green"/>
          <w:u w:val="single"/>
        </w:rPr>
        <w:t>S</w:t>
      </w:r>
      <w:r w:rsidRPr="00E2091E">
        <w:rPr>
          <w:b/>
          <w:bCs/>
          <w:u w:val="single"/>
        </w:rPr>
        <w:t xml:space="preserve">tates </w:t>
      </w:r>
      <w:r w:rsidRPr="008272AA">
        <w:rPr>
          <w:b/>
          <w:bCs/>
          <w:highlight w:val="green"/>
          <w:u w:val="single"/>
        </w:rPr>
        <w:t>in adapting</w:t>
      </w:r>
      <w:r w:rsidRPr="00E2091E">
        <w:rPr>
          <w:szCs w:val="16"/>
        </w:rPr>
        <w:t xml:space="preserve"> the use of its military </w:t>
      </w:r>
      <w:r w:rsidRPr="008272AA">
        <w:rPr>
          <w:b/>
          <w:bCs/>
          <w:highlight w:val="green"/>
          <w:u w:val="single"/>
        </w:rPr>
        <w:t>to</w:t>
      </w:r>
      <w:r w:rsidRPr="00E2091E">
        <w:rPr>
          <w:b/>
          <w:bCs/>
          <w:u w:val="single"/>
        </w:rPr>
        <w:t xml:space="preserve"> the </w:t>
      </w:r>
      <w:r w:rsidRPr="008272AA">
        <w:rPr>
          <w:b/>
          <w:bCs/>
          <w:highlight w:val="green"/>
          <w:u w:val="single"/>
        </w:rPr>
        <w:t>new challenges raised by computer warfare will</w:t>
      </w:r>
      <w:r w:rsidRPr="00E2091E">
        <w:rPr>
          <w:szCs w:val="16"/>
        </w:rPr>
        <w:t xml:space="preserve"> (and should) </w:t>
      </w:r>
      <w:r w:rsidRPr="00E2091E">
        <w:rPr>
          <w:b/>
          <w:bCs/>
          <w:u w:val="single"/>
        </w:rPr>
        <w:t xml:space="preserve">help </w:t>
      </w:r>
      <w:r w:rsidRPr="008272AA">
        <w:rPr>
          <w:b/>
          <w:bCs/>
          <w:highlight w:val="green"/>
          <w:u w:val="single"/>
        </w:rPr>
        <w:t xml:space="preserve">clarify the accepted customs of war </w:t>
      </w:r>
      <w:r w:rsidRPr="00E2091E">
        <w:rPr>
          <w:b/>
          <w:bCs/>
          <w:u w:val="single"/>
        </w:rPr>
        <w:t xml:space="preserve">in areas where the limits are not clearly established today. </w:t>
      </w:r>
      <w:r w:rsidRPr="00E2091E">
        <w:rPr>
          <w:sz w:val="8"/>
          <w:szCs w:val="8"/>
        </w:rPr>
        <w:t xml:space="preserve">And if you just review the literature on cyber war, you quickly see that that’s where we are: precisely how the laws and customs of war should apply to offensive cyber operations is not yet crystallized in key respects. For example, there aren’t always bright lines to tell us when a </w:t>
      </w:r>
      <w:proofErr w:type="spellStart"/>
      <w:r w:rsidRPr="00E2091E">
        <w:rPr>
          <w:sz w:val="8"/>
          <w:szCs w:val="8"/>
        </w:rPr>
        <w:t>cyber attack</w:t>
      </w:r>
      <w:proofErr w:type="spellEnd"/>
      <w:r w:rsidRPr="00E2091E">
        <w:rPr>
          <w:sz w:val="8"/>
          <w:szCs w:val="8"/>
        </w:rPr>
        <w:t xml:space="preserve">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w:t>
      </w:r>
      <w:proofErr w:type="spellStart"/>
      <w:r w:rsidRPr="00E2091E">
        <w:rPr>
          <w:sz w:val="8"/>
          <w:szCs w:val="8"/>
        </w:rPr>
        <w:t>cyber attack</w:t>
      </w:r>
      <w:proofErr w:type="spellEnd"/>
      <w:r w:rsidRPr="00E2091E">
        <w:rPr>
          <w:sz w:val="8"/>
          <w:szCs w:val="8"/>
        </w:rPr>
        <w:t xml:space="preserve">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w:t>
      </w:r>
      <w:proofErr w:type="gramStart"/>
      <w:r w:rsidRPr="00E2091E">
        <w:rPr>
          <w:sz w:val="8"/>
          <w:szCs w:val="8"/>
        </w:rPr>
        <w:t xml:space="preserve">And what about </w:t>
      </w:r>
      <w:proofErr w:type="spellStart"/>
      <w:r w:rsidRPr="00E2091E">
        <w:rPr>
          <w:sz w:val="8"/>
          <w:szCs w:val="8"/>
        </w:rPr>
        <w:t>Stuxnet</w:t>
      </w:r>
      <w:proofErr w:type="spellEnd"/>
      <w:r w:rsidRPr="00E2091E">
        <w:rPr>
          <w:sz w:val="8"/>
          <w:szCs w:val="8"/>
        </w:rPr>
        <w:t>?</w:t>
      </w:r>
      <w:proofErr w:type="gramEnd"/>
      <w:r w:rsidRPr="00E2091E">
        <w:rPr>
          <w:sz w:val="8"/>
          <w:szCs w:val="8"/>
        </w:rPr>
        <w:t xml:space="preserve"> As I understand it from public reports, </w:t>
      </w:r>
      <w:proofErr w:type="spellStart"/>
      <w:r w:rsidRPr="00E2091E">
        <w:rPr>
          <w:sz w:val="8"/>
          <w:szCs w:val="8"/>
        </w:rPr>
        <w:t>Stuxnet</w:t>
      </w:r>
      <w:proofErr w:type="spellEnd"/>
      <w:r w:rsidRPr="00E2091E">
        <w:rPr>
          <w:sz w:val="8"/>
          <w:szCs w:val="8"/>
        </w:rPr>
        <w:t xml:space="preserve"> was a computer worm that found its way into the systems controlling Iran’s nuclear program and gave faulty commands causing the destruction of the centrifuges used for enriching uranium. Suppose President Ahmadinejad claimed that Israel was behind the </w:t>
      </w:r>
      <w:proofErr w:type="spellStart"/>
      <w:r w:rsidRPr="00E2091E">
        <w:rPr>
          <w:sz w:val="8"/>
          <w:szCs w:val="8"/>
        </w:rPr>
        <w:t>Stuxnet</w:t>
      </w:r>
      <w:proofErr w:type="spellEnd"/>
      <w:r w:rsidRPr="00E2091E">
        <w:rPr>
          <w:sz w:val="8"/>
          <w:szCs w:val="8"/>
        </w:rPr>
        <w:t xml:space="preserve"> worm and claimed that </w:t>
      </w:r>
      <w:proofErr w:type="spellStart"/>
      <w:r w:rsidRPr="00E2091E">
        <w:rPr>
          <w:sz w:val="8"/>
          <w:szCs w:val="8"/>
        </w:rPr>
        <w:t>Stuxnet</w:t>
      </w:r>
      <w:proofErr w:type="spellEnd"/>
      <w:r w:rsidRPr="00E2091E">
        <w:rPr>
          <w:sz w:val="8"/>
          <w:szCs w:val="8"/>
        </w:rPr>
        <w:t xml:space="preserve"> constituted an armed attack on Iran that justified a military response against Israel. I suspect the United States would disagree. At the same time, when it comes to a </w:t>
      </w:r>
      <w:proofErr w:type="spellStart"/>
      <w:r w:rsidRPr="00E2091E">
        <w:rPr>
          <w:sz w:val="8"/>
          <w:szCs w:val="8"/>
        </w:rPr>
        <w:t>cyber attack</w:t>
      </w:r>
      <w:proofErr w:type="spellEnd"/>
      <w:r w:rsidRPr="00E2091E">
        <w:rPr>
          <w:sz w:val="8"/>
          <w:szCs w:val="8"/>
        </w:rPr>
        <w:t xml:space="preserve">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w:t>
      </w:r>
      <w:proofErr w:type="spellStart"/>
      <w:r w:rsidRPr="00E2091E">
        <w:rPr>
          <w:sz w:val="8"/>
          <w:szCs w:val="8"/>
        </w:rPr>
        <w:t>cyber attack</w:t>
      </w:r>
      <w:proofErr w:type="spellEnd"/>
      <w:r w:rsidRPr="00E2091E">
        <w:rPr>
          <w:sz w:val="8"/>
          <w:szCs w:val="8"/>
        </w:rPr>
        <w:t xml:space="preserve">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w:t>
      </w:r>
      <w:proofErr w:type="gramStart"/>
      <w:r w:rsidRPr="00E2091E">
        <w:rPr>
          <w:sz w:val="8"/>
          <w:szCs w:val="8"/>
        </w:rPr>
        <w:t>Conclusion.</w:t>
      </w:r>
      <w:proofErr w:type="gramEnd"/>
      <w:r w:rsidRPr="00E2091E">
        <w:rPr>
          <w:sz w:val="8"/>
          <w:szCs w:val="8"/>
        </w:rPr>
        <w:t xml:space="preserve">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w:t>
      </w:r>
      <w:proofErr w:type="spellStart"/>
      <w:r w:rsidRPr="00E2091E">
        <w:rPr>
          <w:sz w:val="8"/>
          <w:szCs w:val="8"/>
        </w:rPr>
        <w:t>cyber attack</w:t>
      </w:r>
      <w:proofErr w:type="spellEnd"/>
      <w:r w:rsidRPr="00E2091E">
        <w:rPr>
          <w:sz w:val="8"/>
          <w:szCs w:val="8"/>
        </w:rPr>
        <w:t xml:space="preserve">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E2091E">
        <w:rPr>
          <w:szCs w:val="16"/>
        </w:rPr>
        <w:t xml:space="preserve">.14 </w:t>
      </w:r>
      <w:r w:rsidRPr="00E2091E">
        <w:rPr>
          <w:b/>
          <w:bCs/>
          <w:u w:val="single"/>
        </w:rPr>
        <w:t xml:space="preserve">In the face of this lack of clarity on key questions, </w:t>
      </w:r>
      <w:r w:rsidRPr="008272AA">
        <w:rPr>
          <w:b/>
          <w:bCs/>
          <w:highlight w:val="green"/>
          <w:u w:val="single"/>
        </w:rPr>
        <w:t>some advocate</w:t>
      </w:r>
      <w:r w:rsidRPr="00E2091E">
        <w:rPr>
          <w:b/>
          <w:bCs/>
          <w:u w:val="single"/>
        </w:rPr>
        <w:t xml:space="preserve"> for the </w:t>
      </w:r>
      <w:r w:rsidRPr="008272AA">
        <w:rPr>
          <w:b/>
          <w:bCs/>
          <w:highlight w:val="green"/>
          <w:u w:val="single"/>
        </w:rPr>
        <w:t>negotiation of a</w:t>
      </w:r>
      <w:r w:rsidRPr="00E2091E">
        <w:rPr>
          <w:b/>
          <w:bCs/>
          <w:u w:val="single"/>
        </w:rPr>
        <w:t xml:space="preserve"> new </w:t>
      </w:r>
      <w:r w:rsidRPr="008272AA">
        <w:rPr>
          <w:b/>
          <w:bCs/>
          <w:highlight w:val="green"/>
          <w:u w:val="single"/>
        </w:rPr>
        <w:t xml:space="preserve">international convention on </w:t>
      </w:r>
      <w:proofErr w:type="spellStart"/>
      <w:r w:rsidRPr="008272AA">
        <w:rPr>
          <w:b/>
          <w:bCs/>
          <w:highlight w:val="green"/>
          <w:u w:val="single"/>
        </w:rPr>
        <w:t>cyberwarfare</w:t>
      </w:r>
      <w:proofErr w:type="spellEnd"/>
      <w:r w:rsidRPr="00E2091E">
        <w:rPr>
          <w:b/>
          <w:bCs/>
          <w:u w:val="single"/>
        </w:rPr>
        <w:t xml:space="preserve"> — perhaps a kind of arms control agreement for cyber weapons. </w:t>
      </w:r>
      <w:r w:rsidRPr="00E2091E">
        <w:rPr>
          <w:szCs w:val="16"/>
        </w:rPr>
        <w:t>I believe</w:t>
      </w:r>
      <w:r w:rsidRPr="00E2091E">
        <w:rPr>
          <w:b/>
          <w:bCs/>
          <w:u w:val="single"/>
        </w:rPr>
        <w:t xml:space="preserve"> </w:t>
      </w:r>
      <w:r w:rsidRPr="008272AA">
        <w:rPr>
          <w:b/>
          <w:bCs/>
          <w:highlight w:val="green"/>
          <w:u w:val="single"/>
        </w:rPr>
        <w:t>there is no foreseeable prospect that that will happen</w:t>
      </w:r>
      <w:r w:rsidRPr="00E2091E">
        <w:rPr>
          <w:b/>
          <w:bCs/>
          <w:u w:val="single"/>
        </w:rPr>
        <w:t xml:space="preserve">. Instead, the outlines of accepted </w:t>
      </w:r>
      <w:r w:rsidRPr="008272AA">
        <w:rPr>
          <w:b/>
          <w:bCs/>
          <w:highlight w:val="green"/>
          <w:u w:val="single"/>
        </w:rPr>
        <w:t xml:space="preserve">norms </w:t>
      </w:r>
      <w:r w:rsidRPr="00E2091E">
        <w:rPr>
          <w:b/>
          <w:bCs/>
          <w:u w:val="single"/>
        </w:rPr>
        <w:t xml:space="preserve">and limitations in this area </w:t>
      </w:r>
      <w:r w:rsidRPr="008272AA">
        <w:rPr>
          <w:b/>
          <w:bCs/>
          <w:highlight w:val="green"/>
          <w:u w:val="single"/>
        </w:rPr>
        <w:t>will develop through the practice of leading nations</w:t>
      </w:r>
      <w:r w:rsidRPr="00E2091E">
        <w:rPr>
          <w:szCs w:val="16"/>
        </w:rPr>
        <w:t xml:space="preserve">. And </w:t>
      </w:r>
      <w:r w:rsidRPr="008272AA">
        <w:rPr>
          <w:b/>
          <w:bCs/>
          <w:highlight w:val="green"/>
          <w:u w:val="single"/>
        </w:rPr>
        <w:t>the policy decisions made by the U</w:t>
      </w:r>
      <w:r w:rsidRPr="00E2091E">
        <w:rPr>
          <w:szCs w:val="16"/>
        </w:rPr>
        <w:t xml:space="preserve">nited </w:t>
      </w:r>
      <w:r w:rsidRPr="008272AA">
        <w:rPr>
          <w:b/>
          <w:bCs/>
          <w:highlight w:val="green"/>
          <w:u w:val="single"/>
        </w:rPr>
        <w:t>S</w:t>
      </w:r>
      <w:r w:rsidRPr="00E2091E">
        <w:rPr>
          <w:szCs w:val="16"/>
        </w:rPr>
        <w:t xml:space="preserve">tates in response to particular events </w:t>
      </w:r>
      <w:r w:rsidRPr="008272AA">
        <w:rPr>
          <w:b/>
          <w:bCs/>
          <w:highlight w:val="green"/>
          <w:u w:val="single"/>
        </w:rPr>
        <w:t>will have great influence</w:t>
      </w:r>
      <w:r w:rsidRPr="00E2091E">
        <w:rPr>
          <w:szCs w:val="16"/>
        </w:rPr>
        <w:t xml:space="preserve"> in </w:t>
      </w:r>
      <w:r w:rsidRPr="008272AA">
        <w:rPr>
          <w:b/>
          <w:bCs/>
          <w:highlight w:val="green"/>
          <w:u w:val="single"/>
        </w:rPr>
        <w:t>shaping</w:t>
      </w:r>
      <w:r w:rsidRPr="00E2091E">
        <w:rPr>
          <w:szCs w:val="16"/>
        </w:rPr>
        <w:t xml:space="preserve"> those</w:t>
      </w:r>
      <w:r w:rsidRPr="00E2091E">
        <w:t xml:space="preserve"> </w:t>
      </w:r>
      <w:r w:rsidRPr="008272AA">
        <w:rPr>
          <w:b/>
          <w:bCs/>
          <w:highlight w:val="green"/>
          <w:u w:val="single"/>
        </w:rPr>
        <w:t>international norms</w:t>
      </w:r>
      <w:r w:rsidRPr="00E2091E">
        <w:rPr>
          <w:szCs w:val="16"/>
        </w:rPr>
        <w:t>. I think that’s the way we should want it to work.</w:t>
      </w:r>
    </w:p>
    <w:p w:rsidR="009D2143" w:rsidRPr="00E2091E" w:rsidRDefault="009D2143" w:rsidP="009D2143">
      <w:pPr>
        <w:pStyle w:val="Heading4"/>
        <w:rPr>
          <w:rFonts w:cs="Times New Roman"/>
        </w:rPr>
      </w:pPr>
      <w:r w:rsidRPr="00E2091E">
        <w:rPr>
          <w:rFonts w:cs="Times New Roman"/>
        </w:rPr>
        <w:t>Norms are essential to solve — they can’t be created unless OCOs are addressed</w:t>
      </w:r>
    </w:p>
    <w:p w:rsidR="009D2143" w:rsidRPr="00E2091E" w:rsidRDefault="009D2143" w:rsidP="009D2143">
      <w:pPr>
        <w:rPr>
          <w:rStyle w:val="StyleStyleBold12pt"/>
        </w:rPr>
      </w:pPr>
      <w:r w:rsidRPr="008272AA">
        <w:rPr>
          <w:rStyle w:val="StyleStyleBold12pt"/>
          <w:highlight w:val="green"/>
        </w:rPr>
        <w:t>Goldsmith</w:t>
      </w:r>
      <w:r w:rsidRPr="00E2091E">
        <w:rPr>
          <w:rStyle w:val="StyleStyleBold12pt"/>
        </w:rPr>
        <w:t xml:space="preserve"> 10</w:t>
      </w:r>
    </w:p>
    <w:p w:rsidR="009D2143" w:rsidRPr="001010B2" w:rsidRDefault="009D2143" w:rsidP="009D2143">
      <w:pPr>
        <w:rPr>
          <w:sz w:val="16"/>
          <w:szCs w:val="16"/>
        </w:rPr>
      </w:pPr>
      <w:r w:rsidRPr="001010B2">
        <w:rPr>
          <w:sz w:val="16"/>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8" w:history="1">
        <w:r w:rsidRPr="001010B2">
          <w:rPr>
            <w:sz w:val="16"/>
            <w:szCs w:val="16"/>
          </w:rPr>
          <w:t>Technology, Policy, Law, and Ethics Regarding U.S. Acquisition and Use of Cyberattack Capabilities</w:t>
        </w:r>
      </w:hyperlink>
      <w:r w:rsidRPr="001010B2">
        <w:rPr>
          <w:sz w:val="16"/>
          <w:szCs w:val="16"/>
        </w:rPr>
        <w:t xml:space="preserve">.", </w:t>
      </w:r>
      <w:hyperlink r:id="rId49" w:history="1">
        <w:r w:rsidRPr="001010B2">
          <w:rPr>
            <w:sz w:val="16"/>
            <w:szCs w:val="16"/>
          </w:rPr>
          <w:t>http://articles.washingtonpost.com/2010-02-01/opinions/36895669_1_botnets-cyber-attacks-computer-attacks</w:t>
        </w:r>
      </w:hyperlink>
    </w:p>
    <w:p w:rsidR="009D2143" w:rsidRPr="00E2091E" w:rsidRDefault="009D2143" w:rsidP="009D2143">
      <w:pPr>
        <w:rPr>
          <w:szCs w:val="16"/>
        </w:rPr>
      </w:pPr>
    </w:p>
    <w:p w:rsidR="009D2143" w:rsidRPr="001010B2" w:rsidRDefault="009D2143" w:rsidP="009D2143">
      <w:pPr>
        <w:rPr>
          <w:sz w:val="16"/>
          <w:szCs w:val="16"/>
        </w:rPr>
      </w:pPr>
      <w:r w:rsidRPr="001010B2">
        <w:rPr>
          <w:sz w:val="16"/>
          <w:szCs w:val="16"/>
        </w:rPr>
        <w:t>In a </w:t>
      </w:r>
      <w:hyperlink r:id="rId50" w:history="1">
        <w:r w:rsidRPr="001010B2">
          <w:rPr>
            <w:sz w:val="16"/>
            <w:szCs w:val="16"/>
          </w:rPr>
          <w:t>speech this month on "Internet freedom</w:t>
        </w:r>
      </w:hyperlink>
      <w:r w:rsidRPr="001010B2">
        <w:rPr>
          <w:sz w:val="16"/>
          <w:szCs w:val="16"/>
        </w:rPr>
        <w:t xml:space="preserve">," Secretary of State Hillary </w:t>
      </w:r>
      <w:r w:rsidRPr="00E2091E">
        <w:rPr>
          <w:b/>
          <w:bCs/>
          <w:u w:val="single"/>
        </w:rPr>
        <w:t xml:space="preserve">Clinton </w:t>
      </w:r>
      <w:hyperlink r:id="rId51" w:history="1">
        <w:r w:rsidRPr="00E2091E">
          <w:rPr>
            <w:rFonts w:eastAsiaTheme="minorEastAsia"/>
            <w:b/>
            <w:szCs w:val="20"/>
            <w:u w:val="single"/>
            <w:lang w:eastAsia="ja-JP"/>
          </w:rPr>
          <w:t xml:space="preserve">decried the </w:t>
        </w:r>
        <w:proofErr w:type="spellStart"/>
        <w:r w:rsidRPr="00E2091E">
          <w:rPr>
            <w:rFonts w:eastAsiaTheme="minorEastAsia"/>
            <w:b/>
            <w:szCs w:val="20"/>
            <w:u w:val="single"/>
            <w:lang w:eastAsia="ja-JP"/>
          </w:rPr>
          <w:t>cyberattacks</w:t>
        </w:r>
        <w:proofErr w:type="spellEnd"/>
      </w:hyperlink>
      <w:r w:rsidRPr="001010B2">
        <w:rPr>
          <w:sz w:val="16"/>
          <w:szCs w:val="16"/>
        </w:rPr>
        <w:t xml:space="preserve"> that threaten U.S. economic and national security interests. "Countries or individuals that engage in </w:t>
      </w:r>
      <w:proofErr w:type="spellStart"/>
      <w:r w:rsidRPr="001010B2">
        <w:rPr>
          <w:sz w:val="16"/>
          <w:szCs w:val="16"/>
        </w:rPr>
        <w:t>cyber attacks</w:t>
      </w:r>
      <w:proofErr w:type="spellEnd"/>
      <w:r w:rsidRPr="001010B2">
        <w:rPr>
          <w:sz w:val="16"/>
          <w:szCs w:val="16"/>
        </w:rPr>
        <w:t xml:space="preserve"> should face consequences and international condemnation," she warned, alluding to the China-Google kerfuffle. </w:t>
      </w:r>
      <w:r w:rsidRPr="008272AA">
        <w:rPr>
          <w:b/>
          <w:bCs/>
          <w:highlight w:val="green"/>
          <w:u w:val="single"/>
        </w:rPr>
        <w:t>We should "create norms</w:t>
      </w:r>
      <w:r w:rsidRPr="00E2091E">
        <w:rPr>
          <w:szCs w:val="16"/>
          <w:u w:val="single"/>
        </w:rPr>
        <w:t xml:space="preserve"> of behavior among states </w:t>
      </w:r>
      <w:r w:rsidRPr="00E2091E">
        <w:rPr>
          <w:b/>
          <w:bCs/>
          <w:u w:val="single"/>
        </w:rPr>
        <w:t xml:space="preserve">and encourage respect </w:t>
      </w:r>
      <w:r w:rsidRPr="008272AA">
        <w:rPr>
          <w:b/>
          <w:bCs/>
          <w:highlight w:val="green"/>
          <w:u w:val="single"/>
        </w:rPr>
        <w:t>for the</w:t>
      </w:r>
      <w:r w:rsidRPr="00E2091E">
        <w:rPr>
          <w:szCs w:val="16"/>
          <w:u w:val="single"/>
        </w:rPr>
        <w:t xml:space="preserve"> global </w:t>
      </w:r>
      <w:r w:rsidRPr="008272AA">
        <w:rPr>
          <w:b/>
          <w:bCs/>
          <w:highlight w:val="green"/>
          <w:u w:val="single"/>
        </w:rPr>
        <w:t>networked commons</w:t>
      </w:r>
      <w:r w:rsidRPr="00E2091E">
        <w:rPr>
          <w:szCs w:val="16"/>
          <w:u w:val="single"/>
        </w:rPr>
        <w:t xml:space="preserve">." </w:t>
      </w:r>
      <w:proofErr w:type="gramStart"/>
      <w:r w:rsidRPr="001010B2">
        <w:rPr>
          <w:sz w:val="16"/>
          <w:szCs w:val="16"/>
        </w:rPr>
        <w:t>Perhaps so.</w:t>
      </w:r>
      <w:proofErr w:type="gramEnd"/>
      <w:r w:rsidRPr="001010B2">
        <w:rPr>
          <w:sz w:val="16"/>
          <w:szCs w:val="16"/>
        </w:rPr>
        <w:t xml:space="preserve"> But </w:t>
      </w:r>
      <w:r w:rsidRPr="008272AA">
        <w:rPr>
          <w:b/>
          <w:bCs/>
          <w:highlight w:val="green"/>
          <w:u w:val="single"/>
        </w:rPr>
        <w:t>the problem with Clinton's call for</w:t>
      </w:r>
      <w:r w:rsidRPr="00E2091E">
        <w:rPr>
          <w:szCs w:val="16"/>
          <w:u w:val="single"/>
        </w:rPr>
        <w:t xml:space="preserve"> accountability and </w:t>
      </w:r>
      <w:r w:rsidRPr="008272AA">
        <w:rPr>
          <w:b/>
          <w:bCs/>
          <w:highlight w:val="green"/>
          <w:u w:val="single"/>
        </w:rPr>
        <w:t>norms</w:t>
      </w:r>
      <w:r w:rsidRPr="00E2091E">
        <w:rPr>
          <w:szCs w:val="16"/>
          <w:u w:val="single"/>
        </w:rPr>
        <w:t xml:space="preserve"> on the global network</w:t>
      </w:r>
      <w:r w:rsidRPr="001010B2">
        <w:rPr>
          <w:sz w:val="16"/>
          <w:szCs w:val="16"/>
        </w:rPr>
        <w:t xml:space="preserve"> -- a call frequently heard in policy discussions about </w:t>
      </w:r>
      <w:proofErr w:type="spellStart"/>
      <w:r w:rsidRPr="001010B2">
        <w:rPr>
          <w:sz w:val="16"/>
          <w:szCs w:val="16"/>
        </w:rPr>
        <w:t>cybersecurity</w:t>
      </w:r>
      <w:proofErr w:type="spellEnd"/>
      <w:r w:rsidRPr="001010B2">
        <w:rPr>
          <w:sz w:val="16"/>
          <w:szCs w:val="16"/>
        </w:rPr>
        <w:t xml:space="preserve"> -- </w:t>
      </w:r>
      <w:r w:rsidRPr="008272AA">
        <w:rPr>
          <w:b/>
          <w:bCs/>
          <w:highlight w:val="green"/>
          <w:u w:val="single"/>
        </w:rPr>
        <w:t xml:space="preserve">is the enormous array of </w:t>
      </w:r>
      <w:proofErr w:type="spellStart"/>
      <w:r w:rsidRPr="008272AA">
        <w:rPr>
          <w:b/>
          <w:bCs/>
          <w:highlight w:val="green"/>
          <w:u w:val="single"/>
        </w:rPr>
        <w:t>cyberattacks</w:t>
      </w:r>
      <w:proofErr w:type="spellEnd"/>
      <w:r w:rsidRPr="008272AA">
        <w:rPr>
          <w:b/>
          <w:bCs/>
          <w:highlight w:val="green"/>
          <w:u w:val="single"/>
        </w:rPr>
        <w:t xml:space="preserve"> originating from the U</w:t>
      </w:r>
      <w:r w:rsidRPr="001010B2">
        <w:rPr>
          <w:sz w:val="16"/>
          <w:szCs w:val="16"/>
        </w:rPr>
        <w:t xml:space="preserve">nited </w:t>
      </w:r>
      <w:r w:rsidRPr="008272AA">
        <w:rPr>
          <w:b/>
          <w:bCs/>
          <w:highlight w:val="green"/>
          <w:u w:val="single"/>
        </w:rPr>
        <w:t>S</w:t>
      </w:r>
      <w:r w:rsidRPr="001010B2">
        <w:rPr>
          <w:sz w:val="16"/>
          <w:szCs w:val="16"/>
        </w:rPr>
        <w:t xml:space="preserve">tates. </w:t>
      </w:r>
      <w:r w:rsidRPr="008272AA">
        <w:rPr>
          <w:b/>
          <w:bCs/>
          <w:highlight w:val="green"/>
          <w:u w:val="single"/>
        </w:rPr>
        <w:t>Until we acknowledge these</w:t>
      </w:r>
      <w:r w:rsidRPr="00E2091E">
        <w:rPr>
          <w:szCs w:val="16"/>
          <w:u w:val="single"/>
        </w:rPr>
        <w:t xml:space="preserve"> </w:t>
      </w:r>
      <w:r w:rsidRPr="00E2091E">
        <w:rPr>
          <w:szCs w:val="16"/>
          <w:u w:val="single"/>
        </w:rPr>
        <w:lastRenderedPageBreak/>
        <w:t xml:space="preserve">attacks </w:t>
      </w:r>
      <w:r w:rsidRPr="008272AA">
        <w:rPr>
          <w:b/>
          <w:bCs/>
          <w:highlight w:val="green"/>
          <w:u w:val="single"/>
        </w:rPr>
        <w:t>and signal how we might control them, we cannot make progress</w:t>
      </w:r>
      <w:r w:rsidRPr="00E2091E">
        <w:rPr>
          <w:b/>
          <w:u w:val="single"/>
        </w:rPr>
        <w:t xml:space="preserve"> on </w:t>
      </w:r>
      <w:r w:rsidRPr="008272AA">
        <w:rPr>
          <w:b/>
          <w:bCs/>
          <w:highlight w:val="green"/>
          <w:u w:val="single"/>
        </w:rPr>
        <w:t xml:space="preserve">preventing </w:t>
      </w:r>
      <w:proofErr w:type="spellStart"/>
      <w:r w:rsidRPr="008272AA">
        <w:rPr>
          <w:b/>
          <w:bCs/>
          <w:highlight w:val="green"/>
          <w:u w:val="single"/>
        </w:rPr>
        <w:t>cyberattacks</w:t>
      </w:r>
      <w:proofErr w:type="spellEnd"/>
      <w:r w:rsidRPr="00E2091E">
        <w:rPr>
          <w:b/>
          <w:u w:val="single"/>
        </w:rPr>
        <w:t xml:space="preserve"> emanating </w:t>
      </w:r>
      <w:r w:rsidRPr="008272AA">
        <w:rPr>
          <w:b/>
          <w:bCs/>
          <w:highlight w:val="green"/>
          <w:u w:val="single"/>
        </w:rPr>
        <w:t>from other countries</w:t>
      </w:r>
      <w:r w:rsidRPr="00E2091E">
        <w:rPr>
          <w:b/>
          <w:u w:val="single"/>
        </w:rPr>
        <w:t xml:space="preserve">. </w:t>
      </w:r>
      <w:r w:rsidRPr="001010B2">
        <w:rPr>
          <w:sz w:val="16"/>
          <w:szCs w:val="16"/>
        </w:rPr>
        <w:t xml:space="preserve">An important weapon in the </w:t>
      </w:r>
      <w:proofErr w:type="spellStart"/>
      <w:r w:rsidRPr="001010B2">
        <w:rPr>
          <w:sz w:val="16"/>
          <w:szCs w:val="16"/>
        </w:rPr>
        <w:t>cyberattack</w:t>
      </w:r>
      <w:proofErr w:type="spellEnd"/>
      <w:r w:rsidRPr="001010B2">
        <w:rPr>
          <w:sz w:val="16"/>
          <w:szCs w:val="16"/>
        </w:rPr>
        <w:t xml:space="preserve">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8272AA">
        <w:rPr>
          <w:b/>
          <w:bCs/>
          <w:highlight w:val="green"/>
          <w:u w:val="single"/>
        </w:rPr>
        <w:t>The U</w:t>
      </w:r>
      <w:r w:rsidRPr="001010B2">
        <w:rPr>
          <w:sz w:val="16"/>
          <w:szCs w:val="16"/>
        </w:rPr>
        <w:t xml:space="preserve">nited </w:t>
      </w:r>
      <w:r w:rsidRPr="008272AA">
        <w:rPr>
          <w:b/>
          <w:bCs/>
          <w:highlight w:val="green"/>
          <w:u w:val="single"/>
        </w:rPr>
        <w:t>S</w:t>
      </w:r>
      <w:r w:rsidRPr="001010B2">
        <w:rPr>
          <w:sz w:val="16"/>
          <w:szCs w:val="16"/>
        </w:rPr>
        <w:t xml:space="preserve">tates </w:t>
      </w:r>
      <w:r w:rsidRPr="008272AA">
        <w:rPr>
          <w:b/>
          <w:bCs/>
          <w:highlight w:val="green"/>
          <w:u w:val="single"/>
        </w:rPr>
        <w:t>has the most</w:t>
      </w:r>
      <w:r w:rsidRPr="001010B2">
        <w:rPr>
          <w:sz w:val="16"/>
          <w:szCs w:val="16"/>
        </w:rPr>
        <w:t xml:space="preserve">, or nearly the most, </w:t>
      </w:r>
      <w:r w:rsidRPr="008272AA">
        <w:rPr>
          <w:b/>
          <w:bCs/>
          <w:highlight w:val="green"/>
          <w:u w:val="single"/>
        </w:rPr>
        <w:t xml:space="preserve">infected </w:t>
      </w:r>
      <w:r w:rsidRPr="00E2091E">
        <w:rPr>
          <w:b/>
          <w:bCs/>
          <w:u w:val="single"/>
        </w:rPr>
        <w:t>botnet</w:t>
      </w:r>
      <w:r w:rsidRPr="008272AA">
        <w:rPr>
          <w:b/>
          <w:bCs/>
          <w:highlight w:val="green"/>
          <w:u w:val="single"/>
        </w:rPr>
        <w:t xml:space="preserve"> computers </w:t>
      </w:r>
      <w:r w:rsidRPr="00E2091E">
        <w:rPr>
          <w:b/>
          <w:bCs/>
          <w:u w:val="single"/>
        </w:rPr>
        <w:t xml:space="preserve">and is thus the country </w:t>
      </w:r>
      <w:r w:rsidRPr="008272AA">
        <w:rPr>
          <w:b/>
          <w:bCs/>
          <w:highlight w:val="green"/>
          <w:u w:val="single"/>
        </w:rPr>
        <w:t xml:space="preserve">from which a good chunk of </w:t>
      </w:r>
      <w:r w:rsidRPr="00E2091E">
        <w:rPr>
          <w:b/>
          <w:bCs/>
          <w:u w:val="single"/>
        </w:rPr>
        <w:t>botnet</w:t>
      </w:r>
      <w:r w:rsidRPr="008272AA">
        <w:rPr>
          <w:b/>
          <w:bCs/>
          <w:highlight w:val="green"/>
          <w:u w:val="single"/>
        </w:rPr>
        <w:t xml:space="preserve"> attacks stem</w:t>
      </w:r>
      <w:r w:rsidRPr="001010B2">
        <w:rPr>
          <w:sz w:val="16"/>
          <w:szCs w:val="16"/>
        </w:rPr>
        <w:t xml:space="preserve">. The government could crack down on botnets, but doing so would raise the cost of software or Internet access and would be </w:t>
      </w:r>
      <w:r w:rsidRPr="001010B2">
        <w:rPr>
          <w:sz w:val="16"/>
          <w:szCs w:val="8"/>
        </w:rPr>
        <w:t>controversial. So it has not acted, and the number of dangerous botnet attacks from America grows. The United States is also a leading source of "</w:t>
      </w:r>
      <w:proofErr w:type="spellStart"/>
      <w:r w:rsidRPr="001010B2">
        <w:rPr>
          <w:sz w:val="16"/>
          <w:szCs w:val="8"/>
        </w:rPr>
        <w:t>hacktivists</w:t>
      </w:r>
      <w:proofErr w:type="spellEnd"/>
      <w:r w:rsidRPr="001010B2">
        <w:rPr>
          <w:sz w:val="16"/>
          <w:szCs w:val="8"/>
        </w:rPr>
        <w:t xml:space="preserve">"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w:t>
      </w:r>
      <w:proofErr w:type="spellStart"/>
      <w:r w:rsidRPr="001010B2">
        <w:rPr>
          <w:sz w:val="16"/>
          <w:szCs w:val="8"/>
        </w:rPr>
        <w:t>cyberattacks</w:t>
      </w:r>
      <w:proofErr w:type="spellEnd"/>
      <w:r w:rsidRPr="001010B2">
        <w:rPr>
          <w:sz w:val="16"/>
          <w:szCs w:val="8"/>
        </w:rPr>
        <w:t xml:space="preserve">. Finally, the U.S. government has perhaps the world's most powerful and sophisticated offensive </w:t>
      </w:r>
      <w:proofErr w:type="spellStart"/>
      <w:r w:rsidRPr="001010B2">
        <w:rPr>
          <w:sz w:val="16"/>
          <w:szCs w:val="8"/>
        </w:rPr>
        <w:t>cyberattack</w:t>
      </w:r>
      <w:proofErr w:type="spellEnd"/>
      <w:r w:rsidRPr="001010B2">
        <w:rPr>
          <w:sz w:val="16"/>
          <w:szCs w:val="8"/>
        </w:rPr>
        <w:t xml:space="preserve"> capability. This capability remains highly classified. But the </w:t>
      </w:r>
      <w:hyperlink r:id="rId52" w:history="1">
        <w:r w:rsidRPr="001010B2">
          <w:rPr>
            <w:sz w:val="16"/>
            <w:szCs w:val="8"/>
          </w:rPr>
          <w:t>New York Times has reported</w:t>
        </w:r>
      </w:hyperlink>
      <w:r w:rsidRPr="001010B2">
        <w:rPr>
          <w:sz w:val="16"/>
          <w:szCs w:val="8"/>
        </w:rPr>
        <w:t xml:space="preserve"> that the Bush administration used </w:t>
      </w:r>
      <w:proofErr w:type="spellStart"/>
      <w:r w:rsidRPr="001010B2">
        <w:rPr>
          <w:sz w:val="16"/>
          <w:szCs w:val="8"/>
        </w:rPr>
        <w:t>cyberattacks</w:t>
      </w:r>
      <w:proofErr w:type="spellEnd"/>
      <w:r w:rsidRPr="001010B2">
        <w:rPr>
          <w:sz w:val="16"/>
          <w:szCs w:val="8"/>
        </w:rPr>
        <w:t xml:space="preserve">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w:t>
      </w:r>
      <w:proofErr w:type="spellStart"/>
      <w:r w:rsidRPr="001010B2">
        <w:rPr>
          <w:sz w:val="16"/>
          <w:szCs w:val="8"/>
        </w:rPr>
        <w:t>Gourley</w:t>
      </w:r>
      <w:proofErr w:type="spellEnd"/>
      <w:r w:rsidRPr="001010B2">
        <w:rPr>
          <w:sz w:val="16"/>
          <w:szCs w:val="8"/>
        </w:rPr>
        <w:t>,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010B2">
        <w:rPr>
          <w:sz w:val="16"/>
          <w:szCs w:val="16"/>
        </w:rPr>
        <w:t xml:space="preserve">, </w:t>
      </w:r>
      <w:r w:rsidRPr="00E2091E">
        <w:rPr>
          <w:b/>
          <w:bCs/>
          <w:u w:val="single"/>
        </w:rPr>
        <w:t>the U</w:t>
      </w:r>
      <w:r w:rsidRPr="001010B2">
        <w:rPr>
          <w:sz w:val="16"/>
          <w:szCs w:val="16"/>
        </w:rPr>
        <w:t xml:space="preserve">nited </w:t>
      </w:r>
      <w:r w:rsidRPr="00E2091E">
        <w:rPr>
          <w:b/>
          <w:bCs/>
          <w:u w:val="single"/>
        </w:rPr>
        <w:t>St</w:t>
      </w:r>
      <w:r w:rsidRPr="001010B2">
        <w:rPr>
          <w:sz w:val="16"/>
          <w:szCs w:val="16"/>
        </w:rPr>
        <w:t xml:space="preserve">ates </w:t>
      </w:r>
      <w:r w:rsidRPr="00E2091E">
        <w:rPr>
          <w:b/>
          <w:bCs/>
          <w:u w:val="single"/>
        </w:rPr>
        <w:t>is</w:t>
      </w:r>
      <w:r w:rsidRPr="00E2091E">
        <w:rPr>
          <w:szCs w:val="16"/>
          <w:u w:val="single"/>
        </w:rPr>
        <w:t xml:space="preserve"> </w:t>
      </w:r>
      <w:r w:rsidRPr="001010B2">
        <w:rPr>
          <w:sz w:val="16"/>
          <w:szCs w:val="16"/>
        </w:rPr>
        <w:t xml:space="preserve">in a big way </w:t>
      </w:r>
      <w:r w:rsidRPr="00E2091E">
        <w:rPr>
          <w:b/>
          <w:bCs/>
          <w:u w:val="single"/>
        </w:rPr>
        <w:t>doing the</w:t>
      </w:r>
      <w:r w:rsidRPr="00E2091E">
        <w:rPr>
          <w:szCs w:val="16"/>
          <w:u w:val="single"/>
        </w:rPr>
        <w:t xml:space="preserve"> very </w:t>
      </w:r>
      <w:r w:rsidRPr="00E2091E">
        <w:rPr>
          <w:b/>
          <w:bCs/>
          <w:u w:val="single"/>
        </w:rPr>
        <w:t>things</w:t>
      </w:r>
      <w:r w:rsidRPr="00E2091E">
        <w:rPr>
          <w:szCs w:val="16"/>
          <w:u w:val="single"/>
        </w:rPr>
        <w:t xml:space="preserve"> that </w:t>
      </w:r>
      <w:r w:rsidRPr="00E2091E">
        <w:rPr>
          <w:b/>
          <w:bCs/>
          <w:u w:val="single"/>
        </w:rPr>
        <w:t>Clinton criticized</w:t>
      </w:r>
      <w:r w:rsidRPr="00E2091E">
        <w:rPr>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010B2">
        <w:rPr>
          <w:sz w:val="16"/>
          <w:szCs w:val="16"/>
        </w:rPr>
        <w:t xml:space="preserve">Our potent offensive cyber operations matter for reasons beyond the hypocrisy inherent in undifferentiated condemnation of </w:t>
      </w:r>
      <w:proofErr w:type="spellStart"/>
      <w:r w:rsidRPr="001010B2">
        <w:rPr>
          <w:sz w:val="16"/>
          <w:szCs w:val="16"/>
        </w:rPr>
        <w:t>cyberattacks</w:t>
      </w:r>
      <w:proofErr w:type="spellEnd"/>
      <w:r w:rsidRPr="001010B2">
        <w:rPr>
          <w:sz w:val="16"/>
          <w:szCs w:val="16"/>
        </w:rPr>
        <w:t xml:space="preserve">. Even if we could stop all </w:t>
      </w:r>
      <w:proofErr w:type="spellStart"/>
      <w:r w:rsidRPr="001010B2">
        <w:rPr>
          <w:sz w:val="16"/>
          <w:szCs w:val="16"/>
        </w:rPr>
        <w:t>cyberattacks</w:t>
      </w:r>
      <w:proofErr w:type="spellEnd"/>
      <w:r w:rsidRPr="001010B2">
        <w:rPr>
          <w:sz w:val="16"/>
          <w:szCs w:val="16"/>
        </w:rPr>
        <w:t xml:space="preserve"> from our soil, we wouldn't want to. On the private side, </w:t>
      </w:r>
      <w:proofErr w:type="spellStart"/>
      <w:r w:rsidRPr="001010B2">
        <w:rPr>
          <w:sz w:val="16"/>
          <w:szCs w:val="16"/>
        </w:rPr>
        <w:t>hacktivism</w:t>
      </w:r>
      <w:proofErr w:type="spellEnd"/>
      <w:r w:rsidRPr="001010B2">
        <w:rPr>
          <w:sz w:val="16"/>
          <w:szCs w:val="16"/>
        </w:rPr>
        <w:t xml:space="preserve"> can be a tool of liberation. On the public side, the best defense of critical computer systems is sometimes a good offense. "My own view is that the only way to counteract both criminal and espionage activity online is to be proactive," </w:t>
      </w:r>
      <w:hyperlink r:id="rId53" w:history="1">
        <w:r w:rsidRPr="001010B2">
          <w:rPr>
            <w:sz w:val="16"/>
            <w:szCs w:val="16"/>
          </w:rPr>
          <w:t>Alexander said last year</w:t>
        </w:r>
      </w:hyperlink>
      <w:r w:rsidRPr="001010B2">
        <w:rPr>
          <w:sz w:val="16"/>
          <w:szCs w:val="16"/>
        </w:rPr>
        <w:t xml:space="preserve">, adding that if the Chinese were inside critical U.S. computer systems, he would "want to go and take down the source of those attacks." Our </w:t>
      </w:r>
      <w:r w:rsidRPr="008272AA">
        <w:rPr>
          <w:b/>
          <w:bCs/>
          <w:highlight w:val="green"/>
          <w:u w:val="single"/>
        </w:rPr>
        <w:t>adversaries are aware</w:t>
      </w:r>
      <w:r w:rsidRPr="00E2091E">
        <w:rPr>
          <w:szCs w:val="16"/>
          <w:u w:val="single"/>
        </w:rPr>
        <w:t xml:space="preserve"> of our prodigious and growing offensive cyber capacities and exploits</w:t>
      </w:r>
      <w:r w:rsidRPr="001010B2">
        <w:rPr>
          <w:sz w:val="16"/>
          <w:szCs w:val="16"/>
        </w:rPr>
        <w:t xml:space="preserve">. In a </w:t>
      </w:r>
      <w:hyperlink r:id="rId54" w:history="1">
        <w:r w:rsidRPr="001010B2">
          <w:rPr>
            <w:sz w:val="16"/>
            <w:szCs w:val="16"/>
          </w:rPr>
          <w:t>survey published Thursday by the security firm McAfee</w:t>
        </w:r>
      </w:hyperlink>
      <w:r w:rsidRPr="001010B2">
        <w:rPr>
          <w:sz w:val="16"/>
          <w:szCs w:val="16"/>
        </w:rPr>
        <w:t>, more</w:t>
      </w:r>
      <w:r w:rsidRPr="00E2091E">
        <w:rPr>
          <w:szCs w:val="16"/>
          <w:u w:val="single"/>
        </w:rPr>
        <w:t xml:space="preserve"> </w:t>
      </w:r>
      <w:r w:rsidRPr="00E2091E">
        <w:rPr>
          <w:b/>
          <w:bCs/>
          <w:u w:val="single"/>
        </w:rPr>
        <w:t>i</w:t>
      </w:r>
      <w:r w:rsidRPr="001010B2">
        <w:rPr>
          <w:sz w:val="16"/>
          <w:szCs w:val="16"/>
        </w:rPr>
        <w:t xml:space="preserve">nformation </w:t>
      </w:r>
      <w:r w:rsidRPr="00E2091E">
        <w:rPr>
          <w:b/>
          <w:bCs/>
          <w:u w:val="single"/>
        </w:rPr>
        <w:t>t</w:t>
      </w:r>
      <w:r w:rsidRPr="001010B2">
        <w:rPr>
          <w:sz w:val="16"/>
          <w:szCs w:val="16"/>
        </w:rPr>
        <w:t xml:space="preserve">echnology </w:t>
      </w:r>
      <w:r w:rsidRPr="008272AA">
        <w:rPr>
          <w:b/>
          <w:bCs/>
          <w:highlight w:val="green"/>
          <w:u w:val="single"/>
        </w:rPr>
        <w:t>experts</w:t>
      </w:r>
      <w:r w:rsidRPr="00E2091E">
        <w:rPr>
          <w:szCs w:val="16"/>
          <w:u w:val="single"/>
        </w:rPr>
        <w:t xml:space="preserve"> </w:t>
      </w:r>
      <w:r w:rsidRPr="001010B2">
        <w:rPr>
          <w:sz w:val="16"/>
          <w:szCs w:val="16"/>
        </w:rPr>
        <w:t xml:space="preserve">from critical infrastructure firms </w:t>
      </w:r>
      <w:r w:rsidRPr="008272AA">
        <w:rPr>
          <w:b/>
          <w:bCs/>
          <w:highlight w:val="green"/>
          <w:u w:val="single"/>
        </w:rPr>
        <w:t>around the world expressed concern about the U</w:t>
      </w:r>
      <w:r w:rsidRPr="001010B2">
        <w:rPr>
          <w:sz w:val="16"/>
          <w:szCs w:val="16"/>
        </w:rPr>
        <w:t xml:space="preserve">nited </w:t>
      </w:r>
      <w:r w:rsidRPr="008272AA">
        <w:rPr>
          <w:b/>
          <w:bCs/>
          <w:highlight w:val="green"/>
          <w:u w:val="single"/>
        </w:rPr>
        <w:t>St</w:t>
      </w:r>
      <w:r w:rsidRPr="001010B2">
        <w:rPr>
          <w:sz w:val="16"/>
          <w:szCs w:val="16"/>
        </w:rPr>
        <w:t xml:space="preserve">ates </w:t>
      </w:r>
      <w:r w:rsidRPr="008272AA">
        <w:rPr>
          <w:b/>
          <w:bCs/>
          <w:highlight w:val="green"/>
          <w:u w:val="single"/>
        </w:rPr>
        <w:t>as a source of</w:t>
      </w:r>
      <w:r w:rsidRPr="00E2091E">
        <w:rPr>
          <w:szCs w:val="16"/>
          <w:u w:val="single"/>
        </w:rPr>
        <w:t xml:space="preserve"> computer network </w:t>
      </w:r>
      <w:r w:rsidRPr="008272AA">
        <w:rPr>
          <w:b/>
          <w:bCs/>
          <w:highlight w:val="green"/>
          <w:u w:val="single"/>
        </w:rPr>
        <w:t>attacks</w:t>
      </w:r>
      <w:r w:rsidRPr="00E2091E">
        <w:rPr>
          <w:szCs w:val="16"/>
          <w:u w:val="single"/>
        </w:rPr>
        <w:t xml:space="preserve"> </w:t>
      </w:r>
      <w:r w:rsidRPr="001010B2">
        <w:rPr>
          <w:sz w:val="16"/>
          <w:szCs w:val="16"/>
        </w:rPr>
        <w:t xml:space="preserve">than about any other country. </w:t>
      </w:r>
      <w:r w:rsidRPr="008272AA">
        <w:rPr>
          <w:b/>
          <w:bCs/>
          <w:highlight w:val="green"/>
          <w:u w:val="single"/>
        </w:rPr>
        <w:t>This</w:t>
      </w:r>
      <w:r w:rsidRPr="00E2091E">
        <w:rPr>
          <w:szCs w:val="16"/>
          <w:u w:val="single"/>
        </w:rPr>
        <w:t xml:space="preserve"> </w:t>
      </w:r>
      <w:r w:rsidRPr="001010B2">
        <w:rPr>
          <w:sz w:val="16"/>
          <w:szCs w:val="16"/>
        </w:rPr>
        <w:t xml:space="preserve">awareness, </w:t>
      </w:r>
      <w:r w:rsidRPr="00E2091E">
        <w:rPr>
          <w:b/>
          <w:bCs/>
          <w:u w:val="single"/>
        </w:rPr>
        <w:t>along with our vulnerability</w:t>
      </w:r>
      <w:r w:rsidRPr="00E2091E">
        <w:rPr>
          <w:szCs w:val="16"/>
          <w:u w:val="single"/>
        </w:rPr>
        <w:t xml:space="preserve"> to </w:t>
      </w:r>
      <w:proofErr w:type="spellStart"/>
      <w:r w:rsidRPr="00E2091E">
        <w:rPr>
          <w:szCs w:val="16"/>
          <w:u w:val="single"/>
        </w:rPr>
        <w:t>cyberattacks</w:t>
      </w:r>
      <w:proofErr w:type="spellEnd"/>
      <w:r w:rsidRPr="00E2091E">
        <w:rPr>
          <w:szCs w:val="16"/>
          <w:u w:val="single"/>
        </w:rPr>
        <w:t xml:space="preserve">, </w:t>
      </w:r>
      <w:r w:rsidRPr="008272AA">
        <w:rPr>
          <w:b/>
          <w:bCs/>
          <w:highlight w:val="green"/>
          <w:u w:val="single"/>
        </w:rPr>
        <w:t xml:space="preserve">fuels a dangerous </w:t>
      </w:r>
      <w:r w:rsidRPr="00E2091E">
        <w:rPr>
          <w:b/>
          <w:bCs/>
          <w:u w:val="single"/>
        </w:rPr>
        <w:t xml:space="preserve">public and private </w:t>
      </w:r>
      <w:r w:rsidRPr="008272AA">
        <w:rPr>
          <w:b/>
          <w:bCs/>
          <w:highlight w:val="green"/>
          <w:u w:val="single"/>
        </w:rPr>
        <w:t xml:space="preserve">cyber arms race </w:t>
      </w:r>
      <w:r w:rsidRPr="00E2091E">
        <w:rPr>
          <w:b/>
          <w:bCs/>
          <w:u w:val="single"/>
        </w:rPr>
        <w:t xml:space="preserve">in an arena </w:t>
      </w:r>
      <w:r w:rsidRPr="008272AA">
        <w:rPr>
          <w:b/>
          <w:bCs/>
          <w:highlight w:val="green"/>
          <w:u w:val="single"/>
        </w:rPr>
        <w:t>where</w:t>
      </w:r>
      <w:r w:rsidRPr="00E2091E">
        <w:rPr>
          <w:szCs w:val="16"/>
          <w:u w:val="single"/>
        </w:rPr>
        <w:t xml:space="preserve"> the </w:t>
      </w:r>
      <w:r w:rsidRPr="008272AA">
        <w:rPr>
          <w:b/>
          <w:bCs/>
          <w:highlight w:val="green"/>
          <w:u w:val="single"/>
        </w:rPr>
        <w:t>offense</w:t>
      </w:r>
      <w:r w:rsidRPr="00E2091E">
        <w:rPr>
          <w:szCs w:val="16"/>
          <w:u w:val="single"/>
        </w:rPr>
        <w:t xml:space="preserve"> already </w:t>
      </w:r>
      <w:r w:rsidRPr="008272AA">
        <w:rPr>
          <w:b/>
          <w:bCs/>
          <w:highlight w:val="green"/>
          <w:u w:val="single"/>
        </w:rPr>
        <w:t>has a natural advantage</w:t>
      </w:r>
      <w:r w:rsidRPr="001010B2">
        <w:rPr>
          <w:sz w:val="16"/>
          <w:szCs w:val="16"/>
        </w:rPr>
        <w:t>.</w:t>
      </w:r>
    </w:p>
    <w:p w:rsidR="009D2143" w:rsidRPr="00E2091E" w:rsidRDefault="009D2143" w:rsidP="009D2143">
      <w:pPr>
        <w:pStyle w:val="Heading4"/>
        <w:rPr>
          <w:rFonts w:cs="Times New Roman"/>
        </w:rPr>
      </w:pPr>
      <w:r w:rsidRPr="00E2091E">
        <w:rPr>
          <w:rFonts w:cs="Times New Roman"/>
        </w:rPr>
        <w:t>It’s reverse causal — lack of norms guarantee escalatory conflict — the U.S. is key</w:t>
      </w:r>
    </w:p>
    <w:p w:rsidR="009D2143" w:rsidRPr="00E2091E" w:rsidRDefault="009D2143" w:rsidP="009D2143">
      <w:pPr>
        <w:rPr>
          <w:rStyle w:val="StyleStyleBold12pt"/>
        </w:rPr>
      </w:pPr>
      <w:r w:rsidRPr="00E2091E">
        <w:rPr>
          <w:rStyle w:val="StyleStyleBold12pt"/>
        </w:rPr>
        <w:t>Lewis 11</w:t>
      </w:r>
    </w:p>
    <w:p w:rsidR="009D2143" w:rsidRPr="004E1930" w:rsidRDefault="009D2143" w:rsidP="009D2143">
      <w:pPr>
        <w:rPr>
          <w:szCs w:val="16"/>
        </w:rPr>
      </w:pPr>
      <w:r w:rsidRPr="004E1930">
        <w:rPr>
          <w:szCs w:val="16"/>
        </w:rPr>
        <w:t xml:space="preserve">Senior Fellow at CSIS (James Andrew, Confidence-building and international agreement in </w:t>
      </w:r>
      <w:proofErr w:type="spellStart"/>
      <w:r w:rsidRPr="004E1930">
        <w:rPr>
          <w:szCs w:val="16"/>
        </w:rPr>
        <w:t>cybersecurity</w:t>
      </w:r>
      <w:proofErr w:type="spellEnd"/>
      <w:r w:rsidRPr="004E1930">
        <w:rPr>
          <w:szCs w:val="16"/>
        </w:rPr>
        <w:t>, citizenlab.org/cybernorms2012/Lewis2011.pdf)</w:t>
      </w:r>
    </w:p>
    <w:p w:rsidR="009D2143" w:rsidRPr="008272AA" w:rsidRDefault="009D2143" w:rsidP="009D2143">
      <w:pPr>
        <w:rPr>
          <w:b/>
          <w:bCs/>
          <w:highlight w:val="green"/>
          <w:u w:val="single"/>
        </w:rPr>
      </w:pPr>
    </w:p>
    <w:p w:rsidR="009D2143" w:rsidRPr="001010B2" w:rsidRDefault="009D2143" w:rsidP="009D2143">
      <w:pPr>
        <w:rPr>
          <w:sz w:val="16"/>
          <w:szCs w:val="16"/>
        </w:rPr>
      </w:pPr>
      <w:r w:rsidRPr="008272AA">
        <w:rPr>
          <w:b/>
          <w:bCs/>
          <w:highlight w:val="green"/>
          <w:u w:val="single"/>
        </w:rPr>
        <w:t xml:space="preserve">Alternatives to a </w:t>
      </w:r>
      <w:r w:rsidRPr="00E2091E">
        <w:rPr>
          <w:b/>
          <w:bCs/>
          <w:u w:val="single"/>
        </w:rPr>
        <w:t xml:space="preserve">formal </w:t>
      </w:r>
      <w:r w:rsidRPr="008272AA">
        <w:rPr>
          <w:b/>
          <w:bCs/>
          <w:highlight w:val="green"/>
          <w:u w:val="single"/>
        </w:rPr>
        <w:t>cyber treaty</w:t>
      </w:r>
      <w:r w:rsidRPr="001010B2">
        <w:rPr>
          <w:sz w:val="16"/>
          <w:szCs w:val="16"/>
        </w:rPr>
        <w:t xml:space="preserve"> began to appear as early as 2008. Rejecting formal treaties, these alternatives </w:t>
      </w:r>
      <w:r w:rsidRPr="008272AA">
        <w:rPr>
          <w:b/>
          <w:bCs/>
          <w:highlight w:val="green"/>
          <w:u w:val="single"/>
        </w:rPr>
        <w:t>drew upon</w:t>
      </w:r>
      <w:r w:rsidRPr="00E2091E">
        <w:rPr>
          <w:b/>
          <w:bCs/>
          <w:u w:val="single"/>
        </w:rPr>
        <w:t xml:space="preserve"> the </w:t>
      </w:r>
      <w:r w:rsidRPr="008272AA">
        <w:rPr>
          <w:b/>
          <w:bCs/>
          <w:highlight w:val="green"/>
          <w:u w:val="single"/>
        </w:rPr>
        <w:t xml:space="preserve">experience of global efforts to control proliferation </w:t>
      </w:r>
      <w:r w:rsidRPr="00E2091E">
        <w:rPr>
          <w:b/>
          <w:bCs/>
          <w:u w:val="single"/>
        </w:rPr>
        <w:t xml:space="preserve">to develop a generalized model applicable to </w:t>
      </w:r>
      <w:proofErr w:type="spellStart"/>
      <w:r w:rsidRPr="00E2091E">
        <w:rPr>
          <w:b/>
          <w:bCs/>
          <w:u w:val="single"/>
        </w:rPr>
        <w:t>cybersecurity</w:t>
      </w:r>
      <w:proofErr w:type="spellEnd"/>
      <w:r w:rsidRPr="00E2091E">
        <w:rPr>
          <w:b/>
          <w:bCs/>
          <w:u w:val="single"/>
        </w:rPr>
        <w:t xml:space="preserve">. Instead of a binding legal commitment, they proposed that states develop norms for responsible state </w:t>
      </w:r>
      <w:proofErr w:type="spellStart"/>
      <w:r w:rsidRPr="00E2091E">
        <w:rPr>
          <w:b/>
          <w:bCs/>
          <w:u w:val="single"/>
        </w:rPr>
        <w:t>behaviour</w:t>
      </w:r>
      <w:proofErr w:type="spellEnd"/>
      <w:r w:rsidRPr="00E2091E">
        <w:rPr>
          <w:b/>
          <w:bCs/>
          <w:u w:val="single"/>
        </w:rPr>
        <w:t xml:space="preserve"> in cyberspace. </w:t>
      </w:r>
      <w:r w:rsidRPr="008272AA">
        <w:rPr>
          <w:b/>
          <w:bCs/>
          <w:highlight w:val="green"/>
          <w:u w:val="single"/>
        </w:rPr>
        <w:t>Non-proliferation provides</w:t>
      </w:r>
      <w:r w:rsidRPr="00E2091E">
        <w:rPr>
          <w:b/>
          <w:bCs/>
          <w:u w:val="single"/>
        </w:rPr>
        <w:t xml:space="preserve"> many </w:t>
      </w:r>
      <w:r w:rsidRPr="008272AA">
        <w:rPr>
          <w:b/>
          <w:bCs/>
          <w:highlight w:val="green"/>
          <w:u w:val="single"/>
        </w:rPr>
        <w:t xml:space="preserve">examples of </w:t>
      </w:r>
      <w:r w:rsidRPr="00E2091E">
        <w:rPr>
          <w:b/>
          <w:bCs/>
          <w:u w:val="single"/>
        </w:rPr>
        <w:t>non-binding</w:t>
      </w:r>
      <w:r w:rsidRPr="008272AA">
        <w:rPr>
          <w:b/>
          <w:bCs/>
          <w:highlight w:val="green"/>
          <w:u w:val="single"/>
        </w:rPr>
        <w:t xml:space="preserve"> norms that exercise</w:t>
      </w:r>
      <w:r w:rsidRPr="00E2091E">
        <w:rPr>
          <w:b/>
          <w:bCs/>
          <w:u w:val="single"/>
        </w:rPr>
        <w:t xml:space="preserve"> a </w:t>
      </w:r>
      <w:r w:rsidRPr="008272AA">
        <w:rPr>
          <w:b/>
          <w:bCs/>
          <w:highlight w:val="green"/>
          <w:u w:val="single"/>
        </w:rPr>
        <w:t xml:space="preserve">powerful influence on state </w:t>
      </w:r>
      <w:proofErr w:type="spellStart"/>
      <w:r w:rsidRPr="008272AA">
        <w:rPr>
          <w:b/>
          <w:bCs/>
          <w:highlight w:val="green"/>
          <w:u w:val="single"/>
        </w:rPr>
        <w:t>behaviour</w:t>
      </w:r>
      <w:proofErr w:type="spellEnd"/>
      <w:r w:rsidRPr="008272AA">
        <w:rPr>
          <w:b/>
          <w:bCs/>
          <w:highlight w:val="green"/>
          <w:u w:val="single"/>
        </w:rPr>
        <w:t xml:space="preserve">. Norms shape </w:t>
      </w:r>
      <w:proofErr w:type="spellStart"/>
      <w:r w:rsidRPr="008272AA">
        <w:rPr>
          <w:b/>
          <w:bCs/>
          <w:highlight w:val="green"/>
          <w:u w:val="single"/>
        </w:rPr>
        <w:t>behaviour</w:t>
      </w:r>
      <w:proofErr w:type="spellEnd"/>
      <w:r w:rsidRPr="008272AA">
        <w:rPr>
          <w:b/>
          <w:bCs/>
          <w:highlight w:val="green"/>
          <w:u w:val="single"/>
        </w:rPr>
        <w:t xml:space="preserve"> and limit the scope of conflict. Norms create expectations and understandings</w:t>
      </w:r>
      <w:r w:rsidRPr="00E2091E">
        <w:rPr>
          <w:b/>
          <w:bCs/>
          <w:u w:val="single"/>
        </w:rPr>
        <w:t xml:space="preserve"> among states on international </w:t>
      </w:r>
      <w:proofErr w:type="spellStart"/>
      <w:r w:rsidRPr="00E2091E">
        <w:rPr>
          <w:b/>
          <w:bCs/>
          <w:u w:val="single"/>
        </w:rPr>
        <w:t>behaviour</w:t>
      </w:r>
      <w:proofErr w:type="spellEnd"/>
      <w:r w:rsidRPr="00E2091E">
        <w:rPr>
          <w:b/>
          <w:bCs/>
          <w:u w:val="single"/>
        </w:rPr>
        <w:t xml:space="preserve">, a framework for relations </w:t>
      </w:r>
      <w:r w:rsidRPr="008272AA">
        <w:rPr>
          <w:b/>
          <w:bCs/>
          <w:highlight w:val="green"/>
          <w:u w:val="single"/>
        </w:rPr>
        <w:t>that provides</w:t>
      </w:r>
      <w:r w:rsidRPr="00E2091E">
        <w:rPr>
          <w:b/>
          <w:bCs/>
          <w:u w:val="single"/>
        </w:rPr>
        <w:t xml:space="preserve"> a degree of </w:t>
      </w:r>
      <w:r w:rsidRPr="008272AA">
        <w:rPr>
          <w:b/>
          <w:bCs/>
          <w:highlight w:val="green"/>
          <w:u w:val="single"/>
        </w:rPr>
        <w:t>predictability</w:t>
      </w:r>
      <w:r w:rsidRPr="00E2091E">
        <w:rPr>
          <w:b/>
          <w:bCs/>
          <w:u w:val="single"/>
        </w:rPr>
        <w:t xml:space="preserve"> in interactions </w:t>
      </w:r>
      <w:r w:rsidRPr="001010B2">
        <w:rPr>
          <w:sz w:val="16"/>
          <w:szCs w:val="16"/>
        </w:rPr>
        <w:t xml:space="preserve">in security, trade or politics. In this context, </w:t>
      </w:r>
      <w:proofErr w:type="spellStart"/>
      <w:r w:rsidRPr="001010B2">
        <w:rPr>
          <w:sz w:val="16"/>
          <w:szCs w:val="16"/>
        </w:rPr>
        <w:t>cybersecurity</w:t>
      </w:r>
      <w:proofErr w:type="spellEnd"/>
      <w:r w:rsidRPr="001010B2">
        <w:rPr>
          <w:sz w:val="16"/>
          <w:szCs w:val="16"/>
        </w:rPr>
        <w:t xml:space="preserve"> becomes the ability of states to protect their national sovereignty and advance their national interests. </w:t>
      </w:r>
      <w:proofErr w:type="spellStart"/>
      <w:r w:rsidRPr="001010B2">
        <w:rPr>
          <w:sz w:val="16"/>
          <w:szCs w:val="16"/>
        </w:rPr>
        <w:t>Cybersecurity</w:t>
      </w:r>
      <w:proofErr w:type="spellEnd"/>
      <w:r w:rsidRPr="001010B2">
        <w:rPr>
          <w:sz w:val="16"/>
          <w:szCs w:val="16"/>
        </w:rPr>
        <w:t xml:space="preserve"> creates new challenges for international security, as states are bound more closely together and as the perception of “transnational” risk increases, but it is largely a still undefined element in this web of relationships among states. </w:t>
      </w:r>
      <w:r w:rsidRPr="00E2091E">
        <w:rPr>
          <w:b/>
          <w:bCs/>
          <w:u w:val="single"/>
        </w:rPr>
        <w:t>The idea of a norms-based approach has growing international support and, as in the nonproliferation arena, widespread adoption of norms could pave the way for more formal agreements in the future</w:t>
      </w:r>
      <w:r w:rsidRPr="001010B2">
        <w:rPr>
          <w:sz w:val="16"/>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w:t>
      </w:r>
      <w:proofErr w:type="spellStart"/>
      <w:r w:rsidRPr="001010B2">
        <w:rPr>
          <w:sz w:val="16"/>
          <w:szCs w:val="16"/>
        </w:rPr>
        <w:t>endeavour</w:t>
      </w:r>
      <w:proofErr w:type="spellEnd"/>
      <w:r w:rsidRPr="001010B2">
        <w:rPr>
          <w:sz w:val="16"/>
          <w:szCs w:val="16"/>
        </w:rPr>
        <w:t xml:space="preserve"> in 2004 had failed. But the 2010 report itself is only 1,200 </w:t>
      </w:r>
      <w:r w:rsidRPr="001010B2">
        <w:rPr>
          <w:sz w:val="16"/>
          <w:szCs w:val="16"/>
        </w:rPr>
        <w:lastRenderedPageBreak/>
        <w:t xml:space="preserve">words long. In contrast, the first GGE had reportedly produced lengthy and detailed drafts that failed to win consensus. The brevity of the 2010 report was one element of its success (and this is a useful guidepost for future GGEs on </w:t>
      </w:r>
      <w:proofErr w:type="spellStart"/>
      <w:r w:rsidRPr="001010B2">
        <w:rPr>
          <w:sz w:val="16"/>
          <w:szCs w:val="16"/>
        </w:rPr>
        <w:t>cybersecurity</w:t>
      </w:r>
      <w:proofErr w:type="spellEnd"/>
      <w:r w:rsidRPr="001010B2">
        <w:rPr>
          <w:sz w:val="16"/>
          <w:szCs w:val="16"/>
        </w:rPr>
        <w:t xml:space="preserve">), but brevity is also an indicator of the larger problems that hamper building international consensus. The successful GGE conclusion in 2010 reflected a shared perception among the government experts that </w:t>
      </w:r>
      <w:r w:rsidRPr="00E2091E">
        <w:rPr>
          <w:b/>
          <w:bCs/>
          <w:u w:val="single"/>
        </w:rPr>
        <w:t xml:space="preserve">the risk of </w:t>
      </w:r>
      <w:proofErr w:type="spellStart"/>
      <w:r w:rsidRPr="008272AA">
        <w:rPr>
          <w:b/>
          <w:bCs/>
          <w:highlight w:val="green"/>
          <w:u w:val="single"/>
        </w:rPr>
        <w:t>cyberconflict</w:t>
      </w:r>
      <w:proofErr w:type="spellEnd"/>
      <w:r w:rsidRPr="008272AA">
        <w:rPr>
          <w:b/>
          <w:bCs/>
          <w:highlight w:val="green"/>
          <w:u w:val="single"/>
        </w:rPr>
        <w:t xml:space="preserve"> had become a serious threat to international peace and stability and</w:t>
      </w:r>
      <w:r w:rsidRPr="001010B2">
        <w:rPr>
          <w:sz w:val="16"/>
          <w:szCs w:val="16"/>
        </w:rPr>
        <w:t xml:space="preserve"> that </w:t>
      </w:r>
      <w:r w:rsidRPr="00E2091E">
        <w:rPr>
          <w:b/>
          <w:bCs/>
          <w:u w:val="single"/>
        </w:rPr>
        <w:t xml:space="preserve">the </w:t>
      </w:r>
      <w:r w:rsidRPr="008272AA">
        <w:rPr>
          <w:b/>
          <w:bCs/>
          <w:highlight w:val="green"/>
          <w:u w:val="single"/>
        </w:rPr>
        <w:t>absence of</w:t>
      </w:r>
      <w:r w:rsidRPr="00E2091E">
        <w:rPr>
          <w:b/>
          <w:bCs/>
          <w:u w:val="single"/>
        </w:rPr>
        <w:t xml:space="preserve"> international </w:t>
      </w:r>
      <w:r w:rsidRPr="008272AA">
        <w:rPr>
          <w:b/>
          <w:bCs/>
          <w:highlight w:val="green"/>
          <w:u w:val="single"/>
        </w:rPr>
        <w:t xml:space="preserve">agreement increased the risk of a destabilizing cyber incident </w:t>
      </w:r>
      <w:r w:rsidRPr="00E2091E">
        <w:rPr>
          <w:b/>
          <w:bCs/>
          <w:u w:val="single"/>
        </w:rPr>
        <w:t>that could spiral into</w:t>
      </w:r>
      <w:r w:rsidRPr="001010B2">
        <w:rPr>
          <w:sz w:val="16"/>
        </w:rPr>
        <w:t xml:space="preserve"> </w:t>
      </w:r>
      <w:r w:rsidRPr="001010B2">
        <w:rPr>
          <w:sz w:val="16"/>
          <w:szCs w:val="16"/>
        </w:rPr>
        <w:t>a</w:t>
      </w:r>
      <w:r w:rsidRPr="001010B2">
        <w:rPr>
          <w:sz w:val="16"/>
        </w:rPr>
        <w:t xml:space="preserve"> </w:t>
      </w:r>
      <w:r w:rsidRPr="00E2091E">
        <w:rPr>
          <w:b/>
          <w:bCs/>
          <w:u w:val="single"/>
        </w:rPr>
        <w:t>larger and more damaging conflict</w:t>
      </w:r>
      <w:r w:rsidRPr="001010B2">
        <w:rPr>
          <w:sz w:val="16"/>
          <w:szCs w:val="16"/>
        </w:rPr>
        <w:t xml:space="preserve">. The states represented on the GGE were united by a deep concern over the possibility of </w:t>
      </w:r>
      <w:r w:rsidRPr="008272AA">
        <w:rPr>
          <w:b/>
          <w:bCs/>
          <w:highlight w:val="green"/>
          <w:u w:val="single"/>
        </w:rPr>
        <w:t xml:space="preserve">unconstrained </w:t>
      </w:r>
      <w:proofErr w:type="spellStart"/>
      <w:r w:rsidRPr="008272AA">
        <w:rPr>
          <w:b/>
          <w:bCs/>
          <w:highlight w:val="green"/>
          <w:u w:val="single"/>
        </w:rPr>
        <w:t>cyberwar</w:t>
      </w:r>
      <w:r w:rsidRPr="00E2091E">
        <w:rPr>
          <w:b/>
          <w:bCs/>
          <w:u w:val="single"/>
        </w:rPr>
        <w:t>fare</w:t>
      </w:r>
      <w:proofErr w:type="spellEnd"/>
      <w:r w:rsidRPr="00E2091E">
        <w:rPr>
          <w:b/>
          <w:bCs/>
          <w:u w:val="single"/>
        </w:rPr>
        <w:t xml:space="preserve"> </w:t>
      </w:r>
      <w:r w:rsidRPr="001010B2">
        <w:rPr>
          <w:sz w:val="16"/>
          <w:szCs w:val="16"/>
        </w:rPr>
        <w:t xml:space="preserve">and how this </w:t>
      </w:r>
      <w:r w:rsidRPr="008272AA">
        <w:rPr>
          <w:b/>
          <w:bCs/>
          <w:highlight w:val="green"/>
          <w:u w:val="single"/>
        </w:rPr>
        <w:t>might escalate out of control into physical violence</w:t>
      </w:r>
      <w:r w:rsidRPr="001010B2">
        <w:rPr>
          <w:sz w:val="16"/>
          <w:szCs w:val="16"/>
        </w:rPr>
        <w:t xml:space="preserve">. They agreed that discussions of </w:t>
      </w:r>
      <w:r w:rsidRPr="00E2091E">
        <w:rPr>
          <w:b/>
          <w:bCs/>
          <w:u w:val="single"/>
        </w:rPr>
        <w:t>norms</w:t>
      </w:r>
      <w:r w:rsidRPr="001010B2">
        <w:rPr>
          <w:sz w:val="16"/>
          <w:szCs w:val="16"/>
        </w:rPr>
        <w:t xml:space="preserve"> and rules </w:t>
      </w:r>
      <w:r w:rsidRPr="00E2091E">
        <w:rPr>
          <w:b/>
          <w:bCs/>
          <w:u w:val="single"/>
        </w:rPr>
        <w:t>for the use of force in cyberspace</w:t>
      </w:r>
      <w:r w:rsidRPr="001010B2">
        <w:rPr>
          <w:sz w:val="16"/>
          <w:szCs w:val="16"/>
        </w:rPr>
        <w:t xml:space="preserve">, along with other CBMs, </w:t>
      </w:r>
      <w:r w:rsidRPr="00E2091E">
        <w:rPr>
          <w:b/>
          <w:bCs/>
          <w:u w:val="single"/>
        </w:rPr>
        <w:t xml:space="preserve">would improve international security and the stability of both cyberspace and the international system. </w:t>
      </w:r>
      <w:r w:rsidRPr="001010B2">
        <w:rPr>
          <w:sz w:val="16"/>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8272AA">
        <w:rPr>
          <w:b/>
          <w:bCs/>
          <w:highlight w:val="green"/>
          <w:u w:val="single"/>
        </w:rPr>
        <w:t>existing international norms</w:t>
      </w:r>
      <w:r w:rsidRPr="00E2091E">
        <w:rPr>
          <w:b/>
          <w:bCs/>
          <w:u w:val="single"/>
        </w:rPr>
        <w:t xml:space="preserve"> and laws </w:t>
      </w:r>
      <w:r w:rsidRPr="008272AA">
        <w:rPr>
          <w:b/>
          <w:bCs/>
          <w:highlight w:val="green"/>
          <w:u w:val="single"/>
        </w:rPr>
        <w:t>are inadequate</w:t>
      </w:r>
      <w:r w:rsidRPr="00E2091E">
        <w:rPr>
          <w:b/>
          <w:bCs/>
          <w:u w:val="single"/>
        </w:rPr>
        <w:t xml:space="preserve"> for </w:t>
      </w:r>
      <w:proofErr w:type="spellStart"/>
      <w:r w:rsidRPr="00E2091E">
        <w:rPr>
          <w:b/>
          <w:bCs/>
          <w:u w:val="single"/>
        </w:rPr>
        <w:t>cyberconflict</w:t>
      </w:r>
      <w:proofErr w:type="spellEnd"/>
      <w:r w:rsidRPr="001010B2">
        <w:rPr>
          <w:sz w:val="16"/>
          <w:szCs w:val="16"/>
        </w:rPr>
        <w:t xml:space="preserve">. Other states argue that the existing laws of armed conflict are sufficient for </w:t>
      </w:r>
      <w:proofErr w:type="spellStart"/>
      <w:r w:rsidRPr="001010B2">
        <w:rPr>
          <w:sz w:val="16"/>
          <w:szCs w:val="16"/>
        </w:rPr>
        <w:t>cybersecurity</w:t>
      </w:r>
      <w:proofErr w:type="spellEnd"/>
      <w:r w:rsidRPr="001010B2">
        <w:rPr>
          <w:sz w:val="16"/>
          <w:szCs w:val="16"/>
        </w:rPr>
        <w:t>,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9D2143" w:rsidRPr="00E2091E" w:rsidRDefault="009D2143" w:rsidP="009D2143">
      <w:pPr>
        <w:pStyle w:val="Heading4"/>
        <w:rPr>
          <w:rFonts w:cs="Times New Roman"/>
        </w:rPr>
      </w:pPr>
      <w:r w:rsidRPr="00E2091E">
        <w:rPr>
          <w:rFonts w:cs="Times New Roman"/>
        </w:rPr>
        <w:t xml:space="preserve">Second it solves perception — </w:t>
      </w:r>
      <w:proofErr w:type="gramStart"/>
      <w:r w:rsidRPr="00E2091E">
        <w:rPr>
          <w:rFonts w:cs="Times New Roman"/>
        </w:rPr>
        <w:t>Congressionally</w:t>
      </w:r>
      <w:proofErr w:type="gramEnd"/>
      <w:r w:rsidRPr="00E2091E">
        <w:rPr>
          <w:rFonts w:cs="Times New Roman"/>
        </w:rPr>
        <w:t xml:space="preserve"> initiated restriction is necessary to reverse the signal of independent presidential authority— now is key</w:t>
      </w:r>
    </w:p>
    <w:p w:rsidR="009D2143" w:rsidRPr="00E2091E" w:rsidRDefault="009D2143" w:rsidP="009D2143">
      <w:pPr>
        <w:rPr>
          <w:rStyle w:val="StyleStyleBold12pt"/>
        </w:rPr>
      </w:pPr>
      <w:proofErr w:type="spellStart"/>
      <w:r w:rsidRPr="00E2091E">
        <w:rPr>
          <w:rStyle w:val="StyleStyleBold12pt"/>
        </w:rPr>
        <w:t>Dycus</w:t>
      </w:r>
      <w:proofErr w:type="spellEnd"/>
      <w:r w:rsidRPr="00E2091E">
        <w:rPr>
          <w:rStyle w:val="StyleStyleBold12pt"/>
        </w:rPr>
        <w:t xml:space="preserve"> 10 </w:t>
      </w:r>
    </w:p>
    <w:p w:rsidR="009D2143" w:rsidRPr="001010B2" w:rsidRDefault="009D2143" w:rsidP="009D2143">
      <w:pPr>
        <w:rPr>
          <w:sz w:val="16"/>
          <w:szCs w:val="16"/>
        </w:rPr>
      </w:pPr>
      <w:r w:rsidRPr="001010B2">
        <w:rPr>
          <w:sz w:val="16"/>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5" w:history="1">
        <w:r w:rsidRPr="001010B2">
          <w:rPr>
            <w:sz w:val="16"/>
            <w:szCs w:val="16"/>
          </w:rPr>
          <w:t>http://www.jnslp.com/read/vol4no1/11_Dycus.pdf</w:t>
        </w:r>
      </w:hyperlink>
    </w:p>
    <w:p w:rsidR="009D2143" w:rsidRPr="00E2091E" w:rsidRDefault="009D2143" w:rsidP="009D2143">
      <w:pPr>
        <w:rPr>
          <w:szCs w:val="16"/>
        </w:rPr>
      </w:pPr>
    </w:p>
    <w:p w:rsidR="009D2143" w:rsidRPr="001010B2" w:rsidRDefault="009D2143" w:rsidP="009D2143">
      <w:pPr>
        <w:rPr>
          <w:sz w:val="16"/>
        </w:rPr>
      </w:pPr>
      <w:r w:rsidRPr="001010B2">
        <w:rPr>
          <w:sz w:val="16"/>
          <w:szCs w:val="16"/>
        </w:rPr>
        <w:t xml:space="preserve">In his celebrated concurring opinion in The Steel Seizure Case, </w:t>
      </w:r>
      <w:r w:rsidRPr="00E2091E">
        <w:rPr>
          <w:b/>
          <w:bCs/>
          <w:u w:val="single"/>
        </w:rPr>
        <w:t>Justice Jackson cautioned that “</w:t>
      </w:r>
      <w:r w:rsidRPr="008272AA">
        <w:rPr>
          <w:b/>
          <w:bCs/>
          <w:highlight w:val="green"/>
          <w:u w:val="single"/>
        </w:rPr>
        <w:t>only Congress itself can prevent power from slipping through its fingers</w:t>
      </w:r>
      <w:r w:rsidRPr="00E2091E">
        <w:rPr>
          <w:b/>
          <w:bCs/>
          <w:u w:val="single"/>
        </w:rPr>
        <w:t>.” Jackson’s warning seems especially pertinent today, as we prepare urgently for cyber warfare</w:t>
      </w:r>
      <w:r w:rsidRPr="001010B2">
        <w:rPr>
          <w:sz w:val="16"/>
          <w:szCs w:val="16"/>
        </w:rPr>
        <w:t xml:space="preserve"> – facing potentially enormous threats from yet unknown enemies, and finding ourselves dependent on staggeringly complex, unproven technology.3 </w:t>
      </w:r>
      <w:r w:rsidRPr="008272AA">
        <w:rPr>
          <w:b/>
          <w:bCs/>
          <w:highlight w:val="green"/>
          <w:u w:val="single"/>
        </w:rPr>
        <w:t>The executive branch</w:t>
      </w:r>
      <w:r w:rsidRPr="001010B2">
        <w:rPr>
          <w:sz w:val="16"/>
          <w:szCs w:val="16"/>
        </w:rPr>
        <w:t xml:space="preserve">, which has special expertise and agility in national security matters generally, as well as substantial constitutional authority, </w:t>
      </w:r>
      <w:r w:rsidRPr="008272AA">
        <w:rPr>
          <w:b/>
          <w:bCs/>
          <w:highlight w:val="green"/>
          <w:u w:val="single"/>
        </w:rPr>
        <w:t>has taken the initiative</w:t>
      </w:r>
      <w:r w:rsidRPr="00E2091E">
        <w:rPr>
          <w:b/>
          <w:bCs/>
          <w:u w:val="single"/>
        </w:rPr>
        <w:t xml:space="preserve"> in these preparations. Yet </w:t>
      </w:r>
      <w:r w:rsidRPr="008272AA">
        <w:rPr>
          <w:b/>
          <w:bCs/>
          <w:highlight w:val="green"/>
          <w:u w:val="single"/>
        </w:rPr>
        <w:t xml:space="preserve">if Congress is to be faithful to </w:t>
      </w:r>
      <w:r w:rsidRPr="00E2091E">
        <w:rPr>
          <w:b/>
          <w:bCs/>
          <w:u w:val="single"/>
        </w:rPr>
        <w:t xml:space="preserve">the Framers’ vision of </w:t>
      </w:r>
      <w:r w:rsidRPr="008272AA">
        <w:rPr>
          <w:b/>
          <w:bCs/>
          <w:highlight w:val="green"/>
          <w:u w:val="single"/>
        </w:rPr>
        <w:t>its role in the nation’s defense, it must tighten its grip and play a significant part in the development of policies for war on a digital battlefield.</w:t>
      </w:r>
      <w:r w:rsidRPr="001010B2">
        <w:rPr>
          <w:sz w:val="16"/>
          <w:szCs w:val="16"/>
        </w:rPr>
        <w:t xml:space="preserve"> I</w:t>
      </w:r>
      <w:r w:rsidRPr="001010B2">
        <w:rPr>
          <w:sz w:val="16"/>
          <w:szCs w:val="8"/>
        </w:rPr>
        <w:t xml:space="preserve">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w:t>
      </w:r>
      <w:proofErr w:type="spellStart"/>
      <w:r w:rsidRPr="001010B2">
        <w:rPr>
          <w:sz w:val="16"/>
          <w:szCs w:val="8"/>
        </w:rPr>
        <w:t>cybersecurity</w:t>
      </w:r>
      <w:proofErr w:type="spellEnd"/>
      <w:r w:rsidRPr="001010B2">
        <w:rPr>
          <w:sz w:val="16"/>
          <w:szCs w:val="8"/>
        </w:rPr>
        <w:t xml:space="preserve">.”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w:t>
      </w:r>
      <w:proofErr w:type="gramStart"/>
      <w:r w:rsidRPr="001010B2">
        <w:rPr>
          <w:sz w:val="16"/>
          <w:szCs w:val="8"/>
        </w:rPr>
        <w:t>The</w:t>
      </w:r>
      <w:proofErr w:type="gramEnd"/>
      <w:r w:rsidRPr="001010B2">
        <w:rPr>
          <w:sz w:val="16"/>
          <w:szCs w:val="8"/>
        </w:rPr>
        <w:t xml:space="preserve"> strategic, technological, and political problems described here present challenges of unprecedented complexity. The risks of error both in the formulation of a </w:t>
      </w:r>
      <w:proofErr w:type="spellStart"/>
      <w:r w:rsidRPr="001010B2">
        <w:rPr>
          <w:sz w:val="16"/>
          <w:szCs w:val="8"/>
        </w:rPr>
        <w:t>cyber warfare</w:t>
      </w:r>
      <w:proofErr w:type="spellEnd"/>
      <w:r w:rsidRPr="001010B2">
        <w:rPr>
          <w:sz w:val="16"/>
          <w:szCs w:val="8"/>
        </w:rPr>
        <w:t xml:space="preserve"> policy and in its execution are substantial. And despite the importance of developing a coherent, coordinated response to this threat, it seems unlikely that we will find a way to overcome entirely the endless turf battles among federal agencies and congressional committees.8 </w:t>
      </w:r>
      <w:proofErr w:type="gramStart"/>
      <w:r w:rsidRPr="001010B2">
        <w:rPr>
          <w:sz w:val="16"/>
          <w:szCs w:val="8"/>
        </w:rPr>
        <w:t>Still</w:t>
      </w:r>
      <w:proofErr w:type="gramEnd"/>
      <w:r w:rsidRPr="001010B2">
        <w:rPr>
          <w:sz w:val="16"/>
          <w:szCs w:val="8"/>
        </w:rPr>
        <w:t>, the need is so pressing and the stakes are so high that we cannot afford not to try.</w:t>
      </w:r>
      <w:r w:rsidRPr="001010B2">
        <w:rPr>
          <w:sz w:val="16"/>
          <w:szCs w:val="16"/>
        </w:rPr>
        <w:t xml:space="preserve"> </w:t>
      </w:r>
      <w:r w:rsidRPr="00E2091E">
        <w:rPr>
          <w:b/>
          <w:bCs/>
          <w:u w:val="single"/>
        </w:rPr>
        <w:t>The very future</w:t>
      </w:r>
      <w:r w:rsidRPr="001010B2">
        <w:rPr>
          <w:sz w:val="16"/>
          <w:szCs w:val="16"/>
        </w:rPr>
        <w:t xml:space="preserve"> of the Republic </w:t>
      </w:r>
      <w:r w:rsidRPr="00E2091E">
        <w:rPr>
          <w:b/>
          <w:bCs/>
          <w:u w:val="single"/>
        </w:rPr>
        <w:t xml:space="preserve">may depend on our ability not only to protect ourselves from enemies armed with cyber weapons, but also to use such weapons wisely ourselves. </w:t>
      </w:r>
      <w:r w:rsidRPr="001010B2">
        <w:rPr>
          <w:sz w:val="16"/>
          <w:szCs w:val="8"/>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w:t>
      </w:r>
      <w:proofErr w:type="spellStart"/>
      <w:r w:rsidRPr="001010B2">
        <w:rPr>
          <w:sz w:val="16"/>
          <w:szCs w:val="8"/>
        </w:rPr>
        <w:t>Tingy</w:t>
      </w:r>
      <w:proofErr w:type="spellEnd"/>
      <w:r w:rsidRPr="001010B2">
        <w:rPr>
          <w:sz w:val="16"/>
          <w:szCs w:val="8"/>
        </w:rPr>
        <w:t xml:space="preserve">, Justice Paterson, one of the Framers, echoed the other Justices in declaring that “[a]s far as congress authorized and tolerated the war on our part, so far may we proceed in hostile operations.”14 Four years later, in Little v. </w:t>
      </w:r>
      <w:proofErr w:type="spellStart"/>
      <w:r w:rsidRPr="001010B2">
        <w:rPr>
          <w:sz w:val="16"/>
          <w:szCs w:val="8"/>
        </w:rPr>
        <w:t>Barreme</w:t>
      </w:r>
      <w:proofErr w:type="spellEnd"/>
      <w:r w:rsidRPr="001010B2">
        <w:rPr>
          <w:sz w:val="16"/>
          <w:szCs w:val="8"/>
        </w:rPr>
        <w:t xml:space="preserv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w:t>
      </w:r>
      <w:r w:rsidRPr="001010B2">
        <w:rPr>
          <w:sz w:val="16"/>
          <w:szCs w:val="8"/>
        </w:rPr>
        <w:lastRenderedPageBreak/>
        <w:t>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010B2">
        <w:rPr>
          <w:sz w:val="16"/>
          <w:szCs w:val="16"/>
        </w:rPr>
        <w:t>0</w:t>
      </w:r>
      <w:r w:rsidRPr="00E2091E">
        <w:rPr>
          <w:bCs/>
          <w:szCs w:val="16"/>
          <w:u w:val="single"/>
        </w:rPr>
        <w:t xml:space="preserve"> </w:t>
      </w:r>
      <w:r w:rsidRPr="008272AA">
        <w:rPr>
          <w:b/>
          <w:bCs/>
          <w:highlight w:val="green"/>
          <w:u w:val="single"/>
        </w:rPr>
        <w:t>If Congress now fails to enact guidelines for cyber war</w:t>
      </w:r>
      <w:r w:rsidRPr="00E2091E">
        <w:rPr>
          <w:szCs w:val="16"/>
          <w:u w:val="single"/>
        </w:rPr>
        <w:t xml:space="preserve">fare, </w:t>
      </w:r>
      <w:r w:rsidRPr="008272AA">
        <w:rPr>
          <w:b/>
          <w:bCs/>
          <w:highlight w:val="green"/>
          <w:u w:val="single"/>
        </w:rPr>
        <w:t xml:space="preserve">it might be perceived as inviting </w:t>
      </w:r>
      <w:r w:rsidRPr="00E2091E">
        <w:rPr>
          <w:b/>
          <w:bCs/>
          <w:u w:val="single"/>
        </w:rPr>
        <w:t xml:space="preserve">“measures on </w:t>
      </w:r>
      <w:r w:rsidRPr="008272AA">
        <w:rPr>
          <w:b/>
          <w:bCs/>
          <w:highlight w:val="green"/>
          <w:u w:val="single"/>
        </w:rPr>
        <w:t>independent presidential responsibility</w:t>
      </w:r>
      <w:r w:rsidRPr="001010B2">
        <w:rPr>
          <w:sz w:val="16"/>
          <w:szCs w:val="16"/>
        </w:rPr>
        <w:t xml:space="preserve">.”21 Chief Justice Marshall suggested in Little v. </w:t>
      </w:r>
      <w:proofErr w:type="spellStart"/>
      <w:r w:rsidRPr="001010B2">
        <w:rPr>
          <w:sz w:val="16"/>
          <w:szCs w:val="16"/>
        </w:rPr>
        <w:t>Barreme</w:t>
      </w:r>
      <w:proofErr w:type="spellEnd"/>
      <w:r w:rsidRPr="001010B2">
        <w:rPr>
          <w:sz w:val="16"/>
          <w:szCs w:val="16"/>
        </w:rPr>
        <w:t xml:space="preserve"> that </w:t>
      </w:r>
      <w:r w:rsidRPr="00E2091E">
        <w:rPr>
          <w:b/>
          <w:bCs/>
          <w:u w:val="single"/>
        </w:rPr>
        <w:t>if Congress</w:t>
      </w:r>
      <w:r w:rsidRPr="00E2091E">
        <w:rPr>
          <w:szCs w:val="16"/>
          <w:u w:val="single"/>
        </w:rPr>
        <w:t xml:space="preserve"> had </w:t>
      </w:r>
      <w:r w:rsidRPr="00E2091E">
        <w:rPr>
          <w:b/>
          <w:bCs/>
          <w:u w:val="single"/>
        </w:rPr>
        <w:t>remained silent, the President might have been free to conduct the Quasi-War with France as he saw fit</w:t>
      </w:r>
      <w:r w:rsidRPr="001010B2">
        <w:rPr>
          <w:sz w:val="16"/>
          <w:szCs w:val="16"/>
        </w:rPr>
        <w:t xml:space="preserve">.22 But the national interest in electronic warfare, just as in that early maritime conflict, is so great that the planning and </w:t>
      </w:r>
      <w:r w:rsidRPr="00E2091E">
        <w:rPr>
          <w:szCs w:val="16"/>
          <w:u w:val="single"/>
        </w:rPr>
        <w:t xml:space="preserve">conduct of such a war should not be left entirely to the Executive. And because a </w:t>
      </w:r>
      <w:proofErr w:type="spellStart"/>
      <w:r w:rsidRPr="008272AA">
        <w:rPr>
          <w:b/>
          <w:bCs/>
          <w:highlight w:val="green"/>
          <w:u w:val="single"/>
        </w:rPr>
        <w:t>cyber war</w:t>
      </w:r>
      <w:proofErr w:type="spellEnd"/>
      <w:r w:rsidRPr="008272AA">
        <w:rPr>
          <w:b/>
          <w:bCs/>
          <w:highlight w:val="green"/>
          <w:u w:val="single"/>
        </w:rPr>
        <w:t xml:space="preserve"> might be fought under circumstances that make it impossible for Congress to play a meaningful</w:t>
      </w:r>
      <w:r w:rsidRPr="00E2091E">
        <w:rPr>
          <w:szCs w:val="16"/>
          <w:u w:val="single"/>
        </w:rPr>
        <w:t xml:space="preserve"> contemporaneous </w:t>
      </w:r>
      <w:r w:rsidRPr="008272AA">
        <w:rPr>
          <w:b/>
          <w:bCs/>
          <w:highlight w:val="green"/>
          <w:u w:val="single"/>
        </w:rPr>
        <w:t>role, Congress ought to get</w:t>
      </w:r>
      <w:r w:rsidRPr="00E2091E">
        <w:rPr>
          <w:szCs w:val="16"/>
          <w:u w:val="single"/>
        </w:rPr>
        <w:t xml:space="preserve"> out </w:t>
      </w:r>
      <w:r w:rsidRPr="008272AA">
        <w:rPr>
          <w:b/>
          <w:bCs/>
          <w:highlight w:val="green"/>
          <w:u w:val="single"/>
        </w:rPr>
        <w:t>in front of events</w:t>
      </w:r>
      <w:r w:rsidRPr="00E2091E">
        <w:rPr>
          <w:szCs w:val="16"/>
          <w:u w:val="single"/>
        </w:rPr>
        <w:t xml:space="preserve"> now in order to be able </w:t>
      </w:r>
      <w:r w:rsidRPr="008272AA">
        <w:rPr>
          <w:b/>
          <w:bCs/>
          <w:highlight w:val="green"/>
          <w:u w:val="single"/>
        </w:rPr>
        <w:t>to participate in</w:t>
      </w:r>
      <w:r w:rsidRPr="00E2091E">
        <w:rPr>
          <w:szCs w:val="16"/>
          <w:u w:val="single"/>
        </w:rPr>
        <w:t xml:space="preserve"> the formulation of national </w:t>
      </w:r>
      <w:r w:rsidRPr="008272AA">
        <w:rPr>
          <w:b/>
          <w:bCs/>
          <w:highlight w:val="green"/>
          <w:u w:val="single"/>
        </w:rPr>
        <w:t>policy.</w:t>
      </w:r>
    </w:p>
    <w:p w:rsidR="009D2143" w:rsidRPr="00E2091E" w:rsidRDefault="009D2143" w:rsidP="009D2143">
      <w:pPr>
        <w:pStyle w:val="Heading4"/>
        <w:rPr>
          <w:rFonts w:cs="Times New Roman"/>
        </w:rPr>
      </w:pPr>
      <w:r w:rsidRPr="00E2091E">
        <w:rPr>
          <w:rFonts w:cs="Times New Roman"/>
        </w:rPr>
        <w:t>Congressional restrictions on OCOs send a global signal of cyber leadership that solves reckless use of OCOs</w:t>
      </w:r>
    </w:p>
    <w:p w:rsidR="009D2143" w:rsidRPr="00E2091E" w:rsidRDefault="009D2143" w:rsidP="009D2143">
      <w:pPr>
        <w:rPr>
          <w:rStyle w:val="StyleStyleBold12pt"/>
        </w:rPr>
      </w:pPr>
      <w:proofErr w:type="spellStart"/>
      <w:r w:rsidRPr="00E2091E">
        <w:rPr>
          <w:rStyle w:val="StyleStyleBold12pt"/>
        </w:rPr>
        <w:t>Bastby</w:t>
      </w:r>
      <w:proofErr w:type="spellEnd"/>
      <w:r w:rsidRPr="00E2091E">
        <w:rPr>
          <w:rStyle w:val="StyleStyleBold12pt"/>
        </w:rPr>
        <w:t xml:space="preserve"> 12 </w:t>
      </w:r>
    </w:p>
    <w:p w:rsidR="009D2143" w:rsidRPr="004E1930" w:rsidRDefault="009D2143" w:rsidP="009D2143">
      <w:pPr>
        <w:rPr>
          <w:szCs w:val="16"/>
        </w:rPr>
      </w:pPr>
      <w:r w:rsidRPr="004E1930">
        <w:rPr>
          <w:szCs w:val="16"/>
        </w:rPr>
        <w:t xml:space="preserve">Chairwoman of the American Bar Association’s Privacy and Computer Crime Committee (Judy, CEO of Global Cyber Risk, “U.S. Administration's Reckless Cyber Policy Puts Nation at Risk” June 4, 2012, </w:t>
      </w:r>
      <w:hyperlink r:id="rId56" w:history="1">
        <w:r w:rsidRPr="004E1930">
          <w:rPr>
            <w:szCs w:val="16"/>
          </w:rPr>
          <w:t>http://www.forbes.com/sites/jodywestby/2012/06/04/u-s-administrations-reckless-cyber-policy-puts-nation-at-risk/2/</w:t>
        </w:r>
      </w:hyperlink>
      <w:r w:rsidRPr="004E1930">
        <w:rPr>
          <w:szCs w:val="16"/>
        </w:rPr>
        <w:t xml:space="preserve">) </w:t>
      </w:r>
    </w:p>
    <w:p w:rsidR="009D2143" w:rsidRPr="00E2091E" w:rsidRDefault="009D2143" w:rsidP="009D2143">
      <w:pPr>
        <w:rPr>
          <w:szCs w:val="16"/>
        </w:rPr>
      </w:pPr>
    </w:p>
    <w:p w:rsidR="009D2143" w:rsidRPr="001010B2" w:rsidRDefault="009D2143" w:rsidP="009D2143">
      <w:pPr>
        <w:rPr>
          <w:sz w:val="16"/>
          <w:szCs w:val="16"/>
        </w:rPr>
      </w:pPr>
      <w:r w:rsidRPr="001010B2">
        <w:rPr>
          <w:sz w:val="16"/>
          <w:szCs w:val="16"/>
        </w:rPr>
        <w:t xml:space="preserve">Perhaps </w:t>
      </w:r>
      <w:r w:rsidRPr="008272AA">
        <w:rPr>
          <w:b/>
          <w:bCs/>
          <w:highlight w:val="green"/>
          <w:u w:val="single"/>
        </w:rPr>
        <w:t xml:space="preserve">more important </w:t>
      </w:r>
      <w:r w:rsidRPr="00E2091E">
        <w:rPr>
          <w:b/>
          <w:bCs/>
          <w:u w:val="single"/>
        </w:rPr>
        <w:t>than</w:t>
      </w:r>
      <w:r w:rsidRPr="001010B2">
        <w:rPr>
          <w:sz w:val="16"/>
          <w:szCs w:val="16"/>
        </w:rPr>
        <w:t xml:space="preserve"> being out of the cyber </w:t>
      </w:r>
      <w:r w:rsidRPr="00E2091E">
        <w:rPr>
          <w:b/>
          <w:bCs/>
          <w:u w:val="single"/>
        </w:rPr>
        <w:t>coordination</w:t>
      </w:r>
      <w:r w:rsidRPr="001010B2">
        <w:rPr>
          <w:sz w:val="16"/>
          <w:szCs w:val="16"/>
        </w:rPr>
        <w:t xml:space="preserve"> loop</w:t>
      </w:r>
      <w:r w:rsidRPr="00E2091E">
        <w:rPr>
          <w:b/>
          <w:bCs/>
          <w:u w:val="single"/>
        </w:rPr>
        <w:t xml:space="preserve">, </w:t>
      </w:r>
      <w:r w:rsidRPr="008272AA">
        <w:rPr>
          <w:b/>
          <w:bCs/>
          <w:highlight w:val="green"/>
          <w:u w:val="single"/>
        </w:rPr>
        <w:t xml:space="preserve">is </w:t>
      </w:r>
      <w:r w:rsidRPr="00E2091E">
        <w:rPr>
          <w:b/>
          <w:bCs/>
          <w:u w:val="single"/>
        </w:rPr>
        <w:t xml:space="preserve">the </w:t>
      </w:r>
      <w:r w:rsidRPr="008272AA">
        <w:rPr>
          <w:b/>
          <w:bCs/>
          <w:highlight w:val="green"/>
          <w:u w:val="single"/>
        </w:rPr>
        <w:t xml:space="preserve">how the U.S.’s attitude is </w:t>
      </w:r>
      <w:r w:rsidRPr="00E2091E">
        <w:rPr>
          <w:b/>
          <w:bCs/>
          <w:u w:val="single"/>
        </w:rPr>
        <w:t xml:space="preserve">being </w:t>
      </w:r>
      <w:r w:rsidRPr="008272AA">
        <w:rPr>
          <w:b/>
          <w:bCs/>
          <w:highlight w:val="green"/>
          <w:u w:val="single"/>
        </w:rPr>
        <w:t>perceived</w:t>
      </w:r>
      <w:r w:rsidRPr="001010B2">
        <w:rPr>
          <w:sz w:val="16"/>
          <w:szCs w:val="16"/>
        </w:rPr>
        <w:t xml:space="preserve"> by others </w:t>
      </w:r>
      <w:r w:rsidRPr="008272AA">
        <w:rPr>
          <w:b/>
          <w:bCs/>
          <w:highlight w:val="green"/>
          <w:u w:val="single"/>
        </w:rPr>
        <w:t>in the international community</w:t>
      </w:r>
      <w:r w:rsidRPr="001010B2">
        <w:rPr>
          <w:sz w:val="16"/>
          <w:szCs w:val="16"/>
        </w:rPr>
        <w:t xml:space="preserve">. If the U.S. were a member of IMPACT and taking an active role in the investigation, it would be upholding its role as a global </w:t>
      </w:r>
      <w:proofErr w:type="spellStart"/>
      <w:r w:rsidRPr="001010B2">
        <w:rPr>
          <w:sz w:val="16"/>
          <w:szCs w:val="16"/>
        </w:rPr>
        <w:t>cybersecurity</w:t>
      </w:r>
      <w:proofErr w:type="spellEnd"/>
      <w:r w:rsidRPr="001010B2">
        <w:rPr>
          <w:sz w:val="16"/>
          <w:szCs w:val="16"/>
        </w:rPr>
        <w:t xml:space="preserve"> power. Instead, </w:t>
      </w:r>
      <w:r w:rsidRPr="008272AA">
        <w:rPr>
          <w:b/>
          <w:bCs/>
          <w:highlight w:val="green"/>
          <w:u w:val="single"/>
        </w:rPr>
        <w:t xml:space="preserve">the U.S. appears as </w:t>
      </w:r>
      <w:r w:rsidRPr="00E2091E">
        <w:rPr>
          <w:b/>
          <w:bCs/>
          <w:u w:val="single"/>
        </w:rPr>
        <w:t>the shirking nation</w:t>
      </w:r>
      <w:r w:rsidRPr="001010B2">
        <w:rPr>
          <w:sz w:val="16"/>
          <w:szCs w:val="16"/>
        </w:rPr>
        <w:t xml:space="preserve"> state quietly </w:t>
      </w:r>
      <w:r w:rsidRPr="008272AA">
        <w:rPr>
          <w:b/>
          <w:bCs/>
          <w:highlight w:val="green"/>
          <w:u w:val="single"/>
        </w:rPr>
        <w:t xml:space="preserve">standing on the sidelines while being accused of engaging in </w:t>
      </w:r>
      <w:proofErr w:type="spellStart"/>
      <w:r w:rsidRPr="008272AA">
        <w:rPr>
          <w:b/>
          <w:bCs/>
          <w:highlight w:val="green"/>
          <w:u w:val="single"/>
        </w:rPr>
        <w:t>cyberwar</w:t>
      </w:r>
      <w:r w:rsidRPr="001010B2">
        <w:rPr>
          <w:sz w:val="16"/>
          <w:szCs w:val="16"/>
        </w:rPr>
        <w:t>fare</w:t>
      </w:r>
      <w:proofErr w:type="spellEnd"/>
      <w:r w:rsidRPr="001010B2">
        <w:rPr>
          <w:sz w:val="16"/>
          <w:szCs w:val="16"/>
        </w:rPr>
        <w:t xml:space="preserve"> tactics. “</w:t>
      </w:r>
      <w:r w:rsidRPr="008272AA">
        <w:rPr>
          <w:b/>
          <w:bCs/>
          <w:highlight w:val="green"/>
          <w:u w:val="single"/>
        </w:rPr>
        <w:t xml:space="preserve">People look to the U.S., Russia, and China for leadership and when the U.S. is absent, they </w:t>
      </w:r>
      <w:r w:rsidRPr="00E2091E">
        <w:rPr>
          <w:b/>
          <w:bCs/>
          <w:u w:val="single"/>
        </w:rPr>
        <w:t xml:space="preserve">will </w:t>
      </w:r>
      <w:r w:rsidRPr="008272AA">
        <w:rPr>
          <w:b/>
          <w:bCs/>
          <w:highlight w:val="green"/>
          <w:u w:val="single"/>
        </w:rPr>
        <w:t>turn to the other two</w:t>
      </w:r>
      <w:r w:rsidRPr="001010B2">
        <w:rPr>
          <w:sz w:val="16"/>
          <w:szCs w:val="16"/>
        </w:rPr>
        <w:t xml:space="preserve">,” observes Dr. Amin. </w:t>
      </w:r>
      <w:r w:rsidRPr="00E2091E">
        <w:rPr>
          <w:b/>
          <w:bCs/>
          <w:u w:val="single"/>
        </w:rPr>
        <w:t>The</w:t>
      </w:r>
      <w:r w:rsidRPr="001010B2">
        <w:rPr>
          <w:sz w:val="16"/>
          <w:szCs w:val="16"/>
        </w:rPr>
        <w:t xml:space="preserve"> U.S. </w:t>
      </w:r>
      <w:r w:rsidRPr="00E2091E">
        <w:rPr>
          <w:b/>
          <w:bCs/>
          <w:u w:val="single"/>
        </w:rPr>
        <w:t>Administration’s</w:t>
      </w:r>
      <w:r w:rsidRPr="001010B2">
        <w:rPr>
          <w:sz w:val="16"/>
          <w:szCs w:val="16"/>
        </w:rPr>
        <w:t xml:space="preserve"> </w:t>
      </w:r>
      <w:r w:rsidRPr="00E2091E">
        <w:rPr>
          <w:b/>
          <w:bCs/>
          <w:u w:val="single"/>
        </w:rPr>
        <w:t>failure</w:t>
      </w:r>
      <w:r w:rsidRPr="001010B2">
        <w:rPr>
          <w:sz w:val="16"/>
          <w:szCs w:val="16"/>
        </w:rPr>
        <w:t xml:space="preserve"> to </w:t>
      </w:r>
      <w:r w:rsidRPr="00E2091E">
        <w:rPr>
          <w:b/>
          <w:bCs/>
          <w:u w:val="single"/>
        </w:rPr>
        <w:t>develop a strong foreign policy</w:t>
      </w:r>
      <w:r w:rsidRPr="001010B2">
        <w:rPr>
          <w:sz w:val="16"/>
          <w:szCs w:val="16"/>
        </w:rPr>
        <w:t xml:space="preserve"> </w:t>
      </w:r>
      <w:r w:rsidRPr="00E2091E">
        <w:rPr>
          <w:b/>
          <w:bCs/>
          <w:u w:val="single"/>
        </w:rPr>
        <w:t xml:space="preserve">with respect to </w:t>
      </w:r>
      <w:proofErr w:type="spellStart"/>
      <w:r w:rsidRPr="00E2091E">
        <w:rPr>
          <w:b/>
          <w:bCs/>
          <w:u w:val="single"/>
        </w:rPr>
        <w:t>cybersecurity</w:t>
      </w:r>
      <w:proofErr w:type="spellEnd"/>
      <w:r w:rsidRPr="001010B2">
        <w:rPr>
          <w:sz w:val="16"/>
          <w:szCs w:val="16"/>
        </w:rPr>
        <w:t xml:space="preserve"> </w:t>
      </w:r>
      <w:r w:rsidRPr="00E2091E">
        <w:rPr>
          <w:b/>
          <w:bCs/>
          <w:u w:val="single"/>
        </w:rPr>
        <w:t>reveals</w:t>
      </w:r>
      <w:r w:rsidRPr="001010B2">
        <w:rPr>
          <w:sz w:val="16"/>
          <w:szCs w:val="16"/>
        </w:rPr>
        <w:t xml:space="preserve"> </w:t>
      </w:r>
      <w:r w:rsidRPr="00E2091E">
        <w:rPr>
          <w:b/>
          <w:bCs/>
          <w:u w:val="single"/>
        </w:rPr>
        <w:t>a</w:t>
      </w:r>
      <w:r w:rsidRPr="001010B2">
        <w:rPr>
          <w:sz w:val="16"/>
          <w:szCs w:val="16"/>
        </w:rPr>
        <w:t xml:space="preserve"> gross </w:t>
      </w:r>
      <w:r w:rsidRPr="00E2091E">
        <w:rPr>
          <w:b/>
          <w:bCs/>
          <w:u w:val="single"/>
        </w:rPr>
        <w:t>lack of attention at the highest levels of</w:t>
      </w:r>
      <w:r w:rsidRPr="001010B2">
        <w:rPr>
          <w:sz w:val="16"/>
          <w:szCs w:val="16"/>
        </w:rPr>
        <w:t xml:space="preserve"> the U.S. </w:t>
      </w:r>
      <w:r w:rsidRPr="00E2091E">
        <w:rPr>
          <w:b/>
          <w:bCs/>
          <w:u w:val="single"/>
        </w:rPr>
        <w:t>Government</w:t>
      </w:r>
      <w:r w:rsidRPr="001010B2">
        <w:rPr>
          <w:sz w:val="16"/>
          <w:szCs w:val="16"/>
        </w:rPr>
        <w:t xml:space="preserve"> to one of the country’s most vulnerable areas — the IT systems that underpin the functioning of our society and economy. This </w:t>
      </w:r>
      <w:r w:rsidRPr="008272AA">
        <w:rPr>
          <w:b/>
          <w:bCs/>
          <w:highlight w:val="green"/>
          <w:u w:val="single"/>
        </w:rPr>
        <w:t xml:space="preserve">failure begins at basic strategy levels </w:t>
      </w:r>
      <w:r w:rsidRPr="00E2091E">
        <w:rPr>
          <w:b/>
          <w:bCs/>
          <w:u w:val="single"/>
        </w:rPr>
        <w:t>and extends to</w:t>
      </w:r>
      <w:r w:rsidRPr="001010B2">
        <w:rPr>
          <w:sz w:val="16"/>
          <w:szCs w:val="16"/>
        </w:rPr>
        <w:t xml:space="preserve"> reckless </w:t>
      </w:r>
      <w:r w:rsidRPr="00E2091E">
        <w:rPr>
          <w:b/>
          <w:bCs/>
          <w:u w:val="single"/>
        </w:rPr>
        <w:t>disregard for the consequences of</w:t>
      </w:r>
      <w:r w:rsidRPr="001010B2">
        <w:rPr>
          <w:sz w:val="16"/>
          <w:szCs w:val="16"/>
        </w:rPr>
        <w:t xml:space="preserve"> the risky covert </w:t>
      </w:r>
      <w:proofErr w:type="spellStart"/>
      <w:r w:rsidRPr="00E2091E">
        <w:rPr>
          <w:b/>
          <w:bCs/>
          <w:u w:val="single"/>
        </w:rPr>
        <w:t>Stuxnet</w:t>
      </w:r>
      <w:proofErr w:type="spellEnd"/>
      <w:r w:rsidRPr="00E2091E">
        <w:rPr>
          <w:b/>
          <w:bCs/>
          <w:u w:val="single"/>
        </w:rPr>
        <w:t xml:space="preserve"> </w:t>
      </w:r>
      <w:r w:rsidRPr="001010B2">
        <w:rPr>
          <w:sz w:val="16"/>
          <w:szCs w:val="12"/>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w:t>
      </w:r>
      <w:proofErr w:type="spellStart"/>
      <w:r w:rsidRPr="001010B2">
        <w:rPr>
          <w:sz w:val="16"/>
          <w:szCs w:val="12"/>
        </w:rPr>
        <w:t>Stuxnet</w:t>
      </w:r>
      <w:proofErr w:type="spellEnd"/>
      <w:r w:rsidRPr="001010B2">
        <w:rPr>
          <w:sz w:val="16"/>
          <w:szCs w:val="12"/>
        </w:rPr>
        <w:t xml:space="preserve">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w:t>
      </w:r>
      <w:proofErr w:type="spellStart"/>
      <w:r w:rsidRPr="001010B2">
        <w:rPr>
          <w:sz w:val="16"/>
          <w:szCs w:val="12"/>
        </w:rPr>
        <w:t>Stuxnet</w:t>
      </w:r>
      <w:proofErr w:type="spellEnd"/>
      <w:r w:rsidRPr="001010B2">
        <w:rPr>
          <w:sz w:val="16"/>
          <w:szCs w:val="12"/>
        </w:rPr>
        <w:t xml:space="preserve">, however, the program remained classified for 22 years until the CIA authorized Reed to discuss it in his book. Sanger’s information came from loose-lipped persons involved with the </w:t>
      </w:r>
      <w:proofErr w:type="spellStart"/>
      <w:r w:rsidRPr="001010B2">
        <w:rPr>
          <w:sz w:val="16"/>
          <w:szCs w:val="12"/>
        </w:rPr>
        <w:t>Stuxnet</w:t>
      </w:r>
      <w:proofErr w:type="spellEnd"/>
      <w:r w:rsidRPr="001010B2">
        <w:rPr>
          <w:sz w:val="16"/>
          <w:szCs w:val="12"/>
        </w:rPr>
        <w:t xml:space="preserve"> operation. Before pulling a trigger (or launching malware) a nation should assess its strengths and resources and its correlation of vulnerabilities, which, in 2012, includes understanding what an adversary can do when </w:t>
      </w:r>
      <w:proofErr w:type="gramStart"/>
      <w:r w:rsidRPr="001010B2">
        <w:rPr>
          <w:sz w:val="16"/>
          <w:szCs w:val="12"/>
        </w:rPr>
        <w:t>firing</w:t>
      </w:r>
      <w:proofErr w:type="gramEnd"/>
      <w:r w:rsidRPr="001010B2">
        <w:rPr>
          <w:sz w:val="16"/>
          <w:szCs w:val="12"/>
        </w:rPr>
        <w:t xml:space="preserve"> back using cyber capabilities. In addition, before launching covert operations, such as </w:t>
      </w:r>
      <w:proofErr w:type="spellStart"/>
      <w:r w:rsidRPr="001010B2">
        <w:rPr>
          <w:sz w:val="16"/>
          <w:szCs w:val="12"/>
        </w:rPr>
        <w:t>Stuxnet</w:t>
      </w:r>
      <w:proofErr w:type="spellEnd"/>
      <w:r w:rsidRPr="001010B2">
        <w:rPr>
          <w:sz w:val="16"/>
          <w:szCs w:val="12"/>
        </w:rPr>
        <w:t>, a nation also should ensure that the secrecy of the intelligence operations can be maintained. Conversations with Hill staffers indicate tha</w:t>
      </w:r>
      <w:r w:rsidRPr="001010B2">
        <w:rPr>
          <w:sz w:val="16"/>
          <w:szCs w:val="16"/>
        </w:rPr>
        <w:t xml:space="preserve">t </w:t>
      </w:r>
      <w:r w:rsidRPr="00E2091E">
        <w:rPr>
          <w:b/>
          <w:bCs/>
          <w:u w:val="single"/>
        </w:rPr>
        <w:t>Congress believes the State Department’s 2011 appointment of Coordinator for Cyber Issues has sufficiently addressed concerns</w:t>
      </w:r>
      <w:r w:rsidRPr="001010B2">
        <w:rPr>
          <w:sz w:val="16"/>
          <w:szCs w:val="16"/>
        </w:rPr>
        <w:t xml:space="preserve"> about the lack of U.S. involvement in international </w:t>
      </w:r>
      <w:proofErr w:type="spellStart"/>
      <w:r w:rsidRPr="001010B2">
        <w:rPr>
          <w:sz w:val="16"/>
          <w:szCs w:val="16"/>
        </w:rPr>
        <w:t>cybersecurity</w:t>
      </w:r>
      <w:proofErr w:type="spellEnd"/>
      <w:r w:rsidRPr="001010B2">
        <w:rPr>
          <w:sz w:val="16"/>
          <w:szCs w:val="16"/>
        </w:rPr>
        <w:t xml:space="preserve"> matters. Clearly, </w:t>
      </w:r>
      <w:r w:rsidRPr="00E2091E">
        <w:rPr>
          <w:b/>
          <w:bCs/>
          <w:u w:val="single"/>
        </w:rPr>
        <w:t>this is narrow</w:t>
      </w:r>
      <w:r w:rsidRPr="001010B2">
        <w:rPr>
          <w:sz w:val="16"/>
          <w:szCs w:val="16"/>
        </w:rPr>
        <w:t xml:space="preserve">, wishful </w:t>
      </w:r>
      <w:r w:rsidRPr="00E2091E">
        <w:rPr>
          <w:b/>
          <w:bCs/>
          <w:u w:val="single"/>
        </w:rPr>
        <w:t>thinking</w:t>
      </w:r>
      <w:r w:rsidRPr="001010B2">
        <w:rPr>
          <w:sz w:val="16"/>
          <w:szCs w:val="16"/>
        </w:rPr>
        <w:t xml:space="preserve">. </w:t>
      </w:r>
      <w:r w:rsidRPr="008272AA">
        <w:rPr>
          <w:b/>
          <w:bCs/>
          <w:highlight w:val="green"/>
          <w:u w:val="single"/>
        </w:rPr>
        <w:t>Congress needs to</w:t>
      </w:r>
      <w:r w:rsidRPr="001010B2">
        <w:rPr>
          <w:sz w:val="16"/>
          <w:szCs w:val="16"/>
        </w:rPr>
        <w:t xml:space="preserve"> stop focusing on what it believes it should force businesses to do about </w:t>
      </w:r>
      <w:proofErr w:type="spellStart"/>
      <w:r w:rsidRPr="001010B2">
        <w:rPr>
          <w:sz w:val="16"/>
          <w:szCs w:val="16"/>
        </w:rPr>
        <w:t>cybersecurity</w:t>
      </w:r>
      <w:proofErr w:type="spellEnd"/>
      <w:r w:rsidRPr="001010B2">
        <w:rPr>
          <w:sz w:val="16"/>
          <w:szCs w:val="16"/>
        </w:rPr>
        <w:t xml:space="preserve"> and instead focus on what it should </w:t>
      </w:r>
      <w:r w:rsidRPr="008272AA">
        <w:rPr>
          <w:b/>
          <w:bCs/>
          <w:highlight w:val="green"/>
          <w:u w:val="single"/>
        </w:rPr>
        <w:t xml:space="preserve">demand </w:t>
      </w:r>
      <w:r w:rsidRPr="00E2091E">
        <w:rPr>
          <w:b/>
          <w:bCs/>
          <w:u w:val="single"/>
        </w:rPr>
        <w:t xml:space="preserve">that </w:t>
      </w:r>
      <w:r w:rsidRPr="008272AA">
        <w:rPr>
          <w:b/>
          <w:bCs/>
          <w:highlight w:val="green"/>
          <w:u w:val="single"/>
        </w:rPr>
        <w:t>the</w:t>
      </w:r>
      <w:r w:rsidRPr="00E2091E">
        <w:rPr>
          <w:b/>
          <w:bCs/>
          <w:u w:val="single"/>
        </w:rPr>
        <w:t xml:space="preserve"> U.S. </w:t>
      </w:r>
      <w:r w:rsidRPr="008272AA">
        <w:rPr>
          <w:b/>
          <w:bCs/>
          <w:highlight w:val="green"/>
          <w:u w:val="single"/>
        </w:rPr>
        <w:t xml:space="preserve">Government </w:t>
      </w:r>
      <w:r w:rsidRPr="00E2091E">
        <w:rPr>
          <w:b/>
          <w:bCs/>
          <w:u w:val="single"/>
        </w:rPr>
        <w:t xml:space="preserve">do to protect our critical infrastructure businesses and </w:t>
      </w:r>
      <w:r w:rsidRPr="008272AA">
        <w:rPr>
          <w:b/>
          <w:bCs/>
          <w:highlight w:val="green"/>
          <w:u w:val="single"/>
        </w:rPr>
        <w:t xml:space="preserve">avoid retaliatory </w:t>
      </w:r>
      <w:proofErr w:type="spellStart"/>
      <w:r w:rsidRPr="008272AA">
        <w:rPr>
          <w:b/>
          <w:bCs/>
          <w:highlight w:val="green"/>
          <w:u w:val="single"/>
        </w:rPr>
        <w:t>cyber attacks</w:t>
      </w:r>
      <w:proofErr w:type="spellEnd"/>
      <w:r w:rsidRPr="001010B2">
        <w:rPr>
          <w:sz w:val="16"/>
          <w:szCs w:val="16"/>
        </w:rPr>
        <w:t xml:space="preserve">. The kind of </w:t>
      </w:r>
      <w:r w:rsidRPr="008272AA">
        <w:rPr>
          <w:b/>
          <w:bCs/>
          <w:highlight w:val="green"/>
          <w:u w:val="single"/>
        </w:rPr>
        <w:t xml:space="preserve">reckless cyber </w:t>
      </w:r>
      <w:r w:rsidRPr="00E2091E">
        <w:rPr>
          <w:b/>
          <w:bCs/>
          <w:u w:val="single"/>
        </w:rPr>
        <w:t xml:space="preserve">diplomacy and foreign </w:t>
      </w:r>
      <w:r w:rsidRPr="008272AA">
        <w:rPr>
          <w:b/>
          <w:bCs/>
          <w:highlight w:val="green"/>
          <w:u w:val="single"/>
        </w:rPr>
        <w:t xml:space="preserve">policy </w:t>
      </w:r>
      <w:r w:rsidRPr="00E2091E">
        <w:rPr>
          <w:b/>
          <w:bCs/>
          <w:u w:val="single"/>
        </w:rPr>
        <w:t xml:space="preserve">now at work </w:t>
      </w:r>
      <w:r w:rsidRPr="008272AA">
        <w:rPr>
          <w:b/>
          <w:bCs/>
          <w:highlight w:val="green"/>
          <w:u w:val="single"/>
        </w:rPr>
        <w:t xml:space="preserve">has put our nation at risk and demonstrates cyber </w:t>
      </w:r>
      <w:proofErr w:type="spellStart"/>
      <w:r w:rsidRPr="008272AA">
        <w:rPr>
          <w:b/>
          <w:bCs/>
          <w:highlight w:val="green"/>
          <w:u w:val="single"/>
        </w:rPr>
        <w:t>irresponsiblity</w:t>
      </w:r>
      <w:proofErr w:type="spellEnd"/>
      <w:r w:rsidRPr="008272AA">
        <w:rPr>
          <w:b/>
          <w:bCs/>
          <w:highlight w:val="green"/>
          <w:u w:val="single"/>
        </w:rPr>
        <w:t xml:space="preserve">, not </w:t>
      </w:r>
      <w:r w:rsidRPr="00E2091E">
        <w:rPr>
          <w:b/>
          <w:bCs/>
          <w:u w:val="single"/>
        </w:rPr>
        <w:t>cyber</w:t>
      </w:r>
      <w:r w:rsidRPr="008272AA">
        <w:rPr>
          <w:b/>
          <w:bCs/>
          <w:highlight w:val="green"/>
          <w:u w:val="single"/>
        </w:rPr>
        <w:t xml:space="preserve"> leadership.</w:t>
      </w:r>
    </w:p>
    <w:p w:rsidR="009D2143" w:rsidRPr="00E2091E" w:rsidRDefault="009D2143" w:rsidP="009D2143">
      <w:pPr>
        <w:pStyle w:val="Heading4"/>
        <w:rPr>
          <w:rFonts w:cs="Times New Roman"/>
        </w:rPr>
      </w:pPr>
      <w:r w:rsidRPr="00E2091E">
        <w:rPr>
          <w:rFonts w:cs="Times New Roman"/>
        </w:rPr>
        <w:lastRenderedPageBreak/>
        <w:t>Congress must initiate the restriction — anything else is perceived as abdication</w:t>
      </w:r>
    </w:p>
    <w:p w:rsidR="009D2143" w:rsidRPr="00E2091E" w:rsidRDefault="009D2143" w:rsidP="009D2143">
      <w:pPr>
        <w:rPr>
          <w:rStyle w:val="StyleStyleBold12pt"/>
        </w:rPr>
      </w:pPr>
      <w:r w:rsidRPr="00E2091E">
        <w:rPr>
          <w:rStyle w:val="StyleStyleBold12pt"/>
        </w:rPr>
        <w:t xml:space="preserve">Hansen &amp; Friedman 9 </w:t>
      </w:r>
    </w:p>
    <w:p w:rsidR="009D2143" w:rsidRPr="004E1930" w:rsidRDefault="009D2143" w:rsidP="009D2143">
      <w:pPr>
        <w:rPr>
          <w:szCs w:val="16"/>
        </w:rPr>
      </w:pPr>
      <w:r w:rsidRPr="004E1930">
        <w:rPr>
          <w:szCs w:val="16"/>
        </w:rPr>
        <w:t>Professors at the New England School of Law, (Victor and Lawrence, The Case for Congress: Separation of Powers and the War on Terror, p.130)</w:t>
      </w:r>
    </w:p>
    <w:p w:rsidR="009D2143" w:rsidRPr="00E2091E" w:rsidRDefault="009D2143" w:rsidP="009D2143">
      <w:pPr>
        <w:rPr>
          <w:szCs w:val="16"/>
        </w:rPr>
      </w:pPr>
    </w:p>
    <w:p w:rsidR="009D2143" w:rsidRPr="001010B2" w:rsidRDefault="009D2143" w:rsidP="009D2143">
      <w:pPr>
        <w:rPr>
          <w:sz w:val="16"/>
          <w:szCs w:val="16"/>
        </w:rPr>
      </w:pPr>
      <w:r w:rsidRPr="001010B2">
        <w:rPr>
          <w:sz w:val="16"/>
          <w:szCs w:val="16"/>
        </w:rPr>
        <w:t xml:space="preserve">The problem, of course, is that </w:t>
      </w:r>
      <w:r w:rsidRPr="00E2091E">
        <w:rPr>
          <w:szCs w:val="16"/>
          <w:u w:val="single"/>
        </w:rPr>
        <w:t xml:space="preserve">much of this </w:t>
      </w:r>
      <w:r w:rsidRPr="008272AA">
        <w:rPr>
          <w:b/>
          <w:bCs/>
          <w:highlight w:val="green"/>
          <w:u w:val="single"/>
        </w:rPr>
        <w:t>congressional involvement has come</w:t>
      </w:r>
      <w:r w:rsidRPr="00E2091E">
        <w:rPr>
          <w:szCs w:val="16"/>
          <w:u w:val="single"/>
        </w:rPr>
        <w:t xml:space="preserve"> much </w:t>
      </w:r>
      <w:r w:rsidRPr="008272AA">
        <w:rPr>
          <w:b/>
          <w:bCs/>
          <w:highlight w:val="green"/>
          <w:u w:val="single"/>
        </w:rPr>
        <w:t>too late</w:t>
      </w:r>
      <w:r w:rsidRPr="00E2091E">
        <w:rPr>
          <w:szCs w:val="16"/>
          <w:u w:val="single"/>
        </w:rPr>
        <w:t xml:space="preserve"> in the process</w:t>
      </w:r>
      <w:r w:rsidRPr="001010B2">
        <w:rPr>
          <w:sz w:val="16"/>
          <w:szCs w:val="16"/>
        </w:rPr>
        <w:t xml:space="preserve"> and only after significant damage to our constitutional values had been inflicted by the Bush administration.  </w:t>
      </w:r>
      <w:r w:rsidRPr="008272AA">
        <w:rPr>
          <w:b/>
          <w:bCs/>
          <w:highlight w:val="green"/>
          <w:u w:val="single"/>
        </w:rPr>
        <w:t xml:space="preserve">If Congress only acts after being goaded </w:t>
      </w:r>
      <w:r w:rsidRPr="00E2091E">
        <w:rPr>
          <w:szCs w:val="16"/>
          <w:u w:val="single"/>
        </w:rPr>
        <w:t>by the courts,</w:t>
      </w:r>
      <w:r w:rsidRPr="001010B2">
        <w:rPr>
          <w:sz w:val="16"/>
          <w:szCs w:val="16"/>
        </w:rPr>
        <w:t xml:space="preserve"> or only after high profile scandals have come to light, or only after the President’s policies have prolonged wars and made us at the same time less secure and less free, </w:t>
      </w:r>
      <w:r w:rsidRPr="00E2091E">
        <w:rPr>
          <w:szCs w:val="16"/>
          <w:u w:val="single"/>
        </w:rPr>
        <w:t xml:space="preserve">then </w:t>
      </w:r>
      <w:r w:rsidRPr="008272AA">
        <w:rPr>
          <w:b/>
          <w:bCs/>
          <w:highlight w:val="green"/>
          <w:u w:val="single"/>
        </w:rPr>
        <w:t xml:space="preserve">we </w:t>
      </w:r>
      <w:r w:rsidRPr="00E2091E">
        <w:rPr>
          <w:szCs w:val="16"/>
          <w:u w:val="single"/>
        </w:rPr>
        <w:t xml:space="preserve">have </w:t>
      </w:r>
      <w:r w:rsidRPr="008272AA">
        <w:rPr>
          <w:b/>
          <w:bCs/>
          <w:highlight w:val="green"/>
          <w:u w:val="single"/>
        </w:rPr>
        <w:t>reached</w:t>
      </w:r>
      <w:r w:rsidRPr="00E2091E">
        <w:rPr>
          <w:szCs w:val="16"/>
          <w:u w:val="single"/>
        </w:rPr>
        <w:t xml:space="preserve"> a level of </w:t>
      </w:r>
      <w:r w:rsidRPr="008272AA">
        <w:rPr>
          <w:b/>
          <w:bCs/>
          <w:highlight w:val="green"/>
          <w:u w:val="single"/>
        </w:rPr>
        <w:t>constitutional brinkmanship which can only be regarded as intolerable.</w:t>
      </w:r>
      <w:r w:rsidRPr="001010B2">
        <w:rPr>
          <w:sz w:val="16"/>
          <w:szCs w:val="16"/>
        </w:rPr>
        <w:t xml:space="preserve">  Likewise, members of Congress would be sorely mistaken if they believed that these legislative initiatives have once and for all ended the possibility of executive assertions of dominance in these areas. Put simply, </w:t>
      </w:r>
      <w:r w:rsidRPr="008272AA">
        <w:rPr>
          <w:b/>
          <w:bCs/>
          <w:highlight w:val="green"/>
          <w:u w:val="single"/>
        </w:rPr>
        <w:t>Congress cannot afford to wait for</w:t>
      </w:r>
      <w:r w:rsidRPr="00E2091E">
        <w:rPr>
          <w:szCs w:val="16"/>
          <w:u w:val="single"/>
        </w:rPr>
        <w:t xml:space="preserve"> some </w:t>
      </w:r>
      <w:r w:rsidRPr="008272AA">
        <w:rPr>
          <w:b/>
          <w:bCs/>
          <w:highlight w:val="green"/>
          <w:u w:val="single"/>
        </w:rPr>
        <w:t>crisis to act.</w:t>
      </w:r>
      <w:r w:rsidRPr="001010B2">
        <w:rPr>
          <w:sz w:val="16"/>
          <w:szCs w:val="16"/>
        </w:rPr>
        <w:t xml:space="preserve">  As we have already discussed, the consequences are too dire.  As many of the post-September 11 policy decisions of the Bush administration demonstrate, </w:t>
      </w:r>
      <w:r w:rsidRPr="00E2091E">
        <w:rPr>
          <w:szCs w:val="16"/>
          <w:u w:val="single"/>
        </w:rPr>
        <w:t>a President who acts without securing the benefits of the deliberative process established in the Constitution is likely to fail in making us more secure while maintaining basic liberties</w:t>
      </w:r>
      <w:r w:rsidRPr="001010B2">
        <w:rPr>
          <w:sz w:val="16"/>
          <w:szCs w:val="16"/>
        </w:rPr>
        <w:t xml:space="preserve">.  Moreover, </w:t>
      </w:r>
      <w:r w:rsidRPr="008272AA">
        <w:rPr>
          <w:b/>
          <w:bCs/>
          <w:highlight w:val="green"/>
          <w:u w:val="single"/>
        </w:rPr>
        <w:t>when Congress only engages in these issues after the fact, its relevance as an institution is undermined.  Unless Congress is</w:t>
      </w:r>
      <w:r w:rsidRPr="00E2091E">
        <w:rPr>
          <w:szCs w:val="16"/>
          <w:u w:val="single"/>
        </w:rPr>
        <w:t xml:space="preserve"> as </w:t>
      </w:r>
      <w:r w:rsidRPr="008272AA">
        <w:rPr>
          <w:b/>
          <w:bCs/>
          <w:highlight w:val="green"/>
          <w:u w:val="single"/>
        </w:rPr>
        <w:t>proactive</w:t>
      </w:r>
      <w:r w:rsidRPr="00E2091E">
        <w:rPr>
          <w:szCs w:val="16"/>
          <w:u w:val="single"/>
        </w:rPr>
        <w:t xml:space="preserve"> and assertive of </w:t>
      </w:r>
      <w:proofErr w:type="gramStart"/>
      <w:r w:rsidRPr="00E2091E">
        <w:rPr>
          <w:szCs w:val="16"/>
          <w:u w:val="single"/>
        </w:rPr>
        <w:t>its</w:t>
      </w:r>
      <w:proofErr w:type="gramEnd"/>
      <w:r w:rsidRPr="00E2091E">
        <w:rPr>
          <w:szCs w:val="16"/>
          <w:u w:val="single"/>
        </w:rPr>
        <w:t xml:space="preserve"> constitutionally appointed responsibilities as the executive is about its authority, the </w:t>
      </w:r>
      <w:r w:rsidRPr="008272AA">
        <w:rPr>
          <w:b/>
          <w:bCs/>
          <w:highlight w:val="green"/>
          <w:u w:val="single"/>
        </w:rPr>
        <w:t xml:space="preserve">checks and balances </w:t>
      </w:r>
      <w:r w:rsidRPr="00E2091E">
        <w:rPr>
          <w:b/>
          <w:bCs/>
          <w:u w:val="single"/>
        </w:rPr>
        <w:t xml:space="preserve">of our system simply </w:t>
      </w:r>
      <w:r w:rsidRPr="008272AA">
        <w:rPr>
          <w:b/>
          <w:bCs/>
          <w:highlight w:val="green"/>
          <w:u w:val="single"/>
        </w:rPr>
        <w:t>will not work.  Congress will be relegated to a second tier institution</w:t>
      </w:r>
      <w:r w:rsidRPr="00E2091E">
        <w:rPr>
          <w:szCs w:val="16"/>
          <w:u w:val="single"/>
        </w:rPr>
        <w:t xml:space="preserve"> in the realm of national security, and </w:t>
      </w:r>
      <w:r w:rsidRPr="008272AA">
        <w:rPr>
          <w:b/>
          <w:bCs/>
          <w:highlight w:val="green"/>
          <w:u w:val="single"/>
        </w:rPr>
        <w:t>it will be ever more difficult for Congress to stand up to an</w:t>
      </w:r>
      <w:r w:rsidRPr="00E2091E">
        <w:rPr>
          <w:szCs w:val="16"/>
          <w:u w:val="single"/>
        </w:rPr>
        <w:t xml:space="preserve"> assertive and </w:t>
      </w:r>
      <w:r w:rsidRPr="008272AA">
        <w:rPr>
          <w:b/>
          <w:bCs/>
          <w:highlight w:val="green"/>
          <w:u w:val="single"/>
        </w:rPr>
        <w:t>aggressive president.</w:t>
      </w:r>
    </w:p>
    <w:p w:rsidR="009D2143" w:rsidRPr="00D17C4E" w:rsidRDefault="009D2143" w:rsidP="009D2143"/>
    <w:p w:rsidR="000022F2" w:rsidRDefault="009D2143" w:rsidP="009D2143">
      <w:pPr>
        <w:pStyle w:val="Heading1"/>
      </w:pPr>
      <w:r>
        <w:lastRenderedPageBreak/>
        <w:t>2AC</w:t>
      </w:r>
    </w:p>
    <w:p w:rsidR="009D2143" w:rsidRDefault="009D2143" w:rsidP="009D2143"/>
    <w:p w:rsidR="009D2143" w:rsidRDefault="009D2143" w:rsidP="009D2143"/>
    <w:p w:rsidR="009D2143" w:rsidRDefault="009D2143" w:rsidP="00EF3486">
      <w:pPr>
        <w:pStyle w:val="Heading2"/>
      </w:pPr>
      <w:r>
        <w:lastRenderedPageBreak/>
        <w:t>ASPEC</w:t>
      </w:r>
    </w:p>
    <w:p w:rsidR="009D2143" w:rsidRDefault="009D2143" w:rsidP="009D2143"/>
    <w:p w:rsidR="009D2143" w:rsidRPr="0066439A" w:rsidRDefault="009D2143" w:rsidP="009D2143">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Should means desirable or recommended, not mandatory</w:t>
      </w:r>
    </w:p>
    <w:p w:rsidR="009D2143" w:rsidRPr="0066439A" w:rsidRDefault="009D2143" w:rsidP="009D2143">
      <w:pPr>
        <w:rPr>
          <w:rFonts w:asciiTheme="minorHAnsi" w:hAnsiTheme="minorHAnsi"/>
          <w:b/>
          <w:bCs/>
          <w:sz w:val="26"/>
        </w:rPr>
      </w:pPr>
      <w:r w:rsidRPr="0066439A">
        <w:rPr>
          <w:rFonts w:asciiTheme="minorHAnsi" w:hAnsiTheme="minorHAnsi"/>
          <w:b/>
          <w:bCs/>
          <w:sz w:val="26"/>
        </w:rPr>
        <w:t xml:space="preserve">Words and Phrases, 2002  </w:t>
      </w:r>
    </w:p>
    <w:p w:rsidR="009D2143" w:rsidRPr="0066439A" w:rsidRDefault="009D2143" w:rsidP="009D2143">
      <w:pPr>
        <w:rPr>
          <w:rFonts w:asciiTheme="minorHAnsi" w:hAnsiTheme="minorHAnsi"/>
          <w:sz w:val="16"/>
        </w:rPr>
      </w:pPr>
      <w:r w:rsidRPr="0066439A">
        <w:rPr>
          <w:rFonts w:asciiTheme="minorHAnsi" w:hAnsiTheme="minorHAnsi"/>
          <w:sz w:val="16"/>
        </w:rPr>
        <w:t xml:space="preserve">(“Words and Phrases: Permanent Edition” Vol. 39 Set to Signed.  </w:t>
      </w:r>
      <w:proofErr w:type="gramStart"/>
      <w:r w:rsidRPr="0066439A">
        <w:rPr>
          <w:rFonts w:asciiTheme="minorHAnsi" w:hAnsiTheme="minorHAnsi"/>
          <w:sz w:val="16"/>
        </w:rPr>
        <w:t>Pub.</w:t>
      </w:r>
      <w:proofErr w:type="gramEnd"/>
      <w:r w:rsidRPr="0066439A">
        <w:rPr>
          <w:rFonts w:asciiTheme="minorHAnsi" w:hAnsiTheme="minorHAnsi"/>
          <w:sz w:val="16"/>
        </w:rPr>
        <w:t xml:space="preserve"> </w:t>
      </w:r>
      <w:proofErr w:type="gramStart"/>
      <w:r w:rsidRPr="0066439A">
        <w:rPr>
          <w:rFonts w:asciiTheme="minorHAnsi" w:hAnsiTheme="minorHAnsi"/>
          <w:sz w:val="16"/>
        </w:rPr>
        <w:t>By Thomson West.</w:t>
      </w:r>
      <w:proofErr w:type="gramEnd"/>
      <w:r w:rsidRPr="0066439A">
        <w:rPr>
          <w:rFonts w:asciiTheme="minorHAnsi" w:hAnsiTheme="minorHAnsi"/>
          <w:sz w:val="16"/>
        </w:rPr>
        <w:t xml:space="preserve">  P. 372-373)</w:t>
      </w:r>
    </w:p>
    <w:p w:rsidR="009D2143" w:rsidRPr="0066439A" w:rsidRDefault="009D2143" w:rsidP="009D2143">
      <w:pPr>
        <w:rPr>
          <w:rFonts w:asciiTheme="minorHAnsi" w:hAnsiTheme="minorHAnsi"/>
        </w:rPr>
      </w:pPr>
    </w:p>
    <w:p w:rsidR="009D2143" w:rsidRDefault="009D2143" w:rsidP="009D2143">
      <w:pPr>
        <w:rPr>
          <w:rFonts w:asciiTheme="minorHAnsi" w:hAnsiTheme="minorHAnsi"/>
          <w:sz w:val="16"/>
        </w:rPr>
      </w:pPr>
      <w:r w:rsidRPr="0066439A">
        <w:rPr>
          <w:rFonts w:asciiTheme="minorHAnsi" w:hAnsiTheme="minorHAnsi"/>
          <w:sz w:val="16"/>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66439A">
        <w:rPr>
          <w:rFonts w:asciiTheme="minorHAnsi" w:hAnsiTheme="minorHAnsi"/>
          <w:b/>
          <w:bCs/>
          <w:u w:val="single"/>
        </w:rPr>
        <w:t>use of word “</w:t>
      </w:r>
      <w:r w:rsidRPr="0066439A">
        <w:rPr>
          <w:rFonts w:asciiTheme="minorHAnsi" w:hAnsiTheme="minorHAnsi"/>
          <w:color w:val="000000"/>
          <w:highlight w:val="cyan"/>
          <w:u w:val="single"/>
          <w:shd w:val="clear" w:color="auto" w:fill="00FF00"/>
        </w:rPr>
        <w:t>should</w:t>
      </w:r>
      <w:r w:rsidRPr="0066439A">
        <w:rPr>
          <w:rFonts w:asciiTheme="minorHAnsi" w:hAnsiTheme="minorHAnsi"/>
          <w:sz w:val="20"/>
          <w:highlight w:val="cyan"/>
          <w:u w:val="single"/>
        </w:rPr>
        <w:t>”</w:t>
      </w:r>
      <w:r w:rsidRPr="0066439A">
        <w:rPr>
          <w:rFonts w:asciiTheme="minorHAnsi" w:hAnsiTheme="minorHAnsi"/>
          <w:sz w:val="20"/>
          <w:u w:val="single"/>
        </w:rPr>
        <w:t xml:space="preserve"> </w:t>
      </w:r>
      <w:r w:rsidRPr="0066439A">
        <w:rPr>
          <w:rFonts w:asciiTheme="minorHAnsi" w:hAnsiTheme="minorHAnsi"/>
          <w:b/>
          <w:bCs/>
          <w:u w:val="single"/>
        </w:rPr>
        <w:t>was intended to</w:t>
      </w:r>
      <w:r w:rsidRPr="0066439A">
        <w:rPr>
          <w:rFonts w:asciiTheme="minorHAnsi" w:hAnsiTheme="minorHAnsi"/>
          <w:sz w:val="20"/>
          <w:u w:val="single"/>
        </w:rPr>
        <w:t xml:space="preserve"> </w:t>
      </w:r>
      <w:r w:rsidRPr="0066439A">
        <w:rPr>
          <w:rFonts w:asciiTheme="minorHAnsi" w:hAnsiTheme="minorHAnsi"/>
          <w:b/>
          <w:bCs/>
          <w:highlight w:val="cyan"/>
          <w:u w:val="single"/>
        </w:rPr>
        <w:t>convey</w:t>
      </w:r>
      <w:r w:rsidRPr="0066439A">
        <w:rPr>
          <w:rFonts w:asciiTheme="minorHAnsi" w:hAnsiTheme="minorHAnsi"/>
          <w:b/>
          <w:bCs/>
          <w:u w:val="single"/>
        </w:rPr>
        <w:t xml:space="preserve"> idea that</w:t>
      </w:r>
      <w:r w:rsidRPr="0066439A">
        <w:rPr>
          <w:rFonts w:asciiTheme="minorHAnsi" w:hAnsiTheme="minorHAnsi"/>
          <w:sz w:val="16"/>
        </w:rPr>
        <w:t xml:space="preserve"> particular precaution involved </w:t>
      </w:r>
      <w:r w:rsidRPr="0066439A">
        <w:rPr>
          <w:rFonts w:asciiTheme="minorHAnsi" w:hAnsiTheme="minorHAnsi"/>
          <w:b/>
          <w:bCs/>
          <w:u w:val="single"/>
        </w:rPr>
        <w:t xml:space="preserve">was </w:t>
      </w:r>
      <w:r w:rsidRPr="0066439A">
        <w:rPr>
          <w:rFonts w:asciiTheme="minorHAnsi" w:hAnsiTheme="minorHAnsi"/>
          <w:b/>
          <w:bCs/>
          <w:highlight w:val="cyan"/>
          <w:u w:val="single"/>
        </w:rPr>
        <w:t>desirable and recommended, but not mandatory</w:t>
      </w:r>
      <w:r w:rsidRPr="0066439A">
        <w:rPr>
          <w:rFonts w:asciiTheme="minorHAnsi" w:hAnsiTheme="minorHAnsi"/>
          <w:sz w:val="16"/>
        </w:rPr>
        <w:t>.  ORS 654.005 et seq</w:t>
      </w:r>
      <w:proofErr w:type="gramStart"/>
      <w:r w:rsidRPr="0066439A">
        <w:rPr>
          <w:rFonts w:asciiTheme="minorHAnsi" w:hAnsiTheme="minorHAnsi"/>
          <w:sz w:val="16"/>
        </w:rPr>
        <w:t>.----</w:t>
      </w:r>
      <w:proofErr w:type="spellStart"/>
      <w:proofErr w:type="gramEnd"/>
      <w:r w:rsidRPr="0066439A">
        <w:rPr>
          <w:rFonts w:asciiTheme="minorHAnsi" w:hAnsiTheme="minorHAnsi"/>
          <w:sz w:val="16"/>
        </w:rPr>
        <w:t>Baldassarre</w:t>
      </w:r>
      <w:proofErr w:type="spellEnd"/>
      <w:r w:rsidRPr="0066439A">
        <w:rPr>
          <w:rFonts w:asciiTheme="minorHAnsi" w:hAnsiTheme="minorHAnsi"/>
          <w:sz w:val="16"/>
        </w:rPr>
        <w:t xml:space="preserve"> v. West Oregon Lumber Co., 239 P.2d 839, 193 Or. 556</w:t>
      </w:r>
      <w:proofErr w:type="gramStart"/>
      <w:r w:rsidRPr="0066439A">
        <w:rPr>
          <w:rFonts w:asciiTheme="minorHAnsi" w:hAnsiTheme="minorHAnsi"/>
          <w:sz w:val="16"/>
        </w:rPr>
        <w:t>.---</w:t>
      </w:r>
      <w:proofErr w:type="gramEnd"/>
      <w:r w:rsidRPr="0066439A">
        <w:rPr>
          <w:rFonts w:asciiTheme="minorHAnsi" w:hAnsiTheme="minorHAnsi"/>
          <w:sz w:val="16"/>
        </w:rPr>
        <w:t>Labor &amp; Emp. 2857</w:t>
      </w:r>
    </w:p>
    <w:p w:rsidR="009D2143" w:rsidRDefault="009D2143" w:rsidP="009D2143">
      <w:pPr>
        <w:rPr>
          <w:rFonts w:asciiTheme="minorHAnsi" w:hAnsiTheme="minorHAnsi"/>
          <w:sz w:val="16"/>
        </w:rPr>
      </w:pPr>
    </w:p>
    <w:p w:rsidR="009D2143" w:rsidRPr="00B419A1" w:rsidRDefault="009D2143" w:rsidP="009D2143"/>
    <w:p w:rsidR="009D2143" w:rsidRDefault="009D2143" w:rsidP="00EF3486">
      <w:pPr>
        <w:pStyle w:val="Heading2"/>
      </w:pPr>
      <w:r>
        <w:lastRenderedPageBreak/>
        <w:t>CP</w:t>
      </w:r>
    </w:p>
    <w:p w:rsidR="009D2143" w:rsidRDefault="009D2143" w:rsidP="009D2143"/>
    <w:p w:rsidR="009D2143" w:rsidRPr="00B419A1" w:rsidRDefault="009D2143" w:rsidP="009D2143"/>
    <w:p w:rsidR="009D2143" w:rsidRDefault="009D2143" w:rsidP="009D2143">
      <w:pPr>
        <w:rPr>
          <w:b/>
          <w:bCs/>
          <w:sz w:val="26"/>
        </w:rPr>
      </w:pPr>
    </w:p>
    <w:p w:rsidR="009D2143" w:rsidRDefault="009D2143" w:rsidP="009D2143">
      <w:pPr>
        <w:rPr>
          <w:b/>
          <w:bCs/>
          <w:sz w:val="26"/>
        </w:rPr>
      </w:pPr>
    </w:p>
    <w:p w:rsidR="009D2143" w:rsidRPr="001D37E4" w:rsidRDefault="009D2143" w:rsidP="009D2143">
      <w:pPr>
        <w:keepNext/>
        <w:keepLines/>
        <w:spacing w:before="200"/>
        <w:outlineLvl w:val="3"/>
        <w:rPr>
          <w:rFonts w:eastAsiaTheme="majorEastAsia" w:cs="Times New Roman"/>
          <w:b/>
          <w:bCs/>
          <w:iCs/>
          <w:sz w:val="26"/>
        </w:rPr>
      </w:pPr>
      <w:r w:rsidRPr="001D37E4">
        <w:rPr>
          <w:rFonts w:eastAsiaTheme="majorEastAsia" w:cs="Times New Roman"/>
          <w:b/>
          <w:bCs/>
          <w:iCs/>
          <w:sz w:val="26"/>
        </w:rPr>
        <w:t>Doesn’t solve modeling</w:t>
      </w:r>
    </w:p>
    <w:p w:rsidR="009D2143" w:rsidRPr="001D37E4" w:rsidRDefault="009D2143" w:rsidP="009D2143">
      <w:r w:rsidRPr="001D37E4">
        <w:rPr>
          <w:b/>
          <w:bCs/>
          <w:sz w:val="26"/>
        </w:rPr>
        <w:t>Rothschild 13</w:t>
      </w:r>
      <w:r w:rsidRPr="001D37E4">
        <w:t xml:space="preserve"> (Matthew, Feb 4, "The </w:t>
      </w:r>
      <w:proofErr w:type="spellStart"/>
      <w:r w:rsidRPr="001D37E4">
        <w:t>Danger's</w:t>
      </w:r>
      <w:proofErr w:type="spellEnd"/>
      <w:r w:rsidRPr="001D37E4">
        <w:t xml:space="preserve"> of Obama's Cyber War Power Grab," </w:t>
      </w:r>
      <w:hyperlink r:id="rId57" w:history="1">
        <w:r w:rsidRPr="001D37E4">
          <w:t>www.progressive.org/dangers-of-obama-cyber-war-power-grab</w:t>
        </w:r>
      </w:hyperlink>
      <w:r w:rsidRPr="001D37E4">
        <w:t>)</w:t>
      </w:r>
    </w:p>
    <w:p w:rsidR="009D2143" w:rsidRPr="001D37E4" w:rsidRDefault="009D2143" w:rsidP="009D2143"/>
    <w:p w:rsidR="009D2143" w:rsidRPr="001D37E4" w:rsidRDefault="009D2143" w:rsidP="009D2143">
      <w:pPr>
        <w:rPr>
          <w:sz w:val="14"/>
        </w:rPr>
      </w:pPr>
      <w:r w:rsidRPr="001D37E4">
        <w:rPr>
          <w:sz w:val="14"/>
        </w:rPr>
        <w:t xml:space="preserve">When our </w:t>
      </w:r>
      <w:r w:rsidRPr="001D37E4">
        <w:rPr>
          <w:b/>
          <w:bCs/>
          <w:u w:val="single"/>
        </w:rPr>
        <w:t>founders</w:t>
      </w:r>
      <w:r w:rsidRPr="001D37E4">
        <w:rPr>
          <w:sz w:val="14"/>
        </w:rPr>
        <w:t xml:space="preserve"> were drafting the Constitution, they </w:t>
      </w:r>
      <w:r w:rsidRPr="001D37E4">
        <w:rPr>
          <w:b/>
          <w:bCs/>
          <w:u w:val="single"/>
        </w:rPr>
        <w:t xml:space="preserve">went out of their way to give </w:t>
      </w:r>
      <w:proofErr w:type="spellStart"/>
      <w:r w:rsidRPr="001D37E4">
        <w:rPr>
          <w:b/>
          <w:bCs/>
          <w:u w:val="single"/>
        </w:rPr>
        <w:t>warmaking</w:t>
      </w:r>
      <w:proofErr w:type="spellEnd"/>
      <w:r w:rsidRPr="001D37E4">
        <w:rPr>
          <w:b/>
          <w:bCs/>
          <w:u w:val="single"/>
        </w:rPr>
        <w:t xml:space="preserve"> powers to Congress, not the President.</w:t>
      </w:r>
      <w:r w:rsidRPr="001D37E4">
        <w:rPr>
          <w:bCs/>
          <w:sz w:val="12"/>
        </w:rPr>
        <w:t>¶</w:t>
      </w:r>
      <w:r w:rsidRPr="001D37E4">
        <w:rPr>
          <w:b/>
          <w:bCs/>
          <w:u w:val="single"/>
        </w:rPr>
        <w:t xml:space="preserve"> They understood that if the President could make war on his own, he’d be no different than a king.</w:t>
      </w:r>
      <w:r w:rsidRPr="001D37E4">
        <w:rPr>
          <w:sz w:val="12"/>
        </w:rPr>
        <w:t>¶</w:t>
      </w:r>
      <w:r w:rsidRPr="001D37E4">
        <w:rPr>
          <w:sz w:val="14"/>
        </w:rPr>
        <w:t xml:space="preserve"> And they also understood, as James Madison said, that such power “would be too much temptation” for one man.</w:t>
      </w:r>
      <w:r w:rsidRPr="001D37E4">
        <w:rPr>
          <w:sz w:val="12"/>
        </w:rPr>
        <w:t>¶</w:t>
      </w:r>
      <w:r w:rsidRPr="001D37E4">
        <w:rPr>
          <w:sz w:val="14"/>
        </w:rPr>
        <w:t xml:space="preserve"> And so they vested that power in Congress.</w:t>
      </w:r>
      <w:r w:rsidRPr="001D37E4">
        <w:rPr>
          <w:sz w:val="12"/>
        </w:rPr>
        <w:t>¶</w:t>
      </w:r>
      <w:r w:rsidRPr="001D37E4">
        <w:rPr>
          <w:sz w:val="14"/>
        </w:rPr>
        <w:t xml:space="preserve"> But since World War II, one President after another has usurped that power.</w:t>
      </w:r>
      <w:r w:rsidRPr="001D37E4">
        <w:rPr>
          <w:sz w:val="12"/>
        </w:rPr>
        <w:t>¶</w:t>
      </w:r>
      <w:r w:rsidRPr="001D37E4">
        <w:rPr>
          <w:sz w:val="14"/>
        </w:rPr>
        <w:t xml:space="preserve"> The latest usurper is President Obama, who did so in Libya, and with drones, and now is prepared to do so in cyberspace.</w:t>
      </w:r>
      <w:r w:rsidRPr="001D37E4">
        <w:rPr>
          <w:sz w:val="12"/>
        </w:rPr>
        <w:t>¶</w:t>
      </w:r>
      <w:r w:rsidRPr="001D37E4">
        <w:rPr>
          <w:sz w:val="14"/>
        </w:rPr>
        <w:t xml:space="preserve"> According to The New York Times, </w:t>
      </w:r>
      <w:r w:rsidRPr="001D37E4">
        <w:rPr>
          <w:b/>
          <w:bCs/>
          <w:u w:val="single"/>
        </w:rPr>
        <w:t xml:space="preserve">the </w:t>
      </w:r>
      <w:r w:rsidRPr="001D37E4">
        <w:rPr>
          <w:b/>
          <w:bCs/>
          <w:highlight w:val="yellow"/>
          <w:u w:val="single"/>
        </w:rPr>
        <w:t xml:space="preserve">Obama </w:t>
      </w:r>
      <w:r w:rsidRPr="001D37E4">
        <w:rPr>
          <w:b/>
          <w:bCs/>
          <w:u w:val="single"/>
        </w:rPr>
        <w:t xml:space="preserve">Administration </w:t>
      </w:r>
      <w:r w:rsidRPr="001D37E4">
        <w:rPr>
          <w:b/>
          <w:bCs/>
          <w:highlight w:val="yellow"/>
          <w:u w:val="single"/>
        </w:rPr>
        <w:t xml:space="preserve">has concluded that the President has the authority to launch preemptive </w:t>
      </w:r>
      <w:proofErr w:type="spellStart"/>
      <w:r w:rsidRPr="001D37E4">
        <w:rPr>
          <w:b/>
          <w:bCs/>
          <w:highlight w:val="yellow"/>
          <w:u w:val="single"/>
        </w:rPr>
        <w:t>cyberattacks</w:t>
      </w:r>
      <w:proofErr w:type="spellEnd"/>
      <w:r w:rsidRPr="001D37E4">
        <w:rPr>
          <w:b/>
          <w:bCs/>
          <w:u w:val="single"/>
        </w:rPr>
        <w:t>.</w:t>
      </w:r>
      <w:r w:rsidRPr="001D37E4">
        <w:rPr>
          <w:bCs/>
          <w:sz w:val="12"/>
        </w:rPr>
        <w:t>¶</w:t>
      </w:r>
      <w:r w:rsidRPr="001D37E4">
        <w:rPr>
          <w:b/>
          <w:bCs/>
          <w:u w:val="single"/>
        </w:rPr>
        <w:t xml:space="preserve"> </w:t>
      </w:r>
      <w:r w:rsidRPr="001D37E4">
        <w:rPr>
          <w:b/>
          <w:bCs/>
          <w:highlight w:val="yellow"/>
          <w:u w:val="single"/>
        </w:rPr>
        <w:t xml:space="preserve">This is a </w:t>
      </w:r>
      <w:r w:rsidRPr="001D37E4">
        <w:rPr>
          <w:sz w:val="14"/>
        </w:rPr>
        <w:t>very</w:t>
      </w:r>
      <w:r w:rsidRPr="001D37E4">
        <w:rPr>
          <w:b/>
          <w:bCs/>
          <w:u w:val="single"/>
        </w:rPr>
        <w:t xml:space="preserve"> </w:t>
      </w:r>
      <w:r w:rsidRPr="001D37E4">
        <w:rPr>
          <w:b/>
          <w:bCs/>
          <w:highlight w:val="yellow"/>
          <w:u w:val="single"/>
        </w:rPr>
        <w:t>dangerous</w:t>
      </w:r>
      <w:r w:rsidRPr="001D37E4">
        <w:rPr>
          <w:sz w:val="14"/>
        </w:rPr>
        <w:t>, and very undemocratic</w:t>
      </w:r>
      <w:r w:rsidRPr="001D37E4">
        <w:rPr>
          <w:b/>
          <w:bCs/>
          <w:u w:val="single"/>
        </w:rPr>
        <w:t xml:space="preserve"> </w:t>
      </w:r>
      <w:r w:rsidRPr="001D37E4">
        <w:rPr>
          <w:b/>
          <w:bCs/>
          <w:highlight w:val="yellow"/>
          <w:u w:val="single"/>
        </w:rPr>
        <w:t>power grab</w:t>
      </w:r>
      <w:r w:rsidRPr="001D37E4">
        <w:rPr>
          <w:b/>
          <w:bCs/>
          <w:u w:val="single"/>
        </w:rPr>
        <w:t>.</w:t>
      </w:r>
      <w:r w:rsidRPr="001D37E4">
        <w:rPr>
          <w:bCs/>
          <w:sz w:val="12"/>
        </w:rPr>
        <w:t>¶</w:t>
      </w:r>
      <w:r w:rsidRPr="001D37E4">
        <w:rPr>
          <w:b/>
          <w:bCs/>
          <w:u w:val="single"/>
        </w:rPr>
        <w:t xml:space="preserve"> </w:t>
      </w:r>
      <w:r w:rsidRPr="001D37E4">
        <w:rPr>
          <w:b/>
          <w:bCs/>
          <w:highlight w:val="yellow"/>
          <w:u w:val="single"/>
        </w:rPr>
        <w:t xml:space="preserve">There are no checks </w:t>
      </w:r>
      <w:r w:rsidRPr="001D37E4">
        <w:rPr>
          <w:sz w:val="14"/>
        </w:rPr>
        <w:t>or balances</w:t>
      </w:r>
      <w:r w:rsidRPr="001D37E4">
        <w:rPr>
          <w:b/>
          <w:bCs/>
          <w:u w:val="single"/>
        </w:rPr>
        <w:t xml:space="preserve"> </w:t>
      </w:r>
      <w:r w:rsidRPr="001D37E4">
        <w:rPr>
          <w:b/>
          <w:bCs/>
          <w:highlight w:val="yellow"/>
          <w:u w:val="single"/>
        </w:rPr>
        <w:t>when the President, alone, decides when to engage in an act of war.</w:t>
      </w:r>
      <w:r w:rsidRPr="001D37E4">
        <w:rPr>
          <w:bCs/>
          <w:sz w:val="12"/>
          <w:highlight w:val="yellow"/>
        </w:rPr>
        <w:t>¶</w:t>
      </w:r>
      <w:r w:rsidRPr="001D37E4">
        <w:rPr>
          <w:sz w:val="14"/>
          <w:highlight w:val="yellow"/>
        </w:rPr>
        <w:t xml:space="preserve"> </w:t>
      </w:r>
      <w:r w:rsidRPr="001D37E4">
        <w:rPr>
          <w:sz w:val="14"/>
        </w:rPr>
        <w:t xml:space="preserve">And </w:t>
      </w:r>
      <w:r w:rsidRPr="001D37E4">
        <w:rPr>
          <w:b/>
          <w:bCs/>
          <w:highlight w:val="yellow"/>
          <w:u w:val="single"/>
        </w:rPr>
        <w:t xml:space="preserve">this </w:t>
      </w:r>
      <w:r w:rsidRPr="001D37E4">
        <w:rPr>
          <w:sz w:val="14"/>
        </w:rPr>
        <w:t>new aggressive stance</w:t>
      </w:r>
      <w:r w:rsidRPr="001D37E4">
        <w:rPr>
          <w:b/>
          <w:bCs/>
          <w:u w:val="single"/>
        </w:rPr>
        <w:t xml:space="preserve"> </w:t>
      </w:r>
      <w:r w:rsidRPr="001D37E4">
        <w:rPr>
          <w:b/>
          <w:bCs/>
          <w:highlight w:val="yellow"/>
          <w:u w:val="single"/>
        </w:rPr>
        <w:t xml:space="preserve">will lead to a </w:t>
      </w:r>
      <w:proofErr w:type="spellStart"/>
      <w:r w:rsidRPr="001D37E4">
        <w:rPr>
          <w:b/>
          <w:bCs/>
          <w:highlight w:val="yellow"/>
          <w:u w:val="single"/>
        </w:rPr>
        <w:t>cyber arms</w:t>
      </w:r>
      <w:proofErr w:type="spellEnd"/>
      <w:r w:rsidRPr="001D37E4">
        <w:rPr>
          <w:b/>
          <w:bCs/>
          <w:highlight w:val="yellow"/>
          <w:u w:val="single"/>
        </w:rPr>
        <w:t xml:space="preserve"> race</w:t>
      </w:r>
      <w:r w:rsidRPr="001D37E4">
        <w:rPr>
          <w:b/>
          <w:bCs/>
          <w:u w:val="single"/>
        </w:rPr>
        <w:t xml:space="preserve">. </w:t>
      </w:r>
      <w:r w:rsidRPr="001D37E4">
        <w:rPr>
          <w:sz w:val="14"/>
        </w:rPr>
        <w:t>The United States has evidently already used cyber weapons against Iran, and so many</w:t>
      </w:r>
      <w:r w:rsidRPr="001D37E4">
        <w:rPr>
          <w:b/>
          <w:bCs/>
          <w:u w:val="single"/>
        </w:rPr>
        <w:t xml:space="preserve"> </w:t>
      </w:r>
      <w:r w:rsidRPr="001D37E4">
        <w:rPr>
          <w:b/>
          <w:bCs/>
          <w:highlight w:val="yellow"/>
          <w:u w:val="single"/>
        </w:rPr>
        <w:t xml:space="preserve">other countries will assume </w:t>
      </w:r>
      <w:r w:rsidRPr="001D37E4">
        <w:rPr>
          <w:sz w:val="14"/>
        </w:rPr>
        <w:t>that</w:t>
      </w:r>
      <w:r w:rsidRPr="001D37E4">
        <w:rPr>
          <w:b/>
          <w:bCs/>
          <w:u w:val="single"/>
        </w:rPr>
        <w:t xml:space="preserve"> </w:t>
      </w:r>
      <w:r w:rsidRPr="001D37E4">
        <w:rPr>
          <w:b/>
          <w:bCs/>
          <w:highlight w:val="yellow"/>
          <w:u w:val="single"/>
        </w:rPr>
        <w:t xml:space="preserve">cyber warfare is </w:t>
      </w:r>
      <w:r w:rsidRPr="001D37E4">
        <w:rPr>
          <w:sz w:val="14"/>
        </w:rPr>
        <w:t>an</w:t>
      </w:r>
      <w:r w:rsidRPr="001D37E4">
        <w:rPr>
          <w:b/>
          <w:bCs/>
          <w:u w:val="single"/>
        </w:rPr>
        <w:t xml:space="preserve"> </w:t>
      </w:r>
      <w:r w:rsidRPr="001D37E4">
        <w:rPr>
          <w:b/>
          <w:bCs/>
          <w:highlight w:val="yellow"/>
          <w:u w:val="single"/>
        </w:rPr>
        <w:t xml:space="preserve">acceptable </w:t>
      </w:r>
      <w:r w:rsidRPr="001D37E4">
        <w:rPr>
          <w:sz w:val="14"/>
        </w:rPr>
        <w:t>tool</w:t>
      </w:r>
      <w:r w:rsidRPr="001D37E4">
        <w:rPr>
          <w:b/>
          <w:bCs/>
          <w:u w:val="single"/>
        </w:rPr>
        <w:t xml:space="preserve"> </w:t>
      </w:r>
      <w:r w:rsidRPr="001D37E4">
        <w:rPr>
          <w:b/>
          <w:bCs/>
          <w:highlight w:val="yellow"/>
          <w:u w:val="single"/>
        </w:rPr>
        <w:t xml:space="preserve">and </w:t>
      </w:r>
      <w:r w:rsidRPr="001D37E4">
        <w:rPr>
          <w:sz w:val="14"/>
        </w:rPr>
        <w:t>will try to</w:t>
      </w:r>
      <w:r w:rsidRPr="001D37E4">
        <w:rPr>
          <w:b/>
          <w:bCs/>
          <w:u w:val="single"/>
        </w:rPr>
        <w:t xml:space="preserve"> </w:t>
      </w:r>
      <w:r w:rsidRPr="001D37E4">
        <w:rPr>
          <w:b/>
          <w:bCs/>
          <w:highlight w:val="yellow"/>
          <w:u w:val="single"/>
        </w:rPr>
        <w:t>use it themselves</w:t>
      </w:r>
      <w:r w:rsidRPr="001D37E4">
        <w:rPr>
          <w:b/>
          <w:bCs/>
          <w:u w:val="single"/>
        </w:rPr>
        <w:t>.</w:t>
      </w:r>
      <w:r w:rsidRPr="001D37E4">
        <w:rPr>
          <w:bCs/>
          <w:sz w:val="12"/>
        </w:rPr>
        <w:t>¶</w:t>
      </w:r>
      <w:r w:rsidRPr="001D37E4">
        <w:rPr>
          <w:b/>
          <w:bCs/>
          <w:u w:val="single"/>
        </w:rPr>
        <w:t xml:space="preserve"> Most troubling, </w:t>
      </w:r>
      <w:r w:rsidRPr="001D37E4">
        <w:rPr>
          <w:b/>
          <w:bCs/>
          <w:highlight w:val="yellow"/>
          <w:u w:val="single"/>
        </w:rPr>
        <w:t xml:space="preserve">U.S. </w:t>
      </w:r>
      <w:proofErr w:type="spellStart"/>
      <w:r w:rsidRPr="001D37E4">
        <w:rPr>
          <w:b/>
          <w:bCs/>
          <w:highlight w:val="yellow"/>
          <w:u w:val="single"/>
        </w:rPr>
        <w:t>cybersupremacy</w:t>
      </w:r>
      <w:proofErr w:type="spellEnd"/>
      <w:r w:rsidRPr="001D37E4">
        <w:rPr>
          <w:b/>
          <w:bCs/>
          <w:u w:val="single"/>
        </w:rPr>
        <w:t>—and that is Pentagon doctrine—</w:t>
      </w:r>
      <w:r w:rsidRPr="001D37E4">
        <w:rPr>
          <w:b/>
          <w:bCs/>
          <w:highlight w:val="yellow"/>
          <w:u w:val="single"/>
        </w:rPr>
        <w:t xml:space="preserve">will also raise fears among nuclear powers </w:t>
      </w:r>
      <w:r w:rsidRPr="001D37E4">
        <w:rPr>
          <w:b/>
          <w:bCs/>
          <w:u w:val="single"/>
        </w:rPr>
        <w:t xml:space="preserve">like Russia, China, and North Korea </w:t>
      </w:r>
      <w:r w:rsidRPr="001D37E4">
        <w:rPr>
          <w:b/>
          <w:bCs/>
          <w:highlight w:val="yellow"/>
          <w:u w:val="single"/>
        </w:rPr>
        <w:t>that the U</w:t>
      </w:r>
      <w:r w:rsidRPr="001D37E4">
        <w:rPr>
          <w:b/>
          <w:bCs/>
          <w:u w:val="single"/>
        </w:rPr>
        <w:t xml:space="preserve">nited </w:t>
      </w:r>
      <w:r w:rsidRPr="001D37E4">
        <w:rPr>
          <w:b/>
          <w:bCs/>
          <w:highlight w:val="yellow"/>
          <w:u w:val="single"/>
        </w:rPr>
        <w:t>S</w:t>
      </w:r>
      <w:r w:rsidRPr="001D37E4">
        <w:rPr>
          <w:b/>
          <w:bCs/>
          <w:u w:val="single"/>
        </w:rPr>
        <w:t xml:space="preserve">tates </w:t>
      </w:r>
      <w:r w:rsidRPr="001D37E4">
        <w:rPr>
          <w:b/>
          <w:bCs/>
          <w:highlight w:val="yellow"/>
          <w:u w:val="single"/>
        </w:rPr>
        <w:t xml:space="preserve">may use a </w:t>
      </w:r>
      <w:proofErr w:type="spellStart"/>
      <w:r w:rsidRPr="001D37E4">
        <w:rPr>
          <w:b/>
          <w:bCs/>
          <w:highlight w:val="yellow"/>
          <w:u w:val="single"/>
        </w:rPr>
        <w:t>cyberattack</w:t>
      </w:r>
      <w:proofErr w:type="spellEnd"/>
      <w:r w:rsidRPr="001D37E4">
        <w:rPr>
          <w:b/>
          <w:bCs/>
          <w:highlight w:val="yellow"/>
          <w:u w:val="single"/>
        </w:rPr>
        <w:t xml:space="preserve"> as the opening move in a nuclear attack.</w:t>
      </w:r>
      <w:r w:rsidRPr="001D37E4">
        <w:rPr>
          <w:bCs/>
          <w:sz w:val="12"/>
        </w:rPr>
        <w:t>¶</w:t>
      </w:r>
      <w:r w:rsidRPr="001D37E4">
        <w:rPr>
          <w:sz w:val="14"/>
        </w:rPr>
        <w:t xml:space="preserve"> For </w:t>
      </w:r>
      <w:r w:rsidRPr="001D37E4">
        <w:rPr>
          <w:b/>
          <w:bCs/>
          <w:u w:val="single"/>
        </w:rPr>
        <w:t xml:space="preserve">if the United States can knock out the command and control structure of an enemy’s nuclear arsenal, it can then launch an all-out nuclear attack on that enemy with impunity. </w:t>
      </w:r>
      <w:r w:rsidRPr="001D37E4">
        <w:rPr>
          <w:b/>
          <w:bCs/>
          <w:highlight w:val="yellow"/>
          <w:u w:val="single"/>
        </w:rPr>
        <w:t>This would make such nuclear powers more ready to launch their nuc</w:t>
      </w:r>
      <w:r w:rsidRPr="001D37E4">
        <w:rPr>
          <w:sz w:val="14"/>
        </w:rPr>
        <w:t>lear weapon</w:t>
      </w:r>
      <w:r w:rsidRPr="001D37E4">
        <w:rPr>
          <w:b/>
          <w:bCs/>
          <w:highlight w:val="yellow"/>
          <w:u w:val="single"/>
        </w:rPr>
        <w:t>s</w:t>
      </w:r>
      <w:r w:rsidRPr="001D37E4">
        <w:rPr>
          <w:b/>
          <w:bCs/>
          <w:u w:val="single"/>
        </w:rPr>
        <w:t xml:space="preserve"> </w:t>
      </w:r>
      <w:r w:rsidRPr="001D37E4">
        <w:rPr>
          <w:b/>
          <w:bCs/>
          <w:highlight w:val="yellow"/>
          <w:u w:val="single"/>
        </w:rPr>
        <w:t>preemptively for fear that they would be rendered useless.</w:t>
      </w:r>
      <w:r w:rsidRPr="001D37E4">
        <w:rPr>
          <w:b/>
          <w:bCs/>
          <w:u w:val="single"/>
        </w:rPr>
        <w:t xml:space="preserve"> </w:t>
      </w:r>
      <w:r w:rsidRPr="001D37E4">
        <w:rPr>
          <w:sz w:val="14"/>
        </w:rPr>
        <w:t xml:space="preserve">So </w:t>
      </w:r>
      <w:r w:rsidRPr="001D37E4">
        <w:rPr>
          <w:b/>
          <w:bCs/>
          <w:u w:val="single"/>
        </w:rPr>
        <w:t>we’ve just moved a little closer to midnight</w:t>
      </w:r>
      <w:r w:rsidRPr="001D37E4">
        <w:rPr>
          <w:sz w:val="14"/>
        </w:rPr>
        <w:t>.</w:t>
      </w:r>
      <w:r w:rsidRPr="001D37E4">
        <w:rPr>
          <w:sz w:val="12"/>
        </w:rPr>
        <w:t>¶</w:t>
      </w:r>
      <w:r w:rsidRPr="001D37E4">
        <w:rPr>
          <w:sz w:val="14"/>
        </w:rPr>
        <w:t xml:space="preserve"> Now, I don’t think Obama would use </w:t>
      </w:r>
      <w:proofErr w:type="spellStart"/>
      <w:r w:rsidRPr="001D37E4">
        <w:rPr>
          <w:sz w:val="14"/>
        </w:rPr>
        <w:t>cyberwafare</w:t>
      </w:r>
      <w:proofErr w:type="spellEnd"/>
      <w:r w:rsidRPr="001D37E4">
        <w:rPr>
          <w:sz w:val="14"/>
        </w:rPr>
        <w:t xml:space="preserve"> as a first strike in a nuclear war. But </w:t>
      </w:r>
      <w:r w:rsidRPr="001D37E4">
        <w:rPr>
          <w:b/>
          <w:bCs/>
          <w:highlight w:val="yellow"/>
          <w:u w:val="single"/>
        </w:rPr>
        <w:t>our adversaries may not be so sure, either about Obama or his successors.</w:t>
      </w:r>
      <w:r w:rsidRPr="001D37E4">
        <w:rPr>
          <w:bCs/>
          <w:sz w:val="12"/>
          <w:highlight w:val="yellow"/>
        </w:rPr>
        <w:t>¶</w:t>
      </w:r>
      <w:r w:rsidRPr="001D37E4">
        <w:rPr>
          <w:b/>
          <w:bCs/>
          <w:highlight w:val="yellow"/>
          <w:u w:val="single"/>
        </w:rPr>
        <w:t xml:space="preserve"> </w:t>
      </w:r>
      <w:proofErr w:type="gramStart"/>
      <w:r w:rsidRPr="001D37E4">
        <w:rPr>
          <w:b/>
          <w:bCs/>
          <w:highlight w:val="yellow"/>
          <w:u w:val="single"/>
        </w:rPr>
        <w:t>They</w:t>
      </w:r>
      <w:proofErr w:type="gramEnd"/>
      <w:r w:rsidRPr="001D37E4">
        <w:rPr>
          <w:b/>
          <w:bCs/>
          <w:highlight w:val="yellow"/>
          <w:u w:val="single"/>
        </w:rPr>
        <w:t xml:space="preserve">, </w:t>
      </w:r>
      <w:r w:rsidRPr="001D37E4">
        <w:rPr>
          <w:b/>
          <w:bCs/>
          <w:u w:val="single"/>
        </w:rPr>
        <w:t>too</w:t>
      </w:r>
      <w:r w:rsidRPr="001D37E4">
        <w:rPr>
          <w:b/>
          <w:bCs/>
          <w:highlight w:val="yellow"/>
          <w:u w:val="single"/>
        </w:rPr>
        <w:t>, worry about the temptations of a President</w:t>
      </w:r>
      <w:r w:rsidRPr="001D37E4">
        <w:rPr>
          <w:sz w:val="14"/>
          <w:highlight w:val="yellow"/>
        </w:rPr>
        <w:t>.</w:t>
      </w:r>
    </w:p>
    <w:p w:rsidR="009D2143" w:rsidRPr="001D37E4" w:rsidRDefault="009D2143" w:rsidP="009D2143">
      <w:pPr>
        <w:keepNext/>
        <w:keepLines/>
        <w:spacing w:before="200"/>
        <w:outlineLvl w:val="3"/>
        <w:rPr>
          <w:rFonts w:eastAsiaTheme="majorEastAsia" w:cs="Times New Roman"/>
          <w:b/>
          <w:bCs/>
          <w:iCs/>
          <w:sz w:val="26"/>
        </w:rPr>
      </w:pPr>
      <w:r w:rsidRPr="001D37E4">
        <w:rPr>
          <w:rFonts w:eastAsiaTheme="majorEastAsia" w:cs="Times New Roman"/>
          <w:b/>
          <w:bCs/>
          <w:iCs/>
          <w:sz w:val="26"/>
        </w:rPr>
        <w:t xml:space="preserve">Perm — do both — Congressional involvement </w:t>
      </w:r>
      <w:r w:rsidRPr="001D37E4">
        <w:rPr>
          <w:rFonts w:eastAsiaTheme="majorEastAsia" w:cs="Times New Roman"/>
          <w:b/>
          <w:bCs/>
          <w:iCs/>
          <w:sz w:val="26"/>
          <w:u w:val="single"/>
        </w:rPr>
        <w:t>makes the plan popular</w:t>
      </w:r>
      <w:r w:rsidRPr="001D37E4">
        <w:rPr>
          <w:rFonts w:eastAsiaTheme="majorEastAsia" w:cs="Times New Roman"/>
          <w:b/>
          <w:bCs/>
          <w:iCs/>
          <w:sz w:val="26"/>
        </w:rPr>
        <w:t xml:space="preserve"> — the CP links to politics</w:t>
      </w:r>
    </w:p>
    <w:p w:rsidR="009D2143" w:rsidRPr="001D37E4" w:rsidRDefault="009D2143" w:rsidP="009D2143">
      <w:r w:rsidRPr="001D37E4">
        <w:rPr>
          <w:b/>
          <w:bCs/>
          <w:sz w:val="26"/>
        </w:rPr>
        <w:t>Corcoran 11</w:t>
      </w:r>
      <w:r w:rsidRPr="001D37E4">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9D2143" w:rsidRPr="001D37E4" w:rsidRDefault="009D2143" w:rsidP="009D2143">
      <w:r w:rsidRPr="001D37E4">
        <w:t xml:space="preserve">Finally, this example highlights that </w:t>
      </w:r>
      <w:r w:rsidRPr="001D37E4">
        <w:rPr>
          <w:b/>
          <w:bCs/>
          <w:highlight w:val="green"/>
          <w:u w:val="single"/>
        </w:rPr>
        <w:t xml:space="preserve">issuing </w:t>
      </w:r>
      <w:r w:rsidRPr="001D37E4">
        <w:rPr>
          <w:b/>
          <w:bCs/>
          <w:u w:val="single"/>
        </w:rPr>
        <w:t xml:space="preserve">unilateral </w:t>
      </w:r>
      <w:r w:rsidRPr="001D37E4">
        <w:rPr>
          <w:b/>
          <w:bCs/>
          <w:highlight w:val="green"/>
          <w:u w:val="single"/>
        </w:rPr>
        <w:t>ex</w:t>
      </w:r>
      <w:r w:rsidRPr="001D37E4">
        <w:rPr>
          <w:b/>
          <w:bCs/>
          <w:highlight w:val="cyan"/>
          <w:u w:val="single"/>
        </w:rPr>
        <w:t xml:space="preserve">ecutive </w:t>
      </w:r>
      <w:r w:rsidRPr="001D37E4">
        <w:rPr>
          <w:b/>
          <w:bCs/>
          <w:highlight w:val="green"/>
          <w:u w:val="single"/>
        </w:rPr>
        <w:t>o</w:t>
      </w:r>
      <w:r w:rsidRPr="001D37E4">
        <w:rPr>
          <w:b/>
          <w:bCs/>
          <w:highlight w:val="cyan"/>
          <w:u w:val="single"/>
        </w:rPr>
        <w:t>rder</w:t>
      </w:r>
      <w:r w:rsidRPr="001D37E4">
        <w:rPr>
          <w:b/>
          <w:bCs/>
          <w:highlight w:val="green"/>
          <w:u w:val="single"/>
        </w:rPr>
        <w:t>s, and</w:t>
      </w:r>
      <w:r w:rsidRPr="001D37E4">
        <w:rPr>
          <w:b/>
          <w:bCs/>
          <w:u w:val="single"/>
        </w:rPr>
        <w:t xml:space="preserve"> then </w:t>
      </w:r>
      <w:r w:rsidRPr="001D37E4">
        <w:rPr>
          <w:b/>
          <w:bCs/>
          <w:highlight w:val="green"/>
          <w:u w:val="single"/>
        </w:rPr>
        <w:t>asking Congress to fund</w:t>
      </w:r>
      <w:r w:rsidRPr="001D37E4">
        <w:rPr>
          <w:b/>
          <w:bCs/>
          <w:u w:val="single"/>
        </w:rPr>
        <w:t xml:space="preserve"> those decisions, </w:t>
      </w:r>
      <w:r w:rsidRPr="001D37E4">
        <w:rPr>
          <w:b/>
          <w:bCs/>
          <w:highlight w:val="green"/>
          <w:u w:val="single"/>
        </w:rPr>
        <w:t>is</w:t>
      </w:r>
      <w:r w:rsidRPr="001D37E4">
        <w:rPr>
          <w:b/>
          <w:bCs/>
          <w:u w:val="single"/>
        </w:rPr>
        <w:t xml:space="preserve"> much </w:t>
      </w:r>
      <w:r w:rsidRPr="001D37E4">
        <w:rPr>
          <w:b/>
          <w:bCs/>
          <w:highlight w:val="green"/>
          <w:u w:val="single"/>
        </w:rPr>
        <w:t>less effective than having Congress</w:t>
      </w:r>
      <w:r w:rsidRPr="001D37E4">
        <w:rPr>
          <w:b/>
          <w:bCs/>
          <w:u w:val="single"/>
        </w:rPr>
        <w:t xml:space="preserve"> help </w:t>
      </w:r>
      <w:r w:rsidRPr="001D37E4">
        <w:rPr>
          <w:b/>
          <w:bCs/>
          <w:highlight w:val="green"/>
          <w:u w:val="single"/>
        </w:rPr>
        <w:t>create the framework</w:t>
      </w:r>
      <w:r w:rsidRPr="001D37E4">
        <w:rPr>
          <w:b/>
          <w:bCs/>
          <w:u w:val="single"/>
        </w:rPr>
        <w:t xml:space="preserve"> for significant policy changes. </w:t>
      </w:r>
      <w:r w:rsidRPr="001D37E4">
        <w:t xml:space="preserve">Congress is an independent branch of government regardless of whether the members' party affiliation is the same as the President's. </w:t>
      </w:r>
      <w:r w:rsidRPr="001D37E4">
        <w:rPr>
          <w:b/>
          <w:bCs/>
          <w:u w:val="single"/>
        </w:rPr>
        <w:t>Since members of the House are elected every two years, they are particularly sensitive to the idiosyncratic whims of the constituents in their district</w:t>
      </w:r>
      <w:r w:rsidRPr="001D37E4">
        <w:t xml:space="preserve">. For the President, it is often easier to support sweeping change on a policy level. Although Senators are elected every six years, they are still bound to protect parochial concerns of their constituents. </w:t>
      </w:r>
      <w:r w:rsidRPr="001D37E4">
        <w:rPr>
          <w:b/>
          <w:bCs/>
          <w:u w:val="single"/>
        </w:rPr>
        <w:t>Congress members go home every weekend to their respective districts and must explain their votes, decisions, and legislative priorities to the voters</w:t>
      </w:r>
      <w:r w:rsidRPr="001D37E4">
        <w:t xml:space="preserve"> often at supermarkets, churches, and bingo halls.</w:t>
      </w:r>
      <w:r w:rsidRPr="001D37E4">
        <w:rPr>
          <w:sz w:val="12"/>
        </w:rPr>
        <w:t>¶</w:t>
      </w:r>
      <w:r w:rsidRPr="001D37E4">
        <w:t xml:space="preserve"> </w:t>
      </w:r>
      <w:r w:rsidRPr="001D37E4">
        <w:rPr>
          <w:b/>
          <w:bCs/>
          <w:u w:val="single"/>
        </w:rPr>
        <w:t xml:space="preserve">Often times, </w:t>
      </w:r>
      <w:r w:rsidRPr="001D37E4">
        <w:rPr>
          <w:b/>
          <w:bCs/>
          <w:highlight w:val="cyan"/>
          <w:u w:val="single"/>
        </w:rPr>
        <w:t xml:space="preserve">when </w:t>
      </w:r>
      <w:r w:rsidRPr="001D37E4">
        <w:rPr>
          <w:b/>
          <w:bCs/>
          <w:highlight w:val="green"/>
          <w:u w:val="single"/>
        </w:rPr>
        <w:t>members of Congress</w:t>
      </w:r>
      <w:r w:rsidRPr="001D37E4">
        <w:rPr>
          <w:b/>
          <w:bCs/>
          <w:u w:val="single"/>
        </w:rPr>
        <w:t xml:space="preserve"> can </w:t>
      </w:r>
      <w:r w:rsidRPr="001D37E4">
        <w:rPr>
          <w:b/>
          <w:bCs/>
          <w:highlight w:val="green"/>
          <w:u w:val="single"/>
        </w:rPr>
        <w:t xml:space="preserve">control the message </w:t>
      </w:r>
      <w:r w:rsidRPr="001D37E4">
        <w:rPr>
          <w:b/>
          <w:bCs/>
          <w:highlight w:val="cyan"/>
          <w:u w:val="single"/>
        </w:rPr>
        <w:t>or create the narrative</w:t>
      </w:r>
      <w:r w:rsidRPr="001D37E4">
        <w:rPr>
          <w:b/>
          <w:bCs/>
          <w:u w:val="single"/>
        </w:rPr>
        <w:t xml:space="preserve"> addressing the problem, </w:t>
      </w:r>
      <w:r w:rsidRPr="001D37E4">
        <w:rPr>
          <w:b/>
          <w:bCs/>
          <w:highlight w:val="green"/>
          <w:u w:val="single"/>
        </w:rPr>
        <w:t xml:space="preserve">they </w:t>
      </w:r>
      <w:r w:rsidRPr="001D37E4">
        <w:rPr>
          <w:b/>
          <w:bCs/>
          <w:highlight w:val="cyan"/>
          <w:u w:val="single"/>
        </w:rPr>
        <w:t xml:space="preserve">can </w:t>
      </w:r>
      <w:r w:rsidRPr="001D37E4">
        <w:rPr>
          <w:b/>
          <w:bCs/>
          <w:highlight w:val="green"/>
          <w:u w:val="single"/>
        </w:rPr>
        <w:t>show</w:t>
      </w:r>
      <w:r w:rsidRPr="001D37E4">
        <w:rPr>
          <w:b/>
          <w:bCs/>
          <w:u w:val="single"/>
        </w:rPr>
        <w:t xml:space="preserve"> their</w:t>
      </w:r>
      <w:r w:rsidRPr="001D37E4">
        <w:t xml:space="preserve"> [*235] </w:t>
      </w:r>
      <w:r w:rsidRPr="001D37E4">
        <w:rPr>
          <w:highlight w:val="green"/>
          <w:u w:val="single"/>
        </w:rPr>
        <w:t>constituents</w:t>
      </w:r>
      <w:r w:rsidRPr="001D37E4">
        <w:rPr>
          <w:b/>
          <w:bCs/>
          <w:sz w:val="36"/>
          <w:highlight w:val="green"/>
          <w:u w:val="single"/>
        </w:rPr>
        <w:t xml:space="preserve"> </w:t>
      </w:r>
      <w:r w:rsidRPr="001D37E4">
        <w:rPr>
          <w:b/>
          <w:bCs/>
          <w:highlight w:val="green"/>
          <w:u w:val="single"/>
        </w:rPr>
        <w:t xml:space="preserve">how </w:t>
      </w:r>
      <w:r w:rsidRPr="001D37E4">
        <w:rPr>
          <w:b/>
          <w:bCs/>
          <w:highlight w:val="cyan"/>
          <w:u w:val="single"/>
        </w:rPr>
        <w:t xml:space="preserve">their </w:t>
      </w:r>
      <w:r w:rsidRPr="001D37E4">
        <w:rPr>
          <w:b/>
          <w:bCs/>
          <w:highlight w:val="green"/>
          <w:u w:val="single"/>
        </w:rPr>
        <w:t>votes are in line with</w:t>
      </w:r>
      <w:r w:rsidRPr="001D37E4">
        <w:rPr>
          <w:b/>
          <w:bCs/>
          <w:u w:val="single"/>
        </w:rPr>
        <w:t xml:space="preserve"> </w:t>
      </w:r>
      <w:r w:rsidRPr="001D37E4">
        <w:rPr>
          <w:b/>
          <w:bCs/>
          <w:u w:val="single"/>
        </w:rPr>
        <w:lastRenderedPageBreak/>
        <w:t xml:space="preserve">constituent </w:t>
      </w:r>
      <w:r w:rsidRPr="001D37E4">
        <w:rPr>
          <w:b/>
          <w:bCs/>
          <w:highlight w:val="green"/>
          <w:u w:val="single"/>
        </w:rPr>
        <w:t>priorities</w:t>
      </w:r>
      <w:r w:rsidRPr="001D37E4">
        <w:rPr>
          <w:b/>
          <w:bCs/>
          <w:u w:val="single"/>
        </w:rPr>
        <w:t xml:space="preserve"> and concerns. </w:t>
      </w:r>
      <w:r w:rsidRPr="001D37E4">
        <w:rPr>
          <w:b/>
          <w:bCs/>
          <w:highlight w:val="green"/>
          <w:u w:val="single"/>
        </w:rPr>
        <w:t xml:space="preserve">In contrast, when Congress is told to do </w:t>
      </w:r>
      <w:r w:rsidRPr="001D37E4">
        <w:rPr>
          <w:b/>
          <w:bCs/>
          <w:u w:val="single"/>
        </w:rPr>
        <w:t xml:space="preserve">what </w:t>
      </w:r>
      <w:r w:rsidRPr="001D37E4">
        <w:rPr>
          <w:b/>
          <w:bCs/>
          <w:highlight w:val="green"/>
          <w:u w:val="single"/>
        </w:rPr>
        <w:t>the President wants</w:t>
      </w:r>
      <w:r w:rsidRPr="001D37E4">
        <w:rPr>
          <w:b/>
          <w:bCs/>
          <w:u w:val="single"/>
        </w:rPr>
        <w:t xml:space="preserve"> and fund </w:t>
      </w:r>
      <w:r w:rsidRPr="001D37E4">
        <w:rPr>
          <w:b/>
          <w:bCs/>
          <w:highlight w:val="green"/>
          <w:u w:val="single"/>
        </w:rPr>
        <w:t>a controversial proposal</w:t>
      </w:r>
      <w:r w:rsidRPr="001D37E4">
        <w:rPr>
          <w:b/>
          <w:bCs/>
          <w:u w:val="single"/>
        </w:rPr>
        <w:t xml:space="preserve">, </w:t>
      </w:r>
      <w:r w:rsidRPr="001D37E4">
        <w:rPr>
          <w:b/>
          <w:iCs/>
          <w:u w:val="single"/>
          <w:bdr w:val="single" w:sz="18" w:space="0" w:color="auto"/>
        </w:rPr>
        <w:t xml:space="preserve">the </w:t>
      </w:r>
      <w:r w:rsidRPr="001D37E4">
        <w:rPr>
          <w:b/>
          <w:iCs/>
          <w:highlight w:val="green"/>
          <w:u w:val="single"/>
          <w:bdr w:val="single" w:sz="18" w:space="0" w:color="auto"/>
        </w:rPr>
        <w:t>members are in less control of the message</w:t>
      </w:r>
      <w:r w:rsidRPr="001D37E4">
        <w:rPr>
          <w:b/>
          <w:bCs/>
          <w:highlight w:val="green"/>
          <w:u w:val="single"/>
        </w:rPr>
        <w:t xml:space="preserve"> and </w:t>
      </w:r>
      <w:r w:rsidRPr="001D37E4">
        <w:rPr>
          <w:b/>
          <w:iCs/>
          <w:highlight w:val="green"/>
          <w:u w:val="single"/>
          <w:bdr w:val="single" w:sz="18" w:space="0" w:color="auto"/>
        </w:rPr>
        <w:t>less invested in the outcome</w:t>
      </w:r>
      <w:r w:rsidRPr="001D37E4">
        <w:rPr>
          <w:b/>
          <w:bCs/>
          <w:highlight w:val="green"/>
          <w:u w:val="single"/>
        </w:rPr>
        <w:t>.</w:t>
      </w:r>
      <w:r w:rsidRPr="001D37E4">
        <w:rPr>
          <w:bCs/>
          <w:sz w:val="12"/>
        </w:rPr>
        <w:t>¶</w:t>
      </w:r>
      <w:r w:rsidRPr="001D37E4">
        <w:rPr>
          <w:b/>
          <w:bCs/>
          <w:sz w:val="12"/>
          <w:u w:val="single"/>
        </w:rPr>
        <w:t xml:space="preserve"> </w:t>
      </w:r>
      <w:r w:rsidRPr="001D37E4">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1D37E4">
        <w:rPr>
          <w:b/>
          <w:bCs/>
          <w:highlight w:val="green"/>
          <w:u w:val="single"/>
        </w:rPr>
        <w:t>during</w:t>
      </w:r>
      <w:r w:rsidRPr="001D37E4">
        <w:rPr>
          <w:b/>
          <w:bCs/>
          <w:u w:val="single"/>
        </w:rPr>
        <w:t xml:space="preserve"> the Senate floor </w:t>
      </w:r>
      <w:r w:rsidRPr="001D37E4">
        <w:rPr>
          <w:b/>
          <w:bCs/>
          <w:highlight w:val="green"/>
          <w:u w:val="single"/>
        </w:rPr>
        <w:t>debate about</w:t>
      </w:r>
      <w:r w:rsidRPr="001D37E4">
        <w:rPr>
          <w:b/>
          <w:bCs/>
          <w:u w:val="single"/>
        </w:rPr>
        <w:t xml:space="preserve"> closing </w:t>
      </w:r>
      <w:r w:rsidRPr="001D37E4">
        <w:rPr>
          <w:b/>
          <w:bCs/>
          <w:highlight w:val="green"/>
          <w:u w:val="single"/>
        </w:rPr>
        <w:t>Guantanamo</w:t>
      </w:r>
      <w:r w:rsidRPr="001D37E4">
        <w:rPr>
          <w:b/>
          <w:bCs/>
          <w:u w:val="single"/>
        </w:rPr>
        <w:t xml:space="preserve"> Bay, ultimately it was the Chair of the Appropriations Committee who filed the amendment on the floor to strip funding out of the supplemental bill.</w:t>
      </w:r>
      <w:r w:rsidRPr="001D37E4">
        <w:t xml:space="preserve"> </w:t>
      </w:r>
      <w:proofErr w:type="gramStart"/>
      <w:r w:rsidRPr="001D37E4">
        <w:t>n150</w:t>
      </w:r>
      <w:proofErr w:type="gramEnd"/>
      <w:r w:rsidRPr="001D37E4">
        <w:t xml:space="preserve"> </w:t>
      </w:r>
      <w:r w:rsidRPr="001D37E4">
        <w:rPr>
          <w:b/>
          <w:bCs/>
          <w:u w:val="single"/>
        </w:rPr>
        <w:t>The Chair's action provided cover to other appropriators to vote in support of stripping the funding.</w:t>
      </w:r>
      <w:r w:rsidRPr="001D37E4">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1D37E4">
        <w:rPr>
          <w:b/>
          <w:bCs/>
          <w:highlight w:val="green"/>
          <w:u w:val="single"/>
        </w:rPr>
        <w:t>Since</w:t>
      </w:r>
      <w:r w:rsidRPr="001D37E4">
        <w:rPr>
          <w:b/>
          <w:bCs/>
          <w:u w:val="single"/>
        </w:rPr>
        <w:t xml:space="preserve"> these </w:t>
      </w:r>
      <w:proofErr w:type="gramStart"/>
      <w:r w:rsidRPr="001D37E4">
        <w:rPr>
          <w:b/>
          <w:bCs/>
          <w:highlight w:val="green"/>
          <w:u w:val="single"/>
        </w:rPr>
        <w:t>members</w:t>
      </w:r>
      <w:proofErr w:type="gramEnd"/>
      <w:r w:rsidRPr="001D37E4">
        <w:rPr>
          <w:b/>
          <w:bCs/>
          <w:highlight w:val="green"/>
          <w:u w:val="single"/>
        </w:rPr>
        <w:t xml:space="preserve"> </w:t>
      </w:r>
      <w:r w:rsidRPr="001D37E4">
        <w:rPr>
          <w:b/>
          <w:bCs/>
          <w:highlight w:val="cyan"/>
          <w:u w:val="single"/>
        </w:rPr>
        <w:t xml:space="preserve">value collegiality, compromise, and </w:t>
      </w:r>
      <w:r w:rsidRPr="001D37E4">
        <w:rPr>
          <w:b/>
          <w:bCs/>
          <w:highlight w:val="green"/>
          <w:u w:val="single"/>
        </w:rPr>
        <w:t xml:space="preserve">consultation, it is no surprise </w:t>
      </w:r>
      <w:r w:rsidRPr="001D37E4">
        <w:rPr>
          <w:b/>
          <w:bCs/>
          <w:u w:val="single"/>
        </w:rPr>
        <w:t xml:space="preserve">that Obama's </w:t>
      </w:r>
      <w:r w:rsidRPr="001D37E4">
        <w:rPr>
          <w:b/>
          <w:bCs/>
          <w:highlight w:val="green"/>
          <w:u w:val="single"/>
        </w:rPr>
        <w:t xml:space="preserve">efforts to fund </w:t>
      </w:r>
      <w:r w:rsidRPr="001D37E4">
        <w:rPr>
          <w:b/>
          <w:bCs/>
          <w:highlight w:val="cyan"/>
          <w:u w:val="single"/>
        </w:rPr>
        <w:t>Guantanamo</w:t>
      </w:r>
      <w:r w:rsidRPr="001D37E4">
        <w:rPr>
          <w:b/>
          <w:bCs/>
          <w:u w:val="single"/>
        </w:rPr>
        <w:t xml:space="preserve"> Bay </w:t>
      </w:r>
      <w:r w:rsidRPr="001D37E4">
        <w:rPr>
          <w:b/>
          <w:bCs/>
          <w:highlight w:val="green"/>
          <w:u w:val="single"/>
        </w:rPr>
        <w:t xml:space="preserve">closure was thwarted. </w:t>
      </w:r>
      <w:r w:rsidRPr="001D37E4">
        <w:rPr>
          <w:b/>
          <w:iCs/>
          <w:highlight w:val="green"/>
          <w:u w:val="single"/>
          <w:bdr w:val="single" w:sz="18" w:space="0" w:color="auto"/>
        </w:rPr>
        <w:t xml:space="preserve">If the Senate had been charged with </w:t>
      </w:r>
      <w:r w:rsidRPr="001D37E4">
        <w:rPr>
          <w:b/>
          <w:iCs/>
          <w:highlight w:val="cyan"/>
          <w:u w:val="single"/>
          <w:bdr w:val="single" w:sz="18" w:space="0" w:color="auto"/>
        </w:rPr>
        <w:t xml:space="preserve">crafting </w:t>
      </w:r>
      <w:r w:rsidRPr="001D37E4">
        <w:rPr>
          <w:b/>
          <w:iCs/>
          <w:highlight w:val="green"/>
          <w:u w:val="single"/>
          <w:bdr w:val="single" w:sz="18" w:space="0" w:color="auto"/>
        </w:rPr>
        <w:t>legislation</w:t>
      </w:r>
      <w:r w:rsidRPr="001D37E4">
        <w:rPr>
          <w:b/>
          <w:iCs/>
          <w:highlight w:val="cyan"/>
          <w:u w:val="single"/>
          <w:bdr w:val="single" w:sz="18" w:space="0" w:color="auto"/>
        </w:rPr>
        <w:t>,</w:t>
      </w:r>
      <w:r w:rsidRPr="001D37E4">
        <w:rPr>
          <w:b/>
          <w:iCs/>
          <w:u w:val="single"/>
          <w:bdr w:val="single" w:sz="18" w:space="0" w:color="auto"/>
        </w:rPr>
        <w:t xml:space="preserve"> the </w:t>
      </w:r>
      <w:r w:rsidRPr="001D37E4">
        <w:rPr>
          <w:b/>
          <w:iCs/>
          <w:highlight w:val="green"/>
          <w:u w:val="single"/>
          <w:bdr w:val="single" w:sz="18" w:space="0" w:color="auto"/>
        </w:rPr>
        <w:t xml:space="preserve">members would have been committed to making sure they had </w:t>
      </w:r>
      <w:r w:rsidRPr="001D37E4">
        <w:rPr>
          <w:b/>
          <w:iCs/>
          <w:u w:val="single"/>
          <w:bdr w:val="single" w:sz="18" w:space="0" w:color="auto"/>
        </w:rPr>
        <w:t xml:space="preserve">the </w:t>
      </w:r>
      <w:r w:rsidRPr="001D37E4">
        <w:rPr>
          <w:b/>
          <w:iCs/>
          <w:highlight w:val="green"/>
          <w:u w:val="single"/>
          <w:bdr w:val="single" w:sz="18" w:space="0" w:color="auto"/>
        </w:rPr>
        <w:t xml:space="preserve">votes to pass </w:t>
      </w:r>
      <w:r w:rsidRPr="001D37E4">
        <w:rPr>
          <w:b/>
          <w:iCs/>
          <w:u w:val="single"/>
          <w:bdr w:val="single" w:sz="18" w:space="0" w:color="auto"/>
        </w:rPr>
        <w:t>it.</w:t>
      </w:r>
      <w:r w:rsidRPr="001D37E4">
        <w:rPr>
          <w:iCs/>
          <w:sz w:val="12"/>
          <w:bdr w:val="single" w:sz="18" w:space="0" w:color="auto"/>
        </w:rPr>
        <w:t>¶</w:t>
      </w:r>
      <w:r w:rsidRPr="001D37E4">
        <w:rPr>
          <w:b/>
          <w:iCs/>
          <w:sz w:val="12"/>
          <w:u w:val="single"/>
          <w:bdr w:val="single" w:sz="18" w:space="0" w:color="auto"/>
        </w:rPr>
        <w:t xml:space="preserve"> </w:t>
      </w:r>
      <w:r w:rsidRPr="001D37E4">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9D2143" w:rsidRPr="00B419A1" w:rsidRDefault="009D2143" w:rsidP="009D2143">
      <w:pPr>
        <w:rPr>
          <w:b/>
          <w:bCs/>
          <w:sz w:val="26"/>
        </w:rPr>
      </w:pPr>
    </w:p>
    <w:p w:rsidR="009D2143" w:rsidRPr="00B419A1" w:rsidRDefault="009D2143" w:rsidP="009D2143">
      <w:pPr>
        <w:keepNext/>
        <w:keepLines/>
        <w:spacing w:before="200"/>
        <w:outlineLvl w:val="3"/>
        <w:rPr>
          <w:rFonts w:eastAsiaTheme="majorEastAsia" w:cs="Times New Roman"/>
          <w:b/>
          <w:bCs/>
          <w:iCs/>
          <w:sz w:val="26"/>
        </w:rPr>
      </w:pPr>
      <w:r w:rsidRPr="00B419A1">
        <w:rPr>
          <w:rFonts w:eastAsiaTheme="majorEastAsia" w:cs="Times New Roman"/>
          <w:b/>
          <w:bCs/>
          <w:iCs/>
          <w:sz w:val="26"/>
        </w:rPr>
        <w:t>2. Triggers litigation, OLC can’t speak to statutes, and White House Counsel Circumvents</w:t>
      </w:r>
    </w:p>
    <w:p w:rsidR="009D2143" w:rsidRPr="00B419A1" w:rsidRDefault="009D2143" w:rsidP="009D2143">
      <w:pPr>
        <w:rPr>
          <w:rFonts w:eastAsia="Calibri"/>
        </w:rPr>
      </w:pPr>
      <w:r w:rsidRPr="00B419A1">
        <w:rPr>
          <w:rFonts w:eastAsia="Calibri"/>
        </w:rPr>
        <w:t xml:space="preserve">Bruce </w:t>
      </w:r>
      <w:r w:rsidRPr="00B419A1">
        <w:rPr>
          <w:rFonts w:eastAsia="Calibri"/>
          <w:b/>
        </w:rPr>
        <w:t>Ackerman 11</w:t>
      </w:r>
      <w:r w:rsidRPr="00B419A1">
        <w:rPr>
          <w:rFonts w:eastAsia="Calibri"/>
        </w:rPr>
        <w:t xml:space="preserve">, Sterling Professor of Law and Political Science at Yale University, “LOST INSIDE THE BELTWAY: A REPLY TO PROFESSOR MORRISON,” Harvard Law Review Forum </w:t>
      </w:r>
      <w:proofErr w:type="spellStart"/>
      <w:r w:rsidRPr="00B419A1">
        <w:rPr>
          <w:rFonts w:eastAsia="Calibri"/>
        </w:rPr>
        <w:t>Vol</w:t>
      </w:r>
      <w:proofErr w:type="spellEnd"/>
      <w:r w:rsidRPr="00B419A1">
        <w:rPr>
          <w:rFonts w:eastAsia="Calibri"/>
        </w:rPr>
        <w:t xml:space="preserve"> 124:13, http://www.harvardlawreview.org/media/pdf/vol124forum_ackerman.pdf</w:t>
      </w:r>
    </w:p>
    <w:p w:rsidR="009D2143" w:rsidRPr="00B419A1" w:rsidRDefault="009D2143" w:rsidP="009D2143">
      <w:r w:rsidRPr="00B419A1">
        <w:t xml:space="preserve">To see why, consider that </w:t>
      </w:r>
      <w:r w:rsidRPr="00B419A1">
        <w:rPr>
          <w:b/>
          <w:bCs/>
          <w:highlight w:val="yellow"/>
          <w:u w:val="single"/>
        </w:rPr>
        <w:t xml:space="preserve">the relationship between the </w:t>
      </w:r>
      <w:r w:rsidRPr="00B419A1">
        <w:rPr>
          <w:b/>
          <w:iCs/>
          <w:highlight w:val="yellow"/>
          <w:u w:val="single"/>
          <w:bdr w:val="single" w:sz="18" w:space="0" w:color="auto"/>
        </w:rPr>
        <w:t>WHC</w:t>
      </w:r>
      <w:r w:rsidRPr="00B419A1">
        <w:t xml:space="preserve"> </w:t>
      </w:r>
      <w:r w:rsidRPr="00B419A1">
        <w:rPr>
          <w:b/>
          <w:bCs/>
          <w:highlight w:val="yellow"/>
          <w:u w:val="single"/>
        </w:rPr>
        <w:t xml:space="preserve">and the </w:t>
      </w:r>
      <w:r w:rsidRPr="00B419A1">
        <w:rPr>
          <w:b/>
          <w:iCs/>
          <w:highlight w:val="yellow"/>
          <w:u w:val="single"/>
          <w:bdr w:val="single" w:sz="18" w:space="0" w:color="auto"/>
        </w:rPr>
        <w:t xml:space="preserve">OLC </w:t>
      </w:r>
      <w:r w:rsidRPr="00B419A1">
        <w:rPr>
          <w:b/>
          <w:bCs/>
          <w:highlight w:val="yellow"/>
          <w:u w:val="single"/>
        </w:rPr>
        <w:t>is utterly mysterious to</w:t>
      </w:r>
      <w:r w:rsidRPr="00B419A1">
        <w:t xml:space="preserve"> most lawyers, let alone to </w:t>
      </w:r>
      <w:r w:rsidRPr="00B419A1">
        <w:rPr>
          <w:b/>
          <w:bCs/>
          <w:highlight w:val="yellow"/>
          <w:u w:val="single"/>
        </w:rPr>
        <w:t>most Americans</w:t>
      </w:r>
      <w:r w:rsidRPr="00B419A1">
        <w:t xml:space="preserve">. So imagine the scene </w:t>
      </w:r>
      <w:r w:rsidRPr="00B419A1">
        <w:rPr>
          <w:b/>
          <w:bCs/>
          <w:highlight w:val="yellow"/>
          <w:u w:val="single"/>
        </w:rPr>
        <w:t>when some</w:t>
      </w:r>
      <w:r w:rsidRPr="00B419A1">
        <w:t xml:space="preserve"> future </w:t>
      </w:r>
      <w:r w:rsidRPr="00B419A1">
        <w:rPr>
          <w:b/>
          <w:iCs/>
          <w:highlight w:val="yellow"/>
          <w:u w:val="single"/>
          <w:bdr w:val="single" w:sz="18" w:space="0" w:color="auto"/>
        </w:rPr>
        <w:t>W</w:t>
      </w:r>
      <w:r w:rsidRPr="00B419A1">
        <w:t xml:space="preserve">hite </w:t>
      </w:r>
      <w:r w:rsidRPr="00B419A1">
        <w:rPr>
          <w:b/>
          <w:iCs/>
          <w:highlight w:val="yellow"/>
          <w:u w:val="single"/>
          <w:bdr w:val="single" w:sz="18" w:space="0" w:color="auto"/>
        </w:rPr>
        <w:t>H</w:t>
      </w:r>
      <w:r w:rsidRPr="00B419A1">
        <w:t xml:space="preserve">ouse </w:t>
      </w:r>
      <w:r w:rsidRPr="00B419A1">
        <w:rPr>
          <w:b/>
          <w:iCs/>
          <w:highlight w:val="yellow"/>
          <w:u w:val="single"/>
          <w:bdr w:val="single" w:sz="18" w:space="0" w:color="auto"/>
        </w:rPr>
        <w:t>C</w:t>
      </w:r>
      <w:r w:rsidRPr="00B419A1">
        <w:t xml:space="preserve">ounsel </w:t>
      </w:r>
      <w:r w:rsidRPr="00B419A1">
        <w:rPr>
          <w:b/>
          <w:bCs/>
          <w:highlight w:val="yellow"/>
          <w:u w:val="single"/>
        </w:rPr>
        <w:t>issues</w:t>
      </w:r>
      <w:r w:rsidRPr="00B419A1">
        <w:t xml:space="preserve"> </w:t>
      </w:r>
      <w:r w:rsidRPr="00B419A1">
        <w:rPr>
          <w:b/>
          <w:bCs/>
          <w:highlight w:val="yellow"/>
          <w:u w:val="single"/>
        </w:rPr>
        <w:t>a</w:t>
      </w:r>
      <w:r w:rsidRPr="00B419A1">
        <w:rPr>
          <w:b/>
          <w:bCs/>
          <w:u w:val="single"/>
        </w:rPr>
        <w:t xml:space="preserve"> </w:t>
      </w:r>
      <w:r w:rsidRPr="00B419A1">
        <w:t xml:space="preserve">legal </w:t>
      </w:r>
      <w:r w:rsidRPr="00B419A1">
        <w:rPr>
          <w:b/>
          <w:bCs/>
          <w:highlight w:val="yellow"/>
          <w:u w:val="single"/>
        </w:rPr>
        <w:t>opinion</w:t>
      </w:r>
      <w:r w:rsidRPr="00B419A1">
        <w:t xml:space="preserve">, </w:t>
      </w:r>
      <w:r w:rsidRPr="00B419A1">
        <w:rPr>
          <w:b/>
          <w:iCs/>
          <w:highlight w:val="yellow"/>
          <w:u w:val="single"/>
          <w:bdr w:val="single" w:sz="18" w:space="0" w:color="auto"/>
        </w:rPr>
        <w:t>rubberstamping the President’s latest power- grab</w:t>
      </w:r>
      <w:r w:rsidRPr="00B419A1">
        <w:t xml:space="preserve">, with the peroration: “Ever since Lloyd </w:t>
      </w:r>
      <w:r w:rsidRPr="00B419A1">
        <w:rPr>
          <w:b/>
          <w:bCs/>
          <w:highlight w:val="yellow"/>
          <w:u w:val="single"/>
        </w:rPr>
        <w:t>Cutler</w:t>
      </w:r>
      <w:r w:rsidRPr="00B419A1">
        <w:t xml:space="preserve"> assumed the position as White House Counsel in NVTV, this office has, from to time, taken the lead in explaining the constitutional foundations for major presidential initiatives . . . .” </w:t>
      </w:r>
      <w:r w:rsidRPr="00B419A1">
        <w:rPr>
          <w:sz w:val="12"/>
        </w:rPr>
        <w:t>¶</w:t>
      </w:r>
      <w:r w:rsidRPr="00B419A1">
        <w:t xml:space="preserve"> </w:t>
      </w:r>
      <w:proofErr w:type="gramStart"/>
      <w:r w:rsidRPr="00B419A1">
        <w:t>Given</w:t>
      </w:r>
      <w:proofErr w:type="gramEnd"/>
      <w:r w:rsidRPr="00B419A1">
        <w:t xml:space="preserve"> pervasive ignorance dealing with Beltway arcana, this famous precedent </w:t>
      </w:r>
      <w:r w:rsidRPr="00B419A1">
        <w:rPr>
          <w:b/>
          <w:bCs/>
          <w:highlight w:val="yellow"/>
          <w:u w:val="single"/>
        </w:rPr>
        <w:t>will</w:t>
      </w:r>
      <w:r w:rsidRPr="00B419A1">
        <w:t xml:space="preserve"> </w:t>
      </w:r>
      <w:r w:rsidRPr="00B419A1">
        <w:rPr>
          <w:b/>
          <w:bCs/>
          <w:highlight w:val="yellow"/>
          <w:u w:val="single"/>
        </w:rPr>
        <w:t>go a long way toward legitimating the</w:t>
      </w:r>
      <w:r w:rsidRPr="00B419A1">
        <w:t xml:space="preserve"> White House </w:t>
      </w:r>
      <w:r w:rsidRPr="00B419A1">
        <w:rPr>
          <w:b/>
          <w:bCs/>
          <w:highlight w:val="yellow"/>
          <w:u w:val="single"/>
        </w:rPr>
        <w:t xml:space="preserve">decision to </w:t>
      </w:r>
      <w:r w:rsidRPr="00B419A1">
        <w:rPr>
          <w:b/>
          <w:iCs/>
          <w:highlight w:val="yellow"/>
          <w:u w:val="single"/>
          <w:bdr w:val="single" w:sz="18" w:space="0" w:color="auto"/>
        </w:rPr>
        <w:t>cut out the OLC</w:t>
      </w:r>
      <w:r w:rsidRPr="00B419A1">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B419A1">
        <w:rPr>
          <w:b/>
          <w:bCs/>
          <w:highlight w:val="yellow"/>
          <w:u w:val="single"/>
        </w:rPr>
        <w:t>the OLC’s traditional role is principally based on</w:t>
      </w:r>
      <w:r w:rsidRPr="00B419A1">
        <w:t xml:space="preserve"> </w:t>
      </w:r>
      <w:r w:rsidRPr="00B419A1">
        <w:rPr>
          <w:b/>
          <w:iCs/>
          <w:highlight w:val="yellow"/>
          <w:u w:val="single"/>
          <w:bdr w:val="single" w:sz="18" w:space="0" w:color="auto"/>
        </w:rPr>
        <w:t>e</w:t>
      </w:r>
      <w:r w:rsidRPr="00B419A1">
        <w:t xml:space="preserve">xecutive </w:t>
      </w:r>
      <w:r w:rsidRPr="00B419A1">
        <w:rPr>
          <w:b/>
          <w:iCs/>
          <w:highlight w:val="yellow"/>
          <w:u w:val="single"/>
          <w:bdr w:val="single" w:sz="18" w:space="0" w:color="auto"/>
        </w:rPr>
        <w:t>o</w:t>
      </w:r>
      <w:r w:rsidRPr="00B419A1">
        <w:t xml:space="preserve">rder, </w:t>
      </w:r>
      <w:r w:rsidRPr="00B419A1">
        <w:rPr>
          <w:b/>
          <w:bCs/>
          <w:highlight w:val="yellow"/>
          <w:u w:val="single"/>
        </w:rPr>
        <w:t>not</w:t>
      </w:r>
      <w:r w:rsidRPr="00B419A1">
        <w:t xml:space="preserve"> </w:t>
      </w:r>
      <w:r w:rsidRPr="00B419A1">
        <w:rPr>
          <w:b/>
          <w:bCs/>
          <w:highlight w:val="yellow"/>
          <w:u w:val="single"/>
        </w:rPr>
        <w:t>Congressional</w:t>
      </w:r>
      <w:r w:rsidRPr="00B419A1">
        <w:t xml:space="preserve"> </w:t>
      </w:r>
      <w:r w:rsidRPr="00B419A1">
        <w:rPr>
          <w:b/>
          <w:bCs/>
          <w:highlight w:val="yellow"/>
          <w:u w:val="single"/>
        </w:rPr>
        <w:t>statutes</w:t>
      </w:r>
      <w:r w:rsidRPr="00B419A1">
        <w:t xml:space="preserve">.70 </w:t>
      </w:r>
      <w:proofErr w:type="gramStart"/>
      <w:r w:rsidRPr="00B419A1">
        <w:t>If</w:t>
      </w:r>
      <w:proofErr w:type="gramEnd"/>
      <w:r w:rsidRPr="00B419A1">
        <w:t xml:space="preserve"> the President prefers to treat his Counsel as a modern-day Cutler, </w:t>
      </w:r>
      <w:r w:rsidRPr="00B419A1">
        <w:rPr>
          <w:b/>
          <w:bCs/>
          <w:highlight w:val="yellow"/>
          <w:u w:val="single"/>
        </w:rPr>
        <w:t>there can be no question that the bureaucracy and military will follow his lead</w:t>
      </w:r>
      <w:r w:rsidRPr="00B419A1">
        <w:t xml:space="preserve"> — at least </w:t>
      </w:r>
      <w:r w:rsidRPr="00B419A1">
        <w:rPr>
          <w:b/>
          <w:bCs/>
          <w:highlight w:val="yellow"/>
          <w:u w:val="single"/>
        </w:rPr>
        <w:t xml:space="preserve">until </w:t>
      </w:r>
      <w:r w:rsidRPr="00B419A1">
        <w:rPr>
          <w:b/>
          <w:iCs/>
          <w:highlight w:val="yellow"/>
          <w:u w:val="single"/>
          <w:bdr w:val="single" w:sz="18" w:space="0" w:color="auto"/>
        </w:rPr>
        <w:t>the courts enter</w:t>
      </w:r>
      <w:r w:rsidRPr="00B419A1">
        <w:t xml:space="preserve"> into </w:t>
      </w:r>
      <w:r w:rsidRPr="00B419A1">
        <w:rPr>
          <w:b/>
          <w:iCs/>
          <w:highlight w:val="yellow"/>
          <w:u w:val="single"/>
          <w:bdr w:val="single" w:sz="18" w:space="0" w:color="auto"/>
        </w:rPr>
        <w:lastRenderedPageBreak/>
        <w:t>the field</w:t>
      </w:r>
      <w:r w:rsidRPr="00B419A1">
        <w:t xml:space="preserve">. </w:t>
      </w:r>
      <w:r w:rsidRPr="00B419A1">
        <w:rPr>
          <w:sz w:val="12"/>
        </w:rPr>
        <w:t>¶</w:t>
      </w:r>
      <w:r w:rsidRPr="00B419A1">
        <w:t xml:space="preserve"> Undoubtedly, the Cutler precedent won’t stifle all grumbling from Beltway cognoscenti.71 But it will make it much tougher to convince the generality of </w:t>
      </w:r>
      <w:proofErr w:type="spellStart"/>
      <w:r w:rsidRPr="00B419A1">
        <w:t>lawyerdom</w:t>
      </w:r>
      <w:proofErr w:type="spellEnd"/>
      <w:r w:rsidRPr="00B419A1">
        <w:t>, as well as the broader public, that they are witnessing a dreadful act of legal usurpation — even if that’s precisely what is happening.72</w:t>
      </w:r>
    </w:p>
    <w:p w:rsidR="009D2143" w:rsidRPr="00B419A1" w:rsidRDefault="009D2143" w:rsidP="009D2143">
      <w:pPr>
        <w:keepNext/>
        <w:keepLines/>
        <w:spacing w:before="200"/>
        <w:outlineLvl w:val="3"/>
        <w:rPr>
          <w:rFonts w:eastAsiaTheme="majorEastAsia" w:cs="Times New Roman"/>
          <w:b/>
          <w:bCs/>
          <w:iCs/>
          <w:sz w:val="26"/>
        </w:rPr>
      </w:pPr>
      <w:r w:rsidRPr="00B419A1">
        <w:rPr>
          <w:rFonts w:eastAsiaTheme="majorEastAsia" w:cs="Times New Roman"/>
          <w:b/>
          <w:bCs/>
          <w:iCs/>
          <w:sz w:val="26"/>
        </w:rPr>
        <w:t>3. OLC Links to Politics</w:t>
      </w:r>
    </w:p>
    <w:p w:rsidR="009D2143" w:rsidRPr="00B419A1" w:rsidRDefault="009D2143" w:rsidP="009D2143">
      <w:r w:rsidRPr="00B419A1">
        <w:t xml:space="preserve">Eric </w:t>
      </w:r>
      <w:r w:rsidRPr="00B419A1">
        <w:rPr>
          <w:b/>
          <w:bCs/>
          <w:sz w:val="26"/>
        </w:rPr>
        <w:t>Posner 11</w:t>
      </w:r>
      <w:r w:rsidRPr="00B419A1">
        <w:t xml:space="preserve">, the Kirkland &amp; Ellis Professor, University of Chicago Law School. </w:t>
      </w:r>
      <w:proofErr w:type="gramStart"/>
      <w:r w:rsidRPr="00B419A1">
        <w:t>“DEFERENCE TO THE EXECUTIVE IN THE UNITED STATES AFTER 9/11 CONGRESS, THE COURTS AND THE OFFICE OF LEGAL COUNSEL” available at http://www.law.uchicago.edu/academics/publiclaw/index.html.</w:t>
      </w:r>
      <w:proofErr w:type="gramEnd"/>
      <w:r w:rsidRPr="00B419A1">
        <w:t xml:space="preserve"> </w:t>
      </w:r>
    </w:p>
    <w:p w:rsidR="009D2143" w:rsidRPr="00B419A1" w:rsidRDefault="009D2143" w:rsidP="009D2143">
      <w:r w:rsidRPr="00B419A1">
        <w:t xml:space="preserve">These two events neatly encapsulate the dilemma for OLC, and indeed all the president’s legal advisers. If OLC tries to block the president from acting in the way he sees fit, it takes the risk that he will disregard its advice and marginalize the institution. </w:t>
      </w:r>
      <w:r w:rsidRPr="00B419A1">
        <w:rPr>
          <w:b/>
          <w:bCs/>
          <w:highlight w:val="yellow"/>
          <w:u w:val="single"/>
        </w:rPr>
        <w:t>If OLC gives the president the advice that he wants</w:t>
      </w:r>
      <w:r w:rsidRPr="00B419A1">
        <w:t xml:space="preserve"> to hear, </w:t>
      </w:r>
      <w:r w:rsidRPr="00B419A1">
        <w:rPr>
          <w:b/>
          <w:bCs/>
          <w:highlight w:val="yellow"/>
          <w:u w:val="single"/>
        </w:rPr>
        <w:t>it takes the risk that</w:t>
      </w:r>
      <w:r w:rsidRPr="00B419A1">
        <w:t xml:space="preserve"> </w:t>
      </w:r>
      <w:r w:rsidRPr="00B419A1">
        <w:rPr>
          <w:b/>
          <w:bCs/>
          <w:highlight w:val="yellow"/>
          <w:u w:val="single"/>
        </w:rPr>
        <w:t>it will</w:t>
      </w:r>
      <w:r w:rsidRPr="00B419A1">
        <w:t xml:space="preserve"> mislead him and </w:t>
      </w:r>
      <w:r w:rsidRPr="00B419A1">
        <w:rPr>
          <w:b/>
          <w:bCs/>
          <w:highlight w:val="yellow"/>
          <w:u w:val="single"/>
        </w:rPr>
        <w:t>fail to prepare him for adverse reactions</w:t>
      </w:r>
      <w:r w:rsidRPr="00B419A1">
        <w:t xml:space="preserve"> </w:t>
      </w:r>
      <w:r w:rsidRPr="00B419A1">
        <w:rPr>
          <w:b/>
          <w:bCs/>
          <w:highlight w:val="yellow"/>
          <w:u w:val="single"/>
        </w:rPr>
        <w:t xml:space="preserve">from </w:t>
      </w:r>
      <w:r w:rsidRPr="00B419A1">
        <w:rPr>
          <w:b/>
          <w:bCs/>
          <w:u w:val="single"/>
        </w:rPr>
        <w:t>the</w:t>
      </w:r>
      <w:r w:rsidRPr="00B419A1">
        <w:t xml:space="preserve"> courts, </w:t>
      </w:r>
      <w:r w:rsidRPr="00B419A1">
        <w:rPr>
          <w:b/>
          <w:bCs/>
          <w:highlight w:val="yellow"/>
          <w:u w:val="single"/>
        </w:rPr>
        <w:t>Congress</w:t>
      </w:r>
      <w:r w:rsidRPr="00B419A1">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OLC does not constrain the executive but enables him to accomplish goals that he would not otherwise be able to accomplish. It is more accurate to say that OLC enables than constrains. B. OLC as a Constraint on the Executive </w:t>
      </w:r>
      <w:proofErr w:type="gramStart"/>
      <w:r w:rsidRPr="00B419A1">
        <w:t>A</w:t>
      </w:r>
      <w:proofErr w:type="gramEnd"/>
      <w:r w:rsidRPr="00B419A1">
        <w:t xml:space="preserve">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The president wants to maximize his political advantage, 21 and so he will follow OLC’s advice only if the legal costs that OLC identifies are greater than the political benefits. On this theory, OLC will properly always give the president neutral advice, and the president will gratefully accept it although not necessarily follow it. If the story ended here, then it would be hard to see what the controversy over OLC could be about. As an adviser, it possesses no ability to constrain the executive. It merely provides doctrinal analysis, in this way, if it does its job properly, merely supplying predictions as to how other legal actors will react to the president’s proposed action. </w:t>
      </w:r>
      <w:r w:rsidRPr="00B419A1">
        <w:rPr>
          <w:b/>
          <w:bCs/>
          <w:u w:val="single"/>
        </w:rPr>
        <w:t>The executive can choose to ignore</w:t>
      </w:r>
      <w:r w:rsidRPr="00B419A1">
        <w:t xml:space="preserve"> OLC’s </w:t>
      </w:r>
      <w:r w:rsidRPr="00B419A1">
        <w:rPr>
          <w:b/>
          <w:bCs/>
          <w:u w:val="single"/>
        </w:rPr>
        <w:t>advice</w:t>
      </w:r>
      <w:r w:rsidRPr="00B419A1">
        <w:t xml:space="preserve">, </w:t>
      </w:r>
      <w:r w:rsidRPr="00B419A1">
        <w:rPr>
          <w:b/>
          <w:bCs/>
          <w:u w:val="single"/>
        </w:rPr>
        <w:t xml:space="preserve">and so OLC </w:t>
      </w:r>
      <w:r w:rsidRPr="00B419A1">
        <w:rPr>
          <w:b/>
          <w:iCs/>
          <w:u w:val="single"/>
          <w:bdr w:val="single" w:sz="18" w:space="0" w:color="auto"/>
        </w:rPr>
        <w:t>cannot serve as a “constraint</w:t>
      </w:r>
      <w:r w:rsidRPr="00B419A1">
        <w:rPr>
          <w:b/>
          <w:bCs/>
          <w:u w:val="single"/>
        </w:rPr>
        <w:t>”</w:t>
      </w:r>
      <w:r w:rsidRPr="00B419A1">
        <w:t xml:space="preserve"> on executive power </w:t>
      </w:r>
      <w:r w:rsidRPr="00B419A1">
        <w:rPr>
          <w:b/>
          <w:iCs/>
          <w:u w:val="single"/>
          <w:bdr w:val="single" w:sz="18" w:space="0" w:color="auto"/>
        </w:rPr>
        <w:t>in any meaningful</w:t>
      </w:r>
      <w:r w:rsidRPr="00B419A1">
        <w:rPr>
          <w:b/>
          <w:bCs/>
          <w:u w:val="single"/>
        </w:rPr>
        <w:t xml:space="preserve"> </w:t>
      </w:r>
      <w:r w:rsidRPr="00B419A1">
        <w:rPr>
          <w:b/>
          <w:iCs/>
          <w:u w:val="single"/>
          <w:bdr w:val="single" w:sz="18" w:space="0" w:color="auto"/>
        </w:rPr>
        <w:t>sense</w:t>
      </w:r>
      <w:r w:rsidRPr="00B419A1">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w:t>
      </w:r>
      <w:proofErr w:type="gramStart"/>
      <w:r w:rsidRPr="00B419A1">
        <w:t>lawyers</w:t>
      </w:r>
      <w:proofErr w:type="gramEnd"/>
      <w:r w:rsidRPr="00B419A1">
        <w:t xml:space="preserve">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But if the president publicizes OLC opinions, he takes a risk. The risk is that OLC will publicly advise him that an action is illegal. If OLC approval helps deflect blame from the president, then OLC disapproval will tend to concentrate blame on the president who ignores its </w:t>
      </w:r>
      <w:r w:rsidRPr="00B419A1">
        <w:lastRenderedPageBreak/>
        <w:t xml:space="preserve">advice. Congress and the public will note that after all the president is ignoring the advice of lawyers that he appointed and thus presumably he trusts, and this can only make the president look bad. To avoid such blame, the president may refrain from engaging in a politically advantageous action. In this way, OLC may be able to prevent the president from taking an action that he would otherwise prefer. At a minimum, </w:t>
      </w:r>
      <w:r w:rsidRPr="00B419A1">
        <w:rPr>
          <w:b/>
          <w:bCs/>
          <w:highlight w:val="yellow"/>
          <w:u w:val="single"/>
        </w:rPr>
        <w:t xml:space="preserve">OLC </w:t>
      </w:r>
      <w:r w:rsidRPr="00B419A1">
        <w:rPr>
          <w:b/>
          <w:iCs/>
          <w:highlight w:val="yellow"/>
          <w:u w:val="single"/>
          <w:bdr w:val="single" w:sz="18" w:space="0" w:color="auto"/>
        </w:rPr>
        <w:t>raises the political</w:t>
      </w:r>
      <w:r w:rsidRPr="00B419A1">
        <w:rPr>
          <w:b/>
          <w:bCs/>
          <w:highlight w:val="yellow"/>
          <w:u w:val="single"/>
        </w:rPr>
        <w:t xml:space="preserve"> </w:t>
      </w:r>
      <w:r w:rsidRPr="00B419A1">
        <w:rPr>
          <w:b/>
          <w:iCs/>
          <w:highlight w:val="yellow"/>
          <w:u w:val="single"/>
          <w:bdr w:val="single" w:sz="18" w:space="0" w:color="auto"/>
        </w:rPr>
        <w:t>cost of the action</w:t>
      </w:r>
      <w:r w:rsidRPr="00B419A1">
        <w:t xml:space="preserve">. I have simplified greatly, but I believe that this basic logic has led some scholars to believe that OLC serves as a constraint on the president. But this is a mistake. OLC strengthens the president’s hand in some cases and weakens them in others; but overall it extends his power—it serves as enabler,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w:t>
      </w:r>
      <w:r w:rsidRPr="00B419A1">
        <w:rPr>
          <w:b/>
          <w:bCs/>
          <w:highlight w:val="yellow"/>
          <w:u w:val="single"/>
        </w:rPr>
        <w:t>the president can engage in actions that are clearly unlawful</w:t>
      </w:r>
      <w:r w:rsidRPr="00B419A1">
        <w:t xml:space="preserve">—for example, spying on political opponents. </w:t>
      </w:r>
      <w:r w:rsidRPr="00B419A1">
        <w:rPr>
          <w:b/>
          <w:bCs/>
          <w:highlight w:val="yellow"/>
          <w:u w:val="single"/>
        </w:rPr>
        <w:t>OLC opinions will not affect Congress’s</w:t>
      </w:r>
      <w:r w:rsidRPr="00B419A1">
        <w:t xml:space="preserve"> or the public’s </w:t>
      </w:r>
      <w:r w:rsidRPr="00B419A1">
        <w:rPr>
          <w:b/>
          <w:bCs/>
          <w:highlight w:val="yellow"/>
          <w:u w:val="single"/>
        </w:rPr>
        <w:t>reaction</w:t>
      </w:r>
      <w:r w:rsidRPr="00B419A1">
        <w:t xml:space="preserve"> to either </w:t>
      </w:r>
      <w:r w:rsidRPr="00B419A1">
        <w:rPr>
          <w:b/>
          <w:bCs/>
          <w:highlight w:val="yellow"/>
          <w:u w:val="single"/>
        </w:rPr>
        <w:t>the obviously</w:t>
      </w:r>
      <w:r w:rsidRPr="00B419A1">
        <w:t xml:space="preserve"> lawful or the obviously </w:t>
      </w:r>
      <w:r w:rsidRPr="00B419A1">
        <w:rPr>
          <w:b/>
          <w:bCs/>
          <w:highlight w:val="yellow"/>
          <w:u w:val="single"/>
        </w:rPr>
        <w:t>unlawful</w:t>
      </w:r>
      <w:r w:rsidRPr="00B419A1">
        <w:t xml:space="preserve">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w:t>
      </w:r>
      <w:proofErr w:type="gramStart"/>
      <w:r w:rsidRPr="00B419A1">
        <w:t>I</w:t>
      </w:r>
      <w:proofErr w:type="gramEnd"/>
      <w:r w:rsidRPr="00B419A1">
        <w:t xml:space="preserve">, assuming OLC is neutral. And, indeed, OLC’s negative reaction to </w:t>
      </w:r>
      <w:proofErr w:type="gramStart"/>
      <w:r w:rsidRPr="00B419A1">
        <w:t>I</w:t>
      </w:r>
      <w:proofErr w:type="gramEnd"/>
      <w:r w:rsidRPr="00B419A1">
        <w:t xml:space="preserve"> may stiffen Congress’ resistance. However, the president will use OLC only because he believes that OLC will strengthen his hand on net. </w:t>
      </w:r>
    </w:p>
    <w:p w:rsidR="009D2143" w:rsidRPr="00B419A1" w:rsidRDefault="009D2143" w:rsidP="009D2143"/>
    <w:p w:rsidR="009D2143" w:rsidRPr="00B419A1" w:rsidRDefault="009D2143" w:rsidP="009D2143">
      <w:pPr>
        <w:keepNext/>
        <w:keepLines/>
        <w:spacing w:before="200"/>
        <w:outlineLvl w:val="3"/>
        <w:rPr>
          <w:rFonts w:eastAsiaTheme="majorEastAsia" w:cs="Times New Roman"/>
          <w:b/>
          <w:bCs/>
          <w:iCs/>
          <w:sz w:val="26"/>
        </w:rPr>
      </w:pPr>
      <w:r w:rsidRPr="00B419A1">
        <w:rPr>
          <w:rFonts w:eastAsiaTheme="majorEastAsia" w:cs="Times New Roman"/>
          <w:b/>
          <w:bCs/>
          <w:iCs/>
          <w:sz w:val="26"/>
        </w:rPr>
        <w:t xml:space="preserve">5. OLC either rubber stamps the </w:t>
      </w:r>
      <w:proofErr w:type="spellStart"/>
      <w:r w:rsidRPr="00B419A1">
        <w:rPr>
          <w:rFonts w:eastAsiaTheme="majorEastAsia" w:cs="Times New Roman"/>
          <w:b/>
          <w:bCs/>
          <w:iCs/>
          <w:sz w:val="26"/>
        </w:rPr>
        <w:t>prez</w:t>
      </w:r>
      <w:proofErr w:type="spellEnd"/>
      <w:r w:rsidRPr="00B419A1">
        <w:rPr>
          <w:rFonts w:eastAsiaTheme="majorEastAsia" w:cs="Times New Roman"/>
          <w:b/>
          <w:bCs/>
          <w:iCs/>
          <w:sz w:val="26"/>
        </w:rPr>
        <w:t xml:space="preserve"> or gets ignored </w:t>
      </w:r>
    </w:p>
    <w:p w:rsidR="009D2143" w:rsidRPr="00B419A1" w:rsidRDefault="009D2143" w:rsidP="009D2143">
      <w:proofErr w:type="spellStart"/>
      <w:r w:rsidRPr="00B419A1">
        <w:rPr>
          <w:rFonts w:eastAsiaTheme="majorEastAsia" w:cs="Times New Roman"/>
          <w:b/>
          <w:bCs/>
          <w:iCs/>
          <w:sz w:val="26"/>
        </w:rPr>
        <w:t>Sullum</w:t>
      </w:r>
      <w:proofErr w:type="spellEnd"/>
      <w:r w:rsidRPr="00B419A1">
        <w:rPr>
          <w:rFonts w:eastAsiaTheme="majorEastAsia" w:cs="Times New Roman"/>
          <w:b/>
          <w:bCs/>
          <w:iCs/>
          <w:sz w:val="26"/>
        </w:rPr>
        <w:t>, 11</w:t>
      </w:r>
      <w:r w:rsidRPr="00B419A1">
        <w:t xml:space="preserve"> [Jacob </w:t>
      </w:r>
      <w:proofErr w:type="spellStart"/>
      <w:r w:rsidRPr="00B419A1">
        <w:t>Sullum</w:t>
      </w:r>
      <w:proofErr w:type="spellEnd"/>
      <w:r w:rsidRPr="00B419A1">
        <w:t xml:space="preserve"> is a senior editor at Reason magazine. To find out more about Jacob </w:t>
      </w:r>
      <w:proofErr w:type="spellStart"/>
      <w:r w:rsidRPr="00B419A1">
        <w:t>Sullum</w:t>
      </w:r>
      <w:proofErr w:type="spellEnd"/>
      <w:r w:rsidRPr="00B419A1">
        <w:t xml:space="preserve"> and read features by other Creators Syndicate writers and cartoonists, visit the Creators Syndicate Web page at </w:t>
      </w:r>
      <w:hyperlink r:id="rId58" w:history="1">
        <w:r w:rsidRPr="00B419A1">
          <w:t>www.creators.com</w:t>
        </w:r>
      </w:hyperlink>
      <w:r w:rsidRPr="00B419A1">
        <w:t xml:space="preserve">, War Counsel: Obama Shops for Libya Advice That Lets Him Ignore the Law </w:t>
      </w:r>
      <w:hyperlink r:id="rId59" w:history="1">
        <w:r w:rsidRPr="00B419A1">
          <w:t>http://www.creators.com/opinion/jacob-sullum/war-counsel-obama-shops-for-libya-advice-that-lets-him-ignore-the-law.html</w:t>
        </w:r>
      </w:hyperlink>
      <w:r w:rsidRPr="00B419A1">
        <w:t xml:space="preserve">] </w:t>
      </w:r>
    </w:p>
    <w:p w:rsidR="009D2143" w:rsidRPr="00B419A1" w:rsidRDefault="009D2143" w:rsidP="009D2143">
      <w:pPr>
        <w:rPr>
          <w:b/>
          <w:bCs/>
          <w:u w:val="single"/>
        </w:rPr>
      </w:pPr>
      <w:r w:rsidRPr="00B419A1">
        <w:rPr>
          <w:b/>
          <w:bCs/>
          <w:highlight w:val="yellow"/>
          <w:u w:val="single"/>
        </w:rPr>
        <w:t>During</w:t>
      </w:r>
      <w:r w:rsidRPr="00B419A1">
        <w:rPr>
          <w:b/>
          <w:bCs/>
          <w:u w:val="single"/>
        </w:rPr>
        <w:t xml:space="preserve"> the </w:t>
      </w:r>
      <w:r w:rsidRPr="00B419A1">
        <w:rPr>
          <w:b/>
          <w:bCs/>
          <w:highlight w:val="yellow"/>
          <w:u w:val="single"/>
        </w:rPr>
        <w:t>Bush</w:t>
      </w:r>
      <w:r w:rsidRPr="00B419A1">
        <w:rPr>
          <w:b/>
          <w:bCs/>
          <w:u w:val="single"/>
        </w:rPr>
        <w:t xml:space="preserve"> administration</w:t>
      </w:r>
      <w:r w:rsidRPr="00B419A1">
        <w:rPr>
          <w:sz w:val="14"/>
        </w:rPr>
        <w:t xml:space="preserve">, </w:t>
      </w:r>
      <w:r w:rsidRPr="00B419A1">
        <w:rPr>
          <w:b/>
          <w:bCs/>
          <w:u w:val="single"/>
        </w:rPr>
        <w:t xml:space="preserve">when </w:t>
      </w:r>
      <w:r w:rsidRPr="00B419A1">
        <w:rPr>
          <w:b/>
          <w:bCs/>
          <w:highlight w:val="yellow"/>
          <w:u w:val="single"/>
        </w:rPr>
        <w:t>the</w:t>
      </w:r>
      <w:r w:rsidRPr="00B419A1">
        <w:rPr>
          <w:sz w:val="14"/>
        </w:rPr>
        <w:t xml:space="preserve"> Justice Department's </w:t>
      </w:r>
      <w:r w:rsidRPr="00B419A1">
        <w:rPr>
          <w:b/>
          <w:bCs/>
          <w:highlight w:val="yellow"/>
          <w:u w:val="single"/>
        </w:rPr>
        <w:t>O</w:t>
      </w:r>
      <w:r w:rsidRPr="00B419A1">
        <w:rPr>
          <w:b/>
          <w:bCs/>
          <w:u w:val="single"/>
        </w:rPr>
        <w:t xml:space="preserve">ffice of </w:t>
      </w:r>
      <w:r w:rsidRPr="00B419A1">
        <w:rPr>
          <w:b/>
          <w:bCs/>
          <w:highlight w:val="yellow"/>
          <w:u w:val="single"/>
        </w:rPr>
        <w:t>L</w:t>
      </w:r>
      <w:r w:rsidRPr="00B419A1">
        <w:rPr>
          <w:b/>
          <w:bCs/>
          <w:u w:val="single"/>
        </w:rPr>
        <w:t xml:space="preserve">egal </w:t>
      </w:r>
      <w:r w:rsidRPr="00B419A1">
        <w:rPr>
          <w:b/>
          <w:bCs/>
          <w:highlight w:val="yellow"/>
          <w:u w:val="single"/>
        </w:rPr>
        <w:t>C</w:t>
      </w:r>
      <w:r w:rsidRPr="00B419A1">
        <w:rPr>
          <w:b/>
          <w:bCs/>
          <w:u w:val="single"/>
        </w:rPr>
        <w:t xml:space="preserve">ounsel </w:t>
      </w:r>
      <w:r w:rsidRPr="00B419A1">
        <w:rPr>
          <w:b/>
          <w:bCs/>
          <w:highlight w:val="yellow"/>
          <w:u w:val="single"/>
        </w:rPr>
        <w:t xml:space="preserve">got into the habit of </w:t>
      </w:r>
      <w:r w:rsidRPr="00B419A1">
        <w:rPr>
          <w:b/>
          <w:iCs/>
          <w:highlight w:val="yellow"/>
          <w:u w:val="single"/>
          <w:bdr w:val="single" w:sz="18" w:space="0" w:color="auto"/>
        </w:rPr>
        <w:t>rationalizing</w:t>
      </w:r>
      <w:r w:rsidRPr="00B419A1">
        <w:rPr>
          <w:sz w:val="14"/>
          <w:highlight w:val="yellow"/>
        </w:rPr>
        <w:t xml:space="preserve"> </w:t>
      </w:r>
      <w:r w:rsidRPr="00B419A1">
        <w:rPr>
          <w:b/>
          <w:iCs/>
          <w:highlight w:val="yellow"/>
          <w:u w:val="single"/>
          <w:bdr w:val="single" w:sz="18" w:space="0" w:color="auto"/>
        </w:rPr>
        <w:t>whatever the</w:t>
      </w:r>
      <w:r w:rsidRPr="00B419A1">
        <w:rPr>
          <w:b/>
          <w:iCs/>
          <w:u w:val="single"/>
          <w:bdr w:val="single" w:sz="18" w:space="0" w:color="auto"/>
        </w:rPr>
        <w:t xml:space="preserve"> </w:t>
      </w:r>
      <w:r w:rsidRPr="00B419A1">
        <w:rPr>
          <w:b/>
          <w:iCs/>
          <w:highlight w:val="yellow"/>
          <w:u w:val="single"/>
          <w:bdr w:val="single" w:sz="18" w:space="0" w:color="auto"/>
        </w:rPr>
        <w:t>president wanted to do</w:t>
      </w:r>
      <w:r w:rsidRPr="00B419A1">
        <w:rPr>
          <w:sz w:val="14"/>
        </w:rPr>
        <w:t xml:space="preserve">, </w:t>
      </w:r>
      <w:r w:rsidRPr="00B419A1">
        <w:rPr>
          <w:b/>
          <w:bCs/>
          <w:u w:val="single"/>
        </w:rPr>
        <w:t xml:space="preserve">Indiana University law professor </w:t>
      </w:r>
      <w:r w:rsidRPr="00B419A1">
        <w:rPr>
          <w:b/>
          <w:bCs/>
          <w:highlight w:val="yellow"/>
          <w:u w:val="single"/>
        </w:rPr>
        <w:t>Dawn</w:t>
      </w:r>
      <w:r w:rsidRPr="00B419A1">
        <w:rPr>
          <w:b/>
          <w:bCs/>
          <w:u w:val="single"/>
        </w:rPr>
        <w:t xml:space="preserve"> </w:t>
      </w:r>
      <w:proofErr w:type="spellStart"/>
      <w:r w:rsidRPr="00B419A1">
        <w:rPr>
          <w:b/>
          <w:bCs/>
          <w:u w:val="single"/>
        </w:rPr>
        <w:t>Johnsen</w:t>
      </w:r>
      <w:proofErr w:type="spellEnd"/>
      <w:r w:rsidRPr="00B419A1">
        <w:rPr>
          <w:sz w:val="14"/>
        </w:rPr>
        <w:t xml:space="preserve"> </w:t>
      </w:r>
      <w:r w:rsidRPr="00B419A1">
        <w:rPr>
          <w:b/>
          <w:bCs/>
          <w:highlight w:val="yellow"/>
          <w:u w:val="single"/>
        </w:rPr>
        <w:t>dreamed of an OLC that was willing</w:t>
      </w:r>
      <w:r w:rsidRPr="00B419A1">
        <w:rPr>
          <w:sz w:val="14"/>
          <w:highlight w:val="yellow"/>
        </w:rPr>
        <w:t xml:space="preserve"> </w:t>
      </w:r>
      <w:r w:rsidRPr="00B419A1">
        <w:rPr>
          <w:b/>
          <w:bCs/>
          <w:highlight w:val="yellow"/>
          <w:u w:val="single"/>
        </w:rPr>
        <w:t>to "</w:t>
      </w:r>
      <w:r w:rsidRPr="00B419A1">
        <w:rPr>
          <w:b/>
          <w:iCs/>
          <w:highlight w:val="yellow"/>
          <w:u w:val="single"/>
          <w:bdr w:val="single" w:sz="18" w:space="0" w:color="auto"/>
        </w:rPr>
        <w:t>say no</w:t>
      </w:r>
      <w:r w:rsidRPr="00B419A1">
        <w:rPr>
          <w:b/>
          <w:iCs/>
          <w:u w:val="single"/>
          <w:bdr w:val="single" w:sz="18" w:space="0" w:color="auto"/>
        </w:rPr>
        <w:t xml:space="preserve"> to the president</w:t>
      </w:r>
      <w:r w:rsidRPr="00B419A1">
        <w:rPr>
          <w:sz w:val="14"/>
        </w:rPr>
        <w:t xml:space="preserve">." </w:t>
      </w:r>
      <w:r w:rsidRPr="00B419A1">
        <w:rPr>
          <w:b/>
          <w:bCs/>
          <w:u w:val="single"/>
        </w:rPr>
        <w:t>It turns out we have such an OLC now</w:t>
      </w:r>
      <w:r w:rsidRPr="00B419A1">
        <w:rPr>
          <w:sz w:val="14"/>
        </w:rPr>
        <w:t xml:space="preserve">. </w:t>
      </w:r>
      <w:r w:rsidRPr="00B419A1">
        <w:rPr>
          <w:b/>
          <w:bCs/>
          <w:u w:val="single"/>
        </w:rPr>
        <w:t>Unfortunately, as</w:t>
      </w:r>
      <w:r w:rsidRPr="00B419A1">
        <w:rPr>
          <w:sz w:val="14"/>
        </w:rPr>
        <w:t xml:space="preserve"> Barack </w:t>
      </w:r>
      <w:r w:rsidRPr="00B419A1">
        <w:rPr>
          <w:b/>
          <w:bCs/>
          <w:u w:val="single"/>
        </w:rPr>
        <w:t>Obama's defense of his</w:t>
      </w:r>
      <w:r w:rsidRPr="00B419A1">
        <w:rPr>
          <w:sz w:val="14"/>
        </w:rPr>
        <w:t xml:space="preserve"> </w:t>
      </w:r>
      <w:r w:rsidRPr="00B419A1">
        <w:rPr>
          <w:b/>
          <w:bCs/>
          <w:u w:val="single"/>
        </w:rPr>
        <w:t>unauthorized war in Libya shows</w:t>
      </w:r>
      <w:r w:rsidRPr="00B419A1">
        <w:rPr>
          <w:sz w:val="14"/>
        </w:rPr>
        <w:t xml:space="preserve">, </w:t>
      </w:r>
      <w:r w:rsidRPr="00B419A1">
        <w:rPr>
          <w:b/>
          <w:bCs/>
          <w:u w:val="single"/>
        </w:rPr>
        <w:t>we do not have a president who is willing to take no for an answer</w:t>
      </w:r>
      <w:r w:rsidRPr="00B419A1">
        <w:rPr>
          <w:sz w:val="14"/>
        </w:rPr>
        <w:t xml:space="preserve">. While running for president, Obama criticized George W. Bush's lawless unilateralism in areas such as torture, warrantless surveillance and detention of terrorism suspects. "The law is not subject to the whims of stubborn rulers," he declared in 2007, condemning "unchecked presidential power" and promising that under his administration there would be "no more ignoring the law when it is inconvenient." Obama's nomination of </w:t>
      </w:r>
      <w:proofErr w:type="spellStart"/>
      <w:r w:rsidRPr="00B419A1">
        <w:rPr>
          <w:sz w:val="14"/>
        </w:rPr>
        <w:t>Johnsen</w:t>
      </w:r>
      <w:proofErr w:type="spellEnd"/>
      <w:r w:rsidRPr="00B419A1">
        <w:rPr>
          <w:sz w:val="14"/>
        </w:rPr>
        <w:t xml:space="preserve"> to head the OLC, although ultimately blocked by Senate Republicans, was consistent with this commitment; his overreaching responses to threats ranging from terrorism to failing auto companies were not. </w:t>
      </w:r>
      <w:r w:rsidRPr="00B419A1">
        <w:rPr>
          <w:b/>
          <w:bCs/>
          <w:u w:val="single"/>
        </w:rPr>
        <w:t xml:space="preserve">Last week, </w:t>
      </w:r>
      <w:r w:rsidRPr="00B419A1">
        <w:rPr>
          <w:b/>
          <w:iCs/>
          <w:highlight w:val="yellow"/>
          <w:u w:val="single"/>
          <w:bdr w:val="single" w:sz="18" w:space="0" w:color="auto"/>
        </w:rPr>
        <w:t>by rejecting the OLC's advice</w:t>
      </w:r>
      <w:r w:rsidRPr="00B419A1">
        <w:rPr>
          <w:b/>
          <w:iCs/>
          <w:u w:val="single"/>
          <w:bdr w:val="single" w:sz="18" w:space="0" w:color="auto"/>
        </w:rPr>
        <w:t xml:space="preserve"> </w:t>
      </w:r>
      <w:r w:rsidRPr="00B419A1">
        <w:rPr>
          <w:sz w:val="14"/>
        </w:rPr>
        <w:t xml:space="preserve">concerning his three-month-old intervention in Libya's civil war, </w:t>
      </w:r>
      <w:r w:rsidRPr="00B419A1">
        <w:rPr>
          <w:b/>
          <w:bCs/>
          <w:highlight w:val="yellow"/>
          <w:u w:val="single"/>
        </w:rPr>
        <w:t xml:space="preserve">Obama sent </w:t>
      </w:r>
      <w:r w:rsidRPr="00B419A1">
        <w:rPr>
          <w:b/>
          <w:iCs/>
          <w:highlight w:val="yellow"/>
          <w:u w:val="single"/>
          <w:bdr w:val="single" w:sz="18" w:space="0" w:color="auto"/>
        </w:rPr>
        <w:t>the clearest signal</w:t>
      </w:r>
      <w:r w:rsidRPr="00B419A1">
        <w:rPr>
          <w:sz w:val="14"/>
        </w:rPr>
        <w:t xml:space="preserve"> </w:t>
      </w:r>
      <w:r w:rsidRPr="00B419A1">
        <w:rPr>
          <w:b/>
          <w:bCs/>
          <w:u w:val="single"/>
        </w:rPr>
        <w:t xml:space="preserve">yet </w:t>
      </w:r>
      <w:r w:rsidRPr="00B419A1">
        <w:rPr>
          <w:b/>
          <w:bCs/>
          <w:highlight w:val="yellow"/>
          <w:u w:val="single"/>
        </w:rPr>
        <w:t>that he is no more inclined</w:t>
      </w:r>
      <w:r w:rsidRPr="00B419A1">
        <w:rPr>
          <w:b/>
          <w:bCs/>
          <w:u w:val="single"/>
        </w:rPr>
        <w:t xml:space="preserve"> than his predecessor </w:t>
      </w:r>
      <w:r w:rsidRPr="00B419A1">
        <w:rPr>
          <w:b/>
          <w:bCs/>
          <w:highlight w:val="yellow"/>
          <w:u w:val="single"/>
        </w:rPr>
        <w:t>to obey the law</w:t>
      </w:r>
      <w:r w:rsidRPr="00B419A1">
        <w:rPr>
          <w:b/>
          <w:bCs/>
          <w:u w:val="single"/>
        </w:rPr>
        <w:t>.</w:t>
      </w:r>
      <w:r w:rsidRPr="00B419A1">
        <w:rPr>
          <w:sz w:val="14"/>
        </w:rPr>
        <w:t xml:space="preserve"> Under the War Powers Act, a president who introduces U.S. armed forces into "hostilities" without a declaration of war must begin withdrawing those forces within 60 days unless Congress authorizes their deployment. Hence the OLC, backed by Attorney General Eric Holder and Defense Department General Counsel </w:t>
      </w:r>
      <w:proofErr w:type="spellStart"/>
      <w:r w:rsidRPr="00B419A1">
        <w:rPr>
          <w:sz w:val="14"/>
        </w:rPr>
        <w:t>Jeh</w:t>
      </w:r>
      <w:proofErr w:type="spellEnd"/>
      <w:r w:rsidRPr="00B419A1">
        <w:rPr>
          <w:sz w:val="14"/>
        </w:rPr>
        <w:t xml:space="preserve"> Johnson, told Obama he needed congressional permission to continue participating in NATO operations against Libyan dictator </w:t>
      </w:r>
      <w:proofErr w:type="spellStart"/>
      <w:r w:rsidRPr="00B419A1">
        <w:rPr>
          <w:sz w:val="14"/>
        </w:rPr>
        <w:t>Moammar</w:t>
      </w:r>
      <w:proofErr w:type="spellEnd"/>
      <w:r w:rsidRPr="00B419A1">
        <w:rPr>
          <w:sz w:val="14"/>
        </w:rPr>
        <w:t xml:space="preserve"> Gadhafi's forces. </w:t>
      </w:r>
      <w:r w:rsidRPr="00B419A1">
        <w:rPr>
          <w:b/>
          <w:bCs/>
          <w:u w:val="single"/>
        </w:rPr>
        <w:t xml:space="preserve">While </w:t>
      </w:r>
      <w:r w:rsidRPr="00B419A1">
        <w:rPr>
          <w:b/>
          <w:bCs/>
          <w:highlight w:val="yellow"/>
          <w:u w:val="single"/>
        </w:rPr>
        <w:t>the president</w:t>
      </w:r>
      <w:r w:rsidRPr="00B419A1">
        <w:rPr>
          <w:b/>
          <w:bCs/>
          <w:u w:val="single"/>
        </w:rPr>
        <w:t xml:space="preserve"> </w:t>
      </w:r>
      <w:r w:rsidRPr="00B419A1">
        <w:rPr>
          <w:b/>
          <w:bCs/>
          <w:highlight w:val="yellow"/>
          <w:u w:val="single"/>
        </w:rPr>
        <w:t>can override</w:t>
      </w:r>
      <w:r w:rsidRPr="00B419A1">
        <w:rPr>
          <w:b/>
          <w:bCs/>
          <w:u w:val="single"/>
        </w:rPr>
        <w:t xml:space="preserve"> the </w:t>
      </w:r>
      <w:r w:rsidRPr="00B419A1">
        <w:rPr>
          <w:b/>
          <w:bCs/>
          <w:highlight w:val="yellow"/>
          <w:u w:val="single"/>
        </w:rPr>
        <w:t>OLC</w:t>
      </w:r>
      <w:r w:rsidRPr="00B419A1">
        <w:rPr>
          <w:b/>
          <w:bCs/>
          <w:u w:val="single"/>
        </w:rPr>
        <w:t xml:space="preserve">'s </w:t>
      </w:r>
      <w:r w:rsidRPr="00B419A1">
        <w:rPr>
          <w:b/>
          <w:bCs/>
          <w:highlight w:val="yellow"/>
          <w:u w:val="single"/>
        </w:rPr>
        <w:t>advice</w:t>
      </w:r>
      <w:r w:rsidRPr="00B419A1">
        <w:rPr>
          <w:b/>
          <w:bCs/>
          <w:u w:val="single"/>
        </w:rPr>
        <w:t>, that rarely happens</w:t>
      </w:r>
      <w:r w:rsidRPr="00B419A1">
        <w:rPr>
          <w:sz w:val="14"/>
        </w:rPr>
        <w:t>. "</w:t>
      </w:r>
      <w:r w:rsidRPr="00B419A1">
        <w:rPr>
          <w:b/>
          <w:iCs/>
          <w:highlight w:val="yellow"/>
          <w:u w:val="single"/>
          <w:bdr w:val="single" w:sz="18" w:space="0" w:color="auto"/>
        </w:rPr>
        <w:t>Under normal circumstances</w:t>
      </w:r>
      <w:r w:rsidRPr="00B419A1">
        <w:rPr>
          <w:sz w:val="14"/>
        </w:rPr>
        <w:t>," The New York Times noted, "</w:t>
      </w:r>
      <w:r w:rsidRPr="00B419A1">
        <w:rPr>
          <w:b/>
          <w:iCs/>
          <w:highlight w:val="yellow"/>
          <w:u w:val="single"/>
          <w:bdr w:val="single" w:sz="18" w:space="0" w:color="auto"/>
        </w:rPr>
        <w:t>the</w:t>
      </w:r>
      <w:r w:rsidRPr="00B419A1">
        <w:rPr>
          <w:b/>
          <w:iCs/>
          <w:u w:val="single"/>
          <w:bdr w:val="single" w:sz="18" w:space="0" w:color="auto"/>
        </w:rPr>
        <w:t xml:space="preserve"> office's </w:t>
      </w:r>
      <w:r w:rsidRPr="00B419A1">
        <w:rPr>
          <w:b/>
          <w:iCs/>
          <w:highlight w:val="yellow"/>
          <w:u w:val="single"/>
          <w:bdr w:val="single" w:sz="18" w:space="0" w:color="auto"/>
        </w:rPr>
        <w:t>interpretation</w:t>
      </w:r>
      <w:r w:rsidRPr="00B419A1">
        <w:rPr>
          <w:b/>
          <w:iCs/>
          <w:u w:val="single"/>
          <w:bdr w:val="single" w:sz="18" w:space="0" w:color="auto"/>
        </w:rPr>
        <w:t xml:space="preserve"> of</w:t>
      </w:r>
      <w:r w:rsidRPr="00B419A1">
        <w:rPr>
          <w:sz w:val="14"/>
        </w:rPr>
        <w:t xml:space="preserve"> the law </w:t>
      </w:r>
      <w:r w:rsidRPr="00B419A1">
        <w:rPr>
          <w:b/>
          <w:iCs/>
          <w:highlight w:val="yellow"/>
          <w:u w:val="single"/>
          <w:bdr w:val="single" w:sz="18" w:space="0" w:color="auto"/>
        </w:rPr>
        <w:t>is</w:t>
      </w:r>
      <w:r w:rsidRPr="00B419A1">
        <w:rPr>
          <w:sz w:val="14"/>
        </w:rPr>
        <w:t xml:space="preserve"> legally </w:t>
      </w:r>
      <w:r w:rsidRPr="00B419A1">
        <w:rPr>
          <w:b/>
          <w:iCs/>
          <w:highlight w:val="yellow"/>
          <w:u w:val="single"/>
          <w:bdr w:val="single" w:sz="18" w:space="0" w:color="auto"/>
        </w:rPr>
        <w:t>binding</w:t>
      </w:r>
      <w:r w:rsidRPr="00B419A1">
        <w:rPr>
          <w:sz w:val="14"/>
        </w:rPr>
        <w:t xml:space="preserve"> on the executive branch." In this case, rather than follow the usual procedure of having the OLC solicit opinions from different </w:t>
      </w:r>
      <w:r w:rsidRPr="00B419A1">
        <w:rPr>
          <w:sz w:val="14"/>
        </w:rPr>
        <w:lastRenderedPageBreak/>
        <w:t xml:space="preserve">departments and determine which best comported with the law, Obama considered the office's position along with others more congenial to the course of action he had already chosen. </w:t>
      </w:r>
      <w:r w:rsidRPr="00B419A1">
        <w:rPr>
          <w:b/>
          <w:bCs/>
          <w:highlight w:val="yellow"/>
          <w:u w:val="single"/>
        </w:rPr>
        <w:t>Obama preferred the advice of</w:t>
      </w:r>
      <w:r w:rsidRPr="00B419A1">
        <w:rPr>
          <w:b/>
          <w:bCs/>
          <w:u w:val="single"/>
        </w:rPr>
        <w:t xml:space="preserve"> White House Counsel</w:t>
      </w:r>
      <w:r w:rsidRPr="00B419A1">
        <w:rPr>
          <w:sz w:val="14"/>
        </w:rPr>
        <w:t xml:space="preserve"> Robert </w:t>
      </w:r>
      <w:r w:rsidRPr="00B419A1">
        <w:rPr>
          <w:b/>
          <w:bCs/>
          <w:u w:val="single"/>
        </w:rPr>
        <w:t>Bauer and</w:t>
      </w:r>
      <w:r w:rsidRPr="00B419A1">
        <w:rPr>
          <w:sz w:val="14"/>
        </w:rPr>
        <w:t xml:space="preserve"> State Department legal adviser Harold </w:t>
      </w:r>
      <w:proofErr w:type="spellStart"/>
      <w:r w:rsidRPr="00B419A1">
        <w:rPr>
          <w:b/>
          <w:bCs/>
          <w:highlight w:val="yellow"/>
          <w:u w:val="single"/>
        </w:rPr>
        <w:t>Koh</w:t>
      </w:r>
      <w:proofErr w:type="spellEnd"/>
      <w:r w:rsidRPr="00B419A1">
        <w:rPr>
          <w:b/>
          <w:bCs/>
          <w:u w:val="single"/>
        </w:rPr>
        <w:t xml:space="preserve">, </w:t>
      </w:r>
      <w:r w:rsidRPr="00B419A1">
        <w:rPr>
          <w:sz w:val="14"/>
        </w:rPr>
        <w:t xml:space="preserve">who argued that American involvement in Libya, which includes bombing air defenses and firing missiles from drone aircraft as well as providing intelligence and refueling services, does not amount to participating in "hostilities." A report that the Obama administration sent Congress says, "U.S. operations do not involve sustained fighting or active exchanges of fire with hostile forces, nor do they involve the presence of U.S. ground troops, U.S. casualties or a serious threat thereof, or any significant chance of escalation into a conflict characterized by those factors." </w:t>
      </w:r>
      <w:proofErr w:type="gramStart"/>
      <w:r w:rsidRPr="00B419A1">
        <w:rPr>
          <w:sz w:val="14"/>
        </w:rPr>
        <w:t>All that is irrelevant, since the War Powers Act says nothing about those criteria.</w:t>
      </w:r>
      <w:proofErr w:type="gramEnd"/>
      <w:r w:rsidRPr="00B419A1">
        <w:rPr>
          <w:sz w:val="14"/>
        </w:rPr>
        <w:t xml:space="preserve"> According to the administration's logic, Congress has no say over the president's use of the armed forces as long as it does not involve boots on the ground or a serious risk of U.S. casualties — a gaping exception to the legislative branch's war powers in an era of increasingly automated and long-distance military action. </w:t>
      </w:r>
      <w:r w:rsidRPr="00B419A1">
        <w:rPr>
          <w:b/>
          <w:bCs/>
          <w:u w:val="single"/>
        </w:rPr>
        <w:t>As Harvard law professor Jack Goldsmith, a former head of the OLC, told the Times, "</w:t>
      </w:r>
      <w:r w:rsidRPr="00B419A1">
        <w:rPr>
          <w:b/>
          <w:bCs/>
          <w:highlight w:val="yellow"/>
          <w:u w:val="single"/>
        </w:rPr>
        <w:t>The</w:t>
      </w:r>
      <w:r w:rsidRPr="00B419A1">
        <w:rPr>
          <w:b/>
          <w:bCs/>
          <w:u w:val="single"/>
        </w:rPr>
        <w:t xml:space="preserve"> </w:t>
      </w:r>
      <w:r w:rsidRPr="00B419A1">
        <w:rPr>
          <w:sz w:val="14"/>
        </w:rPr>
        <w:t>administration's</w:t>
      </w:r>
      <w:r w:rsidRPr="00B419A1">
        <w:rPr>
          <w:b/>
          <w:bCs/>
          <w:u w:val="single"/>
        </w:rPr>
        <w:t xml:space="preserve"> </w:t>
      </w:r>
      <w:r w:rsidRPr="00B419A1">
        <w:rPr>
          <w:b/>
          <w:bCs/>
          <w:highlight w:val="yellow"/>
          <w:u w:val="single"/>
        </w:rPr>
        <w:t>theory</w:t>
      </w:r>
      <w:r w:rsidRPr="00B419A1">
        <w:rPr>
          <w:sz w:val="14"/>
          <w:highlight w:val="yellow"/>
        </w:rPr>
        <w:t xml:space="preserve"> </w:t>
      </w:r>
      <w:r w:rsidRPr="00B419A1">
        <w:rPr>
          <w:b/>
          <w:bCs/>
          <w:highlight w:val="yellow"/>
          <w:u w:val="single"/>
        </w:rPr>
        <w:t xml:space="preserve">implies that the president can wage war </w:t>
      </w:r>
      <w:r w:rsidRPr="00B419A1">
        <w:rPr>
          <w:b/>
          <w:iCs/>
          <w:highlight w:val="yellow"/>
          <w:u w:val="single"/>
          <w:bdr w:val="single" w:sz="18" w:space="0" w:color="auto"/>
        </w:rPr>
        <w:t>with drones</w:t>
      </w:r>
      <w:r w:rsidRPr="00B419A1">
        <w:rPr>
          <w:b/>
          <w:bCs/>
          <w:u w:val="single"/>
        </w:rPr>
        <w:t xml:space="preserve"> and all manner of offshore missiles </w:t>
      </w:r>
      <w:r w:rsidRPr="00B419A1">
        <w:rPr>
          <w:b/>
          <w:bCs/>
          <w:highlight w:val="yellow"/>
          <w:u w:val="single"/>
        </w:rPr>
        <w:t>without having to bother with</w:t>
      </w:r>
      <w:r w:rsidRPr="00B419A1">
        <w:rPr>
          <w:b/>
          <w:bCs/>
          <w:u w:val="single"/>
        </w:rPr>
        <w:t xml:space="preserve"> </w:t>
      </w:r>
      <w:r w:rsidRPr="00B419A1">
        <w:rPr>
          <w:sz w:val="14"/>
        </w:rPr>
        <w:t>the War Powers Resolution's time</w:t>
      </w:r>
      <w:r w:rsidRPr="00B419A1">
        <w:rPr>
          <w:b/>
          <w:bCs/>
          <w:u w:val="single"/>
        </w:rPr>
        <w:t xml:space="preserve"> </w:t>
      </w:r>
      <w:r w:rsidRPr="00B419A1">
        <w:rPr>
          <w:b/>
          <w:bCs/>
          <w:highlight w:val="yellow"/>
          <w:u w:val="single"/>
        </w:rPr>
        <w:t>limits</w:t>
      </w:r>
      <w:r w:rsidRPr="00B419A1">
        <w:rPr>
          <w:b/>
          <w:bCs/>
          <w:u w:val="single"/>
        </w:rPr>
        <w:t>."</w:t>
      </w:r>
    </w:p>
    <w:p w:rsidR="009D2143" w:rsidRPr="00B419A1" w:rsidRDefault="009D2143" w:rsidP="009D2143">
      <w:pPr>
        <w:keepNext/>
        <w:keepLines/>
        <w:spacing w:before="200"/>
        <w:outlineLvl w:val="3"/>
        <w:rPr>
          <w:rFonts w:eastAsiaTheme="majorEastAsia" w:cs="Times New Roman"/>
          <w:b/>
          <w:bCs/>
          <w:iCs/>
          <w:sz w:val="26"/>
        </w:rPr>
      </w:pPr>
      <w:r w:rsidRPr="00B419A1">
        <w:rPr>
          <w:rFonts w:eastAsiaTheme="majorEastAsia" w:cs="Times New Roman"/>
          <w:b/>
          <w:bCs/>
          <w:iCs/>
          <w:sz w:val="26"/>
        </w:rPr>
        <w:t>6. OLC has to be neutral- the link to politics proves the CP guts solvency and prevents their shielding arguments</w:t>
      </w:r>
    </w:p>
    <w:p w:rsidR="009D2143" w:rsidRPr="00B419A1" w:rsidRDefault="009D2143" w:rsidP="009D2143">
      <w:r w:rsidRPr="00B419A1">
        <w:rPr>
          <w:b/>
          <w:bCs/>
          <w:sz w:val="26"/>
        </w:rPr>
        <w:t xml:space="preserve">Posner </w:t>
      </w:r>
      <w:proofErr w:type="gramStart"/>
      <w:r w:rsidRPr="00B419A1">
        <w:rPr>
          <w:b/>
          <w:bCs/>
          <w:sz w:val="26"/>
        </w:rPr>
        <w:t xml:space="preserve">11 </w:t>
      </w:r>
      <w:r w:rsidRPr="00B419A1">
        <w:t xml:space="preserve"> -</w:t>
      </w:r>
      <w:proofErr w:type="gramEnd"/>
      <w:r w:rsidRPr="00B419A1">
        <w:t xml:space="preserve"> Kirkland &amp; Ellis Professor, University of Chicago Law School (Eric A. Posner, “Deference To The Executive In The United States After September 11: Congress, The Courts, And The Office Of Legal Counsel”, http://www.harvard-jlpp.com/wp-content/uploads/2012/01/PosnerFinal.pdf) </w:t>
      </w:r>
    </w:p>
    <w:p w:rsidR="009D2143" w:rsidRPr="00B419A1" w:rsidRDefault="009D2143" w:rsidP="009D2143"/>
    <w:p w:rsidR="009D2143" w:rsidRPr="00B419A1" w:rsidRDefault="009D2143" w:rsidP="009D2143">
      <w:pPr>
        <w:rPr>
          <w:sz w:val="14"/>
        </w:rPr>
      </w:pPr>
      <w:r w:rsidRPr="00B419A1">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B419A1">
        <w:rPr>
          <w:b/>
          <w:bCs/>
          <w:highlight w:val="green"/>
          <w:u w:val="single"/>
        </w:rPr>
        <w:t>If the OLC were biased against the President, he would stop asking it for advice</w:t>
      </w:r>
      <w:r w:rsidRPr="00B419A1">
        <w:rPr>
          <w:sz w:val="14"/>
          <w:highlight w:val="green"/>
        </w:rPr>
        <w:t xml:space="preserve"> (</w:t>
      </w:r>
      <w:r w:rsidRPr="00B419A1">
        <w:rPr>
          <w:b/>
          <w:bCs/>
          <w:highlight w:val="green"/>
          <w:u w:val="single"/>
        </w:rPr>
        <w:t>or</w:t>
      </w:r>
      <w:r w:rsidRPr="00B419A1">
        <w:rPr>
          <w:b/>
          <w:bCs/>
          <w:u w:val="single"/>
        </w:rPr>
        <w:t xml:space="preserve"> would ask for its advice privately and then </w:t>
      </w:r>
      <w:r w:rsidRPr="00B419A1">
        <w:rPr>
          <w:b/>
          <w:bCs/>
          <w:highlight w:val="green"/>
          <w:u w:val="single"/>
        </w:rPr>
        <w:t>ignore it</w:t>
      </w:r>
      <w:r w:rsidRPr="00B419A1">
        <w:rPr>
          <w:sz w:val="14"/>
        </w:rPr>
        <w:t>). 50 This danger surely accounts for OLC jurisprudence being pro</w:t>
      </w:r>
      <w:r w:rsidRPr="00B419A1">
        <w:rPr>
          <w:rFonts w:ascii="Cambria Math" w:hAnsi="Cambria Math" w:cs="Cambria Math"/>
          <w:sz w:val="14"/>
        </w:rPr>
        <w:t>‐</w:t>
      </w:r>
      <w:r w:rsidRPr="00B419A1">
        <w:rPr>
          <w:sz w:val="14"/>
        </w:rPr>
        <w:t xml:space="preserve">executive. 51 </w:t>
      </w:r>
      <w:r w:rsidRPr="00B419A1">
        <w:rPr>
          <w:b/>
          <w:bCs/>
          <w:highlight w:val="green"/>
          <w:u w:val="single"/>
        </w:rPr>
        <w:t>But it would be just as dangerous for OLC to be</w:t>
      </w:r>
      <w:r w:rsidRPr="00B419A1">
        <w:rPr>
          <w:b/>
          <w:bCs/>
          <w:u w:val="single"/>
        </w:rPr>
        <w:t xml:space="preserve"> </w:t>
      </w:r>
      <w:r w:rsidRPr="00B419A1">
        <w:rPr>
          <w:sz w:val="14"/>
        </w:rPr>
        <w:t>excessively</w:t>
      </w:r>
      <w:r w:rsidRPr="00B419A1">
        <w:rPr>
          <w:b/>
          <w:bCs/>
          <w:u w:val="single"/>
        </w:rPr>
        <w:t xml:space="preserve"> </w:t>
      </w:r>
      <w:r w:rsidRPr="00B419A1">
        <w:rPr>
          <w:b/>
          <w:bCs/>
          <w:highlight w:val="green"/>
          <w:u w:val="single"/>
        </w:rPr>
        <w:t>biased in favor of the President because it would</w:t>
      </w:r>
      <w:r w:rsidRPr="00B419A1">
        <w:rPr>
          <w:b/>
          <w:bCs/>
          <w:u w:val="single"/>
        </w:rPr>
        <w:t xml:space="preserve"> mislead him and </w:t>
      </w:r>
      <w:r w:rsidRPr="00B419A1">
        <w:rPr>
          <w:b/>
          <w:bCs/>
          <w:highlight w:val="green"/>
          <w:u w:val="single"/>
        </w:rPr>
        <w:t>lose</w:t>
      </w:r>
      <w:r w:rsidRPr="00B419A1">
        <w:rPr>
          <w:b/>
          <w:bCs/>
          <w:u w:val="single"/>
        </w:rPr>
        <w:t xml:space="preserve"> its </w:t>
      </w:r>
      <w:r w:rsidRPr="00B419A1">
        <w:rPr>
          <w:b/>
          <w:bCs/>
          <w:highlight w:val="green"/>
          <w:u w:val="single"/>
        </w:rPr>
        <w:t>credibility with Congress</w:t>
      </w:r>
      <w:r w:rsidRPr="00B419A1">
        <w:rPr>
          <w:sz w:val="14"/>
        </w:rPr>
        <w:t xml:space="preserve">. 52 As a result, the OLC could not help the President engage in L policies. So </w:t>
      </w:r>
      <w:r w:rsidRPr="00B419A1">
        <w:rPr>
          <w:b/>
          <w:bCs/>
          <w:highlight w:val="green"/>
          <w:u w:val="single"/>
        </w:rPr>
        <w:t>the OLC must be neither</w:t>
      </w:r>
      <w:r w:rsidRPr="00B419A1">
        <w:rPr>
          <w:b/>
          <w:bCs/>
          <w:u w:val="single"/>
        </w:rPr>
        <w:t xml:space="preserve"> </w:t>
      </w:r>
      <w:r w:rsidRPr="00B419A1">
        <w:rPr>
          <w:sz w:val="14"/>
        </w:rPr>
        <w:t>excessively</w:t>
      </w:r>
      <w:r w:rsidRPr="00B419A1">
        <w:rPr>
          <w:b/>
          <w:bCs/>
          <w:u w:val="single"/>
        </w:rPr>
        <w:t xml:space="preserve"> </w:t>
      </w:r>
      <w:r w:rsidRPr="00B419A1">
        <w:rPr>
          <w:b/>
          <w:bCs/>
          <w:highlight w:val="green"/>
          <w:u w:val="single"/>
        </w:rPr>
        <w:t>pro</w:t>
      </w:r>
      <w:r w:rsidRPr="00B419A1">
        <w:rPr>
          <w:rFonts w:ascii="Cambria Math" w:hAnsi="Cambria Math" w:cs="Cambria Math"/>
          <w:b/>
          <w:bCs/>
          <w:u w:val="single"/>
        </w:rPr>
        <w:t>‐</w:t>
      </w:r>
      <w:r w:rsidRPr="00B419A1">
        <w:rPr>
          <w:b/>
          <w:bCs/>
          <w:u w:val="single"/>
        </w:rPr>
        <w:t xml:space="preserve">President </w:t>
      </w:r>
      <w:r w:rsidRPr="00B419A1">
        <w:rPr>
          <w:b/>
          <w:bCs/>
          <w:highlight w:val="green"/>
          <w:u w:val="single"/>
        </w:rPr>
        <w:t>nor anti</w:t>
      </w:r>
      <w:r w:rsidRPr="00B419A1">
        <w:rPr>
          <w:rFonts w:ascii="Cambria Math" w:hAnsi="Cambria Math" w:cs="Cambria Math"/>
          <w:b/>
          <w:bCs/>
          <w:highlight w:val="green"/>
          <w:u w:val="single"/>
        </w:rPr>
        <w:t>‐</w:t>
      </w:r>
      <w:r w:rsidRPr="00B419A1">
        <w:rPr>
          <w:b/>
          <w:bCs/>
          <w:highlight w:val="green"/>
          <w:u w:val="single"/>
        </w:rPr>
        <w:t>President</w:t>
      </w:r>
      <w:r w:rsidRPr="00B419A1">
        <w:rPr>
          <w:b/>
          <w:bCs/>
          <w:u w:val="single"/>
        </w:rPr>
        <w:t xml:space="preserve">. </w:t>
      </w:r>
      <w:r w:rsidRPr="00B419A1">
        <w:rPr>
          <w:b/>
          <w:bCs/>
          <w:highlight w:val="green"/>
          <w:u w:val="single"/>
          <w:bdr w:val="single" w:sz="4" w:space="0" w:color="auto"/>
        </w:rPr>
        <w:t>If it can avoid these</w:t>
      </w:r>
      <w:r w:rsidRPr="00B419A1">
        <w:rPr>
          <w:b/>
          <w:bCs/>
          <w:u w:val="single"/>
        </w:rPr>
        <w:t xml:space="preserve"> extremes, </w:t>
      </w:r>
      <w:r w:rsidRPr="00B419A1">
        <w:rPr>
          <w:b/>
          <w:bCs/>
          <w:highlight w:val="green"/>
          <w:u w:val="single"/>
          <w:bdr w:val="single" w:sz="4" w:space="0" w:color="auto"/>
        </w:rPr>
        <w:t>it will be an enabler; if it cannot, it will be ignored</w:t>
      </w:r>
      <w:r w:rsidRPr="00B419A1">
        <w:rPr>
          <w:sz w:val="14"/>
        </w:rPr>
        <w:t xml:space="preserve">. </w:t>
      </w:r>
      <w:r w:rsidRPr="00B419A1">
        <w:rPr>
          <w:b/>
          <w:bCs/>
          <w:highlight w:val="green"/>
          <w:u w:val="single"/>
        </w:rPr>
        <w:t>In no circumstance could it be a constraint</w:t>
      </w:r>
      <w:r w:rsidRPr="00B419A1">
        <w:rPr>
          <w:sz w:val="14"/>
        </w:rPr>
        <w:t>. 53  </w:t>
      </w:r>
    </w:p>
    <w:p w:rsidR="009D2143" w:rsidRPr="00B419A1" w:rsidRDefault="009D2143" w:rsidP="009D2143">
      <w:pPr>
        <w:keepNext/>
        <w:keepLines/>
        <w:spacing w:before="200"/>
        <w:outlineLvl w:val="3"/>
        <w:rPr>
          <w:rFonts w:eastAsiaTheme="majorEastAsia" w:cs="Times New Roman"/>
          <w:b/>
          <w:iCs/>
          <w:sz w:val="26"/>
        </w:rPr>
      </w:pPr>
      <w:r w:rsidRPr="00B419A1">
        <w:rPr>
          <w:rFonts w:eastAsiaTheme="majorEastAsia" w:cs="Times New Roman"/>
          <w:b/>
          <w:bCs/>
          <w:iCs/>
          <w:sz w:val="26"/>
        </w:rPr>
        <w:t xml:space="preserve">7. </w:t>
      </w:r>
      <w:r w:rsidRPr="00B419A1">
        <w:rPr>
          <w:rFonts w:eastAsiaTheme="majorEastAsia" w:cs="Times New Roman"/>
          <w:b/>
          <w:iCs/>
          <w:sz w:val="26"/>
        </w:rPr>
        <w:t>Future presidents roll back</w:t>
      </w:r>
    </w:p>
    <w:p w:rsidR="009D2143" w:rsidRPr="00B419A1" w:rsidRDefault="009D2143" w:rsidP="009D2143">
      <w:proofErr w:type="spellStart"/>
      <w:r w:rsidRPr="00B419A1">
        <w:rPr>
          <w:b/>
          <w:bCs/>
          <w:sz w:val="26"/>
        </w:rPr>
        <w:t>Friedersdorf</w:t>
      </w:r>
      <w:proofErr w:type="spellEnd"/>
      <w:r w:rsidRPr="00B419A1">
        <w:rPr>
          <w:b/>
          <w:bCs/>
          <w:sz w:val="26"/>
        </w:rPr>
        <w:t xml:space="preserve"> 13</w:t>
      </w:r>
      <w:r w:rsidRPr="00B419A1">
        <w:t xml:space="preserve"> </w:t>
      </w:r>
      <w:proofErr w:type="spellStart"/>
      <w:r w:rsidRPr="00B419A1">
        <w:t>Conor</w:t>
      </w:r>
      <w:proofErr w:type="spellEnd"/>
      <w:r w:rsidRPr="00B419A1">
        <w:t xml:space="preserve"> </w:t>
      </w:r>
      <w:proofErr w:type="spellStart"/>
      <w:r w:rsidRPr="00B419A1">
        <w:t>Friedersdorf</w:t>
      </w:r>
      <w:proofErr w:type="spellEnd"/>
      <w:r w:rsidRPr="00B419A1">
        <w:t xml:space="preserve"> is CONOR FRIEDERSDORF is a staff writer at The Atlantic, where he focuses on politics and national affairs. He lives in Venice, California, and is the founding editor of The Best of Journalism, a newsletter devoted to exceptional nonfiction. “Does Obama Really Believe He Can Limit the Next President's Power?” 5-28-13, </w:t>
      </w:r>
      <w:hyperlink r:id="rId60" w:history="1">
        <w:r w:rsidRPr="00B419A1">
          <w:t>http://www.theatlantic.com/politics/archive/2013/05/does-obama-really-believe-he-can-limit-the-next-presidents-power/276279/</w:t>
        </w:r>
      </w:hyperlink>
      <w:r w:rsidRPr="00B419A1">
        <w:t xml:space="preserve"> DOA: 8-24-13, </w:t>
      </w:r>
      <w:proofErr w:type="gramStart"/>
      <w:r w:rsidRPr="00B419A1">
        <w:t>y2k</w:t>
      </w:r>
      <w:proofErr w:type="gramEnd"/>
    </w:p>
    <w:p w:rsidR="009D2143" w:rsidRPr="00B419A1" w:rsidRDefault="009D2143" w:rsidP="009D2143">
      <w:pPr>
        <w:rPr>
          <w:sz w:val="14"/>
        </w:rPr>
      </w:pPr>
    </w:p>
    <w:p w:rsidR="009D2143" w:rsidRPr="00B419A1" w:rsidRDefault="009D2143" w:rsidP="009D2143">
      <w:pPr>
        <w:rPr>
          <w:sz w:val="14"/>
        </w:rPr>
      </w:pPr>
      <w:r w:rsidRPr="00B419A1">
        <w:rPr>
          <w:sz w:val="14"/>
        </w:rPr>
        <w:t xml:space="preserve">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w:t>
      </w:r>
      <w:proofErr w:type="gramStart"/>
      <w:r w:rsidRPr="00B419A1">
        <w:rPr>
          <w:sz w:val="14"/>
        </w:rPr>
        <w:t>If Obama feels that way about a shield law, good for him.</w:t>
      </w:r>
      <w:proofErr w:type="gramEnd"/>
      <w:r w:rsidRPr="00B419A1">
        <w:rPr>
          <w:sz w:val="14"/>
        </w:rPr>
        <w:t xml:space="preserve"> And it isn't as if he personally approves every interaction the Department of Justice has with journalists. But something puzzles me about his behavior with regard to the War on Terrorism. It does sometimes appear, as Wallace suggests, that he wants to leave a different national-security structure to his predecessor that limits him or her more than Obama himself was limited in 2009. Administration officials have said as much. A disposition matrix! Strict protocol for putting an American citizen on the kill list! </w:t>
      </w:r>
      <w:proofErr w:type="gramStart"/>
      <w:r w:rsidRPr="00B419A1">
        <w:rPr>
          <w:sz w:val="14"/>
        </w:rPr>
        <w:t>That sort of thing.</w:t>
      </w:r>
      <w:proofErr w:type="gramEnd"/>
      <w:r w:rsidRPr="00B419A1">
        <w:rPr>
          <w:sz w:val="14"/>
        </w:rPr>
        <w:t xml:space="preserve"> There was talk, before Election 2012, of Team Obama hurriedly developing changes just in case. So unlike Hume, I don't think it's "stop me before I kill again," so much as, "I trust myself with this power more than anyone. You won't always be so lucky as to have me, but don't worry, I'm leaving instructions." Will anyone follow them? That's what I don't understand. </w:t>
      </w:r>
      <w:r w:rsidRPr="00B419A1">
        <w:rPr>
          <w:b/>
          <w:bCs/>
          <w:u w:val="single"/>
        </w:rPr>
        <w:t>Why does Obama seem to think his successors will constrain themselves within whatever limits he sets?</w:t>
      </w:r>
      <w:r w:rsidRPr="00B419A1">
        <w:rPr>
          <w:sz w:val="14"/>
        </w:rPr>
        <w:t xml:space="preserve"> </w:t>
      </w:r>
      <w:r w:rsidRPr="00B419A1">
        <w:rPr>
          <w:b/>
          <w:bCs/>
          <w:u w:val="single"/>
        </w:rPr>
        <w:t>Won't they just set their own limits?</w:t>
      </w:r>
      <w:r w:rsidRPr="00B419A1">
        <w:rPr>
          <w:sz w:val="14"/>
        </w:rPr>
        <w:t xml:space="preserve"> Won't those limits be very different? What would Chris Christie do in the White House? I have no idea, but I'm guessing that </w:t>
      </w:r>
      <w:r w:rsidRPr="00B419A1">
        <w:rPr>
          <w:b/>
          <w:bCs/>
          <w:u w:val="single"/>
        </w:rPr>
        <w:t xml:space="preserve">preserving the </w:t>
      </w:r>
      <w:proofErr w:type="spellStart"/>
      <w:r w:rsidRPr="00B419A1">
        <w:rPr>
          <w:b/>
          <w:bCs/>
          <w:u w:val="single"/>
        </w:rPr>
        <w:t>decisionmaking</w:t>
      </w:r>
      <w:proofErr w:type="spellEnd"/>
      <w:r w:rsidRPr="00B419A1">
        <w:rPr>
          <w:b/>
          <w:bCs/>
          <w:u w:val="single"/>
        </w:rPr>
        <w:t xml:space="preserve"> framework Obama established isn't what he'd do.</w:t>
      </w:r>
      <w:r w:rsidRPr="00B419A1">
        <w:rPr>
          <w:sz w:val="14"/>
        </w:rPr>
        <w:t xml:space="preserve"> Does anyone think Hilary Clinton would preserve it? </w:t>
      </w:r>
      <w:r w:rsidRPr="00B419A1">
        <w:rPr>
          <w:b/>
          <w:bCs/>
          <w:u w:val="single"/>
        </w:rPr>
        <w:t xml:space="preserve">Obama doesn't seem to realize that his </w:t>
      </w:r>
      <w:r w:rsidRPr="00B419A1">
        <w:rPr>
          <w:b/>
          <w:bCs/>
          <w:highlight w:val="green"/>
          <w:u w:val="single"/>
        </w:rPr>
        <w:t>legacy won't be shaped by any perspicacious limits he places on the executive branch</w:t>
      </w:r>
      <w:r w:rsidRPr="00B419A1">
        <w:rPr>
          <w:sz w:val="14"/>
        </w:rPr>
        <w:t xml:space="preserve">, if he ever gets around to placing any on it. </w:t>
      </w:r>
      <w:r w:rsidRPr="00B419A1">
        <w:rPr>
          <w:b/>
          <w:bCs/>
          <w:highlight w:val="green"/>
          <w:u w:val="single"/>
        </w:rPr>
        <w:t>The next president can just undo those "self-imposed" limits with the same wave of a hand that Obama uses to create them.</w:t>
      </w:r>
      <w:r w:rsidRPr="00B419A1">
        <w:rPr>
          <w:sz w:val="14"/>
        </w:rPr>
        <w:t xml:space="preserve"> </w:t>
      </w:r>
      <w:r w:rsidRPr="00B419A1">
        <w:rPr>
          <w:b/>
          <w:bCs/>
          <w:u w:val="single"/>
        </w:rPr>
        <w:t>His influence in the realm of executive power will be to expand it.</w:t>
      </w:r>
      <w:r w:rsidRPr="00B419A1">
        <w:rPr>
          <w:sz w:val="14"/>
        </w:rPr>
        <w:t xml:space="preserve"> By 2016 </w:t>
      </w:r>
      <w:r w:rsidRPr="00B419A1">
        <w:rPr>
          <w:b/>
          <w:bCs/>
          <w:highlight w:val="green"/>
          <w:u w:val="single"/>
        </w:rPr>
        <w:t>we'll be four terms deep in major policy decisions being driven by secret memos from the O</w:t>
      </w:r>
      <w:r w:rsidRPr="00B419A1">
        <w:rPr>
          <w:sz w:val="14"/>
        </w:rPr>
        <w:t xml:space="preserve">ffice of </w:t>
      </w:r>
      <w:r w:rsidRPr="00B419A1">
        <w:rPr>
          <w:b/>
          <w:bCs/>
          <w:highlight w:val="green"/>
          <w:u w:val="single"/>
        </w:rPr>
        <w:t>L</w:t>
      </w:r>
      <w:r w:rsidRPr="00B419A1">
        <w:rPr>
          <w:sz w:val="14"/>
        </w:rPr>
        <w:t xml:space="preserve">egal </w:t>
      </w:r>
      <w:r w:rsidRPr="00B419A1">
        <w:rPr>
          <w:b/>
          <w:bCs/>
          <w:highlight w:val="green"/>
          <w:u w:val="single"/>
        </w:rPr>
        <w:t>C</w:t>
      </w:r>
      <w:r w:rsidRPr="00B419A1">
        <w:rPr>
          <w:sz w:val="14"/>
        </w:rPr>
        <w:t xml:space="preserve">ounsel. </w:t>
      </w:r>
      <w:r w:rsidRPr="00B419A1">
        <w:rPr>
          <w:b/>
          <w:bCs/>
          <w:u w:val="single"/>
        </w:rPr>
        <w:t>The White House will have a kill list, and if the next president wants to add names to it using standards twice as lax as Obama's, he or she can do it, in secret, per his precedent.</w:t>
      </w:r>
      <w:r w:rsidRPr="00B419A1">
        <w:rPr>
          <w:sz w:val="14"/>
        </w:rPr>
        <w:t xml:space="preserve"> Some new John Brennan-like figure, with different values and a different personality, will serve as </w:t>
      </w:r>
      <w:hyperlink r:id="rId61" w:history="1">
        <w:r w:rsidRPr="00B419A1">
          <w:rPr>
            <w:sz w:val="14"/>
          </w:rPr>
          <w:t xml:space="preserve">Moral Rectitude </w:t>
        </w:r>
        <w:r w:rsidRPr="00B419A1">
          <w:rPr>
            <w:sz w:val="14"/>
          </w:rPr>
          <w:lastRenderedPageBreak/>
          <w:t>Czar</w:t>
        </w:r>
      </w:hyperlink>
      <w:r w:rsidRPr="00B419A1">
        <w:rPr>
          <w:sz w:val="14"/>
        </w:rPr>
        <w:t xml:space="preserve">. Even ending torture was done by executive order. The folks guilty of perpetrating it weren't punished. Congress wasn't asked to act. (There was an ambitious domestic agenda to focus on!) So who knows what we'll get next, save for a new president who witnessed all the previously unthinkable things post-9/11 presidents got away with so long as they invoked fighting "terror." The fact that every new president is likely to be a power-seeking egomaniac seems like too obvious a flaw 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he does </w:t>
      </w:r>
      <w:hyperlink r:id="rId62" w:history="1">
        <w:r w:rsidRPr="00B419A1">
          <w:rPr>
            <w:sz w:val="14"/>
          </w:rPr>
          <w:t>seem to be concerned</w:t>
        </w:r>
      </w:hyperlink>
      <w:r w:rsidRPr="00B419A1">
        <w:rPr>
          <w:sz w:val="14"/>
        </w:rPr>
        <w:t>. Here's Peter Baker reporting in The New York Times:</w:t>
      </w:r>
      <w:r w:rsidRPr="00B419A1">
        <w:rPr>
          <w:sz w:val="12"/>
        </w:rPr>
        <w:t>¶</w:t>
      </w:r>
      <w:r w:rsidRPr="00B419A1">
        <w:rPr>
          <w:sz w:val="14"/>
        </w:rPr>
        <w:t xml:space="preserve"> For nearly four years, the president had waged a relentless war from the skies against </w:t>
      </w:r>
      <w:hyperlink r:id="rId63" w:tooltip="More articles about Al Qaeda." w:history="1">
        <w:r w:rsidRPr="00B419A1">
          <w:rPr>
            <w:sz w:val="14"/>
          </w:rPr>
          <w:t>Al Qaeda</w:t>
        </w:r>
      </w:hyperlink>
      <w:r w:rsidRPr="00B419A1">
        <w:rPr>
          <w:sz w:val="14"/>
        </w:rPr>
        <w:t xml:space="preserve">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w:t>
      </w:r>
      <w:r w:rsidRPr="00B419A1">
        <w:rPr>
          <w:sz w:val="12"/>
        </w:rPr>
        <w:t>¶</w:t>
      </w:r>
      <w:r w:rsidRPr="00B419A1">
        <w:rPr>
          <w:sz w:val="14"/>
        </w:rPr>
        <w:t xml:space="preserve"> Ultimately, he would decide to write a new playbook that would scale back the use of drones, target only those who really threatened the United States, eventually get the </w:t>
      </w:r>
      <w:hyperlink r:id="rId64" w:tooltip="More articles about the Central Intelligence Agency." w:history="1">
        <w:r w:rsidRPr="00B419A1">
          <w:rPr>
            <w:sz w:val="14"/>
          </w:rPr>
          <w:t>C.I.A.</w:t>
        </w:r>
      </w:hyperlink>
      <w:r w:rsidRPr="00B419A1">
        <w:rPr>
          <w:sz w:val="14"/>
        </w:rPr>
        <w:t xml:space="preserve">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 </w:t>
      </w:r>
      <w:r w:rsidRPr="00B419A1">
        <w:rPr>
          <w:sz w:val="12"/>
        </w:rPr>
        <w:t>¶</w:t>
      </w:r>
      <w:r w:rsidRPr="00B419A1">
        <w:rPr>
          <w:sz w:val="14"/>
        </w:rPr>
        <w:t xml:space="preserve"> "We've got this technology, and we're not going to be the only ones to use it," said a senior White House official who, like others involved, declined to be identified talking about internal deliberations. "We have to set standards so it doesn't get abused in the future."</w:t>
      </w:r>
      <w:r w:rsidRPr="00B419A1">
        <w:rPr>
          <w:sz w:val="12"/>
        </w:rPr>
        <w:t>¶</w:t>
      </w:r>
      <w:r w:rsidRPr="00B419A1">
        <w:rPr>
          <w:sz w:val="14"/>
        </w:rPr>
        <w:t xml:space="preserve"> </w:t>
      </w:r>
      <w:proofErr w:type="gramStart"/>
      <w:r w:rsidRPr="00B419A1">
        <w:rPr>
          <w:b/>
          <w:bCs/>
          <w:u w:val="single"/>
        </w:rPr>
        <w:t>There's</w:t>
      </w:r>
      <w:proofErr w:type="gramEnd"/>
      <w:r w:rsidRPr="00B419A1">
        <w:rPr>
          <w:b/>
          <w:bCs/>
          <w:u w:val="single"/>
        </w:rPr>
        <w:t xml:space="preserve"> that same obvious flaw, but everyone seems oblivious to it. The standards you're setting? </w:t>
      </w:r>
      <w:r w:rsidRPr="00B419A1">
        <w:rPr>
          <w:b/>
          <w:bCs/>
          <w:highlight w:val="green"/>
          <w:u w:val="single"/>
        </w:rPr>
        <w:t>The next president can just change them. In secret</w:t>
      </w:r>
      <w:r w:rsidRPr="00B419A1">
        <w:rPr>
          <w:b/>
          <w:bCs/>
          <w:u w:val="single"/>
        </w:rPr>
        <w:t xml:space="preserve">, even! </w:t>
      </w:r>
      <w:r w:rsidRPr="00B419A1">
        <w:rPr>
          <w:sz w:val="14"/>
        </w:rPr>
        <w:t>That's the problem with extreme executive power: It is capricious, prone to abuse, and difficult to meaningfully check. Does Obama think the next man or woman will just behold the wisdom of his approach and embrace it? That error, unthinkable as it seems, would not be without precedent for this president.</w:t>
      </w:r>
    </w:p>
    <w:p w:rsidR="009D2143" w:rsidRDefault="009D2143" w:rsidP="009D2143"/>
    <w:p w:rsidR="009D2143" w:rsidRDefault="009D2143" w:rsidP="00EF3486">
      <w:pPr>
        <w:pStyle w:val="Heading2"/>
      </w:pPr>
      <w:r>
        <w:lastRenderedPageBreak/>
        <w:t>AT SOP</w:t>
      </w:r>
    </w:p>
    <w:p w:rsidR="009D2143" w:rsidRPr="00006407" w:rsidRDefault="009D2143" w:rsidP="009D2143">
      <w:pPr>
        <w:pStyle w:val="Heading4"/>
        <w:rPr>
          <w:rFonts w:cs="Arial"/>
        </w:rPr>
      </w:pPr>
      <w:r w:rsidRPr="00006407">
        <w:rPr>
          <w:rFonts w:cs="Arial"/>
        </w:rPr>
        <w:t xml:space="preserve">No SOP impact – built-in checks prevent tyranny, and </w:t>
      </w:r>
      <w:proofErr w:type="spellStart"/>
      <w:r w:rsidRPr="00006407">
        <w:rPr>
          <w:rFonts w:cs="Arial"/>
        </w:rPr>
        <w:t>Redish’s</w:t>
      </w:r>
      <w:proofErr w:type="spellEnd"/>
      <w:r w:rsidRPr="00006407">
        <w:rPr>
          <w:rFonts w:cs="Arial"/>
        </w:rPr>
        <w:t xml:space="preserve"> data is flawed. </w:t>
      </w:r>
    </w:p>
    <w:p w:rsidR="009D2143" w:rsidRPr="00BB7D07" w:rsidRDefault="009D2143" w:rsidP="009D2143">
      <w:pPr>
        <w:rPr>
          <w:rStyle w:val="StyleStyleBold12pt"/>
        </w:rPr>
      </w:pPr>
      <w:proofErr w:type="spellStart"/>
      <w:r w:rsidRPr="00BB7D07">
        <w:rPr>
          <w:rStyle w:val="StyleStyleBold12pt"/>
        </w:rPr>
        <w:t>Beerman</w:t>
      </w:r>
      <w:proofErr w:type="spellEnd"/>
      <w:r w:rsidRPr="00BB7D07">
        <w:rPr>
          <w:rStyle w:val="StyleStyleBold12pt"/>
        </w:rPr>
        <w:t>, 1990</w:t>
      </w:r>
    </w:p>
    <w:p w:rsidR="009D2143" w:rsidRPr="00BB7D07" w:rsidRDefault="009D2143" w:rsidP="009D2143">
      <w:pPr>
        <w:rPr>
          <w:sz w:val="16"/>
          <w:szCs w:val="16"/>
        </w:rPr>
      </w:pPr>
      <w:r w:rsidRPr="00BB7D07">
        <w:rPr>
          <w:sz w:val="16"/>
          <w:szCs w:val="16"/>
        </w:rPr>
        <w:t xml:space="preserve">Jack </w:t>
      </w:r>
      <w:proofErr w:type="spellStart"/>
      <w:r w:rsidRPr="00BB7D07">
        <w:rPr>
          <w:sz w:val="16"/>
          <w:szCs w:val="16"/>
        </w:rPr>
        <w:t>Beermann</w:t>
      </w:r>
      <w:proofErr w:type="spellEnd"/>
      <w:r w:rsidRPr="00BB7D07">
        <w:rPr>
          <w:sz w:val="16"/>
          <w:szCs w:val="16"/>
        </w:rPr>
        <w:t>, Professor of Law, Boston University School of Law, Case Western Reserve University, 1990, 40 Case W. Res. 1053</w:t>
      </w:r>
    </w:p>
    <w:p w:rsidR="009D2143" w:rsidRDefault="009D2143" w:rsidP="009D2143">
      <w:pPr>
        <w:rPr>
          <w:sz w:val="16"/>
        </w:rPr>
      </w:pPr>
    </w:p>
    <w:p w:rsidR="009D2143" w:rsidRPr="005A2D2E" w:rsidRDefault="009D2143" w:rsidP="009D2143">
      <w:pPr>
        <w:rPr>
          <w:sz w:val="16"/>
        </w:rPr>
      </w:pPr>
      <w:r w:rsidRPr="005A2D2E">
        <w:rPr>
          <w:sz w:val="16"/>
        </w:rPr>
        <w:t xml:space="preserve">Professor </w:t>
      </w:r>
      <w:proofErr w:type="spellStart"/>
      <w:r w:rsidRPr="00C40E3F">
        <w:rPr>
          <w:rStyle w:val="underline"/>
          <w:rFonts w:cs="Arial"/>
          <w:highlight w:val="green"/>
        </w:rPr>
        <w:t>Redish's</w:t>
      </w:r>
      <w:proofErr w:type="spellEnd"/>
      <w:r w:rsidRPr="00C40E3F">
        <w:rPr>
          <w:rStyle w:val="underline"/>
          <w:rFonts w:cs="Arial"/>
          <w:highlight w:val="green"/>
        </w:rPr>
        <w:t xml:space="preserve"> attack</w:t>
      </w:r>
      <w:r w:rsidRPr="005A2D2E">
        <w:rPr>
          <w:sz w:val="16"/>
        </w:rPr>
        <w:t xml:space="preserve"> on "democracy bashers" </w:t>
      </w:r>
      <w:r w:rsidRPr="00C40E3F">
        <w:rPr>
          <w:rStyle w:val="underline"/>
          <w:rFonts w:cs="Arial"/>
          <w:highlight w:val="green"/>
        </w:rPr>
        <w:t>is overstated in a way symptomatic of his unwillingness to take sophisticated</w:t>
      </w:r>
      <w:r w:rsidRPr="005A2D2E">
        <w:rPr>
          <w:rStyle w:val="underline"/>
          <w:rFonts w:cs="Arial"/>
        </w:rPr>
        <w:t xml:space="preserve"> </w:t>
      </w:r>
      <w:r w:rsidRPr="005A2D2E">
        <w:rPr>
          <w:sz w:val="16"/>
        </w:rPr>
        <w:t xml:space="preserve">separation of powers </w:t>
      </w:r>
      <w:r w:rsidRPr="00C40E3F">
        <w:rPr>
          <w:rStyle w:val="underline"/>
          <w:rFonts w:cs="Arial"/>
          <w:highlight w:val="green"/>
        </w:rPr>
        <w:t>analysis seriously</w:t>
      </w:r>
      <w:r w:rsidRPr="005A2D2E">
        <w:rPr>
          <w:sz w:val="16"/>
        </w:rPr>
        <w:t xml:space="preserve">. In place of analysis </w:t>
      </w:r>
      <w:r w:rsidRPr="005A2D2E">
        <w:rPr>
          <w:rStyle w:val="underline"/>
          <w:rFonts w:cs="Arial"/>
        </w:rPr>
        <w:t>he offers an apocalyptic vision of unelected judges acting as philosopher kings</w:t>
      </w:r>
      <w:r w:rsidRPr="005A2D2E">
        <w:rPr>
          <w:sz w:val="16"/>
        </w:rPr>
        <w:t xml:space="preserve">, repealing legislation such as Title VII or the anti-trust laws. </w:t>
      </w:r>
      <w:r w:rsidRPr="005A2D2E">
        <w:rPr>
          <w:rStyle w:val="underline"/>
          <w:rFonts w:cs="Arial"/>
        </w:rPr>
        <w:t xml:space="preserve">However, </w:t>
      </w:r>
      <w:r w:rsidRPr="00C40E3F">
        <w:rPr>
          <w:rStyle w:val="underline"/>
          <w:rFonts w:cs="Arial"/>
          <w:highlight w:val="green"/>
        </w:rPr>
        <w:t>the slope is not that slippery</w:t>
      </w:r>
      <w:r w:rsidRPr="005A2D2E">
        <w:rPr>
          <w:sz w:val="16"/>
        </w:rPr>
        <w:t xml:space="preserve">. Professor </w:t>
      </w:r>
      <w:proofErr w:type="spellStart"/>
      <w:r w:rsidRPr="00C40E3F">
        <w:rPr>
          <w:rStyle w:val="underline"/>
          <w:rFonts w:cs="Arial"/>
          <w:highlight w:val="green"/>
        </w:rPr>
        <w:t>Redish</w:t>
      </w:r>
      <w:proofErr w:type="spellEnd"/>
      <w:r w:rsidRPr="00C40E3F">
        <w:rPr>
          <w:rStyle w:val="underline"/>
          <w:rFonts w:cs="Arial"/>
          <w:highlight w:val="green"/>
        </w:rPr>
        <w:t xml:space="preserve"> gives no example of anyone who has advocated granting an unlimited veto powe</w:t>
      </w:r>
      <w:r w:rsidRPr="005A2D2E">
        <w:rPr>
          <w:rStyle w:val="underline"/>
          <w:rFonts w:cs="Arial"/>
        </w:rPr>
        <w:t>r</w:t>
      </w:r>
      <w:r w:rsidRPr="005A2D2E">
        <w:rPr>
          <w:sz w:val="16"/>
        </w:rPr>
        <w:t xml:space="preserve"> over legislation to judges. </w:t>
      </w:r>
      <w:r w:rsidRPr="005A2D2E">
        <w:rPr>
          <w:rStyle w:val="underline"/>
          <w:rFonts w:cs="Arial"/>
        </w:rPr>
        <w:t>Political and cultural realities temper judicial activism in much the same way that the President finds it impossible to veto every piece of legislation with which he disagrees.</w:t>
      </w:r>
      <w:r w:rsidRPr="005A2D2E">
        <w:rPr>
          <w:sz w:val="16"/>
        </w:rPr>
        <w:t xml:space="preserve"> Professor </w:t>
      </w:r>
      <w:proofErr w:type="spellStart"/>
      <w:r w:rsidRPr="00C40E3F">
        <w:rPr>
          <w:rStyle w:val="underline"/>
          <w:rFonts w:cs="Arial"/>
          <w:highlight w:val="green"/>
        </w:rPr>
        <w:t>Redish</w:t>
      </w:r>
      <w:proofErr w:type="spellEnd"/>
      <w:r w:rsidRPr="00C40E3F">
        <w:rPr>
          <w:rStyle w:val="underline"/>
          <w:rFonts w:cs="Arial"/>
          <w:highlight w:val="green"/>
        </w:rPr>
        <w:t xml:space="preserve"> errs here by focusing on logic to the exclusion of reality</w:t>
      </w:r>
      <w:r w:rsidRPr="005A2D2E">
        <w:rPr>
          <w:sz w:val="16"/>
        </w:rPr>
        <w:t xml:space="preserve">. Besides, as I noted earlier, interaction between the courts and Congress allows ample opportunity for correction of judicial mistakes and arrogance. Although it is true that under the representational principle Congress ought </w:t>
      </w:r>
      <w:proofErr w:type="gramStart"/>
      <w:r w:rsidRPr="005A2D2E">
        <w:rPr>
          <w:sz w:val="16"/>
        </w:rPr>
        <w:t>never</w:t>
      </w:r>
      <w:proofErr w:type="gramEnd"/>
      <w:r w:rsidRPr="005A2D2E">
        <w:rPr>
          <w:sz w:val="16"/>
        </w:rPr>
        <w:t xml:space="preserve"> be forced to correct the courts except in rare cases of good-faith judicial error, Professor </w:t>
      </w:r>
      <w:proofErr w:type="spellStart"/>
      <w:r w:rsidRPr="005A2D2E">
        <w:rPr>
          <w:sz w:val="16"/>
        </w:rPr>
        <w:t>Redish</w:t>
      </w:r>
      <w:proofErr w:type="spellEnd"/>
      <w:r w:rsidRPr="005A2D2E">
        <w:rPr>
          <w:sz w:val="16"/>
        </w:rPr>
        <w:t xml:space="preserve"> has not demonstrated that an active judicial role in interpreting and applying statutes violates separation of powers.</w:t>
      </w:r>
    </w:p>
    <w:p w:rsidR="009D2143" w:rsidRPr="005A2D2E" w:rsidRDefault="009D2143" w:rsidP="009D2143">
      <w:pPr>
        <w:pStyle w:val="Heading4"/>
        <w:rPr>
          <w:rStyle w:val="StyleStyleBold12pt"/>
          <w:b/>
          <w:bCs/>
        </w:rPr>
      </w:pPr>
      <w:r w:rsidRPr="005A2D2E">
        <w:t>Party polarization makes effective SOP impossible</w:t>
      </w:r>
    </w:p>
    <w:p w:rsidR="009D2143" w:rsidRPr="005A2D2E" w:rsidRDefault="009D2143" w:rsidP="009D2143">
      <w:pPr>
        <w:rPr>
          <w:rStyle w:val="StyleStyleBold12pt"/>
        </w:rPr>
      </w:pPr>
      <w:r w:rsidRPr="005A2D2E">
        <w:rPr>
          <w:rStyle w:val="StyleStyleBold12pt"/>
        </w:rPr>
        <w:t>Marshall ‘8</w:t>
      </w:r>
    </w:p>
    <w:p w:rsidR="009D2143" w:rsidRPr="00247A11" w:rsidRDefault="009D2143" w:rsidP="009D2143">
      <w:pPr>
        <w:rPr>
          <w:sz w:val="16"/>
          <w:szCs w:val="16"/>
        </w:rPr>
      </w:pPr>
      <w:r w:rsidRPr="00247A11">
        <w:rPr>
          <w:sz w:val="16"/>
          <w:szCs w:val="16"/>
        </w:rPr>
        <w:t xml:space="preserve">[William P. Marshall, </w:t>
      </w:r>
      <w:proofErr w:type="spellStart"/>
      <w:r w:rsidRPr="00247A11">
        <w:rPr>
          <w:sz w:val="16"/>
          <w:szCs w:val="16"/>
        </w:rPr>
        <w:t>Kenan</w:t>
      </w:r>
      <w:proofErr w:type="spellEnd"/>
      <w:r w:rsidRPr="00247A11">
        <w:rPr>
          <w:sz w:val="16"/>
          <w:szCs w:val="16"/>
        </w:rPr>
        <w:t xml:space="preserve"> Professor of Law, University of North Carolina. Boston Law Review 88:505. http://www.bu.edu/law/central/jd/organizations/journals/bulr/documents/MARSHALL.pdf ETB]</w:t>
      </w:r>
    </w:p>
    <w:p w:rsidR="009D2143" w:rsidRPr="00247A11" w:rsidRDefault="009D2143" w:rsidP="009D2143">
      <w:pPr>
        <w:rPr>
          <w:sz w:val="16"/>
          <w:szCs w:val="16"/>
        </w:rPr>
      </w:pPr>
      <w:r w:rsidRPr="00247A11">
        <w:rPr>
          <w:sz w:val="16"/>
          <w:szCs w:val="16"/>
        </w:rPr>
        <w:t xml:space="preserve">11. The </w:t>
      </w:r>
      <w:proofErr w:type="spellStart"/>
      <w:r w:rsidRPr="00247A11">
        <w:rPr>
          <w:sz w:val="16"/>
          <w:szCs w:val="16"/>
        </w:rPr>
        <w:t>Inceasingly</w:t>
      </w:r>
      <w:proofErr w:type="spellEnd"/>
      <w:r w:rsidRPr="00247A11">
        <w:rPr>
          <w:sz w:val="16"/>
          <w:szCs w:val="16"/>
        </w:rPr>
        <w:t xml:space="preserve"> Polarized Two-Party System</w:t>
      </w:r>
    </w:p>
    <w:p w:rsidR="009D2143" w:rsidRPr="00E64E8C" w:rsidRDefault="009D2143" w:rsidP="009D2143">
      <w:pPr>
        <w:rPr>
          <w:rStyle w:val="StyleBoldUnderline"/>
        </w:rPr>
      </w:pPr>
    </w:p>
    <w:p w:rsidR="009D2143" w:rsidRPr="005A2D2E" w:rsidRDefault="009D2143" w:rsidP="009D2143">
      <w:pPr>
        <w:rPr>
          <w:b/>
          <w:bCs/>
          <w:u w:val="single"/>
        </w:rPr>
      </w:pPr>
      <w:r w:rsidRPr="00E64E8C">
        <w:rPr>
          <w:rStyle w:val="StyleBoldUnderline"/>
        </w:rPr>
        <w:t xml:space="preserve">The final reason why </w:t>
      </w:r>
      <w:r w:rsidRPr="006A1344">
        <w:rPr>
          <w:rStyle w:val="StyleBoldUnderline"/>
          <w:highlight w:val="green"/>
        </w:rPr>
        <w:t>presidential power has increase</w:t>
      </w:r>
      <w:r w:rsidRPr="00E64E8C">
        <w:rPr>
          <w:rStyle w:val="StyleBoldUnderline"/>
        </w:rPr>
        <w:t xml:space="preserve">d </w:t>
      </w:r>
      <w:r w:rsidRPr="006A1344">
        <w:rPr>
          <w:rStyle w:val="StyleBoldUnderline"/>
          <w:highlight w:val="green"/>
        </w:rPr>
        <w:t xml:space="preserve">relates to the rise of a </w:t>
      </w:r>
      <w:r w:rsidRPr="006A1344">
        <w:rPr>
          <w:rStyle w:val="StyleBoldUnderline"/>
        </w:rPr>
        <w:t>¶</w:t>
      </w:r>
      <w:r w:rsidRPr="006A1344">
        <w:rPr>
          <w:rStyle w:val="StyleBoldUnderline"/>
          <w:highlight w:val="green"/>
        </w:rPr>
        <w:t xml:space="preserve"> highly polarized two-party system</w:t>
      </w:r>
      <w:r w:rsidRPr="00E64E8C">
        <w:rPr>
          <w:rStyle w:val="StyleBoldUnderline"/>
        </w:rPr>
        <w:t xml:space="preserve"> </w:t>
      </w:r>
      <w:r w:rsidRPr="005A2D2E">
        <w:rPr>
          <w:sz w:val="16"/>
        </w:rPr>
        <w:t xml:space="preserve">in which party loyalty trumps institutional </w:t>
      </w:r>
      <w:r w:rsidRPr="005A2D2E">
        <w:rPr>
          <w:sz w:val="12"/>
        </w:rPr>
        <w:t>¶</w:t>
      </w:r>
      <w:r w:rsidRPr="005A2D2E">
        <w:rPr>
          <w:sz w:val="16"/>
        </w:rPr>
        <w:t xml:space="preserve"> concerns. The beginnings of this polarization can be traced to the enactment of </w:t>
      </w:r>
      <w:r w:rsidRPr="005A2D2E">
        <w:rPr>
          <w:sz w:val="12"/>
        </w:rPr>
        <w:t>¶</w:t>
      </w:r>
      <w:r w:rsidRPr="005A2D2E">
        <w:rPr>
          <w:sz w:val="16"/>
        </w:rPr>
        <w:t xml:space="preserve"> the Civil Rights Act of 1964.82 The passage of that Act ended an era that had </w:t>
      </w:r>
      <w:r w:rsidRPr="005A2D2E">
        <w:rPr>
          <w:sz w:val="12"/>
        </w:rPr>
        <w:t>¶</w:t>
      </w:r>
      <w:r w:rsidRPr="005A2D2E">
        <w:rPr>
          <w:sz w:val="16"/>
        </w:rPr>
        <w:t xml:space="preserve"> effectively been a three-party system in the United States: the northern </w:t>
      </w:r>
      <w:r w:rsidRPr="005A2D2E">
        <w:rPr>
          <w:sz w:val="12"/>
        </w:rPr>
        <w:t>¶</w:t>
      </w:r>
      <w:r w:rsidRPr="005A2D2E">
        <w:rPr>
          <w:sz w:val="16"/>
        </w:rPr>
        <w:t xml:space="preserve"> Democrats, the southern Democrats, and the Republicans. During this “</w:t>
      </w:r>
      <w:proofErr w:type="spellStart"/>
      <w:r w:rsidRPr="005A2D2E">
        <w:rPr>
          <w:sz w:val="16"/>
        </w:rPr>
        <w:t>threeparty</w:t>
      </w:r>
      <w:proofErr w:type="spellEnd"/>
      <w:r w:rsidRPr="005A2D2E">
        <w:rPr>
          <w:sz w:val="16"/>
        </w:rPr>
        <w:t xml:space="preserve">” era, members of Congress needed to work across party lines to develop </w:t>
      </w:r>
      <w:r w:rsidRPr="005A2D2E">
        <w:rPr>
          <w:sz w:val="12"/>
        </w:rPr>
        <w:t>¶</w:t>
      </w:r>
      <w:r w:rsidRPr="005A2D2E">
        <w:rPr>
          <w:sz w:val="16"/>
        </w:rPr>
        <w:t xml:space="preserve"> working majorities on particular issues.83 Their political fortunes and </w:t>
      </w:r>
      <w:r w:rsidRPr="005A2D2E">
        <w:rPr>
          <w:sz w:val="12"/>
        </w:rPr>
        <w:t>¶</w:t>
      </w:r>
      <w:r w:rsidRPr="005A2D2E">
        <w:rPr>
          <w:sz w:val="16"/>
        </w:rPr>
        <w:t xml:space="preserve"> reputations, therefore, were closely tied to the success of Congress as an </w:t>
      </w:r>
      <w:r w:rsidRPr="005A2D2E">
        <w:rPr>
          <w:sz w:val="12"/>
        </w:rPr>
        <w:t>¶</w:t>
      </w:r>
      <w:r w:rsidRPr="005A2D2E">
        <w:rPr>
          <w:sz w:val="16"/>
        </w:rPr>
        <w:t xml:space="preserve"> institution.</w:t>
      </w:r>
      <w:r w:rsidRPr="005A2D2E">
        <w:rPr>
          <w:sz w:val="12"/>
        </w:rPr>
        <w:t>¶</w:t>
      </w:r>
      <w:r w:rsidRPr="005A2D2E">
        <w:rPr>
          <w:sz w:val="16"/>
        </w:rPr>
        <w:t xml:space="preserve"> In contrast, </w:t>
      </w:r>
      <w:r w:rsidRPr="00E64E8C">
        <w:rPr>
          <w:rStyle w:val="StyleBoldUnderline"/>
        </w:rPr>
        <w:t xml:space="preserve">in the highly polarized two-party system currently dominating¶ national politics, </w:t>
      </w:r>
      <w:r w:rsidRPr="006A1344">
        <w:rPr>
          <w:rStyle w:val="StyleBoldUnderline"/>
          <w:highlight w:val="green"/>
        </w:rPr>
        <w:t>a member’s political success depends more on the fortunes of ¶ her particular party than on the stature of Congress. This means members of ¶ Congress have a greater</w:t>
      </w:r>
      <w:r w:rsidRPr="00E64E8C">
        <w:rPr>
          <w:rStyle w:val="StyleBoldUnderline"/>
        </w:rPr>
        <w:t xml:space="preserve"> personal </w:t>
      </w:r>
      <w:r w:rsidRPr="006A1344">
        <w:rPr>
          <w:rStyle w:val="StyleBoldUnderline"/>
          <w:highlight w:val="green"/>
        </w:rPr>
        <w:t>interest in the President’s success as leader of their party</w:t>
      </w:r>
      <w:r w:rsidRPr="00E64E8C">
        <w:rPr>
          <w:rStyle w:val="StyleBoldUnderline"/>
        </w:rPr>
        <w:t xml:space="preserve"> </w:t>
      </w:r>
      <w:r w:rsidRPr="006A1344">
        <w:rPr>
          <w:rStyle w:val="StyleBoldUnderline"/>
          <w:highlight w:val="green"/>
        </w:rPr>
        <w:t>than</w:t>
      </w:r>
      <w:r w:rsidRPr="00E64E8C">
        <w:rPr>
          <w:rStyle w:val="StyleBoldUnderline"/>
        </w:rPr>
        <w:t xml:space="preserve"> they have in </w:t>
      </w:r>
      <w:r w:rsidRPr="006A1344">
        <w:rPr>
          <w:rStyle w:val="StyleBoldUnderline"/>
          <w:highlight w:val="green"/>
        </w:rPr>
        <w:t>Congress as an institution</w:t>
      </w:r>
      <w:r w:rsidRPr="005A2D2E">
        <w:rPr>
          <w:sz w:val="16"/>
        </w:rPr>
        <w:t xml:space="preserve">. Correspondingly, </w:t>
      </w:r>
      <w:r w:rsidRPr="005A2D2E">
        <w:rPr>
          <w:sz w:val="12"/>
        </w:rPr>
        <w:t>¶</w:t>
      </w:r>
      <w:r w:rsidRPr="005A2D2E">
        <w:rPr>
          <w:sz w:val="16"/>
        </w:rPr>
        <w:t xml:space="preserve"> </w:t>
      </w:r>
      <w:r w:rsidRPr="00E64E8C">
        <w:rPr>
          <w:rStyle w:val="StyleBoldUnderline"/>
        </w:rPr>
        <w:t xml:space="preserve">because the President is the leader of his or her political party, the President ¶ can expect greater loyalty and discipline from party members </w:t>
      </w:r>
      <w:r w:rsidRPr="005A2D2E">
        <w:rPr>
          <w:sz w:val="16"/>
        </w:rPr>
        <w:t xml:space="preserve">than occurred in </w:t>
      </w:r>
      <w:r w:rsidRPr="005A2D2E">
        <w:rPr>
          <w:sz w:val="12"/>
        </w:rPr>
        <w:t>¶</w:t>
      </w:r>
      <w:r w:rsidRPr="005A2D2E">
        <w:rPr>
          <w:sz w:val="16"/>
        </w:rPr>
        <w:t xml:space="preserve"> previous eras. </w:t>
      </w:r>
      <w:r w:rsidRPr="00E64E8C">
        <w:rPr>
          <w:rStyle w:val="StyleBoldUnderline"/>
        </w:rPr>
        <w:t xml:space="preserve">The result of this is </w:t>
      </w:r>
      <w:r w:rsidRPr="006A1344">
        <w:rPr>
          <w:rStyle w:val="StyleBoldUnderline"/>
          <w:highlight w:val="green"/>
        </w:rPr>
        <w:t xml:space="preserve">that when the President’s party controls the ¶ Congress, he or she can </w:t>
      </w:r>
      <w:proofErr w:type="gramStart"/>
      <w:r w:rsidRPr="006A1344">
        <w:rPr>
          <w:rStyle w:val="StyleBoldUnderline"/>
          <w:highlight w:val="green"/>
        </w:rPr>
        <w:t>proceed</w:t>
      </w:r>
      <w:proofErr w:type="gramEnd"/>
      <w:r w:rsidRPr="006A1344">
        <w:rPr>
          <w:rStyle w:val="StyleBoldUnderline"/>
          <w:highlight w:val="green"/>
        </w:rPr>
        <w:t xml:space="preserve"> virtually uncontested</w:t>
      </w:r>
      <w:r w:rsidRPr="005A2D2E">
        <w:rPr>
          <w:sz w:val="16"/>
        </w:rPr>
        <w:t>.84 Consequently</w:t>
      </w:r>
      <w:r w:rsidRPr="00E64E8C">
        <w:rPr>
          <w:rStyle w:val="StyleBoldUnderline"/>
        </w:rPr>
        <w:t xml:space="preserve">, </w:t>
      </w:r>
      <w:r w:rsidRPr="006A1344">
        <w:rPr>
          <w:rStyle w:val="Emphasis"/>
          <w:highlight w:val="green"/>
        </w:rPr>
        <w:t>in an ¶ era of highly polarized parties, there no longer exists the constitutional balance ¶ purportedly fostered by separation of powers</w:t>
      </w:r>
      <w:r w:rsidRPr="005A2D2E">
        <w:rPr>
          <w:sz w:val="16"/>
        </w:rPr>
        <w:t xml:space="preserve">. Rather, the constitutional </w:t>
      </w:r>
      <w:r w:rsidRPr="005A2D2E">
        <w:rPr>
          <w:sz w:val="12"/>
        </w:rPr>
        <w:t>¶</w:t>
      </w:r>
      <w:r w:rsidRPr="005A2D2E">
        <w:rPr>
          <w:sz w:val="16"/>
        </w:rPr>
        <w:t xml:space="preserve"> balance becomes what Daryl Levinson and Richard </w:t>
      </w:r>
      <w:proofErr w:type="spellStart"/>
      <w:r w:rsidRPr="005A2D2E">
        <w:rPr>
          <w:sz w:val="16"/>
        </w:rPr>
        <w:t>Pildes</w:t>
      </w:r>
      <w:proofErr w:type="spellEnd"/>
      <w:r w:rsidRPr="005A2D2E">
        <w:rPr>
          <w:sz w:val="16"/>
        </w:rPr>
        <w:t xml:space="preserve"> term a “separation </w:t>
      </w:r>
      <w:r w:rsidRPr="005A2D2E">
        <w:rPr>
          <w:sz w:val="12"/>
        </w:rPr>
        <w:t>¶</w:t>
      </w:r>
      <w:r w:rsidRPr="005A2D2E">
        <w:rPr>
          <w:sz w:val="16"/>
        </w:rPr>
        <w:t xml:space="preserve"> of parties.”85 The problem, of course, is that </w:t>
      </w:r>
      <w:r w:rsidRPr="00E64E8C">
        <w:rPr>
          <w:rStyle w:val="StyleBoldUnderline"/>
        </w:rPr>
        <w:t xml:space="preserve">separation of parties serves as no ¶ balance at all when both the Presidency and the Congress are controlled by the ¶ same party. </w:t>
      </w:r>
      <w:r w:rsidRPr="006A1344">
        <w:rPr>
          <w:rStyle w:val="StyleBoldUnderline"/>
          <w:highlight w:val="green"/>
        </w:rPr>
        <w:t>In those circumstances, the power of the Presidency is effectively ¶ unchecked.</w:t>
      </w:r>
    </w:p>
    <w:p w:rsidR="009D2143" w:rsidRPr="005A2D2E" w:rsidRDefault="009D2143" w:rsidP="009D2143">
      <w:pPr>
        <w:pStyle w:val="Heading4"/>
      </w:pPr>
      <w:r w:rsidRPr="005A2D2E">
        <w:t>SOP fails- can’t contain presidential power</w:t>
      </w:r>
    </w:p>
    <w:p w:rsidR="009D2143" w:rsidRPr="005A2D2E" w:rsidRDefault="009D2143" w:rsidP="009D2143">
      <w:pPr>
        <w:rPr>
          <w:rStyle w:val="StyleStyleBold12pt"/>
        </w:rPr>
      </w:pPr>
      <w:r w:rsidRPr="005A2D2E">
        <w:rPr>
          <w:rStyle w:val="StyleStyleBold12pt"/>
        </w:rPr>
        <w:t>Mansfield ‘11</w:t>
      </w:r>
    </w:p>
    <w:p w:rsidR="009D2143" w:rsidRPr="005A2D2E" w:rsidRDefault="009D2143" w:rsidP="009D2143">
      <w:pPr>
        <w:rPr>
          <w:sz w:val="16"/>
        </w:rPr>
      </w:pPr>
      <w:r w:rsidRPr="005A2D2E">
        <w:rPr>
          <w:sz w:val="16"/>
        </w:rPr>
        <w:lastRenderedPageBreak/>
        <w:t>[Harvey Mansfield is a professor of government at Harvard and a senior fellow at the Hoover Institution at Stanford.</w:t>
      </w:r>
      <w:r w:rsidRPr="005A2D2E">
        <w:t xml:space="preserve"> </w:t>
      </w:r>
      <w:hyperlink r:id="rId65" w:history="1">
        <w:r w:rsidRPr="005A2D2E">
          <w:rPr>
            <w:rStyle w:val="Hyperlink"/>
            <w:sz w:val="16"/>
          </w:rPr>
          <w:t>http://www.nytimes.com/2011/03/13/books/review/book-review-the-executive-unbound-by-eric-a-posner-and-adrian-vermeule.html?pagewanted=all</w:t>
        </w:r>
      </w:hyperlink>
      <w:r w:rsidRPr="005A2D2E">
        <w:rPr>
          <w:sz w:val="16"/>
        </w:rPr>
        <w:t xml:space="preserve"> ETB]</w:t>
      </w:r>
    </w:p>
    <w:p w:rsidR="009D2143" w:rsidRPr="005A2D2E" w:rsidRDefault="009D2143" w:rsidP="009D2143">
      <w:pPr>
        <w:rPr>
          <w:sz w:val="16"/>
        </w:rPr>
      </w:pPr>
      <w:r w:rsidRPr="005A2D2E">
        <w:rPr>
          <w:sz w:val="16"/>
        </w:rPr>
        <w:t xml:space="preserve">*Eric Andrew Posner is Kirkland and Ellis Professor of Law at the University </w:t>
      </w:r>
      <w:proofErr w:type="gramStart"/>
      <w:r w:rsidRPr="005A2D2E">
        <w:rPr>
          <w:sz w:val="16"/>
        </w:rPr>
        <w:t>of</w:t>
      </w:r>
      <w:proofErr w:type="gramEnd"/>
      <w:r w:rsidRPr="005A2D2E">
        <w:rPr>
          <w:sz w:val="16"/>
        </w:rPr>
        <w:t xml:space="preserve"> Chicago Law School</w:t>
      </w:r>
    </w:p>
    <w:p w:rsidR="009D2143" w:rsidRPr="005A2D2E" w:rsidRDefault="009D2143" w:rsidP="009D2143">
      <w:pPr>
        <w:rPr>
          <w:sz w:val="16"/>
        </w:rPr>
      </w:pPr>
      <w:r w:rsidRPr="005A2D2E">
        <w:rPr>
          <w:sz w:val="16"/>
        </w:rPr>
        <w:t xml:space="preserve">** Adrian </w:t>
      </w:r>
      <w:proofErr w:type="spellStart"/>
      <w:r w:rsidRPr="005A2D2E">
        <w:rPr>
          <w:sz w:val="16"/>
        </w:rPr>
        <w:t>Vermeule</w:t>
      </w:r>
      <w:proofErr w:type="spellEnd"/>
      <w:r w:rsidRPr="005A2D2E">
        <w:rPr>
          <w:sz w:val="16"/>
        </w:rPr>
        <w:t>, John H. Watson, Jr. Professor of Law @ Harvard</w:t>
      </w:r>
    </w:p>
    <w:p w:rsidR="009D2143" w:rsidRDefault="009D2143" w:rsidP="009D2143">
      <w:pPr>
        <w:rPr>
          <w:sz w:val="16"/>
        </w:rPr>
      </w:pPr>
    </w:p>
    <w:p w:rsidR="009D2143" w:rsidRPr="00E64E8C" w:rsidRDefault="009D2143" w:rsidP="009D2143">
      <w:pPr>
        <w:rPr>
          <w:rStyle w:val="StyleBoldUnderline"/>
        </w:rPr>
      </w:pPr>
      <w:r w:rsidRPr="005A2D2E">
        <w:rPr>
          <w:sz w:val="16"/>
        </w:rPr>
        <w:t xml:space="preserve">According to Posner and </w:t>
      </w:r>
      <w:proofErr w:type="spellStart"/>
      <w:r w:rsidRPr="005A2D2E">
        <w:rPr>
          <w:sz w:val="16"/>
        </w:rPr>
        <w:t>Vermeule</w:t>
      </w:r>
      <w:proofErr w:type="spellEnd"/>
      <w:r w:rsidRPr="005A2D2E">
        <w:rPr>
          <w:sz w:val="16"/>
        </w:rPr>
        <w:t xml:space="preserve">, </w:t>
      </w:r>
      <w:r w:rsidRPr="00402AF4">
        <w:rPr>
          <w:rStyle w:val="StyleBoldUnderline"/>
          <w:highlight w:val="green"/>
        </w:rPr>
        <w:t>we now live under an administrative state providing welfare and national security through a gradual accretion of power in executive agencies to the point of dominance</w:t>
      </w:r>
      <w:r w:rsidRPr="00E64E8C">
        <w:rPr>
          <w:rStyle w:val="StyleBoldUnderline"/>
        </w:rPr>
        <w:t xml:space="preserve">. </w:t>
      </w:r>
      <w:r w:rsidRPr="00402AF4">
        <w:rPr>
          <w:rStyle w:val="StyleBoldUnderline"/>
          <w:highlight w:val="green"/>
        </w:rPr>
        <w:t xml:space="preserve">This has happened regardless of </w:t>
      </w:r>
      <w:r w:rsidRPr="00402AF4">
        <w:rPr>
          <w:rStyle w:val="StyleBoldUnderline"/>
        </w:rPr>
        <w:t xml:space="preserve">the </w:t>
      </w:r>
      <w:r w:rsidRPr="00402AF4">
        <w:rPr>
          <w:rStyle w:val="StyleBoldUnderline"/>
          <w:highlight w:val="green"/>
        </w:rPr>
        <w:t>s</w:t>
      </w:r>
      <w:r w:rsidRPr="00E64E8C">
        <w:rPr>
          <w:rStyle w:val="StyleBoldUnderline"/>
        </w:rPr>
        <w:t xml:space="preserve">eparation </w:t>
      </w:r>
      <w:r w:rsidRPr="00402AF4">
        <w:rPr>
          <w:rStyle w:val="StyleBoldUnderline"/>
          <w:highlight w:val="green"/>
        </w:rPr>
        <w:t>o</w:t>
      </w:r>
      <w:r w:rsidRPr="00E64E8C">
        <w:rPr>
          <w:rStyle w:val="StyleBoldUnderline"/>
        </w:rPr>
        <w:t xml:space="preserve">f </w:t>
      </w:r>
      <w:r w:rsidRPr="00402AF4">
        <w:rPr>
          <w:rStyle w:val="StyleBoldUnderline"/>
          <w:highlight w:val="green"/>
        </w:rPr>
        <w:t>p</w:t>
      </w:r>
      <w:r w:rsidRPr="00E64E8C">
        <w:rPr>
          <w:rStyle w:val="StyleBoldUnderline"/>
        </w:rPr>
        <w:t>owers</w:t>
      </w:r>
      <w:r w:rsidRPr="005A2D2E">
        <w:rPr>
          <w:sz w:val="16"/>
        </w:rPr>
        <w:t xml:space="preserve">. </w:t>
      </w:r>
      <w:r w:rsidRPr="00E64E8C">
        <w:rPr>
          <w:rStyle w:val="StyleBoldUnderline"/>
        </w:rPr>
        <w:t>The Constitution</w:t>
      </w:r>
      <w:r w:rsidRPr="005A2D2E">
        <w:rPr>
          <w:sz w:val="16"/>
        </w:rPr>
        <w:t xml:space="preserve">, they insist, </w:t>
      </w:r>
      <w:r w:rsidRPr="00E64E8C">
        <w:rPr>
          <w:rStyle w:val="StyleBoldUnderline"/>
        </w:rPr>
        <w:t>no longer corresponds to “reality</w:t>
      </w:r>
      <w:r w:rsidRPr="00FB11E8">
        <w:rPr>
          <w:rStyle w:val="StyleBoldUnderline"/>
        </w:rPr>
        <w:t xml:space="preserve">.” </w:t>
      </w:r>
      <w:r w:rsidRPr="00402AF4">
        <w:rPr>
          <w:rStyle w:val="StyleBoldUnderline"/>
          <w:highlight w:val="green"/>
        </w:rPr>
        <w:t>Congress has assumed a secondary role to the executive</w:t>
      </w:r>
      <w:r w:rsidRPr="00E64E8C">
        <w:rPr>
          <w:rStyle w:val="StyleBoldUnderline"/>
        </w:rPr>
        <w:t xml:space="preserve">, and the Supreme Court is “a marginal player.” </w:t>
      </w:r>
      <w:r w:rsidRPr="00402AF4">
        <w:rPr>
          <w:rStyle w:val="StyleBoldUnderline"/>
          <w:highlight w:val="green"/>
        </w:rPr>
        <w:t>In all “constitutional showdowns</w:t>
      </w:r>
      <w:r w:rsidRPr="005A2D2E">
        <w:rPr>
          <w:sz w:val="16"/>
        </w:rPr>
        <w:t xml:space="preserve">,” as they put it, </w:t>
      </w:r>
      <w:r w:rsidRPr="00402AF4">
        <w:rPr>
          <w:rStyle w:val="StyleBoldUnderline"/>
          <w:highlight w:val="green"/>
        </w:rPr>
        <w:t>the powers that make and judge law have to defer to the power that administers the law</w:t>
      </w:r>
      <w:r w:rsidRPr="00E64E8C">
        <w:rPr>
          <w:rStyle w:val="StyleBoldUnderline"/>
        </w:rPr>
        <w:t>.</w:t>
      </w:r>
    </w:p>
    <w:p w:rsidR="009D2143" w:rsidRPr="00D17C4E" w:rsidRDefault="009D2143" w:rsidP="009D2143"/>
    <w:p w:rsidR="009D2143" w:rsidRDefault="009D2143" w:rsidP="00EF3486">
      <w:pPr>
        <w:pStyle w:val="Heading2"/>
      </w:pPr>
      <w:r>
        <w:lastRenderedPageBreak/>
        <w:t>Politics</w:t>
      </w:r>
    </w:p>
    <w:p w:rsidR="009D2143" w:rsidRPr="00D14E10" w:rsidRDefault="009D2143" w:rsidP="009D2143">
      <w:pPr>
        <w:pStyle w:val="Heading4"/>
        <w:rPr>
          <w:sz w:val="28"/>
        </w:rPr>
      </w:pPr>
      <w:r w:rsidRPr="00D14E10">
        <w:rPr>
          <w:sz w:val="28"/>
        </w:rPr>
        <w:t xml:space="preserve">Won’t pass - election fears and Obama’s approach </w:t>
      </w:r>
      <w:r w:rsidRPr="00D14E10">
        <w:rPr>
          <w:sz w:val="28"/>
          <w:u w:val="single"/>
        </w:rPr>
        <w:t>prolongs</w:t>
      </w:r>
      <w:r w:rsidRPr="00D14E10">
        <w:rPr>
          <w:sz w:val="28"/>
        </w:rPr>
        <w:t xml:space="preserve"> Republican backlash</w:t>
      </w:r>
    </w:p>
    <w:p w:rsidR="009D2143" w:rsidRPr="00D14E10" w:rsidRDefault="009D2143" w:rsidP="009D2143">
      <w:pPr>
        <w:rPr>
          <w:rStyle w:val="StyleStyleBold12pt"/>
          <w:sz w:val="28"/>
        </w:rPr>
      </w:pPr>
      <w:r w:rsidRPr="00D14E10">
        <w:rPr>
          <w:rStyle w:val="StyleStyleBold12pt"/>
          <w:sz w:val="28"/>
        </w:rPr>
        <w:t>Kaplan 10-3</w:t>
      </w:r>
    </w:p>
    <w:p w:rsidR="009D2143" w:rsidRPr="00D14E10" w:rsidRDefault="009D2143" w:rsidP="009D2143">
      <w:pPr>
        <w:rPr>
          <w:sz w:val="16"/>
          <w:szCs w:val="16"/>
        </w:rPr>
      </w:pPr>
      <w:r w:rsidRPr="00D14E10">
        <w:rPr>
          <w:sz w:val="16"/>
          <w:szCs w:val="16"/>
        </w:rPr>
        <w:t>[</w:t>
      </w:r>
      <w:proofErr w:type="gramStart"/>
      <w:r w:rsidRPr="00D14E10">
        <w:rPr>
          <w:sz w:val="16"/>
          <w:szCs w:val="16"/>
        </w:rPr>
        <w:t>Rebecca,</w:t>
      </w:r>
      <w:proofErr w:type="gramEnd"/>
      <w:r w:rsidRPr="00D14E10">
        <w:rPr>
          <w:sz w:val="16"/>
          <w:szCs w:val="16"/>
        </w:rPr>
        <w:t xml:space="preserve"> serves as City Councilmember At-Large for Oakland, California, CBS News, “Why is it so difficult to end the government shutdown?” </w:t>
      </w:r>
      <w:hyperlink r:id="rId66" w:history="1">
        <w:r w:rsidRPr="00D14E10">
          <w:rPr>
            <w:rStyle w:val="Hyperlink"/>
            <w:szCs w:val="16"/>
          </w:rPr>
          <w:t>http://www.cbsnews.com/8301-250_162-57605784/why-is-it-so-difficult-to-end-the-government-shutdown/</w:t>
        </w:r>
      </w:hyperlink>
      <w:r w:rsidRPr="00D14E10">
        <w:rPr>
          <w:sz w:val="16"/>
          <w:szCs w:val="16"/>
        </w:rPr>
        <w:t>]</w:t>
      </w:r>
    </w:p>
    <w:p w:rsidR="009D2143" w:rsidRPr="00D14E10" w:rsidRDefault="009D2143" w:rsidP="009D2143">
      <w:pPr>
        <w:rPr>
          <w:sz w:val="16"/>
          <w:szCs w:val="16"/>
        </w:rPr>
      </w:pPr>
    </w:p>
    <w:p w:rsidR="009D2143" w:rsidRPr="00D14E10" w:rsidRDefault="009D2143" w:rsidP="009D2143">
      <w:pPr>
        <w:rPr>
          <w:rStyle w:val="Emphasis"/>
        </w:rPr>
      </w:pPr>
      <w:r w:rsidRPr="00D14E10">
        <w:rPr>
          <w:sz w:val="14"/>
        </w:rPr>
        <w:t xml:space="preserve">As the government shutdown enters its third day, </w:t>
      </w:r>
      <w:r w:rsidRPr="00D14E10">
        <w:rPr>
          <w:b/>
          <w:szCs w:val="24"/>
          <w:highlight w:val="green"/>
          <w:u w:val="single"/>
        </w:rPr>
        <w:t>Dem</w:t>
      </w:r>
      <w:r w:rsidRPr="00D14E10">
        <w:rPr>
          <w:b/>
          <w:szCs w:val="24"/>
          <w:u w:val="single"/>
        </w:rPr>
        <w:t>ocrat</w:t>
      </w:r>
      <w:r w:rsidRPr="00D14E10">
        <w:rPr>
          <w:b/>
          <w:szCs w:val="24"/>
          <w:highlight w:val="green"/>
          <w:u w:val="single"/>
        </w:rPr>
        <w:t>s and Republicans seem no closer to bridging</w:t>
      </w:r>
      <w:r w:rsidRPr="00D14E10">
        <w:rPr>
          <w:b/>
          <w:szCs w:val="24"/>
          <w:u w:val="single"/>
        </w:rPr>
        <w:t xml:space="preserve"> their </w:t>
      </w:r>
      <w:r w:rsidRPr="00D14E10">
        <w:rPr>
          <w:b/>
          <w:szCs w:val="24"/>
          <w:highlight w:val="green"/>
          <w:u w:val="single"/>
        </w:rPr>
        <w:t xml:space="preserve">differences </w:t>
      </w:r>
      <w:r w:rsidRPr="00D14E10">
        <w:rPr>
          <w:b/>
          <w:szCs w:val="24"/>
          <w:u w:val="single"/>
        </w:rPr>
        <w:t>than they were when the shutdown began</w:t>
      </w:r>
      <w:r w:rsidRPr="00D14E10">
        <w:rPr>
          <w:sz w:val="14"/>
        </w:rPr>
        <w:t xml:space="preserve"> early Tuesday morning. </w:t>
      </w:r>
      <w:r w:rsidRPr="00D14E10">
        <w:rPr>
          <w:b/>
          <w:szCs w:val="24"/>
          <w:u w:val="single"/>
        </w:rPr>
        <w:t>It's difficult to say when the standoff will end</w:t>
      </w:r>
      <w:r w:rsidRPr="00D14E10">
        <w:rPr>
          <w:sz w:val="14"/>
        </w:rPr>
        <w:t xml:space="preserve">. The two </w:t>
      </w:r>
      <w:r w:rsidRPr="00D14E10">
        <w:rPr>
          <w:b/>
          <w:szCs w:val="24"/>
          <w:u w:val="single"/>
        </w:rPr>
        <w:t>shutdowns</w:t>
      </w:r>
      <w:r w:rsidRPr="00D14E10">
        <w:rPr>
          <w:sz w:val="14"/>
        </w:rPr>
        <w:t xml:space="preserve"> that occurred </w:t>
      </w:r>
      <w:r w:rsidRPr="00D14E10">
        <w:rPr>
          <w:b/>
          <w:szCs w:val="24"/>
          <w:u w:val="single"/>
        </w:rPr>
        <w:t>in 1995 and 1996 lasted</w:t>
      </w:r>
      <w:r w:rsidRPr="00D14E10">
        <w:rPr>
          <w:sz w:val="14"/>
        </w:rPr>
        <w:t xml:space="preserve"> a total of </w:t>
      </w:r>
      <w:r w:rsidRPr="00D14E10">
        <w:rPr>
          <w:b/>
          <w:szCs w:val="24"/>
          <w:u w:val="single"/>
        </w:rPr>
        <w:t>27 days. And</w:t>
      </w:r>
      <w:r w:rsidRPr="00D14E10">
        <w:rPr>
          <w:sz w:val="14"/>
        </w:rPr>
        <w:t xml:space="preserve"> back then, the </w:t>
      </w:r>
      <w:r w:rsidRPr="00D14E10">
        <w:rPr>
          <w:b/>
          <w:szCs w:val="24"/>
          <w:u w:val="single"/>
        </w:rPr>
        <w:t>conditions</w:t>
      </w:r>
      <w:r w:rsidRPr="00D14E10">
        <w:rPr>
          <w:sz w:val="14"/>
        </w:rPr>
        <w:t xml:space="preserve"> for getting to a deal </w:t>
      </w:r>
      <w:r w:rsidRPr="00D14E10">
        <w:rPr>
          <w:b/>
          <w:szCs w:val="24"/>
          <w:u w:val="single"/>
        </w:rPr>
        <w:t>were much better</w:t>
      </w:r>
      <w:r w:rsidRPr="00D14E10">
        <w:rPr>
          <w:sz w:val="14"/>
        </w:rPr>
        <w:t>.</w:t>
      </w:r>
      <w:r w:rsidRPr="00D14E10">
        <w:rPr>
          <w:sz w:val="12"/>
        </w:rPr>
        <w:t>¶</w:t>
      </w:r>
      <w:r w:rsidRPr="00D14E10">
        <w:rPr>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D14E10">
        <w:rPr>
          <w:sz w:val="12"/>
        </w:rPr>
        <w:t>¶</w:t>
      </w:r>
      <w:r w:rsidRPr="00D14E10">
        <w:rPr>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D14E10">
        <w:rPr>
          <w:sz w:val="12"/>
        </w:rPr>
        <w:t>¶</w:t>
      </w:r>
      <w:r w:rsidRPr="00D14E10">
        <w:rPr>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D14E10">
        <w:rPr>
          <w:sz w:val="12"/>
        </w:rPr>
        <w:t>¶</w:t>
      </w:r>
      <w:r w:rsidRPr="00D14E10">
        <w:rPr>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D14E10">
        <w:rPr>
          <w:sz w:val="12"/>
        </w:rPr>
        <w:t>¶</w:t>
      </w:r>
      <w:r w:rsidRPr="00D14E10">
        <w:rPr>
          <w:sz w:val="14"/>
        </w:rPr>
        <w:t xml:space="preserve"> </w:t>
      </w:r>
      <w:proofErr w:type="gramStart"/>
      <w:r w:rsidRPr="00D14E10">
        <w:rPr>
          <w:b/>
          <w:szCs w:val="24"/>
          <w:u w:val="single"/>
        </w:rPr>
        <w:t>This</w:t>
      </w:r>
      <w:proofErr w:type="gramEnd"/>
      <w:r w:rsidRPr="00D14E10">
        <w:rPr>
          <w:b/>
          <w:szCs w:val="24"/>
          <w:u w:val="single"/>
        </w:rPr>
        <w:t xml:space="preserve"> time, it's not so easy for Republicans to achieve even a piece of their chief goal</w:t>
      </w:r>
      <w:r w:rsidRPr="00D14E10">
        <w:rPr>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D14E10">
        <w:rPr>
          <w:sz w:val="12"/>
        </w:rPr>
        <w:t>¶</w:t>
      </w:r>
      <w:r w:rsidRPr="00D14E10">
        <w:rPr>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D14E10">
        <w:rPr>
          <w:sz w:val="12"/>
        </w:rPr>
        <w:t>¶</w:t>
      </w:r>
      <w:r w:rsidRPr="00D14E10">
        <w:rPr>
          <w:sz w:val="14"/>
        </w:rPr>
        <w:t xml:space="preserve"> As shutdown continues, Obama says Wall Street "should be concerned"</w:t>
      </w:r>
      <w:r w:rsidRPr="00D14E10">
        <w:rPr>
          <w:sz w:val="12"/>
        </w:rPr>
        <w:t>¶</w:t>
      </w:r>
      <w:r w:rsidRPr="00D14E10">
        <w:rPr>
          <w:sz w:val="14"/>
        </w:rPr>
        <w:t xml:space="preserve"> Government shutdown: Is Congress acting selfishly</w:t>
      </w:r>
      <w:proofErr w:type="gramStart"/>
      <w:r w:rsidRPr="00D14E10">
        <w:rPr>
          <w:sz w:val="14"/>
        </w:rPr>
        <w:t>?</w:t>
      </w:r>
      <w:r w:rsidRPr="00D14E10">
        <w:rPr>
          <w:sz w:val="12"/>
        </w:rPr>
        <w:t>¶</w:t>
      </w:r>
      <w:proofErr w:type="gramEnd"/>
      <w:r w:rsidRPr="00D14E10">
        <w:rPr>
          <w:sz w:val="14"/>
        </w:rPr>
        <w:t xml:space="preserve"> Yet another explanation of why the 1995-1996 shutdown ended had to do with presidential politics. Former Senate Majority Leader Bob Dole, R-Kansas, was eyeing a presidential bid against Clinton in 1996.</w:t>
      </w:r>
      <w:r w:rsidRPr="00D14E10">
        <w:rPr>
          <w:sz w:val="12"/>
        </w:rPr>
        <w:t>¶</w:t>
      </w:r>
      <w:r w:rsidRPr="00D14E10">
        <w:rPr>
          <w:sz w:val="14"/>
        </w:rPr>
        <w:t xml:space="preserve"> "He just got sick of it. I think he started seeing that this was directly impacting his ability to run for president," said John </w:t>
      </w:r>
      <w:proofErr w:type="spellStart"/>
      <w:r w:rsidRPr="00D14E10">
        <w:rPr>
          <w:sz w:val="14"/>
        </w:rPr>
        <w:t>Feehery</w:t>
      </w:r>
      <w:proofErr w:type="spellEnd"/>
      <w:r w:rsidRPr="00D14E10">
        <w:rPr>
          <w:sz w:val="14"/>
        </w:rPr>
        <w:t>, a political strategist who was the communications director for then-House Majority Whip Tom DeLay during the shutdown. Dole was key to engineering an end to the shutdown, a fact that was apparent to everyone - even Democrats.</w:t>
      </w:r>
      <w:r w:rsidRPr="00D14E10">
        <w:rPr>
          <w:sz w:val="12"/>
        </w:rPr>
        <w:t>¶</w:t>
      </w:r>
      <w:r w:rsidRPr="00D14E10">
        <w:rPr>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D14E10">
        <w:rPr>
          <w:sz w:val="12"/>
        </w:rPr>
        <w:t>¶</w:t>
      </w:r>
      <w:r w:rsidRPr="00D14E10">
        <w:rPr>
          <w:sz w:val="14"/>
        </w:rPr>
        <w:t xml:space="preserve"> </w:t>
      </w:r>
      <w:proofErr w:type="gramStart"/>
      <w:r w:rsidRPr="00D14E10">
        <w:rPr>
          <w:sz w:val="14"/>
        </w:rPr>
        <w:t>If</w:t>
      </w:r>
      <w:proofErr w:type="gramEnd"/>
      <w:r w:rsidRPr="00D14E10">
        <w:rPr>
          <w:sz w:val="14"/>
        </w:rPr>
        <w:t xml:space="preserve"> anything, </w:t>
      </w:r>
      <w:r w:rsidRPr="00D14E10">
        <w:rPr>
          <w:rStyle w:val="Emphasis"/>
          <w:highlight w:val="green"/>
        </w:rPr>
        <w:t>presidential politics will lengthen the shutdown</w:t>
      </w:r>
      <w:r w:rsidRPr="00D14E10">
        <w:rPr>
          <w:sz w:val="14"/>
        </w:rPr>
        <w:t xml:space="preserve">. Mr. </w:t>
      </w:r>
      <w:r w:rsidRPr="00D14E10">
        <w:rPr>
          <w:b/>
          <w:szCs w:val="24"/>
          <w:highlight w:val="green"/>
          <w:u w:val="single"/>
        </w:rPr>
        <w:t>Obama has no re-election</w:t>
      </w:r>
      <w:r w:rsidRPr="00D14E10">
        <w:rPr>
          <w:b/>
          <w:szCs w:val="24"/>
          <w:u w:val="single"/>
        </w:rPr>
        <w:t xml:space="preserve"> campaign</w:t>
      </w:r>
      <w:r w:rsidRPr="00D14E10">
        <w:rPr>
          <w:sz w:val="14"/>
        </w:rPr>
        <w:t xml:space="preserve"> to worry about - like Clinton did at the time - </w:t>
      </w:r>
      <w:r w:rsidRPr="00D14E10">
        <w:rPr>
          <w:b/>
          <w:szCs w:val="24"/>
          <w:u w:val="single"/>
        </w:rPr>
        <w:t xml:space="preserve">and </w:t>
      </w:r>
      <w:r w:rsidRPr="00D14E10">
        <w:rPr>
          <w:b/>
          <w:szCs w:val="24"/>
          <w:highlight w:val="green"/>
          <w:u w:val="single"/>
        </w:rPr>
        <w:t>Republican</w:t>
      </w:r>
      <w:r w:rsidRPr="00D14E10">
        <w:rPr>
          <w:sz w:val="14"/>
        </w:rPr>
        <w:t xml:space="preserve"> presidential </w:t>
      </w:r>
      <w:r w:rsidRPr="00D14E10">
        <w:rPr>
          <w:b/>
          <w:szCs w:val="24"/>
          <w:highlight w:val="green"/>
          <w:u w:val="single"/>
        </w:rPr>
        <w:t>campaigns cannot be won without pleasing an active base that hates</w:t>
      </w:r>
      <w:r w:rsidRPr="00D14E10">
        <w:rPr>
          <w:b/>
          <w:szCs w:val="24"/>
          <w:u w:val="single"/>
        </w:rPr>
        <w:t xml:space="preserve"> the </w:t>
      </w:r>
      <w:r w:rsidRPr="00D14E10">
        <w:rPr>
          <w:b/>
          <w:szCs w:val="24"/>
          <w:highlight w:val="green"/>
          <w:u w:val="single"/>
        </w:rPr>
        <w:t>healthcare</w:t>
      </w:r>
      <w:r w:rsidRPr="00D14E10">
        <w:rPr>
          <w:b/>
          <w:szCs w:val="24"/>
          <w:u w:val="single"/>
        </w:rPr>
        <w:t xml:space="preserve"> law. </w:t>
      </w:r>
      <w:r w:rsidRPr="00D14E10">
        <w:rPr>
          <w:b/>
          <w:szCs w:val="24"/>
          <w:highlight w:val="green"/>
          <w:u w:val="single"/>
        </w:rPr>
        <w:t xml:space="preserve">It would be difficult for any Republican to </w:t>
      </w:r>
      <w:r w:rsidRPr="00D14E10">
        <w:rPr>
          <w:b/>
          <w:szCs w:val="24"/>
          <w:u w:val="single"/>
        </w:rPr>
        <w:t xml:space="preserve">help broker a </w:t>
      </w:r>
      <w:r w:rsidRPr="00D14E10">
        <w:rPr>
          <w:b/>
          <w:szCs w:val="24"/>
          <w:highlight w:val="green"/>
          <w:u w:val="single"/>
        </w:rPr>
        <w:t xml:space="preserve">compromise </w:t>
      </w:r>
      <w:r w:rsidRPr="00D14E10">
        <w:rPr>
          <w:b/>
          <w:szCs w:val="24"/>
          <w:u w:val="single"/>
        </w:rPr>
        <w:t xml:space="preserve">that preserved most of </w:t>
      </w:r>
      <w:proofErr w:type="spellStart"/>
      <w:r w:rsidRPr="00D14E10">
        <w:rPr>
          <w:b/>
          <w:szCs w:val="24"/>
          <w:u w:val="single"/>
        </w:rPr>
        <w:t>Obamacare</w:t>
      </w:r>
      <w:proofErr w:type="spellEnd"/>
      <w:r w:rsidRPr="00D14E10">
        <w:rPr>
          <w:b/>
          <w:szCs w:val="24"/>
          <w:u w:val="single"/>
        </w:rPr>
        <w:t xml:space="preserve"> </w:t>
      </w:r>
      <w:r w:rsidRPr="00D14E10">
        <w:rPr>
          <w:b/>
          <w:szCs w:val="24"/>
          <w:highlight w:val="green"/>
          <w:u w:val="single"/>
        </w:rPr>
        <w:t xml:space="preserve">and then woo </w:t>
      </w:r>
      <w:r w:rsidRPr="00D14E10">
        <w:rPr>
          <w:b/>
          <w:szCs w:val="24"/>
          <w:u w:val="single"/>
        </w:rPr>
        <w:t xml:space="preserve">Republican primary </w:t>
      </w:r>
      <w:r w:rsidRPr="00D14E10">
        <w:rPr>
          <w:b/>
          <w:szCs w:val="24"/>
          <w:highlight w:val="green"/>
          <w:u w:val="single"/>
        </w:rPr>
        <w:t>voters</w:t>
      </w:r>
      <w:r w:rsidRPr="00D14E10">
        <w:rPr>
          <w:sz w:val="14"/>
        </w:rPr>
        <w:t>.</w:t>
      </w:r>
      <w:r w:rsidRPr="00D14E10">
        <w:rPr>
          <w:sz w:val="12"/>
        </w:rPr>
        <w:t>¶</w:t>
      </w:r>
      <w:r w:rsidRPr="00D14E10">
        <w:rPr>
          <w:sz w:val="14"/>
        </w:rPr>
        <w:t xml:space="preserve"> </w:t>
      </w:r>
      <w:proofErr w:type="gramStart"/>
      <w:r w:rsidRPr="00D14E10">
        <w:rPr>
          <w:b/>
          <w:szCs w:val="24"/>
          <w:u w:val="single"/>
        </w:rPr>
        <w:t>Not</w:t>
      </w:r>
      <w:proofErr w:type="gramEnd"/>
      <w:r w:rsidRPr="00D14E10">
        <w:rPr>
          <w:b/>
          <w:szCs w:val="24"/>
          <w:u w:val="single"/>
        </w:rPr>
        <w:t xml:space="preserve"> that many Republicans feel as if they can work with</w:t>
      </w:r>
      <w:r w:rsidRPr="00D14E10">
        <w:rPr>
          <w:sz w:val="14"/>
        </w:rPr>
        <w:t xml:space="preserve"> Mr. </w:t>
      </w:r>
      <w:r w:rsidRPr="00D14E10">
        <w:rPr>
          <w:b/>
          <w:szCs w:val="24"/>
          <w:u w:val="single"/>
        </w:rPr>
        <w:t>Obama</w:t>
      </w:r>
      <w:r w:rsidRPr="00D14E10">
        <w:rPr>
          <w:sz w:val="14"/>
        </w:rPr>
        <w:t>. "Many people in Congress ...believe that the president treats them with contempt and so the atmosphere for negotiating is not very good. That's a big difference," said Walker.</w:t>
      </w:r>
      <w:r w:rsidRPr="00D14E10">
        <w:rPr>
          <w:sz w:val="12"/>
        </w:rPr>
        <w:t>¶</w:t>
      </w:r>
      <w:r w:rsidRPr="00D14E10">
        <w:rPr>
          <w:sz w:val="14"/>
        </w:rPr>
        <w:t xml:space="preserve"> House Speaker John </w:t>
      </w:r>
      <w:r w:rsidRPr="00D14E10">
        <w:rPr>
          <w:rStyle w:val="Emphasis"/>
          <w:highlight w:val="green"/>
        </w:rPr>
        <w:t>Boehner</w:t>
      </w:r>
      <w:r w:rsidRPr="00D14E10">
        <w:rPr>
          <w:sz w:val="14"/>
        </w:rPr>
        <w:t xml:space="preserve">, R-Ohio, </w:t>
      </w:r>
      <w:r w:rsidRPr="00D14E10">
        <w:rPr>
          <w:rStyle w:val="Emphasis"/>
          <w:highlight w:val="green"/>
        </w:rPr>
        <w:t>and</w:t>
      </w:r>
      <w:r w:rsidRPr="00D14E10">
        <w:rPr>
          <w:sz w:val="14"/>
        </w:rPr>
        <w:t xml:space="preserve"> Mr. </w:t>
      </w:r>
      <w:r w:rsidRPr="00D14E10">
        <w:rPr>
          <w:rStyle w:val="Emphasis"/>
          <w:highlight w:val="green"/>
        </w:rPr>
        <w:t>Obama have tried and failed to negotiate big deals several times</w:t>
      </w:r>
      <w:r w:rsidRPr="00D14E10">
        <w:rPr>
          <w:b/>
          <w:szCs w:val="24"/>
          <w:highlight w:val="green"/>
          <w:u w:val="single"/>
        </w:rPr>
        <w:t>. Since the</w:t>
      </w:r>
      <w:r w:rsidRPr="00D14E10">
        <w:rPr>
          <w:sz w:val="14"/>
          <w:highlight w:val="green"/>
        </w:rPr>
        <w:t xml:space="preserve"> </w:t>
      </w:r>
      <w:r w:rsidRPr="00D14E10">
        <w:rPr>
          <w:sz w:val="14"/>
        </w:rPr>
        <w:t xml:space="preserve">government </w:t>
      </w:r>
      <w:r w:rsidRPr="00D14E10">
        <w:rPr>
          <w:b/>
          <w:szCs w:val="24"/>
          <w:highlight w:val="green"/>
          <w:u w:val="single"/>
        </w:rPr>
        <w:t>shut down</w:t>
      </w:r>
      <w:r w:rsidRPr="00D14E10">
        <w:rPr>
          <w:sz w:val="14"/>
          <w:highlight w:val="green"/>
        </w:rPr>
        <w:t xml:space="preserve"> </w:t>
      </w:r>
      <w:r w:rsidRPr="00D14E10">
        <w:rPr>
          <w:sz w:val="14"/>
        </w:rPr>
        <w:t xml:space="preserve">on Tuesday, </w:t>
      </w:r>
      <w:r w:rsidRPr="00D14E10">
        <w:rPr>
          <w:b/>
          <w:szCs w:val="24"/>
          <w:highlight w:val="green"/>
          <w:u w:val="single"/>
        </w:rPr>
        <w:t>they've barely talked</w:t>
      </w:r>
      <w:r w:rsidRPr="00D14E10">
        <w:rPr>
          <w:sz w:val="14"/>
          <w:highlight w:val="green"/>
        </w:rPr>
        <w:t xml:space="preserve"> </w:t>
      </w:r>
      <w:r w:rsidRPr="00D14E10">
        <w:rPr>
          <w:sz w:val="14"/>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D14E10">
        <w:rPr>
          <w:sz w:val="12"/>
        </w:rPr>
        <w:t>¶</w:t>
      </w:r>
      <w:r w:rsidRPr="00D14E10">
        <w:rPr>
          <w:sz w:val="14"/>
        </w:rPr>
        <w:t xml:space="preserve"> That wasn't the case with Gingrich and Clinton, despite their differences. "Both President Clinton and Speaker Gingrich had a pretty civil and reasonably good personal relationship," said Mack </w:t>
      </w:r>
      <w:proofErr w:type="spellStart"/>
      <w:r w:rsidRPr="00D14E10">
        <w:rPr>
          <w:sz w:val="14"/>
        </w:rPr>
        <w:t>McLarty</w:t>
      </w:r>
      <w:proofErr w:type="spellEnd"/>
      <w:r w:rsidRPr="00D14E10">
        <w:rPr>
          <w:sz w:val="14"/>
        </w:rPr>
        <w:t>, Clinton's first chief of staff as president. Both hailed from the south, and had "very inquisitive minds" about the world around them.</w:t>
      </w:r>
      <w:r w:rsidRPr="00D14E10">
        <w:rPr>
          <w:sz w:val="12"/>
        </w:rPr>
        <w:t>¶</w:t>
      </w:r>
      <w:r w:rsidRPr="00D14E10">
        <w:rPr>
          <w:sz w:val="14"/>
        </w:rPr>
        <w:t xml:space="preserve"> Perhaps </w:t>
      </w:r>
      <w:r w:rsidRPr="00D14E10">
        <w:rPr>
          <w:b/>
          <w:szCs w:val="24"/>
          <w:highlight w:val="green"/>
          <w:u w:val="single"/>
        </w:rPr>
        <w:t>the biggest roadblock to a deal</w:t>
      </w:r>
      <w:r w:rsidRPr="00D14E10">
        <w:rPr>
          <w:sz w:val="14"/>
        </w:rPr>
        <w:t xml:space="preserve">, however, </w:t>
      </w:r>
      <w:r w:rsidRPr="00D14E10">
        <w:rPr>
          <w:b/>
          <w:szCs w:val="24"/>
          <w:highlight w:val="green"/>
          <w:u w:val="single"/>
        </w:rPr>
        <w:t xml:space="preserve">is the </w:t>
      </w:r>
      <w:r w:rsidRPr="00D14E10">
        <w:rPr>
          <w:rStyle w:val="Emphasis"/>
          <w:highlight w:val="green"/>
        </w:rPr>
        <w:t>increasingly partisan nature</w:t>
      </w:r>
      <w:r w:rsidRPr="00D14E10">
        <w:rPr>
          <w:b/>
          <w:szCs w:val="24"/>
          <w:highlight w:val="green"/>
          <w:u w:val="single"/>
        </w:rPr>
        <w:t xml:space="preserve"> of Congress </w:t>
      </w:r>
      <w:r w:rsidRPr="00D14E10">
        <w:rPr>
          <w:b/>
          <w:szCs w:val="24"/>
          <w:u w:val="single"/>
        </w:rPr>
        <w:t>caused by congressional redistricting that puts many members into seats where fewer and fewer constituents are from the opposite party</w:t>
      </w:r>
      <w:r w:rsidRPr="00D14E10">
        <w:rPr>
          <w:sz w:val="14"/>
        </w:rPr>
        <w:t>. In 1995, more than 34 percent of Republican representatives in the House were elected in districts that had voted for Clinton as president. Now, only seven percent of House members come from districts that voted for Mr. Obama.</w:t>
      </w:r>
      <w:r w:rsidRPr="00D14E10">
        <w:rPr>
          <w:sz w:val="12"/>
        </w:rPr>
        <w:t>¶</w:t>
      </w:r>
      <w:r w:rsidRPr="00D14E10">
        <w:rPr>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D14E10">
        <w:rPr>
          <w:sz w:val="14"/>
        </w:rPr>
        <w:t>Feehery</w:t>
      </w:r>
      <w:proofErr w:type="spellEnd"/>
      <w:r w:rsidRPr="00D14E10">
        <w:rPr>
          <w:sz w:val="14"/>
        </w:rPr>
        <w:t xml:space="preserve"> said, referring to Republicans who are worried about receiving a primary challenge from the right.</w:t>
      </w:r>
      <w:r w:rsidRPr="00D14E10">
        <w:rPr>
          <w:sz w:val="12"/>
        </w:rPr>
        <w:t>¶</w:t>
      </w:r>
      <w:r w:rsidRPr="00D14E10">
        <w:rPr>
          <w:sz w:val="14"/>
        </w:rPr>
        <w:t xml:space="preserve"> </w:t>
      </w:r>
      <w:r w:rsidRPr="00D14E10">
        <w:rPr>
          <w:b/>
          <w:szCs w:val="24"/>
          <w:highlight w:val="green"/>
          <w:u w:val="single"/>
        </w:rPr>
        <w:t>With so many factors working against a deal, it's hard to see a way out of the crisis</w:t>
      </w:r>
      <w:r w:rsidRPr="00D14E10">
        <w:rPr>
          <w:sz w:val="14"/>
        </w:rPr>
        <w:t xml:space="preserve">. The </w:t>
      </w:r>
      <w:r w:rsidRPr="00D14E10">
        <w:rPr>
          <w:sz w:val="14"/>
        </w:rPr>
        <w:lastRenderedPageBreak/>
        <w:t>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D14E10">
        <w:rPr>
          <w:sz w:val="12"/>
        </w:rPr>
        <w:t>¶</w:t>
      </w:r>
      <w:r w:rsidRPr="00D14E10">
        <w:rPr>
          <w:sz w:val="14"/>
        </w:rPr>
        <w:t xml:space="preserve"> Plus, </w:t>
      </w:r>
      <w:r w:rsidRPr="00D14E10">
        <w:rPr>
          <w:b/>
          <w:szCs w:val="24"/>
          <w:highlight w:val="green"/>
          <w:u w:val="single"/>
        </w:rPr>
        <w:t xml:space="preserve">if the spending and debt ceiling deals </w:t>
      </w:r>
      <w:r w:rsidRPr="00D14E10">
        <w:rPr>
          <w:rStyle w:val="Emphasis"/>
          <w:highlight w:val="green"/>
        </w:rPr>
        <w:t>morph into one</w:t>
      </w:r>
      <w:r w:rsidRPr="00D14E10">
        <w:rPr>
          <w:b/>
          <w:szCs w:val="24"/>
          <w:highlight w:val="green"/>
          <w:u w:val="single"/>
        </w:rPr>
        <w:t>, there may be more issues on the table to discuss such as the sequester and the whole federal budget. That</w:t>
      </w:r>
      <w:r w:rsidRPr="00D14E10">
        <w:rPr>
          <w:sz w:val="14"/>
        </w:rPr>
        <w:t xml:space="preserve">, Walker said, </w:t>
      </w:r>
      <w:r w:rsidRPr="00D14E10">
        <w:rPr>
          <w:b/>
          <w:szCs w:val="24"/>
          <w:highlight w:val="green"/>
          <w:u w:val="single"/>
        </w:rPr>
        <w:t xml:space="preserve">will </w:t>
      </w:r>
      <w:r w:rsidRPr="00D14E10">
        <w:rPr>
          <w:rStyle w:val="Emphasis"/>
          <w:highlight w:val="green"/>
        </w:rPr>
        <w:t>give Republicans more areas where they can look for victory</w:t>
      </w:r>
      <w:r w:rsidRPr="00D14E10">
        <w:rPr>
          <w:rStyle w:val="Emphasis"/>
        </w:rPr>
        <w:t>.</w:t>
      </w:r>
    </w:p>
    <w:p w:rsidR="009D2143" w:rsidRPr="00D14E10" w:rsidRDefault="009D2143" w:rsidP="009D2143">
      <w:pPr>
        <w:rPr>
          <w:rStyle w:val="Emphasis"/>
        </w:rPr>
      </w:pPr>
    </w:p>
    <w:p w:rsidR="009D2143" w:rsidRPr="00D14E10" w:rsidRDefault="009D2143" w:rsidP="009D2143">
      <w:pPr>
        <w:pStyle w:val="Heading4"/>
        <w:rPr>
          <w:sz w:val="28"/>
        </w:rPr>
      </w:pPr>
      <w:r w:rsidRPr="00D14E10">
        <w:rPr>
          <w:sz w:val="28"/>
        </w:rPr>
        <w:t xml:space="preserve">The plan is a concession – </w:t>
      </w:r>
      <w:proofErr w:type="spellStart"/>
      <w:r w:rsidRPr="00D14E10">
        <w:rPr>
          <w:sz w:val="28"/>
        </w:rPr>
        <w:t>dems</w:t>
      </w:r>
      <w:proofErr w:type="spellEnd"/>
      <w:r w:rsidRPr="00D14E10">
        <w:rPr>
          <w:sz w:val="28"/>
        </w:rPr>
        <w:t xml:space="preserve"> would have to vote for the plan which appeases the GOP – causes a deal</w:t>
      </w:r>
    </w:p>
    <w:p w:rsidR="009D2143" w:rsidRPr="00D14E10" w:rsidRDefault="009D2143" w:rsidP="009D2143">
      <w:pPr>
        <w:rPr>
          <w:rStyle w:val="StyleStyleBold12pt"/>
          <w:sz w:val="28"/>
        </w:rPr>
      </w:pPr>
      <w:r w:rsidRPr="00D14E10">
        <w:rPr>
          <w:rStyle w:val="StyleStyleBold12pt"/>
          <w:sz w:val="28"/>
        </w:rPr>
        <w:t>Todd 10-3</w:t>
      </w:r>
    </w:p>
    <w:p w:rsidR="009D2143" w:rsidRPr="00D14E10" w:rsidRDefault="009D2143" w:rsidP="009D2143">
      <w:pPr>
        <w:rPr>
          <w:sz w:val="16"/>
          <w:szCs w:val="16"/>
        </w:rPr>
      </w:pPr>
      <w:r w:rsidRPr="00D14E10">
        <w:rPr>
          <w:sz w:val="16"/>
          <w:szCs w:val="16"/>
        </w:rPr>
        <w:t xml:space="preserve">“A Potential Way out,” </w:t>
      </w:r>
      <w:hyperlink r:id="rId67" w:history="1">
        <w:r w:rsidRPr="00D14E10">
          <w:rPr>
            <w:rStyle w:val="Hyperlink"/>
            <w:szCs w:val="16"/>
          </w:rPr>
          <w:t>http://firstread.nbcnews.com/_news/2013/10/03/20801495-first-thoughts-a-potential-way-out</w:t>
        </w:r>
      </w:hyperlink>
    </w:p>
    <w:p w:rsidR="009D2143" w:rsidRPr="00D14E10" w:rsidRDefault="009D2143" w:rsidP="009D2143">
      <w:pPr>
        <w:rPr>
          <w:sz w:val="16"/>
          <w:szCs w:val="16"/>
        </w:rPr>
      </w:pPr>
    </w:p>
    <w:p w:rsidR="009D2143" w:rsidRPr="00D14E10" w:rsidRDefault="009D2143" w:rsidP="009D2143">
      <w:pPr>
        <w:rPr>
          <w:sz w:val="16"/>
          <w:szCs w:val="16"/>
        </w:rPr>
      </w:pPr>
      <w:r w:rsidRPr="00D14E10">
        <w:rPr>
          <w:sz w:val="16"/>
          <w:szCs w:val="16"/>
          <w:highlight w:val="green"/>
        </w:rPr>
        <w:t>“</w:t>
      </w:r>
      <w:r w:rsidRPr="00D14E10">
        <w:rPr>
          <w:rStyle w:val="StyleBoldUnderline"/>
          <w:highlight w:val="green"/>
        </w:rPr>
        <w:t>We have to get something out of this</w:t>
      </w:r>
      <w:r w:rsidRPr="00D14E10">
        <w:rPr>
          <w:sz w:val="16"/>
          <w:szCs w:val="16"/>
        </w:rPr>
        <w:t xml:space="preserve">”: This is where Rep. Marlin </w:t>
      </w:r>
      <w:proofErr w:type="spellStart"/>
      <w:r w:rsidRPr="00D14E10">
        <w:rPr>
          <w:sz w:val="16"/>
          <w:szCs w:val="16"/>
        </w:rPr>
        <w:t>Stutzman’s</w:t>
      </w:r>
      <w:proofErr w:type="spellEnd"/>
      <w:r w:rsidRPr="00D14E10">
        <w:rPr>
          <w:sz w:val="16"/>
          <w:szCs w:val="16"/>
        </w:rPr>
        <w:t xml:space="preserve"> (R-IN) amazing and revealing quote comes into play. “We’re not going to be disrespected,” the Tea Party congressman said, per NBC's Frank Thorp. “We have to get something out of this</w:t>
      </w:r>
      <w:r w:rsidRPr="00D14E10">
        <w:rPr>
          <w:rStyle w:val="StyleBoldUnderline"/>
        </w:rPr>
        <w:t>. And I don’t know what that even is.”</w:t>
      </w:r>
      <w:r w:rsidRPr="00D14E10">
        <w:rPr>
          <w:sz w:val="16"/>
          <w:szCs w:val="16"/>
        </w:rPr>
        <w:t xml:space="preserve"> Let that quote sink: </w:t>
      </w:r>
      <w:proofErr w:type="spellStart"/>
      <w:r w:rsidRPr="00D14E10">
        <w:rPr>
          <w:sz w:val="16"/>
          <w:szCs w:val="16"/>
        </w:rPr>
        <w:t>Stutzman</w:t>
      </w:r>
      <w:proofErr w:type="spellEnd"/>
      <w:r w:rsidRPr="00D14E10">
        <w:rPr>
          <w:sz w:val="16"/>
          <w:szCs w:val="16"/>
        </w:rPr>
        <w:t xml:space="preserve"> is admitting that </w:t>
      </w:r>
      <w:r w:rsidRPr="00D14E10">
        <w:rPr>
          <w:rStyle w:val="StyleBoldUnderline"/>
        </w:rPr>
        <w:t>conservatives don’t even know what they want out of this fight. A</w:t>
      </w:r>
      <w:r w:rsidRPr="00D14E10">
        <w:rPr>
          <w:sz w:val="16"/>
          <w:szCs w:val="16"/>
        </w:rPr>
        <w:t xml:space="preserve">s we said yesterday, the deeper a hole you did, the harder it is to get out because suddenly you get this war mentality where you can’t fathom “surrendering” to the other side’s terms. And what </w:t>
      </w:r>
      <w:r w:rsidRPr="00D14E10">
        <w:rPr>
          <w:rStyle w:val="Emphasis"/>
          <w:highlight w:val="green"/>
        </w:rPr>
        <w:t>Boehner seems to be</w:t>
      </w:r>
      <w:r w:rsidRPr="00D14E10">
        <w:rPr>
          <w:rStyle w:val="Emphasis"/>
        </w:rPr>
        <w:t xml:space="preserve"> almost </w:t>
      </w:r>
      <w:r w:rsidRPr="00D14E10">
        <w:rPr>
          <w:rStyle w:val="Emphasis"/>
          <w:highlight w:val="green"/>
        </w:rPr>
        <w:t xml:space="preserve">BEGGING Democrats for </w:t>
      </w:r>
      <w:r w:rsidRPr="00D14E10">
        <w:rPr>
          <w:rStyle w:val="Emphasis"/>
        </w:rPr>
        <w:t xml:space="preserve">is </w:t>
      </w:r>
      <w:r w:rsidRPr="00D14E10">
        <w:rPr>
          <w:rStyle w:val="Emphasis"/>
          <w:highlight w:val="green"/>
        </w:rPr>
        <w:t>a fig leaf</w:t>
      </w:r>
      <w:r w:rsidRPr="00D14E10">
        <w:rPr>
          <w:sz w:val="16"/>
          <w:szCs w:val="16"/>
        </w:rPr>
        <w:t xml:space="preserve"> of something </w:t>
      </w:r>
      <w:r w:rsidRPr="00D14E10">
        <w:rPr>
          <w:rStyle w:val="StyleBoldUnderline"/>
          <w:highlight w:val="green"/>
        </w:rPr>
        <w:t>so that Republicans can get “something” out of this.</w:t>
      </w:r>
      <w:r w:rsidRPr="00D14E10">
        <w:rPr>
          <w:rStyle w:val="StyleBoldUnderline"/>
        </w:rPr>
        <w:t xml:space="preserve"> I</w:t>
      </w:r>
      <w:r w:rsidRPr="00D14E10">
        <w:rPr>
          <w:sz w:val="16"/>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9D2143" w:rsidRPr="00D14E10" w:rsidRDefault="009D2143" w:rsidP="009D2143"/>
    <w:p w:rsidR="009D2143" w:rsidRPr="00D14E10" w:rsidRDefault="009D2143" w:rsidP="009D2143">
      <w:pPr>
        <w:pStyle w:val="Heading4"/>
        <w:rPr>
          <w:sz w:val="28"/>
        </w:rPr>
      </w:pPr>
      <w:r w:rsidRPr="00D14E10">
        <w:rPr>
          <w:sz w:val="28"/>
        </w:rPr>
        <w:t>Plan boosts Obama’s capital without triggering a fight over authority</w:t>
      </w:r>
    </w:p>
    <w:p w:rsidR="009D2143" w:rsidRPr="00D14E10" w:rsidRDefault="009D2143" w:rsidP="009D2143">
      <w:pPr>
        <w:rPr>
          <w:rStyle w:val="StyleStyleBold12pt"/>
          <w:sz w:val="28"/>
        </w:rPr>
      </w:pPr>
      <w:proofErr w:type="spellStart"/>
      <w:r w:rsidRPr="00D14E10">
        <w:rPr>
          <w:rStyle w:val="StyleStyleBold12pt"/>
          <w:sz w:val="28"/>
        </w:rPr>
        <w:t>Kriner</w:t>
      </w:r>
      <w:proofErr w:type="spellEnd"/>
      <w:r w:rsidRPr="00D14E10">
        <w:rPr>
          <w:rStyle w:val="StyleStyleBold12pt"/>
          <w:sz w:val="28"/>
        </w:rPr>
        <w:t xml:space="preserve"> 10</w:t>
      </w:r>
    </w:p>
    <w:p w:rsidR="009D2143" w:rsidRPr="00D14E10" w:rsidRDefault="009D2143" w:rsidP="009D2143">
      <w:pPr>
        <w:rPr>
          <w:sz w:val="16"/>
          <w:szCs w:val="16"/>
        </w:rPr>
      </w:pPr>
      <w:r w:rsidRPr="00D14E10">
        <w:rPr>
          <w:sz w:val="16"/>
          <w:szCs w:val="16"/>
        </w:rPr>
        <w:t xml:space="preserve">Douglas </w:t>
      </w:r>
      <w:proofErr w:type="spellStart"/>
      <w:r w:rsidRPr="00D14E10">
        <w:rPr>
          <w:sz w:val="16"/>
          <w:szCs w:val="16"/>
        </w:rPr>
        <w:t>Kriner</w:t>
      </w:r>
      <w:proofErr w:type="spellEnd"/>
      <w:r w:rsidRPr="00D14E10">
        <w:rPr>
          <w:sz w:val="16"/>
          <w:szCs w:val="16"/>
        </w:rPr>
        <w:t>, Assistant Profess of Political Science at Boston University, 2010, After the Rubicon: Congress, Presidents, and the Politics of Waging War, p. 59-60</w:t>
      </w:r>
    </w:p>
    <w:p w:rsidR="009D2143" w:rsidRPr="00D14E10" w:rsidRDefault="009D2143" w:rsidP="009D2143">
      <w:pPr>
        <w:rPr>
          <w:sz w:val="16"/>
          <w:szCs w:val="16"/>
        </w:rPr>
      </w:pPr>
    </w:p>
    <w:p w:rsidR="009D2143" w:rsidRPr="00D14E10" w:rsidRDefault="009D2143" w:rsidP="009D2143">
      <w:pPr>
        <w:rPr>
          <w:sz w:val="16"/>
          <w:szCs w:val="16"/>
        </w:rPr>
      </w:pPr>
      <w:r w:rsidRPr="00D14E10">
        <w:rPr>
          <w:rStyle w:val="StyleBoldUnderline"/>
        </w:rPr>
        <w:t>Presidents and politicos</w:t>
      </w:r>
      <w:r w:rsidRPr="00D14E10">
        <w:rPr>
          <w:sz w:val="16"/>
          <w:szCs w:val="16"/>
        </w:rPr>
        <w:t xml:space="preserve"> alike </w:t>
      </w:r>
      <w:r w:rsidRPr="00D14E10">
        <w:rPr>
          <w:rStyle w:val="StyleBoldUnderline"/>
        </w:rPr>
        <w:t xml:space="preserve">have long recognized </w:t>
      </w:r>
      <w:r w:rsidRPr="00D14E10">
        <w:rPr>
          <w:rStyle w:val="StyleBoldUnderline"/>
          <w:highlight w:val="green"/>
        </w:rPr>
        <w:t>Congress</w:t>
      </w:r>
      <w:r w:rsidRPr="00D14E10">
        <w:rPr>
          <w:rStyle w:val="StyleBoldUnderline"/>
        </w:rPr>
        <w:t xml:space="preserve">'s ability to </w:t>
      </w:r>
      <w:r w:rsidRPr="00D14E10">
        <w:rPr>
          <w:rStyle w:val="StyleBoldUnderline"/>
          <w:highlight w:val="green"/>
        </w:rPr>
        <w:t>reduce</w:t>
      </w:r>
      <w:r w:rsidRPr="00D14E10">
        <w:rPr>
          <w:rStyle w:val="StyleBoldUnderline"/>
        </w:rPr>
        <w:t xml:space="preserve"> the </w:t>
      </w:r>
      <w:r w:rsidRPr="00D14E10">
        <w:rPr>
          <w:rStyle w:val="StyleBoldUnderline"/>
          <w:highlight w:val="green"/>
        </w:rPr>
        <w:t>political costs</w:t>
      </w:r>
      <w:r w:rsidRPr="00D14E10">
        <w:rPr>
          <w:rStyle w:val="StyleBoldUnderline"/>
        </w:rPr>
        <w:t xml:space="preserve"> that the White House risks</w:t>
      </w:r>
      <w:r w:rsidRPr="00D14E10">
        <w:rPr>
          <w:sz w:val="16"/>
          <w:szCs w:val="16"/>
        </w:rPr>
        <w:t xml:space="preserve"> incurring by pursuing a major military initiative. While declarations of war are all but extinct in the contemporary period, </w:t>
      </w:r>
      <w:r w:rsidRPr="00D14E10">
        <w:rPr>
          <w:rStyle w:val="StyleBoldUnderline"/>
        </w:rPr>
        <w:t xml:space="preserve">Congress has repeatedly moved to authorize presidential </w:t>
      </w:r>
      <w:r w:rsidRPr="00D14E10">
        <w:rPr>
          <w:sz w:val="16"/>
          <w:szCs w:val="16"/>
        </w:rPr>
        <w:t xml:space="preserve">military </w:t>
      </w:r>
      <w:r w:rsidRPr="00D14E10">
        <w:rPr>
          <w:rStyle w:val="StyleBoldUnderline"/>
        </w:rPr>
        <w:t>deployments and</w:t>
      </w:r>
      <w:r w:rsidRPr="00D14E10">
        <w:rPr>
          <w:sz w:val="16"/>
          <w:szCs w:val="16"/>
        </w:rPr>
        <w:t xml:space="preserve"> consequently to </w:t>
      </w:r>
      <w:r w:rsidRPr="00D14E10">
        <w:rPr>
          <w:rStyle w:val="StyleBoldUnderline"/>
        </w:rPr>
        <w:t>tie its own institutional prestige to the conduct</w:t>
      </w:r>
      <w:r w:rsidRPr="00D14E10">
        <w:rPr>
          <w:sz w:val="16"/>
          <w:szCs w:val="16"/>
        </w:rPr>
        <w:t xml:space="preserve"> and ultimate success </w:t>
      </w:r>
      <w:r w:rsidRPr="00D14E10">
        <w:rPr>
          <w:rStyle w:val="StyleBoldUnderline"/>
        </w:rPr>
        <w:t>of a military campaign</w:t>
      </w:r>
      <w:r w:rsidRPr="00D14E10">
        <w:rPr>
          <w:sz w:val="16"/>
          <w:szCs w:val="16"/>
        </w:rPr>
        <w:t xml:space="preserve">. </w:t>
      </w:r>
      <w:r w:rsidRPr="00D14E10">
        <w:rPr>
          <w:rStyle w:val="StyleBoldUnderline"/>
        </w:rPr>
        <w:t xml:space="preserve">Such </w:t>
      </w:r>
      <w:r w:rsidRPr="00D14E10">
        <w:rPr>
          <w:rStyle w:val="StyleBoldUnderline"/>
          <w:highlight w:val="green"/>
        </w:rPr>
        <w:t>authorizing legislation</w:t>
      </w:r>
      <w:r w:rsidRPr="00D14E10">
        <w:rPr>
          <w:sz w:val="16"/>
          <w:szCs w:val="16"/>
        </w:rPr>
        <w:t xml:space="preserve">, even if it fails to pass both chambers, </w:t>
      </w:r>
      <w:r w:rsidRPr="00D14E10">
        <w:rPr>
          <w:rStyle w:val="StyleBoldUnderline"/>
          <w:highlight w:val="green"/>
        </w:rPr>
        <w:t xml:space="preserve">creates a sense of </w:t>
      </w:r>
      <w:r w:rsidRPr="00D14E10">
        <w:rPr>
          <w:rStyle w:val="Emphasis"/>
          <w:highlight w:val="green"/>
        </w:rPr>
        <w:t>shared legislative-executive responsibility</w:t>
      </w:r>
      <w:r w:rsidRPr="00D14E10">
        <w:rPr>
          <w:sz w:val="16"/>
          <w:szCs w:val="16"/>
        </w:rPr>
        <w:t xml:space="preserve"> for a military action's success </w:t>
      </w:r>
      <w:r w:rsidRPr="00D14E10">
        <w:rPr>
          <w:rStyle w:val="StyleBoldUnderline"/>
          <w:highlight w:val="green"/>
        </w:rPr>
        <w:t xml:space="preserve">and provides the president with </w:t>
      </w:r>
      <w:r w:rsidRPr="00D14E10">
        <w:rPr>
          <w:rStyle w:val="Emphasis"/>
          <w:highlight w:val="green"/>
        </w:rPr>
        <w:t>considerable political support</w:t>
      </w:r>
      <w:r w:rsidRPr="00D14E10">
        <w:rPr>
          <w:rStyle w:val="StyleBoldUnderline"/>
          <w:highlight w:val="green"/>
        </w:rPr>
        <w:t xml:space="preserve"> </w:t>
      </w:r>
      <w:r w:rsidRPr="00D14E10">
        <w:rPr>
          <w:rStyle w:val="StyleBoldUnderline"/>
        </w:rPr>
        <w:t>for</w:t>
      </w:r>
      <w:r w:rsidRPr="00D14E10">
        <w:rPr>
          <w:sz w:val="16"/>
          <w:szCs w:val="16"/>
        </w:rPr>
        <w:t xml:space="preserve"> </w:t>
      </w:r>
      <w:r w:rsidRPr="00D14E10">
        <w:rPr>
          <w:rStyle w:val="StyleBoldUnderline"/>
        </w:rPr>
        <w:t>his chosen policy</w:t>
      </w:r>
      <w:r w:rsidRPr="00D14E10">
        <w:rPr>
          <w:sz w:val="16"/>
          <w:szCs w:val="16"/>
        </w:rPr>
        <w:t xml:space="preserve"> course.34 Indeed, </w:t>
      </w:r>
      <w:r w:rsidRPr="00D14E10">
        <w:rPr>
          <w:rStyle w:val="StyleBoldUnderline"/>
        </w:rPr>
        <w:t>the desire for this political cover</w:t>
      </w:r>
      <w:r w:rsidRPr="00D14E10">
        <w:rPr>
          <w:sz w:val="16"/>
          <w:szCs w:val="16"/>
        </w:rPr>
        <w:t>—and not for the constitutional sanction a congressional authorization affords—</w:t>
      </w:r>
      <w:r w:rsidRPr="00D14E10">
        <w:rPr>
          <w:rStyle w:val="StyleBoldUnderline"/>
        </w:rPr>
        <w:t>has historically motivated presidents to seek Congress's blessing</w:t>
      </w:r>
      <w:r w:rsidRPr="00D14E10">
        <w:rPr>
          <w:sz w:val="16"/>
          <w:szCs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D14E10">
        <w:rPr>
          <w:rStyle w:val="StyleBoldUnderline"/>
          <w:highlight w:val="green"/>
        </w:rPr>
        <w:t>While the president expressed</w:t>
      </w:r>
      <w:r w:rsidRPr="00D14E10">
        <w:rPr>
          <w:rStyle w:val="StyleBoldUnderline"/>
        </w:rPr>
        <w:t xml:space="preserve"> his </w:t>
      </w:r>
      <w:r w:rsidRPr="00D14E10">
        <w:rPr>
          <w:rStyle w:val="StyleBoldUnderline"/>
          <w:highlight w:val="green"/>
        </w:rPr>
        <w:t>gratitude for</w:t>
      </w:r>
      <w:r w:rsidRPr="00D14E10">
        <w:rPr>
          <w:sz w:val="16"/>
          <w:szCs w:val="16"/>
        </w:rPr>
        <w:t xml:space="preserve"> the statement of </w:t>
      </w:r>
      <w:r w:rsidRPr="00D14E10">
        <w:rPr>
          <w:rStyle w:val="StyleBoldUnderline"/>
          <w:highlight w:val="green"/>
        </w:rPr>
        <w:t>congressional support, he insisted</w:t>
      </w:r>
      <w:r w:rsidRPr="00D14E10">
        <w:rPr>
          <w:rStyle w:val="StyleBoldUnderline"/>
        </w:rPr>
        <w:t xml:space="preserve"> that the resolution was not needed to authorize</w:t>
      </w:r>
      <w:r w:rsidRPr="00D14E10">
        <w:rPr>
          <w:sz w:val="16"/>
          <w:szCs w:val="16"/>
        </w:rPr>
        <w:t xml:space="preserve"> military </w:t>
      </w:r>
      <w:r w:rsidRPr="00D14E10">
        <w:rPr>
          <w:rStyle w:val="StyleBoldUnderline"/>
        </w:rPr>
        <w:t>action</w:t>
      </w:r>
      <w:r w:rsidRPr="00D14E10">
        <w:rPr>
          <w:sz w:val="16"/>
          <w:szCs w:val="16"/>
        </w:rPr>
        <w:t xml:space="preserve"> in Iraq. "As I made clear to congressional leaders at the outset, </w:t>
      </w:r>
      <w:r w:rsidRPr="00D14E10">
        <w:rPr>
          <w:rStyle w:val="StyleBoldUnderline"/>
        </w:rPr>
        <w:t xml:space="preserve">my </w:t>
      </w:r>
      <w:proofErr w:type="gramStart"/>
      <w:r w:rsidRPr="00D14E10">
        <w:rPr>
          <w:rStyle w:val="StyleBoldUnderline"/>
        </w:rPr>
        <w:t xml:space="preserve">request for </w:t>
      </w:r>
      <w:r w:rsidRPr="00D14E10">
        <w:rPr>
          <w:rStyle w:val="StyleBoldUnderline"/>
          <w:highlight w:val="green"/>
        </w:rPr>
        <w:t>congressional support did not</w:t>
      </w:r>
      <w:r w:rsidRPr="00D14E10">
        <w:rPr>
          <w:sz w:val="16"/>
          <w:szCs w:val="16"/>
        </w:rPr>
        <w:t xml:space="preserve">, and my signing this resolution does not, </w:t>
      </w:r>
      <w:r w:rsidRPr="00D14E10">
        <w:rPr>
          <w:rStyle w:val="StyleBoldUnderline"/>
          <w:highlight w:val="green"/>
        </w:rPr>
        <w:t>constitute</w:t>
      </w:r>
      <w:proofErr w:type="gramEnd"/>
      <w:r w:rsidRPr="00D14E10">
        <w:rPr>
          <w:rStyle w:val="StyleBoldUnderline"/>
        </w:rPr>
        <w:t xml:space="preserve"> any </w:t>
      </w:r>
      <w:r w:rsidRPr="00D14E10">
        <w:rPr>
          <w:rStyle w:val="StyleBoldUnderline"/>
          <w:highlight w:val="green"/>
        </w:rPr>
        <w:t>change in</w:t>
      </w:r>
      <w:r w:rsidRPr="00D14E10">
        <w:rPr>
          <w:rStyle w:val="StyleBoldUnderline"/>
        </w:rPr>
        <w:t xml:space="preserve"> the</w:t>
      </w:r>
      <w:r w:rsidRPr="00D14E10">
        <w:rPr>
          <w:sz w:val="16"/>
          <w:szCs w:val="16"/>
        </w:rPr>
        <w:t xml:space="preserve"> long-</w:t>
      </w:r>
      <w:r w:rsidRPr="00D14E10">
        <w:rPr>
          <w:sz w:val="16"/>
          <w:szCs w:val="16"/>
        </w:rPr>
        <w:lastRenderedPageBreak/>
        <w:t xml:space="preserve">standing </w:t>
      </w:r>
      <w:r w:rsidRPr="00D14E10">
        <w:rPr>
          <w:rStyle w:val="StyleBoldUnderline"/>
        </w:rPr>
        <w:t xml:space="preserve">positions of the executive branch on </w:t>
      </w:r>
      <w:r w:rsidRPr="00D14E10">
        <w:rPr>
          <w:sz w:val="16"/>
          <w:szCs w:val="16"/>
        </w:rPr>
        <w:t xml:space="preserve">either the President's constitutional </w:t>
      </w:r>
      <w:r w:rsidRPr="00D14E10">
        <w:rPr>
          <w:rStyle w:val="StyleBoldUnderline"/>
          <w:highlight w:val="green"/>
        </w:rPr>
        <w:t>authority</w:t>
      </w:r>
      <w:r w:rsidRPr="00D14E10">
        <w:rPr>
          <w:sz w:val="16"/>
          <w:szCs w:val="16"/>
        </w:rPr>
        <w:t xml:space="preserve"> to use the Armed Forces to defend vital U.S. interests or the constitutionality of the War Powers Resolution."36</w:t>
      </w:r>
    </w:p>
    <w:p w:rsidR="009D2143" w:rsidRPr="00D14E10" w:rsidRDefault="009D2143" w:rsidP="009D2143">
      <w:pPr>
        <w:pStyle w:val="Heading4"/>
        <w:rPr>
          <w:sz w:val="28"/>
        </w:rPr>
      </w:pPr>
      <w:r w:rsidRPr="00D14E10">
        <w:rPr>
          <w:sz w:val="28"/>
        </w:rPr>
        <w:t>Obama won’t fight the plan</w:t>
      </w:r>
    </w:p>
    <w:p w:rsidR="009D2143" w:rsidRPr="00D14E10" w:rsidRDefault="009D2143" w:rsidP="009D2143">
      <w:pPr>
        <w:rPr>
          <w:rStyle w:val="StyleStyleBold12pt"/>
          <w:sz w:val="28"/>
        </w:rPr>
      </w:pPr>
      <w:r w:rsidRPr="00D14E10">
        <w:rPr>
          <w:rStyle w:val="StyleStyleBold12pt"/>
          <w:sz w:val="28"/>
        </w:rPr>
        <w:t xml:space="preserve">Howell and </w:t>
      </w:r>
      <w:proofErr w:type="spellStart"/>
      <w:r w:rsidRPr="00D14E10">
        <w:rPr>
          <w:rStyle w:val="StyleStyleBold12pt"/>
          <w:sz w:val="28"/>
        </w:rPr>
        <w:t>Pevehouse</w:t>
      </w:r>
      <w:proofErr w:type="spellEnd"/>
      <w:r w:rsidRPr="00D14E10">
        <w:rPr>
          <w:rStyle w:val="StyleStyleBold12pt"/>
          <w:sz w:val="28"/>
        </w:rPr>
        <w:t xml:space="preserve"> 7</w:t>
      </w:r>
    </w:p>
    <w:p w:rsidR="009D2143" w:rsidRPr="00D14E10" w:rsidRDefault="009D2143" w:rsidP="009D2143">
      <w:pPr>
        <w:rPr>
          <w:sz w:val="16"/>
          <w:szCs w:val="16"/>
        </w:rPr>
      </w:pPr>
      <w:r w:rsidRPr="00D14E10">
        <w:rPr>
          <w:sz w:val="16"/>
          <w:szCs w:val="16"/>
        </w:rPr>
        <w:t xml:space="preserve">William Howell and Jon </w:t>
      </w:r>
      <w:proofErr w:type="spellStart"/>
      <w:r w:rsidRPr="00D14E10">
        <w:rPr>
          <w:sz w:val="16"/>
          <w:szCs w:val="16"/>
        </w:rPr>
        <w:t>Pevehouse</w:t>
      </w:r>
      <w:proofErr w:type="spellEnd"/>
      <w:r w:rsidRPr="00D14E10">
        <w:rPr>
          <w:sz w:val="16"/>
          <w:szCs w:val="16"/>
        </w:rPr>
        <w:t>, Associate Professors at the Harris School of Public Policy at the University of Chicago, 2007, When Congress Stops Wars, Foreign Affairs, EBSCO</w:t>
      </w:r>
    </w:p>
    <w:p w:rsidR="009D2143" w:rsidRPr="00D14E10" w:rsidRDefault="009D2143" w:rsidP="009D2143">
      <w:pPr>
        <w:rPr>
          <w:sz w:val="16"/>
          <w:szCs w:val="16"/>
        </w:rPr>
      </w:pPr>
    </w:p>
    <w:p w:rsidR="009D2143" w:rsidRPr="00D14E10" w:rsidRDefault="009D2143" w:rsidP="009D2143">
      <w:pPr>
        <w:rPr>
          <w:sz w:val="16"/>
          <w:szCs w:val="16"/>
        </w:rPr>
      </w:pPr>
      <w:r w:rsidRPr="00D14E10">
        <w:rPr>
          <w:sz w:val="16"/>
          <w:szCs w:val="16"/>
        </w:rPr>
        <w:t xml:space="preserve">After all, </w:t>
      </w:r>
      <w:r w:rsidRPr="00D14E10">
        <w:rPr>
          <w:rStyle w:val="StyleBoldUnderline"/>
          <w:highlight w:val="green"/>
        </w:rPr>
        <w:t>when presidents anticipate congressional resistance</w:t>
      </w:r>
      <w:r w:rsidRPr="00D14E10">
        <w:rPr>
          <w:sz w:val="16"/>
          <w:szCs w:val="16"/>
        </w:rPr>
        <w:t xml:space="preserve"> they will not be able to overcome, </w:t>
      </w:r>
      <w:r w:rsidRPr="00D14E10">
        <w:rPr>
          <w:rStyle w:val="StyleBoldUnderline"/>
          <w:highlight w:val="green"/>
        </w:rPr>
        <w:t>they</w:t>
      </w:r>
      <w:r w:rsidRPr="00D14E10">
        <w:rPr>
          <w:sz w:val="16"/>
          <w:szCs w:val="16"/>
        </w:rPr>
        <w:t xml:space="preserve"> often </w:t>
      </w:r>
      <w:r w:rsidRPr="00D14E10">
        <w:rPr>
          <w:rStyle w:val="StyleBoldUnderline"/>
          <w:highlight w:val="green"/>
        </w:rPr>
        <w:t>abandon</w:t>
      </w:r>
      <w:r w:rsidRPr="00D14E10">
        <w:rPr>
          <w:rStyle w:val="StyleBoldUnderline"/>
        </w:rPr>
        <w:t xml:space="preserve"> the sword as their primary tool of diplomacy</w:t>
      </w:r>
      <w:r w:rsidRPr="00D14E10">
        <w:rPr>
          <w:sz w:val="16"/>
          <w:szCs w:val="16"/>
        </w:rPr>
        <w:t xml:space="preserve">. More generally, </w:t>
      </w:r>
      <w:r w:rsidRPr="00D14E10">
        <w:rPr>
          <w:rStyle w:val="StyleBoldUnderline"/>
          <w:highlight w:val="green"/>
        </w:rPr>
        <w:t>when the White House knows</w:t>
      </w:r>
      <w:r w:rsidRPr="00D14E10">
        <w:rPr>
          <w:rStyle w:val="StyleBoldUnderline"/>
        </w:rPr>
        <w:t xml:space="preserve"> that </w:t>
      </w:r>
      <w:r w:rsidRPr="00D14E10">
        <w:rPr>
          <w:rStyle w:val="StyleBoldUnderline"/>
          <w:highlight w:val="green"/>
        </w:rPr>
        <w:t>Congress will strike</w:t>
      </w:r>
      <w:r w:rsidRPr="00D14E10">
        <w:rPr>
          <w:rStyle w:val="StyleBoldUnderline"/>
        </w:rPr>
        <w:t xml:space="preserve"> </w:t>
      </w:r>
      <w:r w:rsidRPr="00D14E10">
        <w:rPr>
          <w:sz w:val="16"/>
          <w:szCs w:val="16"/>
        </w:rPr>
        <w:t xml:space="preserve">down key provisions of </w:t>
      </w:r>
      <w:r w:rsidRPr="00D14E10">
        <w:rPr>
          <w:rStyle w:val="StyleBoldUnderline"/>
          <w:highlight w:val="green"/>
        </w:rPr>
        <w:t>a policy</w:t>
      </w:r>
      <w:r w:rsidRPr="00D14E10">
        <w:rPr>
          <w:rStyle w:val="StyleBoldUnderline"/>
        </w:rPr>
        <w:t xml:space="preserve"> </w:t>
      </w:r>
      <w:r w:rsidRPr="00D14E10">
        <w:rPr>
          <w:sz w:val="16"/>
          <w:szCs w:val="16"/>
        </w:rPr>
        <w:t xml:space="preserve">initiative, </w:t>
      </w:r>
      <w:r w:rsidRPr="00D14E10">
        <w:rPr>
          <w:rStyle w:val="Emphasis"/>
          <w:highlight w:val="green"/>
        </w:rPr>
        <w:t>it</w:t>
      </w:r>
      <w:r w:rsidRPr="00D14E10">
        <w:rPr>
          <w:rStyle w:val="StyleBoldUnderline"/>
        </w:rPr>
        <w:t xml:space="preserve"> </w:t>
      </w:r>
      <w:r w:rsidRPr="00D14E10">
        <w:rPr>
          <w:sz w:val="16"/>
          <w:szCs w:val="16"/>
        </w:rPr>
        <w:t xml:space="preserve">usually </w:t>
      </w:r>
      <w:r w:rsidRPr="00D14E10">
        <w:rPr>
          <w:rStyle w:val="Emphasis"/>
          <w:highlight w:val="green"/>
        </w:rPr>
        <w:t>backs off</w:t>
      </w:r>
      <w:r w:rsidRPr="00D14E10">
        <w:rPr>
          <w:sz w:val="16"/>
          <w:szCs w:val="16"/>
        </w:rPr>
        <w:t xml:space="preserve">. President </w:t>
      </w:r>
      <w:r w:rsidRPr="00D14E10">
        <w:rPr>
          <w:rStyle w:val="StyleBoldUnderline"/>
        </w:rPr>
        <w:t>Bush</w:t>
      </w:r>
      <w:r w:rsidRPr="00D14E10">
        <w:rPr>
          <w:sz w:val="16"/>
          <w:szCs w:val="16"/>
        </w:rPr>
        <w:t xml:space="preserve"> himself has </w:t>
      </w:r>
      <w:r w:rsidRPr="00D14E10">
        <w:rPr>
          <w:rStyle w:val="StyleBoldUnderline"/>
        </w:rPr>
        <w:t>relented</w:t>
      </w:r>
      <w:r w:rsidRPr="00D14E10">
        <w:rPr>
          <w:sz w:val="16"/>
          <w:szCs w:val="16"/>
        </w:rPr>
        <w:t xml:space="preserve">, to varying degrees, </w:t>
      </w:r>
      <w:r w:rsidRPr="00D14E10">
        <w:rPr>
          <w:rStyle w:val="StyleBoldUnderline"/>
        </w:rPr>
        <w:t>during the struggle to create the Department of Homeland Security</w:t>
      </w:r>
      <w:r w:rsidRPr="00D14E10">
        <w:rPr>
          <w:sz w:val="16"/>
          <w:szCs w:val="16"/>
        </w:rPr>
        <w:t xml:space="preserve"> and during conflicts over the design of military tribunals and the prosecution of U.S. citizens as enemy combatants. Indeed, by most accounts</w:t>
      </w:r>
      <w:r w:rsidRPr="00D14E10">
        <w:rPr>
          <w:rStyle w:val="StyleBoldUnderline"/>
        </w:rPr>
        <w:t xml:space="preserve">, </w:t>
      </w:r>
      <w:r w:rsidRPr="00D14E10">
        <w:rPr>
          <w:rStyle w:val="StyleBoldUnderline"/>
          <w:highlight w:val="green"/>
        </w:rPr>
        <w:t>the administration</w:t>
      </w:r>
      <w:r w:rsidRPr="00D14E10">
        <w:rPr>
          <w:rStyle w:val="StyleBoldUnderline"/>
        </w:rPr>
        <w:t xml:space="preserve"> recently </w:t>
      </w:r>
      <w:r w:rsidRPr="00D14E10">
        <w:rPr>
          <w:rStyle w:val="StyleBoldUnderline"/>
          <w:highlight w:val="green"/>
        </w:rPr>
        <w:t>forced</w:t>
      </w:r>
      <w:r w:rsidRPr="00D14E10">
        <w:rPr>
          <w:sz w:val="16"/>
          <w:szCs w:val="16"/>
        </w:rPr>
        <w:t xml:space="preserve"> the </w:t>
      </w:r>
      <w:r w:rsidRPr="00D14E10">
        <w:rPr>
          <w:rStyle w:val="StyleBoldUnderline"/>
          <w:highlight w:val="green"/>
        </w:rPr>
        <w:t>resignation</w:t>
      </w:r>
      <w:r w:rsidRPr="00D14E10">
        <w:rPr>
          <w:sz w:val="16"/>
          <w:szCs w:val="16"/>
        </w:rPr>
        <w:t xml:space="preserve"> of the chairman of the Joint Chiefs of Staff, General Peter Pace, </w:t>
      </w:r>
      <w:r w:rsidRPr="00D14E10">
        <w:rPr>
          <w:rStyle w:val="Emphasis"/>
        </w:rPr>
        <w:t xml:space="preserve">so as </w:t>
      </w:r>
      <w:r w:rsidRPr="00D14E10">
        <w:rPr>
          <w:rStyle w:val="Emphasis"/>
          <w:highlight w:val="green"/>
        </w:rPr>
        <w:t>to avoid</w:t>
      </w:r>
      <w:r w:rsidRPr="00D14E10">
        <w:rPr>
          <w:rStyle w:val="Emphasis"/>
        </w:rPr>
        <w:t xml:space="preserve"> a </w:t>
      </w:r>
      <w:r w:rsidRPr="00D14E10">
        <w:rPr>
          <w:rStyle w:val="Emphasis"/>
          <w:highlight w:val="green"/>
        </w:rPr>
        <w:t>clash with Congress</w:t>
      </w:r>
      <w:r w:rsidRPr="00D14E10">
        <w:rPr>
          <w:sz w:val="16"/>
          <w:szCs w:val="16"/>
        </w:rPr>
        <w:t xml:space="preserve"> over his reappointment.</w:t>
      </w:r>
    </w:p>
    <w:p w:rsidR="009D2143" w:rsidRPr="00D14E10" w:rsidRDefault="009D2143" w:rsidP="009D2143">
      <w:pPr>
        <w:pStyle w:val="Heading4"/>
        <w:rPr>
          <w:sz w:val="28"/>
        </w:rPr>
      </w:pPr>
      <w:r w:rsidRPr="00D14E10">
        <w:rPr>
          <w:sz w:val="28"/>
        </w:rPr>
        <w:t>PC isn’t key and Obama isn’t spending it</w:t>
      </w:r>
    </w:p>
    <w:p w:rsidR="009D2143" w:rsidRPr="00D14E10" w:rsidRDefault="009D2143" w:rsidP="009D2143">
      <w:pPr>
        <w:rPr>
          <w:b/>
        </w:rPr>
      </w:pPr>
      <w:r w:rsidRPr="00D14E10">
        <w:rPr>
          <w:rStyle w:val="StyleStyleBold12pt"/>
          <w:sz w:val="28"/>
        </w:rPr>
        <w:t>Allen, 9/27</w:t>
      </w:r>
    </w:p>
    <w:p w:rsidR="009D2143" w:rsidRPr="00D14E10" w:rsidRDefault="009D2143" w:rsidP="009D2143">
      <w:pPr>
        <w:rPr>
          <w:sz w:val="16"/>
          <w:szCs w:val="16"/>
        </w:rPr>
      </w:pPr>
      <w:r w:rsidRPr="00D14E10">
        <w:rPr>
          <w:sz w:val="16"/>
          <w:szCs w:val="16"/>
        </w:rPr>
        <w:t xml:space="preserve">Politics reporter for Politico (Jonathan, “President Obama’s distance diplomacy” </w:t>
      </w:r>
      <w:hyperlink r:id="rId68" w:history="1">
        <w:r w:rsidRPr="00D14E10">
          <w:rPr>
            <w:rStyle w:val="Hyperlink"/>
            <w:szCs w:val="16"/>
          </w:rPr>
          <w:t>http://www.politico.com/story/2013/09/government-shutdown-barack-obama-house-gop-97483.html?hp=t3_3</w:t>
        </w:r>
      </w:hyperlink>
      <w:r w:rsidRPr="00D14E10">
        <w:rPr>
          <w:sz w:val="16"/>
          <w:szCs w:val="16"/>
        </w:rPr>
        <w:t>)</w:t>
      </w:r>
    </w:p>
    <w:p w:rsidR="009D2143" w:rsidRPr="00D14E10" w:rsidRDefault="009D2143" w:rsidP="009D2143">
      <w:pPr>
        <w:rPr>
          <w:sz w:val="16"/>
          <w:szCs w:val="16"/>
        </w:rPr>
      </w:pPr>
    </w:p>
    <w:p w:rsidR="009D2143" w:rsidRPr="00D14E10" w:rsidRDefault="009D2143" w:rsidP="009D2143">
      <w:pPr>
        <w:rPr>
          <w:sz w:val="16"/>
          <w:szCs w:val="16"/>
        </w:rPr>
      </w:pPr>
      <w:r w:rsidRPr="00D14E10">
        <w:rPr>
          <w:sz w:val="16"/>
          <w:szCs w:val="16"/>
        </w:rPr>
        <w:t xml:space="preserve">The White House’s distance diplomacy with Republicans is an approach that tacitly acknowledges three inescapable realities: </w:t>
      </w:r>
      <w:r w:rsidRPr="00D14E10">
        <w:rPr>
          <w:rStyle w:val="StyleBoldUnderline"/>
          <w:highlight w:val="green"/>
        </w:rPr>
        <w:t xml:space="preserve">There’s no one to negotiate with on the GOP side; Obama’s direct involvement in a pact would </w:t>
      </w:r>
      <w:r w:rsidRPr="00D14E10">
        <w:rPr>
          <w:rStyle w:val="Emphasis"/>
          <w:highlight w:val="green"/>
        </w:rPr>
        <w:t>poison it</w:t>
      </w:r>
      <w:r w:rsidRPr="00D14E10">
        <w:rPr>
          <w:rStyle w:val="StyleBoldUnderline"/>
          <w:highlight w:val="green"/>
        </w:rPr>
        <w:t xml:space="preserve"> for many</w:t>
      </w:r>
      <w:r w:rsidRPr="00D14E10">
        <w:rPr>
          <w:rStyle w:val="StyleBoldUnderline"/>
        </w:rPr>
        <w:t xml:space="preserve"> </w:t>
      </w:r>
      <w:r w:rsidRPr="00D14E10">
        <w:rPr>
          <w:rStyle w:val="StyleBoldUnderline"/>
          <w:highlight w:val="green"/>
        </w:rPr>
        <w:t>rank and file Republicans; and Democrats don’t trust him not to cut a lousy deal</w:t>
      </w:r>
      <w:r w:rsidRPr="00D14E10">
        <w:rPr>
          <w:sz w:val="16"/>
          <w:szCs w:val="16"/>
          <w:highlight w:val="green"/>
        </w:rPr>
        <w:t>.</w:t>
      </w:r>
      <w:r w:rsidRPr="00D14E10">
        <w:rPr>
          <w:sz w:val="12"/>
        </w:rPr>
        <w:t>¶</w:t>
      </w:r>
      <w:r w:rsidRPr="00D14E10">
        <w:rPr>
          <w:sz w:val="16"/>
          <w:szCs w:val="16"/>
        </w:rPr>
        <w:t xml:space="preserve"> Indeed, </w:t>
      </w:r>
      <w:r w:rsidRPr="00D14E10">
        <w:rPr>
          <w:rStyle w:val="StyleBoldUnderline"/>
          <w:highlight w:val="green"/>
        </w:rPr>
        <w:t>Democrats are urging Obama to stay at arm’s length</w:t>
      </w:r>
      <w:r w:rsidRPr="00D14E10">
        <w:rPr>
          <w:rStyle w:val="StyleBoldUnderline"/>
        </w:rPr>
        <w:t xml:space="preserve"> from Congress</w:t>
      </w:r>
      <w:r w:rsidRPr="00D14E10">
        <w:rPr>
          <w:sz w:val="16"/>
          <w:szCs w:val="16"/>
        </w:rPr>
        <w:t xml:space="preserve"> so there’s no confusion over his message that he won’t negotiate on an increase in the debt limit, which the nation is expected to breach as early as Oct. 17 without legislative action.</w:t>
      </w:r>
      <w:r w:rsidRPr="00D14E10">
        <w:rPr>
          <w:sz w:val="12"/>
        </w:rPr>
        <w:t>¶</w:t>
      </w:r>
      <w:r w:rsidRPr="00D14E10">
        <w:rPr>
          <w:sz w:val="16"/>
          <w:szCs w:val="16"/>
        </w:rPr>
        <w:t xml:space="preserve"> “I believe the president has made it very clear, as we have tried to make it clear: There are no negotiations. We’re through,” Senate Majority Leader Harry Reid (D-Nev.) told POLITICO.</w:t>
      </w:r>
      <w:r w:rsidRPr="00D14E10">
        <w:rPr>
          <w:sz w:val="12"/>
        </w:rPr>
        <w:t>¶</w:t>
      </w:r>
      <w:r w:rsidRPr="00D14E10">
        <w:rPr>
          <w:sz w:val="16"/>
          <w:szCs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D14E10">
        <w:rPr>
          <w:sz w:val="12"/>
        </w:rPr>
        <w:t>¶</w:t>
      </w:r>
      <w:r w:rsidRPr="00D14E10">
        <w:rPr>
          <w:sz w:val="16"/>
          <w:szCs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D14E10">
        <w:rPr>
          <w:sz w:val="12"/>
        </w:rPr>
        <w:t>¶</w:t>
      </w:r>
      <w:r w:rsidRPr="00D14E10">
        <w:rPr>
          <w:sz w:val="16"/>
          <w:szCs w:val="16"/>
        </w:rPr>
        <w:t xml:space="preserve"> Indeed, many Democrats had buyer’s remorse on aspects of those agreements, particularly a budget sequestration plan that has squeezed domestic and military spending, and the locking in of much of the Bush tax rates.</w:t>
      </w:r>
      <w:r w:rsidRPr="00D14E10">
        <w:rPr>
          <w:sz w:val="12"/>
        </w:rPr>
        <w:t>¶</w:t>
      </w:r>
      <w:r w:rsidRPr="00D14E10">
        <w:rPr>
          <w:sz w:val="16"/>
          <w:szCs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D14E10">
        <w:rPr>
          <w:sz w:val="12"/>
        </w:rPr>
        <w:t>¶</w:t>
      </w:r>
      <w:r w:rsidRPr="00D14E10">
        <w:rPr>
          <w:sz w:val="16"/>
          <w:szCs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w:t>
      </w:r>
      <w:proofErr w:type="spellStart"/>
      <w:r w:rsidRPr="00D14E10">
        <w:rPr>
          <w:sz w:val="16"/>
          <w:szCs w:val="16"/>
        </w:rPr>
        <w:t>Obamacare</w:t>
      </w:r>
      <w:proofErr w:type="spellEnd"/>
      <w:r w:rsidRPr="00D14E10">
        <w:rPr>
          <w:sz w:val="16"/>
          <w:szCs w:val="16"/>
        </w:rPr>
        <w:t>. Now the House is expected to load up the measure with more provisions that aren’t acceptable to Democrats — though it has been hard for House GOP leaders to herd their troops on a budget bill and a separate plan to raise the debt ceiling.</w:t>
      </w:r>
      <w:r w:rsidRPr="00D14E10">
        <w:rPr>
          <w:sz w:val="12"/>
        </w:rPr>
        <w:t>¶</w:t>
      </w:r>
      <w:r w:rsidRPr="00D14E10">
        <w:rPr>
          <w:sz w:val="16"/>
          <w:szCs w:val="16"/>
        </w:rPr>
        <w:t xml:space="preserve">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Pr="00D14E10">
        <w:rPr>
          <w:sz w:val="12"/>
        </w:rPr>
        <w:t>¶</w:t>
      </w:r>
      <w:r w:rsidRPr="00D14E10">
        <w:rPr>
          <w:sz w:val="16"/>
          <w:szCs w:val="16"/>
        </w:rPr>
        <w:t xml:space="preserve"> Other than a terse phone call to Speaker John Boehner last Friday to reiterate that he won’t negotiate on the debt limit, Obama hasn’t talked to House Republicans — the key constituency in the fight.</w:t>
      </w:r>
      <w:r w:rsidRPr="00D14E10">
        <w:rPr>
          <w:sz w:val="12"/>
        </w:rPr>
        <w:t>¶</w:t>
      </w:r>
      <w:r w:rsidRPr="00D14E10">
        <w:rPr>
          <w:sz w:val="16"/>
          <w:szCs w:val="16"/>
        </w:rPr>
        <w:t xml:space="preserve"> </w:t>
      </w:r>
      <w:r w:rsidRPr="00D14E10">
        <w:rPr>
          <w:rStyle w:val="StyleBoldUnderline"/>
          <w:highlight w:val="green"/>
        </w:rPr>
        <w:t>The White House has let Reid take the lead</w:t>
      </w:r>
      <w:r w:rsidRPr="00D14E10">
        <w:rPr>
          <w:rStyle w:val="StyleBoldUnderline"/>
        </w:rPr>
        <w:t xml:space="preserve"> in the latest fights, even </w:t>
      </w:r>
      <w:r w:rsidRPr="00D14E10">
        <w:rPr>
          <w:rStyle w:val="StyleBoldUnderline"/>
          <w:highlight w:val="green"/>
        </w:rPr>
        <w:t>scrapping a</w:t>
      </w:r>
      <w:r w:rsidRPr="00D14E10">
        <w:rPr>
          <w:rStyle w:val="StyleBoldUnderline"/>
        </w:rPr>
        <w:t xml:space="preserve"> potential </w:t>
      </w:r>
      <w:r w:rsidRPr="00D14E10">
        <w:rPr>
          <w:rStyle w:val="StyleBoldUnderline"/>
          <w:highlight w:val="green"/>
        </w:rPr>
        <w:t>meeting at the White House</w:t>
      </w:r>
      <w:r w:rsidRPr="00D14E10">
        <w:rPr>
          <w:sz w:val="16"/>
          <w:szCs w:val="16"/>
        </w:rPr>
        <w:t xml:space="preserve"> with Obama and the three other congressional leaders </w:t>
      </w:r>
      <w:r w:rsidRPr="00D14E10">
        <w:rPr>
          <w:rStyle w:val="StyleBoldUnderline"/>
          <w:highlight w:val="green"/>
        </w:rPr>
        <w:t xml:space="preserve">to </w:t>
      </w:r>
      <w:r w:rsidRPr="00D14E10">
        <w:rPr>
          <w:rStyle w:val="Emphasis"/>
          <w:highlight w:val="green"/>
        </w:rPr>
        <w:t>allow the process to play out</w:t>
      </w:r>
      <w:r w:rsidRPr="00D14E10">
        <w:rPr>
          <w:rStyle w:val="StyleBoldUnderline"/>
        </w:rPr>
        <w:t xml:space="preserve"> on Capitol Hill</w:t>
      </w:r>
      <w:r w:rsidRPr="00D14E10">
        <w:rPr>
          <w:sz w:val="16"/>
          <w:szCs w:val="16"/>
        </w:rPr>
        <w:t xml:space="preserve">. With Republicans fighting with each other over </w:t>
      </w:r>
      <w:proofErr w:type="spellStart"/>
      <w:r w:rsidRPr="00D14E10">
        <w:rPr>
          <w:sz w:val="16"/>
          <w:szCs w:val="16"/>
        </w:rPr>
        <w:t>Obamacare</w:t>
      </w:r>
      <w:proofErr w:type="spellEnd"/>
      <w:r w:rsidRPr="00D14E10">
        <w:rPr>
          <w:sz w:val="16"/>
          <w:szCs w:val="16"/>
        </w:rPr>
        <w:t xml:space="preserve">, </w:t>
      </w:r>
      <w:r w:rsidRPr="00D14E10">
        <w:rPr>
          <w:rStyle w:val="StyleBoldUnderline"/>
          <w:highlight w:val="green"/>
        </w:rPr>
        <w:t>Democrats believe it makes</w:t>
      </w:r>
      <w:r w:rsidRPr="00D14E10">
        <w:rPr>
          <w:rStyle w:val="StyleBoldUnderline"/>
        </w:rPr>
        <w:t xml:space="preserve"> far </w:t>
      </w:r>
      <w:r w:rsidRPr="00D14E10">
        <w:rPr>
          <w:rStyle w:val="StyleBoldUnderline"/>
          <w:highlight w:val="green"/>
        </w:rPr>
        <w:t>more sense to keep the focus on the GOP</w:t>
      </w:r>
      <w:r w:rsidRPr="00D14E10">
        <w:rPr>
          <w:rStyle w:val="StyleBoldUnderline"/>
        </w:rPr>
        <w:t xml:space="preserve"> </w:t>
      </w:r>
      <w:r w:rsidRPr="00D14E10">
        <w:rPr>
          <w:rStyle w:val="StyleBoldUnderline"/>
          <w:highlight w:val="green"/>
        </w:rPr>
        <w:t>intraparty warfare, rather than risk putting Obama middle of a</w:t>
      </w:r>
      <w:r w:rsidRPr="00D14E10">
        <w:rPr>
          <w:rStyle w:val="StyleBoldUnderline"/>
        </w:rPr>
        <w:t xml:space="preserve"> politically </w:t>
      </w:r>
      <w:r w:rsidRPr="00D14E10">
        <w:rPr>
          <w:rStyle w:val="StyleBoldUnderline"/>
          <w:highlight w:val="green"/>
        </w:rPr>
        <w:t>sensitive negotiation</w:t>
      </w:r>
      <w:r w:rsidRPr="00D14E10">
        <w:rPr>
          <w:sz w:val="16"/>
          <w:szCs w:val="16"/>
        </w:rPr>
        <w:t>.</w:t>
      </w:r>
      <w:r w:rsidRPr="00D14E10">
        <w:rPr>
          <w:sz w:val="12"/>
        </w:rPr>
        <w:t>¶</w:t>
      </w:r>
      <w:r w:rsidRPr="00D14E10">
        <w:rPr>
          <w:sz w:val="16"/>
          <w:szCs w:val="16"/>
        </w:rPr>
        <w:t xml:space="preserve"> Republicans sourly note that Obama has been quicker to talk with Russian President Vladimir Putin — and now Iranian President Hassan </w:t>
      </w:r>
      <w:proofErr w:type="spellStart"/>
      <w:r w:rsidRPr="00D14E10">
        <w:rPr>
          <w:sz w:val="16"/>
          <w:szCs w:val="16"/>
        </w:rPr>
        <w:t>Rouhani</w:t>
      </w:r>
      <w:proofErr w:type="spellEnd"/>
      <w:r w:rsidRPr="00D14E10">
        <w:rPr>
          <w:sz w:val="16"/>
          <w:szCs w:val="16"/>
        </w:rPr>
        <w:t xml:space="preserve"> — than with House Speaker John Boehner.</w:t>
      </w:r>
      <w:r w:rsidRPr="00D14E10">
        <w:rPr>
          <w:sz w:val="12"/>
        </w:rPr>
        <w:t>¶</w:t>
      </w:r>
      <w:r w:rsidRPr="00D14E10">
        <w:rPr>
          <w:sz w:val="16"/>
          <w:szCs w:val="16"/>
        </w:rPr>
        <w:t xml:space="preserve"> “Grandstanding from the president, who refuses to even be a part of the process, won’t bring Congress any </w:t>
      </w:r>
      <w:r w:rsidRPr="00D14E10">
        <w:rPr>
          <w:sz w:val="16"/>
          <w:szCs w:val="16"/>
        </w:rPr>
        <w:lastRenderedPageBreak/>
        <w:t>closer to a resolution,” said Brendan Buck, a spokesman for House Speaker John Boehner.</w:t>
      </w:r>
      <w:r w:rsidRPr="00D14E10">
        <w:rPr>
          <w:sz w:val="12"/>
        </w:rPr>
        <w:t>¶</w:t>
      </w:r>
      <w:r w:rsidRPr="00D14E10">
        <w:rPr>
          <w:sz w:val="16"/>
          <w:szCs w:val="16"/>
        </w:rPr>
        <w:t xml:space="preserve"> When McDonough went to the Hill this week for closed-door talks, it was to reassure fellow Democrats that the president wouldn’t fold early, as he’s been accused of doing in past budget battles.</w:t>
      </w:r>
      <w:r w:rsidRPr="00D14E10">
        <w:rPr>
          <w:sz w:val="12"/>
        </w:rPr>
        <w:t>¶</w:t>
      </w:r>
      <w:r w:rsidRPr="00D14E10">
        <w:rPr>
          <w:sz w:val="16"/>
          <w:szCs w:val="16"/>
        </w:rPr>
        <w:t xml:space="preserve"> Obama isn’t expected to meet with congressional leaders until after the Tuesday deadline to stop a government shutdown.</w:t>
      </w:r>
      <w:r w:rsidRPr="00D14E10">
        <w:rPr>
          <w:sz w:val="12"/>
        </w:rPr>
        <w:t>¶</w:t>
      </w:r>
      <w:r w:rsidRPr="00D14E10">
        <w:rPr>
          <w:sz w:val="16"/>
          <w:szCs w:val="16"/>
        </w:rPr>
        <w:t xml:space="preserve"> </w:t>
      </w:r>
      <w:r w:rsidRPr="00D14E10">
        <w:rPr>
          <w:rStyle w:val="StyleBoldUnderline"/>
          <w:highlight w:val="green"/>
        </w:rPr>
        <w:t>Asked if</w:t>
      </w:r>
      <w:r w:rsidRPr="00D14E10">
        <w:rPr>
          <w:sz w:val="16"/>
          <w:szCs w:val="16"/>
        </w:rPr>
        <w:t xml:space="preserve"> he believed that </w:t>
      </w:r>
      <w:r w:rsidRPr="00D14E10">
        <w:rPr>
          <w:rStyle w:val="StyleBoldUnderline"/>
          <w:highlight w:val="green"/>
        </w:rPr>
        <w:t>Obama would</w:t>
      </w:r>
      <w:r w:rsidRPr="00D14E10">
        <w:rPr>
          <w:rStyle w:val="StyleBoldUnderline"/>
        </w:rPr>
        <w:t xml:space="preserve"> eventually </w:t>
      </w:r>
      <w:r w:rsidRPr="00D14E10">
        <w:rPr>
          <w:rStyle w:val="StyleBoldUnderline"/>
          <w:highlight w:val="green"/>
        </w:rPr>
        <w:t>have to engage directly</w:t>
      </w:r>
      <w:r w:rsidRPr="00D14E10">
        <w:rPr>
          <w:sz w:val="16"/>
          <w:szCs w:val="16"/>
        </w:rPr>
        <w:t xml:space="preserve"> in the fiscal fights, </w:t>
      </w:r>
      <w:r w:rsidRPr="00D14E10">
        <w:rPr>
          <w:rStyle w:val="StyleBoldUnderline"/>
          <w:highlight w:val="green"/>
        </w:rPr>
        <w:t>Reid said: “Not on the debt</w:t>
      </w:r>
      <w:r w:rsidRPr="00D14E10">
        <w:rPr>
          <w:rStyle w:val="StyleBoldUnderline"/>
        </w:rPr>
        <w:t xml:space="preserve"> </w:t>
      </w:r>
      <w:r w:rsidRPr="00D14E10">
        <w:rPr>
          <w:rStyle w:val="StyleBoldUnderline"/>
          <w:highlight w:val="green"/>
        </w:rPr>
        <w:t>ceiling and not on the CR</w:t>
      </w:r>
      <w:r w:rsidRPr="00D14E10">
        <w:rPr>
          <w:sz w:val="16"/>
          <w:szCs w:val="16"/>
        </w:rPr>
        <w:t xml:space="preserve">. </w:t>
      </w:r>
      <w:proofErr w:type="gramStart"/>
      <w:r w:rsidRPr="00D14E10">
        <w:rPr>
          <w:sz w:val="16"/>
          <w:szCs w:val="16"/>
        </w:rPr>
        <w:t>Maybe on something else – but not these two.</w:t>
      </w:r>
      <w:proofErr w:type="gramEnd"/>
      <w:r w:rsidRPr="00D14E10">
        <w:rPr>
          <w:sz w:val="16"/>
          <w:szCs w:val="16"/>
        </w:rPr>
        <w:t xml:space="preserve"> We have to fund the government and pay our bills.”</w:t>
      </w:r>
      <w:r w:rsidRPr="00D14E10">
        <w:rPr>
          <w:sz w:val="12"/>
        </w:rPr>
        <w:t>¶</w:t>
      </w:r>
      <w:r w:rsidRPr="00D14E10">
        <w:rPr>
          <w:sz w:val="16"/>
          <w:szCs w:val="16"/>
        </w:rPr>
        <w:t xml:space="preserve"> Whether Obama can sustain his no-negotiation position on the debt ceiling remains to be seen. Senate Republicans — even those who have balked at calls to use the threat of a government shutdown to defund </w:t>
      </w:r>
      <w:proofErr w:type="spellStart"/>
      <w:r w:rsidRPr="00D14E10">
        <w:rPr>
          <w:sz w:val="16"/>
          <w:szCs w:val="16"/>
        </w:rPr>
        <w:t>Obamacare</w:t>
      </w:r>
      <w:proofErr w:type="spellEnd"/>
      <w:r w:rsidRPr="00D14E10">
        <w:rPr>
          <w:sz w:val="16"/>
          <w:szCs w:val="16"/>
        </w:rPr>
        <w:t xml:space="preserve"> — say the president won’t get a clean debt ceiling increase.</w:t>
      </w:r>
      <w:r w:rsidRPr="00D14E10">
        <w:rPr>
          <w:sz w:val="12"/>
        </w:rPr>
        <w:t>¶</w:t>
      </w:r>
      <w:r w:rsidRPr="00D14E10">
        <w:rPr>
          <w:sz w:val="16"/>
          <w:szCs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D14E10">
        <w:rPr>
          <w:sz w:val="12"/>
        </w:rPr>
        <w:t>¶</w:t>
      </w:r>
      <w:r w:rsidRPr="00D14E10">
        <w:rPr>
          <w:sz w:val="16"/>
          <w:szCs w:val="16"/>
        </w:rPr>
        <w:t xml:space="preserve"> If Obama can’t get 60 votes in the Senate for a clean debt ceiling increase, he will very likely to have to engage in direct talks with Republicans, even Democrats privately concede.</w:t>
      </w:r>
      <w:r w:rsidRPr="00D14E10">
        <w:rPr>
          <w:sz w:val="12"/>
        </w:rPr>
        <w:t>¶</w:t>
      </w:r>
      <w:r w:rsidRPr="00D14E10">
        <w:rPr>
          <w:sz w:val="16"/>
          <w:szCs w:val="16"/>
        </w:rPr>
        <w:t xml:space="preserve"> But for now, Democratic leaders say</w:t>
      </w:r>
      <w:r w:rsidRPr="00D14E10">
        <w:rPr>
          <w:rStyle w:val="StyleBoldUnderline"/>
        </w:rPr>
        <w:t xml:space="preserve"> the president is </w:t>
      </w:r>
      <w:r w:rsidRPr="00D14E10">
        <w:rPr>
          <w:sz w:val="16"/>
          <w:szCs w:val="16"/>
        </w:rPr>
        <w:t xml:space="preserve">doing what he has to: Making speeches to attack Republicans, and </w:t>
      </w:r>
      <w:r w:rsidRPr="00D14E10">
        <w:rPr>
          <w:rStyle w:val="StyleBoldUnderline"/>
          <w:highlight w:val="green"/>
        </w:rPr>
        <w:t xml:space="preserve">letting his </w:t>
      </w:r>
      <w:r w:rsidRPr="00D14E10">
        <w:rPr>
          <w:rStyle w:val="Emphasis"/>
          <w:highlight w:val="green"/>
        </w:rPr>
        <w:t>allies on the Hill deal with the nitty-gritty of legislating and horse-trading.</w:t>
      </w:r>
      <w:r w:rsidRPr="00D14E10">
        <w:rPr>
          <w:sz w:val="12"/>
        </w:rPr>
        <w:t>¶</w:t>
      </w:r>
      <w:r w:rsidRPr="00D14E10">
        <w:rPr>
          <w:sz w:val="16"/>
          <w:szCs w:val="16"/>
        </w:rPr>
        <w:t xml:space="preserve"> Republican Rep. Mike Rogers (R-Mich.), who has worked with the White House on national security issues, says the president’s always had a “laissez-faire” approach to Congress.</w:t>
      </w:r>
    </w:p>
    <w:p w:rsidR="009D2143" w:rsidRPr="00D14E10" w:rsidRDefault="009D2143" w:rsidP="009D2143">
      <w:pPr>
        <w:pStyle w:val="Heading4"/>
        <w:rPr>
          <w:sz w:val="28"/>
        </w:rPr>
      </w:pPr>
      <w:r w:rsidRPr="00D14E10">
        <w:rPr>
          <w:sz w:val="28"/>
        </w:rPr>
        <w:t>No impact – multiple factors check</w:t>
      </w:r>
    </w:p>
    <w:p w:rsidR="009D2143" w:rsidRPr="00D14E10" w:rsidRDefault="009D2143" w:rsidP="009D2143">
      <w:pPr>
        <w:rPr>
          <w:sz w:val="16"/>
          <w:szCs w:val="16"/>
        </w:rPr>
      </w:pPr>
      <w:r w:rsidRPr="00D14E10">
        <w:rPr>
          <w:rStyle w:val="StyleStyleBold12pt"/>
          <w:sz w:val="28"/>
        </w:rPr>
        <w:t>FXStreet.com, 9/25</w:t>
      </w:r>
    </w:p>
    <w:p w:rsidR="009D2143" w:rsidRPr="00D14E10" w:rsidRDefault="009D2143" w:rsidP="009D2143">
      <w:pPr>
        <w:rPr>
          <w:sz w:val="16"/>
          <w:szCs w:val="16"/>
        </w:rPr>
      </w:pPr>
      <w:r w:rsidRPr="00D14E10">
        <w:rPr>
          <w:sz w:val="16"/>
          <w:szCs w:val="16"/>
        </w:rPr>
        <w:t xml:space="preserve">An investing website (“4 Reasons Why You Shouldn't Worry Over This Year's Debt Ceiling Deadline” </w:t>
      </w:r>
      <w:hyperlink r:id="rId69" w:history="1">
        <w:r w:rsidRPr="00D14E10">
          <w:rPr>
            <w:rStyle w:val="Hyperlink"/>
            <w:szCs w:val="16"/>
          </w:rPr>
          <w:t>http://www.fxstreet.com/analysis/piponomics/2013/09/25/</w:t>
        </w:r>
      </w:hyperlink>
      <w:r w:rsidRPr="00D14E10">
        <w:rPr>
          <w:sz w:val="16"/>
          <w:szCs w:val="16"/>
        </w:rPr>
        <w:t>)</w:t>
      </w:r>
    </w:p>
    <w:p w:rsidR="009D2143" w:rsidRPr="00D14E10" w:rsidRDefault="009D2143" w:rsidP="009D2143">
      <w:pPr>
        <w:rPr>
          <w:sz w:val="16"/>
          <w:szCs w:val="16"/>
        </w:rPr>
      </w:pPr>
    </w:p>
    <w:p w:rsidR="009D2143" w:rsidRPr="00D14E10" w:rsidRDefault="009D2143" w:rsidP="009D2143">
      <w:pPr>
        <w:rPr>
          <w:sz w:val="16"/>
          <w:szCs w:val="16"/>
        </w:rPr>
      </w:pPr>
      <w:r w:rsidRPr="00D14E10">
        <w:rPr>
          <w:rStyle w:val="StyleBoldUnderline"/>
          <w:highlight w:val="green"/>
        </w:rPr>
        <w:t>The</w:t>
      </w:r>
      <w:r w:rsidRPr="00D14E10">
        <w:rPr>
          <w:sz w:val="16"/>
          <w:szCs w:val="16"/>
        </w:rPr>
        <w:t xml:space="preserve"> U.S. </w:t>
      </w:r>
      <w:r w:rsidRPr="00D14E10">
        <w:rPr>
          <w:rStyle w:val="StyleBoldUnderline"/>
          <w:highlight w:val="green"/>
        </w:rPr>
        <w:t>debt ceiling</w:t>
      </w:r>
      <w:r w:rsidRPr="00D14E10">
        <w:rPr>
          <w:sz w:val="16"/>
          <w:szCs w:val="16"/>
        </w:rPr>
        <w:t xml:space="preserve"> deadline may be looming like dark clouds over the market horizon, but I've found a few reasons why this issue </w:t>
      </w:r>
      <w:r w:rsidRPr="00D14E10">
        <w:rPr>
          <w:rStyle w:val="StyleBoldUnderline"/>
          <w:highlight w:val="green"/>
        </w:rPr>
        <w:t>might not be such a big deal</w:t>
      </w:r>
      <w:r w:rsidRPr="00D14E10">
        <w:rPr>
          <w:sz w:val="16"/>
          <w:szCs w:val="16"/>
        </w:rPr>
        <w:t xml:space="preserve"> after all.</w:t>
      </w:r>
      <w:r w:rsidRPr="00D14E10">
        <w:rPr>
          <w:sz w:val="12"/>
        </w:rPr>
        <w:t>¶</w:t>
      </w:r>
      <w:r w:rsidRPr="00D14E10">
        <w:rPr>
          <w:sz w:val="16"/>
          <w:szCs w:val="16"/>
        </w:rPr>
        <w:t xml:space="preserve"> 1. </w:t>
      </w:r>
      <w:r w:rsidRPr="00D14E10">
        <w:rPr>
          <w:rStyle w:val="StyleBoldUnderline"/>
          <w:highlight w:val="green"/>
        </w:rPr>
        <w:t>In 2011 the market was also dealing with</w:t>
      </w:r>
      <w:proofErr w:type="gramStart"/>
      <w:r w:rsidRPr="00D14E10">
        <w:rPr>
          <w:sz w:val="16"/>
          <w:szCs w:val="16"/>
        </w:rPr>
        <w:t>:</w:t>
      </w:r>
      <w:r w:rsidRPr="00D14E10">
        <w:rPr>
          <w:sz w:val="12"/>
        </w:rPr>
        <w:t>¶</w:t>
      </w:r>
      <w:proofErr w:type="gramEnd"/>
      <w:r w:rsidRPr="00D14E10">
        <w:rPr>
          <w:sz w:val="16"/>
          <w:szCs w:val="16"/>
        </w:rPr>
        <w:t xml:space="preserve"> Back when the debt ceiling issue popped up in 2011, risk appetite was really low since markets were also troubled by </w:t>
      </w:r>
      <w:r w:rsidRPr="00D14E10">
        <w:rPr>
          <w:rStyle w:val="StyleBoldUnderline"/>
          <w:highlight w:val="green"/>
        </w:rPr>
        <w:t>Greece's</w:t>
      </w:r>
      <w:r w:rsidRPr="00D14E10">
        <w:rPr>
          <w:rStyle w:val="StyleBoldUnderline"/>
        </w:rPr>
        <w:t xml:space="preserve"> potential </w:t>
      </w:r>
      <w:r w:rsidRPr="00D14E10">
        <w:rPr>
          <w:rStyle w:val="StyleBoldUnderline"/>
          <w:highlight w:val="green"/>
        </w:rPr>
        <w:t>default</w:t>
      </w:r>
      <w:r w:rsidRPr="00D14E10">
        <w:rPr>
          <w:rStyle w:val="StyleBoldUnderline"/>
        </w:rPr>
        <w:t xml:space="preserve">, Portugal's </w:t>
      </w:r>
      <w:r w:rsidRPr="00D14E10">
        <w:rPr>
          <w:rStyle w:val="StyleBoldUnderline"/>
          <w:highlight w:val="green"/>
        </w:rPr>
        <w:t>and Japan's debt downgrades</w:t>
      </w:r>
      <w:r w:rsidRPr="00D14E10">
        <w:rPr>
          <w:rStyle w:val="StyleBoldUnderline"/>
        </w:rPr>
        <w:t>, the prospect of another global recession</w:t>
      </w:r>
      <w:r w:rsidRPr="00D14E10">
        <w:rPr>
          <w:sz w:val="16"/>
          <w:szCs w:val="16"/>
        </w:rPr>
        <w:t>, plus ongoing riots in the U.K. Clearly, the global economy had more problems than a math book!</w:t>
      </w:r>
      <w:r w:rsidRPr="00D14E10">
        <w:rPr>
          <w:sz w:val="12"/>
        </w:rPr>
        <w:t>¶</w:t>
      </w:r>
      <w:r w:rsidRPr="00D14E10">
        <w:rPr>
          <w:sz w:val="16"/>
          <w:szCs w:val="16"/>
        </w:rPr>
        <w:t xml:space="preserve"> </w:t>
      </w:r>
      <w:r w:rsidRPr="00D14E10">
        <w:rPr>
          <w:rStyle w:val="StyleBoldUnderline"/>
          <w:highlight w:val="green"/>
        </w:rPr>
        <w:t>This time around</w:t>
      </w:r>
      <w:r w:rsidRPr="00D14E10">
        <w:rPr>
          <w:sz w:val="16"/>
          <w:szCs w:val="16"/>
        </w:rPr>
        <w:t xml:space="preserve"> though, </w:t>
      </w:r>
      <w:r w:rsidRPr="00D14E10">
        <w:rPr>
          <w:rStyle w:val="StyleBoldUnderline"/>
          <w:highlight w:val="green"/>
        </w:rPr>
        <w:t xml:space="preserve">market sentiment is much different as </w:t>
      </w:r>
      <w:r w:rsidRPr="00D14E10">
        <w:rPr>
          <w:rStyle w:val="StyleBoldUnderline"/>
        </w:rPr>
        <w:t xml:space="preserve">major economies like the euro zone, the U.K., and even Japan and China </w:t>
      </w:r>
      <w:r w:rsidRPr="00D14E10">
        <w:rPr>
          <w:rStyle w:val="StyleBoldUnderline"/>
          <w:highlight w:val="green"/>
        </w:rPr>
        <w:t>are all looking at optimistic economic growth prospects</w:t>
      </w:r>
      <w:r w:rsidRPr="00D14E10">
        <w:rPr>
          <w:sz w:val="16"/>
          <w:szCs w:val="16"/>
        </w:rPr>
        <w:t xml:space="preserve">. With that, </w:t>
      </w:r>
      <w:r w:rsidRPr="00D14E10">
        <w:rPr>
          <w:rStyle w:val="StyleBoldUnderline"/>
        </w:rPr>
        <w:t>the debt ceiling issue might simply make a tiny dent in risk appetite.</w:t>
      </w:r>
      <w:r w:rsidRPr="00D14E10">
        <w:rPr>
          <w:bCs/>
          <w:sz w:val="12"/>
        </w:rPr>
        <w:t>¶</w:t>
      </w:r>
      <w:r w:rsidRPr="00D14E10">
        <w:rPr>
          <w:bCs/>
          <w:sz w:val="12"/>
          <w:u w:val="single"/>
        </w:rPr>
        <w:t xml:space="preserve"> </w:t>
      </w:r>
      <w:r w:rsidRPr="00D14E10">
        <w:rPr>
          <w:sz w:val="16"/>
          <w:szCs w:val="16"/>
        </w:rPr>
        <w:t>2</w:t>
      </w:r>
      <w:r w:rsidRPr="00D14E10">
        <w:rPr>
          <w:rStyle w:val="StyleBoldUnderline"/>
        </w:rPr>
        <w:t xml:space="preserve">. </w:t>
      </w:r>
      <w:r w:rsidRPr="00D14E10">
        <w:rPr>
          <w:rStyle w:val="StyleBoldUnderline"/>
          <w:highlight w:val="green"/>
        </w:rPr>
        <w:t>The Fed is still stimulating the markets</w:t>
      </w:r>
      <w:r w:rsidRPr="00D14E10">
        <w:rPr>
          <w:sz w:val="16"/>
          <w:szCs w:val="16"/>
        </w:rPr>
        <w:t>.</w:t>
      </w:r>
      <w:r w:rsidRPr="00D14E10">
        <w:rPr>
          <w:sz w:val="12"/>
        </w:rPr>
        <w:t>¶</w:t>
      </w:r>
      <w:r w:rsidRPr="00D14E10">
        <w:rPr>
          <w:sz w:val="16"/>
          <w:szCs w:val="16"/>
        </w:rPr>
        <w:t xml:space="preserve"> In the FOMC statement last week, the Fed decided to keep supporting the U.S. economy by refusing to taper its monthly asset purchases. Aside from helping sustain the progress in lending and spending, </w:t>
      </w:r>
      <w:r w:rsidRPr="00D14E10">
        <w:rPr>
          <w:rStyle w:val="StyleBoldUnderline"/>
          <w:highlight w:val="green"/>
        </w:rPr>
        <w:t>this could</w:t>
      </w:r>
      <w:r w:rsidRPr="00D14E10">
        <w:rPr>
          <w:rStyle w:val="StyleBoldUnderline"/>
        </w:rPr>
        <w:t xml:space="preserve"> eventually </w:t>
      </w:r>
      <w:r w:rsidRPr="00D14E10">
        <w:rPr>
          <w:rStyle w:val="StyleBoldUnderline"/>
          <w:highlight w:val="green"/>
        </w:rPr>
        <w:t>stimulate the global</w:t>
      </w:r>
      <w:r w:rsidRPr="00D14E10">
        <w:rPr>
          <w:rStyle w:val="StyleBoldUnderline"/>
        </w:rPr>
        <w:t xml:space="preserve"> </w:t>
      </w:r>
      <w:r w:rsidRPr="00D14E10">
        <w:rPr>
          <w:rStyle w:val="StyleBoldUnderline"/>
          <w:highlight w:val="green"/>
        </w:rPr>
        <w:t>economy as it would also ensure healthy demand</w:t>
      </w:r>
      <w:r w:rsidRPr="00D14E10">
        <w:rPr>
          <w:rStyle w:val="StyleBoldUnderline"/>
        </w:rPr>
        <w:t xml:space="preserve"> and robust trade activity.</w:t>
      </w:r>
      <w:r w:rsidRPr="00D14E10">
        <w:rPr>
          <w:bCs/>
          <w:sz w:val="12"/>
        </w:rPr>
        <w:t>¶</w:t>
      </w:r>
      <w:r w:rsidRPr="00D14E10">
        <w:rPr>
          <w:bCs/>
          <w:sz w:val="12"/>
          <w:u w:val="single"/>
        </w:rPr>
        <w:t xml:space="preserve"> </w:t>
      </w:r>
      <w:r w:rsidRPr="00D14E10">
        <w:rPr>
          <w:sz w:val="16"/>
          <w:szCs w:val="16"/>
        </w:rPr>
        <w:t>3. The Dollar Index is hinting at a repeat of history.</w:t>
      </w:r>
      <w:r w:rsidRPr="00D14E10">
        <w:rPr>
          <w:sz w:val="12"/>
        </w:rPr>
        <w:t>¶</w:t>
      </w:r>
      <w:r w:rsidRPr="00D14E10">
        <w:rPr>
          <w:sz w:val="16"/>
          <w:szCs w:val="16"/>
        </w:rPr>
        <w:t xml:space="preserve"> </w:t>
      </w:r>
      <w:proofErr w:type="gramStart"/>
      <w:r w:rsidRPr="00D14E10">
        <w:rPr>
          <w:sz w:val="16"/>
          <w:szCs w:val="16"/>
        </w:rPr>
        <w:t>If</w:t>
      </w:r>
      <w:proofErr w:type="gramEnd"/>
      <w:r w:rsidRPr="00D14E10">
        <w:rPr>
          <w:sz w:val="16"/>
          <w:szCs w:val="16"/>
        </w:rPr>
        <w:t xml:space="preserve"> you look at the USDX chart you'll see that the dollar fell 200 pips from mid-July until early August when the debt ceiling deadline was due. It then encountered support at the 74.00 psychological </w:t>
      </w:r>
      <w:proofErr w:type="gramStart"/>
      <w:r w:rsidRPr="00D14E10">
        <w:rPr>
          <w:sz w:val="16"/>
          <w:szCs w:val="16"/>
        </w:rPr>
        <w:t>area</w:t>
      </w:r>
      <w:proofErr w:type="gramEnd"/>
      <w:r w:rsidRPr="00D14E10">
        <w:rPr>
          <w:sz w:val="16"/>
          <w:szCs w:val="16"/>
        </w:rPr>
        <w:t xml:space="preserve"> and even reached the 80.00 area by October.</w:t>
      </w:r>
      <w:r w:rsidRPr="00D14E10">
        <w:rPr>
          <w:sz w:val="12"/>
        </w:rPr>
        <w:t>¶</w:t>
      </w:r>
      <w:r w:rsidRPr="00D14E10">
        <w:rPr>
          <w:sz w:val="16"/>
          <w:szCs w:val="16"/>
        </w:rPr>
        <w:t xml:space="preserve"> This time around the USDX is consolidating at the 81.00 support on the daily chart. If history is to repeat itself, then the 200-pip fall from early September has already run its course. Does this mean that </w:t>
      </w:r>
      <w:r w:rsidRPr="00D14E10">
        <w:rPr>
          <w:rStyle w:val="StyleBoldUnderline"/>
          <w:highlight w:val="green"/>
        </w:rPr>
        <w:t>we're about to see a dollar rally</w:t>
      </w:r>
      <w:r w:rsidRPr="00D14E10">
        <w:rPr>
          <w:rStyle w:val="StyleBoldUnderline"/>
        </w:rPr>
        <w:t xml:space="preserve"> </w:t>
      </w:r>
      <w:r w:rsidRPr="00D14E10">
        <w:rPr>
          <w:sz w:val="16"/>
          <w:szCs w:val="16"/>
        </w:rPr>
        <w:t>soon</w:t>
      </w:r>
      <w:proofErr w:type="gramStart"/>
      <w:r w:rsidRPr="00D14E10">
        <w:rPr>
          <w:sz w:val="16"/>
          <w:szCs w:val="16"/>
        </w:rPr>
        <w:t>?</w:t>
      </w:r>
      <w:r w:rsidRPr="00D14E10">
        <w:rPr>
          <w:sz w:val="12"/>
        </w:rPr>
        <w:t>¶</w:t>
      </w:r>
      <w:proofErr w:type="gramEnd"/>
      <w:r w:rsidRPr="00D14E10">
        <w:rPr>
          <w:sz w:val="16"/>
          <w:szCs w:val="16"/>
        </w:rPr>
        <w:t xml:space="preserve"> 4. We've seen this before.</w:t>
      </w:r>
      <w:r w:rsidRPr="00D14E10">
        <w:rPr>
          <w:sz w:val="12"/>
        </w:rPr>
        <w:t>¶</w:t>
      </w:r>
      <w:r w:rsidRPr="00D14E10">
        <w:rPr>
          <w:sz w:val="16"/>
          <w:szCs w:val="16"/>
        </w:rPr>
        <w:t xml:space="preserve"> </w:t>
      </w:r>
      <w:proofErr w:type="gramStart"/>
      <w:r w:rsidRPr="00D14E10">
        <w:rPr>
          <w:sz w:val="16"/>
          <w:szCs w:val="16"/>
        </w:rPr>
        <w:t>In</w:t>
      </w:r>
      <w:proofErr w:type="gramEnd"/>
      <w:r w:rsidRPr="00D14E10">
        <w:rPr>
          <w:sz w:val="16"/>
          <w:szCs w:val="16"/>
        </w:rPr>
        <w:t xml:space="preserve"> 2011 the U.S. government alleviated the markets' fears by raising the debt ceiling and promising to reduce future increases in government spending. Then, in 2013, they got over the fiscal cliff hurdle by passing a last-minute bill that </w:t>
      </w:r>
      <w:proofErr w:type="gramStart"/>
      <w:r w:rsidRPr="00D14E10">
        <w:rPr>
          <w:sz w:val="16"/>
          <w:szCs w:val="16"/>
        </w:rPr>
        <w:t>includes a $</w:t>
      </w:r>
      <w:proofErr w:type="gramEnd"/>
      <w:r w:rsidRPr="00D14E10">
        <w:rPr>
          <w:sz w:val="16"/>
          <w:szCs w:val="16"/>
        </w:rPr>
        <w:t>600 billion tax revenue in a span of ten years. And then there's the budget sequestration issue, which has gone relatively smoothly since early this year despite the onslaught of criticism.</w:t>
      </w:r>
    </w:p>
    <w:p w:rsidR="009D2143" w:rsidRPr="00D14E10" w:rsidRDefault="009D2143" w:rsidP="009D2143">
      <w:pPr>
        <w:pStyle w:val="Heading4"/>
        <w:rPr>
          <w:sz w:val="28"/>
        </w:rPr>
      </w:pPr>
      <w:r w:rsidRPr="00D14E10">
        <w:rPr>
          <w:sz w:val="28"/>
        </w:rPr>
        <w:t>XO solves</w:t>
      </w:r>
    </w:p>
    <w:p w:rsidR="009D2143" w:rsidRPr="00D14E10" w:rsidRDefault="009D2143" w:rsidP="009D2143">
      <w:pPr>
        <w:rPr>
          <w:sz w:val="16"/>
          <w:szCs w:val="16"/>
        </w:rPr>
      </w:pPr>
      <w:proofErr w:type="spellStart"/>
      <w:r w:rsidRPr="00D14E10">
        <w:rPr>
          <w:rStyle w:val="StyleStyleBold12pt"/>
          <w:sz w:val="28"/>
        </w:rPr>
        <w:t>Weisenyhal</w:t>
      </w:r>
      <w:proofErr w:type="spellEnd"/>
      <w:r w:rsidRPr="00D14E10">
        <w:rPr>
          <w:rStyle w:val="StyleStyleBold12pt"/>
          <w:sz w:val="28"/>
        </w:rPr>
        <w:t xml:space="preserve"> 9/30</w:t>
      </w:r>
    </w:p>
    <w:p w:rsidR="009D2143" w:rsidRPr="00D14E10" w:rsidRDefault="009D2143" w:rsidP="009D2143">
      <w:pPr>
        <w:rPr>
          <w:sz w:val="16"/>
          <w:szCs w:val="16"/>
        </w:rPr>
      </w:pPr>
      <w:r w:rsidRPr="00D14E10">
        <w:rPr>
          <w:sz w:val="16"/>
          <w:szCs w:val="16"/>
        </w:rPr>
        <w:t xml:space="preserve">(Joe </w:t>
      </w:r>
      <w:proofErr w:type="spellStart"/>
      <w:r w:rsidRPr="00D14E10">
        <w:rPr>
          <w:sz w:val="16"/>
          <w:szCs w:val="16"/>
        </w:rPr>
        <w:t>Weisenthal</w:t>
      </w:r>
      <w:proofErr w:type="spellEnd"/>
      <w:r w:rsidRPr="00D14E10">
        <w:rPr>
          <w:sz w:val="16"/>
          <w:szCs w:val="16"/>
        </w:rPr>
        <w:t xml:space="preserve"> 9/30, Executive Editor for Business Insider, “It Increasingly Looks </w:t>
      </w:r>
      <w:proofErr w:type="gramStart"/>
      <w:r w:rsidRPr="00D14E10">
        <w:rPr>
          <w:sz w:val="16"/>
          <w:szCs w:val="16"/>
        </w:rPr>
        <w:t>Like Obama Will Have To Raise The Debt Ceiling All By</w:t>
      </w:r>
      <w:proofErr w:type="gramEnd"/>
      <w:r w:rsidRPr="00D14E10">
        <w:rPr>
          <w:sz w:val="16"/>
          <w:szCs w:val="16"/>
        </w:rPr>
        <w:t xml:space="preserve"> Himself,” </w:t>
      </w:r>
      <w:hyperlink r:id="rId70" w:history="1">
        <w:r w:rsidRPr="00D14E10">
          <w:rPr>
            <w:rStyle w:val="Hyperlink"/>
            <w:szCs w:val="16"/>
          </w:rPr>
          <w:t>http://www.businessinsider.com/it-increasingly-looks-like-obama-will-have-to-raise-the-debt-ceiling-all-by-himself-2013-9</w:t>
        </w:r>
      </w:hyperlink>
      <w:r w:rsidRPr="00D14E10">
        <w:rPr>
          <w:sz w:val="16"/>
          <w:szCs w:val="16"/>
        </w:rPr>
        <w:t>)</w:t>
      </w:r>
    </w:p>
    <w:p w:rsidR="009D2143" w:rsidRPr="00D14E10" w:rsidRDefault="009D2143" w:rsidP="009D2143">
      <w:pPr>
        <w:rPr>
          <w:sz w:val="16"/>
          <w:szCs w:val="16"/>
        </w:rPr>
      </w:pPr>
    </w:p>
    <w:p w:rsidR="009D2143" w:rsidRPr="00D14E10" w:rsidRDefault="009D2143" w:rsidP="009D2143">
      <w:pPr>
        <w:rPr>
          <w:rStyle w:val="Emphasis"/>
        </w:rPr>
      </w:pPr>
      <w:r w:rsidRPr="00D14E10">
        <w:rPr>
          <w:rStyle w:val="StyleBoldUnderline"/>
          <w:highlight w:val="green"/>
        </w:rPr>
        <w:t>With</w:t>
      </w:r>
      <w:r w:rsidRPr="00D14E10">
        <w:rPr>
          <w:sz w:val="16"/>
          <w:szCs w:val="16"/>
        </w:rPr>
        <w:t xml:space="preserve"> no movement on either side and </w:t>
      </w:r>
      <w:r w:rsidRPr="00D14E10">
        <w:rPr>
          <w:rStyle w:val="StyleBoldUnderline"/>
          <w:highlight w:val="green"/>
        </w:rPr>
        <w:t>the debt ceiling</w:t>
      </w:r>
      <w:r w:rsidRPr="00D14E10">
        <w:rPr>
          <w:rStyle w:val="StyleBoldUnderline"/>
        </w:rPr>
        <w:t xml:space="preserve"> fast </w:t>
      </w:r>
      <w:r w:rsidRPr="00D14E10">
        <w:rPr>
          <w:rStyle w:val="StyleBoldUnderline"/>
          <w:highlight w:val="green"/>
        </w:rPr>
        <w:t xml:space="preserve">approaching, </w:t>
      </w:r>
      <w:r w:rsidRPr="00D14E10">
        <w:rPr>
          <w:rStyle w:val="StyleBoldUnderline"/>
        </w:rPr>
        <w:t xml:space="preserve">there's increasing talk that </w:t>
      </w:r>
      <w:r w:rsidRPr="00D14E10">
        <w:rPr>
          <w:rStyle w:val="StyleBoldUnderline"/>
          <w:highlight w:val="green"/>
        </w:rPr>
        <w:t>the solution will be for Obama to issue an</w:t>
      </w:r>
      <w:r w:rsidRPr="00D14E10">
        <w:rPr>
          <w:rStyle w:val="StyleBoldUnderline"/>
        </w:rPr>
        <w:t xml:space="preserve">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rder and require the Treasury to continue paying U.S. debt holders</w:t>
      </w:r>
      <w:r w:rsidRPr="00D14E10">
        <w:rPr>
          <w:sz w:val="16"/>
          <w:szCs w:val="16"/>
        </w:rPr>
        <w:t xml:space="preserve"> even if the debt ceiling isn't raised.</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Greg </w:t>
      </w:r>
      <w:proofErr w:type="spellStart"/>
      <w:r w:rsidRPr="00D14E10">
        <w:rPr>
          <w:rStyle w:val="StyleBoldUnderline"/>
        </w:rPr>
        <w:t>Valliere</w:t>
      </w:r>
      <w:proofErr w:type="spellEnd"/>
      <w:r w:rsidRPr="00D14E10">
        <w:rPr>
          <w:sz w:val="16"/>
          <w:szCs w:val="16"/>
        </w:rPr>
        <w:t xml:space="preserve"> at Potomac Research:</w:t>
      </w:r>
      <w:r w:rsidRPr="00D14E10">
        <w:rPr>
          <w:sz w:val="12"/>
        </w:rPr>
        <w:t>¶</w:t>
      </w:r>
      <w:r w:rsidRPr="00D14E10">
        <w:rPr>
          <w:sz w:val="16"/>
          <w:szCs w:val="16"/>
        </w:rPr>
        <w:t xml:space="preserve"> HOW DOES THIS END? What worries many clients we talk with is the absence of a clear end-game. We think three key elements will have to be part of </w:t>
      </w:r>
      <w:r w:rsidRPr="00D14E10">
        <w:rPr>
          <w:rStyle w:val="StyleBoldUnderline"/>
        </w:rPr>
        <w:t xml:space="preserve">the </w:t>
      </w:r>
      <w:r w:rsidRPr="00D14E10">
        <w:rPr>
          <w:rStyle w:val="StyleBoldUnderline"/>
        </w:rPr>
        <w:lastRenderedPageBreak/>
        <w:t>final outcome:</w:t>
      </w:r>
      <w:r w:rsidRPr="00D14E10">
        <w:rPr>
          <w:sz w:val="16"/>
          <w:szCs w:val="16"/>
        </w:rPr>
        <w:t xml:space="preserve"> First, a nasty signal from the stock market. Second, </w:t>
      </w:r>
      <w:r w:rsidRPr="00D14E10">
        <w:rPr>
          <w:rStyle w:val="StyleBoldUnderline"/>
        </w:rPr>
        <w:t>a daring move from</w:t>
      </w:r>
      <w:r w:rsidRPr="00D14E10">
        <w:rPr>
          <w:sz w:val="16"/>
          <w:szCs w:val="16"/>
        </w:rPr>
        <w:t xml:space="preserve"> Barack </w:t>
      </w:r>
      <w:r w:rsidRPr="00D14E10">
        <w:rPr>
          <w:rStyle w:val="StyleBoldUnderline"/>
        </w:rPr>
        <w:t>Obama to raise the debt ceiling by executive order if default appears</w:t>
      </w:r>
      <w:r w:rsidRPr="00D14E10">
        <w:rPr>
          <w:sz w:val="16"/>
          <w:szCs w:val="16"/>
        </w:rPr>
        <w:t xml:space="preserve"> to be </w:t>
      </w:r>
      <w:r w:rsidRPr="00D14E10">
        <w:rPr>
          <w:rStyle w:val="StyleBoldUnderline"/>
        </w:rPr>
        <w:t>imminent</w:t>
      </w:r>
      <w:r w:rsidRPr="00D14E10">
        <w:rPr>
          <w:sz w:val="16"/>
          <w:szCs w:val="16"/>
        </w:rPr>
        <w:t xml:space="preserve">. Third, a capitulation by Boehner, ending the shut-down and debt crisis in an arrangement between a third of the House GOP and virtually all of the Democrats. </w:t>
      </w:r>
      <w:r w:rsidRPr="00D14E10">
        <w:rPr>
          <w:sz w:val="12"/>
        </w:rPr>
        <w:t>¶</w:t>
      </w:r>
      <w:r w:rsidRPr="00D14E10">
        <w:rPr>
          <w:sz w:val="16"/>
          <w:szCs w:val="16"/>
        </w:rPr>
        <w:t xml:space="preserve"> </w:t>
      </w:r>
      <w:proofErr w:type="spellStart"/>
      <w:r w:rsidRPr="00D14E10">
        <w:rPr>
          <w:rStyle w:val="StyleBoldUnderline"/>
        </w:rPr>
        <w:t>Valliere</w:t>
      </w:r>
      <w:proofErr w:type="spellEnd"/>
      <w:r w:rsidRPr="00D14E10">
        <w:rPr>
          <w:rStyle w:val="StyleBoldUnderline"/>
        </w:rPr>
        <w:t xml:space="preserve"> isn't the only one</w:t>
      </w:r>
      <w:r w:rsidRPr="00D14E10">
        <w:rPr>
          <w:sz w:val="16"/>
          <w:szCs w:val="16"/>
        </w:rPr>
        <w:t xml:space="preserve"> seeing this outcome.</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David </w:t>
      </w:r>
      <w:proofErr w:type="spellStart"/>
      <w:r w:rsidRPr="00D14E10">
        <w:rPr>
          <w:rStyle w:val="StyleBoldUnderline"/>
        </w:rPr>
        <w:t>Kotok</w:t>
      </w:r>
      <w:proofErr w:type="spellEnd"/>
      <w:r w:rsidRPr="00D14E10">
        <w:rPr>
          <w:sz w:val="16"/>
          <w:szCs w:val="16"/>
        </w:rPr>
        <w:t xml:space="preserve"> at Cumberland Advisors</w:t>
      </w:r>
      <w:proofErr w:type="gramStart"/>
      <w:r w:rsidRPr="00D14E10">
        <w:rPr>
          <w:sz w:val="16"/>
          <w:szCs w:val="16"/>
        </w:rPr>
        <w:t>:</w:t>
      </w:r>
      <w:r w:rsidRPr="00D14E10">
        <w:rPr>
          <w:sz w:val="12"/>
        </w:rPr>
        <w:t>¶</w:t>
      </w:r>
      <w:proofErr w:type="gramEnd"/>
      <w:r w:rsidRPr="00D14E10">
        <w:rPr>
          <w:sz w:val="16"/>
          <w:szCs w:val="16"/>
        </w:rPr>
        <w:t xml:space="preserve"> We expect this craziness to last into October and run up against the debt limit fight</w:t>
      </w:r>
      <w:r w:rsidRPr="00D14E10">
        <w:rPr>
          <w:rStyle w:val="StyleBoldUnderline"/>
        </w:rPr>
        <w:t xml:space="preserve">. </w:t>
      </w:r>
      <w:r w:rsidRPr="00D14E10">
        <w:rPr>
          <w:rStyle w:val="StyleBoldUnderline"/>
          <w:highlight w:val="green"/>
        </w:rPr>
        <w:t xml:space="preserve">In the final </w:t>
      </w:r>
      <w:r w:rsidRPr="00D14E10">
        <w:rPr>
          <w:rStyle w:val="StyleBoldUnderline"/>
        </w:rPr>
        <w:t xml:space="preserve">gasping </w:t>
      </w:r>
      <w:r w:rsidRPr="00D14E10">
        <w:rPr>
          <w:rStyle w:val="StyleBoldUnderline"/>
          <w:highlight w:val="green"/>
        </w:rPr>
        <w:t xml:space="preserve">throes of squabbling, </w:t>
      </w:r>
      <w:r w:rsidRPr="00D14E10">
        <w:rPr>
          <w:rStyle w:val="Emphasis"/>
          <w:highlight w:val="green"/>
        </w:rPr>
        <w:t>we expect</w:t>
      </w:r>
      <w:r w:rsidRPr="00D14E10">
        <w:rPr>
          <w:sz w:val="16"/>
          <w:szCs w:val="16"/>
        </w:rPr>
        <w:t xml:space="preserve"> President </w:t>
      </w:r>
      <w:r w:rsidRPr="00D14E10">
        <w:rPr>
          <w:rStyle w:val="StyleBoldUnderline"/>
          <w:highlight w:val="green"/>
        </w:rPr>
        <w:t>Obama to use the</w:t>
      </w:r>
      <w:r w:rsidRPr="00D14E10">
        <w:rPr>
          <w:sz w:val="16"/>
          <w:szCs w:val="16"/>
        </w:rPr>
        <w:t xml:space="preserve"> President </w:t>
      </w:r>
      <w:r w:rsidRPr="00D14E10">
        <w:rPr>
          <w:rStyle w:val="StyleBoldUnderline"/>
          <w:highlight w:val="green"/>
        </w:rPr>
        <w:t xml:space="preserve">Clinton </w:t>
      </w:r>
      <w:r w:rsidRPr="00D14E10">
        <w:rPr>
          <w:rStyle w:val="StyleBoldUnderline"/>
        </w:rPr>
        <w:t>designed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 xml:space="preserve">rder </w:t>
      </w:r>
      <w:r w:rsidRPr="00D14E10">
        <w:rPr>
          <w:rStyle w:val="StyleBoldUnderline"/>
          <w:highlight w:val="green"/>
        </w:rPr>
        <w:t>strategy so</w:t>
      </w:r>
      <w:r w:rsidRPr="00D14E10">
        <w:rPr>
          <w:rStyle w:val="StyleBoldUnderline"/>
        </w:rPr>
        <w:t xml:space="preserve"> that </w:t>
      </w:r>
      <w:r w:rsidRPr="00D14E10">
        <w:rPr>
          <w:rStyle w:val="StyleBoldUnderline"/>
          <w:highlight w:val="green"/>
        </w:rPr>
        <w:t>the US doesn’t default</w:t>
      </w:r>
      <w:r w:rsidRPr="00D14E10">
        <w:rPr>
          <w:rStyle w:val="StyleBoldUnderline"/>
        </w:rPr>
        <w:t>.</w:t>
      </w:r>
      <w:r w:rsidRPr="00D14E10">
        <w:rPr>
          <w:sz w:val="16"/>
          <w:szCs w:val="16"/>
        </w:rPr>
        <w:t xml:space="preserve"> There will then </w:t>
      </w:r>
      <w:proofErr w:type="gramStart"/>
      <w:r w:rsidRPr="00D14E10">
        <w:rPr>
          <w:sz w:val="16"/>
          <w:szCs w:val="16"/>
        </w:rPr>
        <w:t>ensue</w:t>
      </w:r>
      <w:proofErr w:type="gramEnd"/>
      <w:r w:rsidRPr="00D14E10">
        <w:rPr>
          <w:sz w:val="16"/>
          <w:szCs w:val="16"/>
        </w:rPr>
        <w:t xml:space="preserve"> a protracted court fight leading to a Supreme Court decision. The impasse may go that far. This is our American way. “Man Plans and God Laughs” says the Yiddish Proverb.</w:t>
      </w:r>
      <w:r w:rsidRPr="00D14E10">
        <w:rPr>
          <w:sz w:val="12"/>
        </w:rPr>
        <w:t>¶</w:t>
      </w:r>
      <w:r w:rsidRPr="00D14E10">
        <w:rPr>
          <w:sz w:val="16"/>
          <w:szCs w:val="16"/>
        </w:rPr>
        <w:t xml:space="preserve"> Indeed, back in 2011, Bill Clinton said he'd raise the debt ceiling by invoking the 14th Amendment rather than negotiate with the House GOP.</w:t>
      </w:r>
      <w:r w:rsidRPr="00D14E10">
        <w:rPr>
          <w:sz w:val="12"/>
        </w:rPr>
        <w:t>¶</w:t>
      </w:r>
      <w:r w:rsidRPr="00D14E10">
        <w:rPr>
          <w:sz w:val="16"/>
          <w:szCs w:val="16"/>
        </w:rPr>
        <w:t xml:space="preserve"> This time around, </w:t>
      </w:r>
      <w:proofErr w:type="gramStart"/>
      <w:r w:rsidRPr="00D14E10">
        <w:rPr>
          <w:sz w:val="16"/>
          <w:szCs w:val="16"/>
        </w:rPr>
        <w:t>again</w:t>
      </w:r>
      <w:proofErr w:type="gramEnd"/>
      <w:r w:rsidRPr="00D14E10">
        <w:rPr>
          <w:sz w:val="16"/>
          <w:szCs w:val="16"/>
        </w:rPr>
        <w:t xml:space="preserve">, </w:t>
      </w:r>
      <w:r w:rsidRPr="00D14E10">
        <w:rPr>
          <w:rStyle w:val="StyleBoldUnderline"/>
          <w:highlight w:val="green"/>
        </w:rPr>
        <w:t xml:space="preserve">Clinton is advising Obama to </w:t>
      </w:r>
      <w:r w:rsidRPr="00D14E10">
        <w:rPr>
          <w:rStyle w:val="Emphasis"/>
          <w:highlight w:val="green"/>
        </w:rPr>
        <w:t>call the GOP's bluff.</w:t>
      </w:r>
    </w:p>
    <w:p w:rsidR="009D2143" w:rsidRPr="00D14E10" w:rsidRDefault="009D2143" w:rsidP="009D2143">
      <w:pPr>
        <w:pStyle w:val="Heading4"/>
        <w:rPr>
          <w:rStyle w:val="StyleStyleBold12pt"/>
          <w:rFonts w:asciiTheme="minorHAnsi" w:hAnsiTheme="minorHAnsi" w:cstheme="minorHAnsi"/>
          <w:b/>
          <w:bCs/>
          <w:sz w:val="28"/>
        </w:rPr>
      </w:pPr>
      <w:r w:rsidRPr="00D14E10">
        <w:rPr>
          <w:sz w:val="28"/>
        </w:rPr>
        <w:t>No impact to econ decline</w:t>
      </w:r>
    </w:p>
    <w:p w:rsidR="009D2143" w:rsidRPr="00D14E10" w:rsidRDefault="009D2143" w:rsidP="009D2143">
      <w:pPr>
        <w:rPr>
          <w:rStyle w:val="StyleStyleBold12pt"/>
          <w:rFonts w:asciiTheme="minorHAnsi" w:hAnsiTheme="minorHAnsi" w:cstheme="minorHAnsi"/>
          <w:sz w:val="28"/>
        </w:rPr>
      </w:pPr>
      <w:r w:rsidRPr="00D14E10">
        <w:rPr>
          <w:rStyle w:val="StyleStyleBold12pt"/>
          <w:rFonts w:asciiTheme="minorHAnsi" w:hAnsiTheme="minorHAnsi" w:cstheme="minorHAnsi"/>
          <w:sz w:val="28"/>
        </w:rPr>
        <w:t>Miller 2k</w:t>
      </w:r>
    </w:p>
    <w:p w:rsidR="009D2143" w:rsidRPr="00D14E10" w:rsidRDefault="009D2143" w:rsidP="009D2143">
      <w:pPr>
        <w:rPr>
          <w:rFonts w:asciiTheme="minorHAnsi" w:hAnsiTheme="minorHAnsi" w:cstheme="minorHAnsi"/>
          <w:sz w:val="12"/>
        </w:rPr>
      </w:pPr>
      <w:r w:rsidRPr="00D14E10">
        <w:rPr>
          <w:rFonts w:asciiTheme="minorHAnsi" w:hAnsiTheme="minorHAnsi" w:cstheme="minorHAnsi"/>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D14E10">
        <w:rPr>
          <w:rFonts w:asciiTheme="minorHAnsi" w:hAnsiTheme="minorHAnsi" w:cstheme="minorHAnsi"/>
          <w:sz w:val="12"/>
        </w:rPr>
        <w:t>Iss</w:t>
      </w:r>
      <w:proofErr w:type="spellEnd"/>
      <w:r w:rsidRPr="00D14E10">
        <w:rPr>
          <w:rFonts w:asciiTheme="minorHAnsi" w:hAnsiTheme="minorHAnsi" w:cstheme="minorHAnsi"/>
          <w:sz w:val="12"/>
        </w:rPr>
        <w:t xml:space="preserve">. 4, “Poverty as a cause of wars?” p. </w:t>
      </w:r>
      <w:proofErr w:type="spellStart"/>
      <w:r w:rsidRPr="00D14E10">
        <w:rPr>
          <w:rFonts w:asciiTheme="minorHAnsi" w:hAnsiTheme="minorHAnsi" w:cstheme="minorHAnsi"/>
          <w:sz w:val="12"/>
        </w:rPr>
        <w:t>Proquest</w:t>
      </w:r>
      <w:proofErr w:type="spellEnd"/>
      <w:r w:rsidRPr="00D14E10">
        <w:rPr>
          <w:rFonts w:asciiTheme="minorHAnsi" w:hAnsiTheme="minorHAnsi" w:cstheme="minorHAnsi"/>
          <w:sz w:val="12"/>
        </w:rPr>
        <w:t>)</w:t>
      </w:r>
    </w:p>
    <w:p w:rsidR="009D2143" w:rsidRPr="00D14E10" w:rsidRDefault="009D2143" w:rsidP="009D2143">
      <w:pPr>
        <w:rPr>
          <w:rFonts w:asciiTheme="minorHAnsi" w:hAnsiTheme="minorHAnsi" w:cstheme="minorHAnsi"/>
          <w:sz w:val="12"/>
        </w:rPr>
      </w:pPr>
    </w:p>
    <w:p w:rsidR="009D2143" w:rsidRPr="00D14E10" w:rsidRDefault="009D2143" w:rsidP="009D2143">
      <w:pPr>
        <w:rPr>
          <w:rFonts w:asciiTheme="minorHAnsi" w:hAnsiTheme="minorHAnsi" w:cstheme="minorHAnsi"/>
        </w:rPr>
      </w:pPr>
      <w:r w:rsidRPr="00D14E10">
        <w:rPr>
          <w:rFonts w:asciiTheme="minorHAnsi" w:hAnsiTheme="minorHAnsi" w:cstheme="minorHAnsi"/>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D14E10">
        <w:rPr>
          <w:rFonts w:asciiTheme="minorHAnsi" w:hAnsiTheme="minorHAnsi" w:cstheme="minorHAnsi"/>
        </w:rPr>
        <w:t>Minxin</w:t>
      </w:r>
      <w:proofErr w:type="spellEnd"/>
      <w:r w:rsidRPr="00D14E10">
        <w:rPr>
          <w:rFonts w:asciiTheme="minorHAnsi" w:hAnsiTheme="minorHAnsi" w:cstheme="minorHAnsi"/>
        </w:rPr>
        <w:t xml:space="preserve"> Pei and Ariel </w:t>
      </w:r>
      <w:proofErr w:type="spellStart"/>
      <w:r w:rsidRPr="00D14E10">
        <w:rPr>
          <w:rFonts w:asciiTheme="minorHAnsi" w:hAnsiTheme="minorHAnsi" w:cstheme="minorHAnsi"/>
        </w:rPr>
        <w:t>Adesnik</w:t>
      </w:r>
      <w:proofErr w:type="spellEnd"/>
      <w:r w:rsidRPr="00D14E10">
        <w:rPr>
          <w:rFonts w:asciiTheme="minorHAnsi" w:hAnsiTheme="minorHAnsi" w:cstheme="minorHAnsi"/>
        </w:rPr>
        <w:t xml:space="preserve"> of the Carnegie Endowment for International Peace, there would not appear to be any merit in this hypothesis. </w:t>
      </w:r>
      <w:r w:rsidRPr="00D14E10">
        <w:rPr>
          <w:rStyle w:val="StyleBoldUnderline"/>
          <w:rFonts w:asciiTheme="minorHAnsi" w:hAnsiTheme="minorHAnsi" w:cstheme="minorHAnsi"/>
          <w:highlight w:val="green"/>
        </w:rPr>
        <w:t xml:space="preserve">After studying </w:t>
      </w:r>
      <w:r w:rsidRPr="00D14E10">
        <w:rPr>
          <w:rStyle w:val="Emphasis"/>
          <w:rFonts w:asciiTheme="minorHAnsi" w:hAnsiTheme="minorHAnsi"/>
          <w:highlight w:val="green"/>
        </w:rPr>
        <w:t>ninety-three</w:t>
      </w:r>
      <w:r w:rsidRPr="00D14E10">
        <w:rPr>
          <w:rStyle w:val="StyleBoldUnderline"/>
          <w:rFonts w:asciiTheme="minorHAnsi" w:hAnsiTheme="minorHAnsi" w:cstheme="minorHAnsi"/>
          <w:highlight w:val="green"/>
        </w:rPr>
        <w:t xml:space="preserve"> episodes of economic crisis</w:t>
      </w:r>
      <w:r w:rsidRPr="00D14E10">
        <w:rPr>
          <w:rFonts w:asciiTheme="minorHAnsi" w:hAnsiTheme="minorHAnsi" w:cstheme="minorHAnsi"/>
          <w:highlight w:val="green"/>
        </w:rPr>
        <w:t xml:space="preserve"> </w:t>
      </w:r>
      <w:r w:rsidRPr="00D14E10">
        <w:rPr>
          <w:rFonts w:asciiTheme="minorHAnsi" w:hAnsiTheme="minorHAnsi" w:cstheme="minorHAnsi"/>
        </w:rPr>
        <w:t xml:space="preserve">in twenty-two countries in Latin America and Asia in the years since the Second World War </w:t>
      </w:r>
      <w:r w:rsidRPr="00D14E10">
        <w:rPr>
          <w:rStyle w:val="StyleBoldUnderline"/>
          <w:rFonts w:asciiTheme="minorHAnsi" w:hAnsiTheme="minorHAnsi" w:cstheme="minorHAnsi"/>
          <w:highlight w:val="green"/>
        </w:rPr>
        <w:t>they</w:t>
      </w:r>
      <w:r w:rsidRPr="00D14E10">
        <w:rPr>
          <w:rFonts w:asciiTheme="minorHAnsi" w:hAnsiTheme="minorHAnsi" w:cstheme="minorHAnsi"/>
          <w:b/>
          <w:u w:val="single"/>
        </w:rPr>
        <w:t xml:space="preserve"> </w:t>
      </w:r>
      <w:r w:rsidRPr="00D14E10">
        <w:rPr>
          <w:rStyle w:val="StyleBoldUnderline"/>
          <w:rFonts w:asciiTheme="minorHAnsi" w:hAnsiTheme="minorHAnsi" w:cstheme="minorHAnsi"/>
          <w:highlight w:val="green"/>
        </w:rPr>
        <w:t>concluded</w:t>
      </w:r>
      <w:r w:rsidRPr="00D14E10">
        <w:rPr>
          <w:rFonts w:asciiTheme="minorHAnsi" w:hAnsiTheme="minorHAnsi" w:cstheme="minorHAnsi"/>
          <w:highlight w:val="green"/>
        </w:rPr>
        <w:t xml:space="preserve"> </w:t>
      </w:r>
      <w:r w:rsidRPr="00D14E10">
        <w:rPr>
          <w:rFonts w:asciiTheme="minorHAnsi" w:hAnsiTheme="minorHAnsi" w:cstheme="minorHAnsi"/>
        </w:rPr>
        <w:t xml:space="preserve">that:19 Much of the conventional wisdom about the political impact of economic crises may be wrong ... The severity of </w:t>
      </w:r>
      <w:r w:rsidRPr="00D14E10">
        <w:rPr>
          <w:rStyle w:val="StyleBoldUnderline"/>
          <w:rFonts w:asciiTheme="minorHAnsi" w:hAnsiTheme="minorHAnsi" w:cstheme="minorHAnsi"/>
          <w:highlight w:val="green"/>
        </w:rPr>
        <w:t>economic crisis</w:t>
      </w:r>
      <w:r w:rsidRPr="00D14E10">
        <w:rPr>
          <w:rFonts w:asciiTheme="minorHAnsi" w:hAnsiTheme="minorHAnsi" w:cstheme="minorHAnsi"/>
          <w:highlight w:val="green"/>
        </w:rPr>
        <w:t xml:space="preserve"> </w:t>
      </w:r>
      <w:r w:rsidRPr="00D14E10">
        <w:rPr>
          <w:rFonts w:asciiTheme="minorHAnsi" w:hAnsiTheme="minorHAnsi" w:cstheme="minorHAnsi"/>
        </w:rPr>
        <w:t xml:space="preserve">- as measured in terms of inflation and negative growth </w:t>
      </w:r>
      <w:r w:rsidRPr="00D14E10">
        <w:rPr>
          <w:rFonts w:asciiTheme="minorHAnsi" w:hAnsiTheme="minorHAnsi" w:cstheme="minorHAnsi"/>
          <w:highlight w:val="green"/>
        </w:rPr>
        <w:t xml:space="preserve">- </w:t>
      </w:r>
      <w:r w:rsidRPr="00D14E10">
        <w:rPr>
          <w:rStyle w:val="StyleBoldUnderline"/>
          <w:rFonts w:asciiTheme="minorHAnsi" w:hAnsiTheme="minorHAnsi" w:cstheme="minorHAnsi"/>
          <w:highlight w:val="green"/>
        </w:rPr>
        <w:t xml:space="preserve">bore no relationship to the collapse of regimes </w:t>
      </w:r>
      <w:r w:rsidRPr="00D14E10">
        <w:rPr>
          <w:rStyle w:val="StyleBoldUnderline"/>
          <w:rFonts w:asciiTheme="minorHAnsi" w:hAnsiTheme="minorHAnsi" w:cstheme="minorHAnsi"/>
        </w:rPr>
        <w:t xml:space="preserve">... </w:t>
      </w:r>
      <w:r w:rsidRPr="00D14E10">
        <w:rPr>
          <w:rFonts w:asciiTheme="minorHAnsi" w:hAnsiTheme="minorHAnsi"/>
          <w:szCs w:val="16"/>
        </w:rPr>
        <w:t>(</w:t>
      </w:r>
      <w:r w:rsidRPr="00D14E10">
        <w:rPr>
          <w:rStyle w:val="StyleBoldUnderline"/>
          <w:rFonts w:asciiTheme="minorHAnsi" w:hAnsiTheme="minorHAnsi" w:cstheme="minorHAnsi"/>
          <w:highlight w:val="green"/>
        </w:rPr>
        <w:t>or</w:t>
      </w:r>
      <w:r w:rsidRPr="00D14E10">
        <w:rPr>
          <w:rStyle w:val="StyleBoldUnderline"/>
          <w:rFonts w:asciiTheme="minorHAnsi" w:hAnsiTheme="minorHAnsi" w:cstheme="minorHAnsi"/>
        </w:rPr>
        <w:t>,</w:t>
      </w:r>
      <w:r w:rsidRPr="00D14E10">
        <w:rPr>
          <w:rFonts w:asciiTheme="minorHAnsi" w:hAnsiTheme="minorHAnsi" w:cstheme="minorHAnsi"/>
        </w:rPr>
        <w:t xml:space="preserve"> in democratic states, rarely) </w:t>
      </w:r>
      <w:r w:rsidRPr="00D14E10">
        <w:rPr>
          <w:rFonts w:asciiTheme="minorHAnsi" w:hAnsiTheme="minorHAnsi" w:cstheme="minorHAnsi"/>
          <w:b/>
          <w:u w:val="single"/>
        </w:rPr>
        <w:t xml:space="preserve">to </w:t>
      </w:r>
      <w:r w:rsidRPr="00D14E10">
        <w:rPr>
          <w:rStyle w:val="StyleBoldUnderline"/>
          <w:rFonts w:asciiTheme="minorHAnsi" w:hAnsiTheme="minorHAnsi" w:cstheme="minorHAnsi"/>
          <w:highlight w:val="green"/>
        </w:rPr>
        <w:t>an outbreak of violence</w:t>
      </w:r>
      <w:r w:rsidRPr="00D14E10">
        <w:rPr>
          <w:rFonts w:asciiTheme="minorHAnsi" w:hAnsiTheme="minorHAnsi" w:cstheme="minorHAnsi"/>
          <w:highlight w:val="green"/>
        </w:rPr>
        <w:t xml:space="preserve"> </w:t>
      </w:r>
      <w:r w:rsidRPr="00D14E10">
        <w:rPr>
          <w:rFonts w:asciiTheme="minorHAnsi" w:hAnsiTheme="minorHAnsi" w:cstheme="minorHAnsi"/>
        </w:rPr>
        <w:t xml:space="preserve">... In the cases of dictatorships and </w:t>
      </w:r>
      <w:proofErr w:type="spellStart"/>
      <w:r w:rsidRPr="00D14E10">
        <w:rPr>
          <w:rFonts w:asciiTheme="minorHAnsi" w:hAnsiTheme="minorHAnsi" w:cstheme="minorHAnsi"/>
        </w:rPr>
        <w:t>semidemocracies</w:t>
      </w:r>
      <w:proofErr w:type="spellEnd"/>
      <w:r w:rsidRPr="00D14E10">
        <w:rPr>
          <w:rFonts w:asciiTheme="minorHAnsi" w:hAnsiTheme="minorHAnsi" w:cstheme="minorHAnsi"/>
        </w:rPr>
        <w:t>, the ruling elites responded to crises by increasing repression (thereby using one form of violence to abort another).</w:t>
      </w:r>
    </w:p>
    <w:p w:rsidR="009D2143" w:rsidRPr="00D14E10" w:rsidRDefault="009D2143" w:rsidP="009D2143">
      <w:pPr>
        <w:pStyle w:val="Heading4"/>
        <w:rPr>
          <w:sz w:val="28"/>
        </w:rPr>
      </w:pPr>
      <w:r w:rsidRPr="00D14E10">
        <w:rPr>
          <w:sz w:val="28"/>
        </w:rPr>
        <w:t>FERC thumps</w:t>
      </w:r>
    </w:p>
    <w:p w:rsidR="009D2143" w:rsidRPr="00D14E10" w:rsidRDefault="009D2143" w:rsidP="009D2143">
      <w:pPr>
        <w:rPr>
          <w:sz w:val="16"/>
          <w:szCs w:val="16"/>
        </w:rPr>
      </w:pPr>
      <w:r w:rsidRPr="00D14E10">
        <w:rPr>
          <w:rStyle w:val="StyleStyleBold12pt"/>
          <w:sz w:val="28"/>
        </w:rPr>
        <w:t>Dixon 10/1</w:t>
      </w:r>
    </w:p>
    <w:p w:rsidR="009D2143" w:rsidRPr="00D14E10" w:rsidRDefault="009D2143" w:rsidP="009D2143">
      <w:pPr>
        <w:rPr>
          <w:sz w:val="16"/>
          <w:szCs w:val="16"/>
        </w:rPr>
      </w:pPr>
      <w:r w:rsidRPr="00D14E10">
        <w:rPr>
          <w:sz w:val="16"/>
          <w:szCs w:val="16"/>
        </w:rPr>
        <w:t xml:space="preserve">(Darius Dixon, Politico, “Obama FERC nominee Ron </w:t>
      </w:r>
      <w:proofErr w:type="spellStart"/>
      <w:r w:rsidRPr="00D14E10">
        <w:rPr>
          <w:sz w:val="16"/>
          <w:szCs w:val="16"/>
        </w:rPr>
        <w:t>Binz</w:t>
      </w:r>
      <w:proofErr w:type="spellEnd"/>
      <w:r w:rsidRPr="00D14E10">
        <w:rPr>
          <w:sz w:val="16"/>
          <w:szCs w:val="16"/>
        </w:rPr>
        <w:t xml:space="preserve"> withdraws amid coal pushback”,    </w:t>
      </w:r>
      <w:hyperlink r:id="rId71" w:history="1">
        <w:r w:rsidRPr="00D14E10">
          <w:rPr>
            <w:rStyle w:val="Hyperlink"/>
            <w:szCs w:val="16"/>
          </w:rPr>
          <w:t>http://www.politico.com/story/2013/10/ron-binz-ferc-nominee-withdraws-name-97623.html</w:t>
        </w:r>
      </w:hyperlink>
      <w:r w:rsidRPr="00D14E10">
        <w:rPr>
          <w:sz w:val="16"/>
          <w:szCs w:val="16"/>
        </w:rPr>
        <w:t xml:space="preserve">, October 1, 2013) </w:t>
      </w:r>
    </w:p>
    <w:p w:rsidR="009D2143" w:rsidRPr="00D14E10" w:rsidRDefault="009D2143" w:rsidP="009D2143">
      <w:pPr>
        <w:rPr>
          <w:sz w:val="16"/>
          <w:szCs w:val="16"/>
        </w:rPr>
      </w:pPr>
    </w:p>
    <w:p w:rsidR="009D2143" w:rsidRPr="00D14E10" w:rsidRDefault="009D2143" w:rsidP="009D2143">
      <w:pPr>
        <w:rPr>
          <w:rStyle w:val="StyleBoldUnderline"/>
        </w:rPr>
      </w:pPr>
      <w:r w:rsidRPr="00D14E10">
        <w:rPr>
          <w:sz w:val="16"/>
          <w:szCs w:val="16"/>
        </w:rPr>
        <w:t xml:space="preserve">President Barack </w:t>
      </w:r>
      <w:r w:rsidRPr="00D14E10">
        <w:rPr>
          <w:rStyle w:val="StyleBoldUnderline"/>
        </w:rPr>
        <w:t xml:space="preserve">Obama’s </w:t>
      </w:r>
      <w:r w:rsidRPr="00D14E10">
        <w:rPr>
          <w:rStyle w:val="StyleBoldUnderline"/>
          <w:highlight w:val="green"/>
        </w:rPr>
        <w:t>nominee to lead</w:t>
      </w:r>
      <w:r w:rsidRPr="00D14E10">
        <w:rPr>
          <w:rStyle w:val="StyleBoldUnderline"/>
        </w:rPr>
        <w:t xml:space="preserve"> the </w:t>
      </w:r>
      <w:r w:rsidRPr="00D14E10">
        <w:rPr>
          <w:rStyle w:val="StyleBoldUnderline"/>
          <w:highlight w:val="green"/>
        </w:rPr>
        <w:t>F</w:t>
      </w:r>
      <w:r w:rsidRPr="00D14E10">
        <w:rPr>
          <w:rStyle w:val="StyleBoldUnderline"/>
        </w:rPr>
        <w:t xml:space="preserve">ederal </w:t>
      </w:r>
      <w:r w:rsidRPr="00D14E10">
        <w:rPr>
          <w:rStyle w:val="StyleBoldUnderline"/>
          <w:highlight w:val="green"/>
        </w:rPr>
        <w:t>E</w:t>
      </w:r>
      <w:r w:rsidRPr="00D14E10">
        <w:rPr>
          <w:rStyle w:val="StyleBoldUnderline"/>
        </w:rPr>
        <w:t xml:space="preserve">nergy </w:t>
      </w:r>
      <w:r w:rsidRPr="00D14E10">
        <w:rPr>
          <w:rStyle w:val="StyleBoldUnderline"/>
          <w:highlight w:val="green"/>
        </w:rPr>
        <w:t>R</w:t>
      </w:r>
      <w:r w:rsidRPr="00D14E10">
        <w:rPr>
          <w:rStyle w:val="StyleBoldUnderline"/>
        </w:rPr>
        <w:t xml:space="preserve">egulatory </w:t>
      </w:r>
      <w:r w:rsidRPr="00D14E10">
        <w:rPr>
          <w:rStyle w:val="StyleBoldUnderline"/>
          <w:highlight w:val="green"/>
        </w:rPr>
        <w:t>C</w:t>
      </w:r>
      <w:r w:rsidRPr="00D14E10">
        <w:rPr>
          <w:rStyle w:val="StyleBoldUnderline"/>
        </w:rPr>
        <w:t xml:space="preserve">ommission abandoned his quest Tuesday, </w:t>
      </w:r>
      <w:r w:rsidRPr="00D14E10">
        <w:rPr>
          <w:rStyle w:val="StyleBoldUnderline"/>
          <w:highlight w:val="green"/>
        </w:rPr>
        <w:t>complain</w:t>
      </w:r>
      <w:r w:rsidRPr="00D14E10">
        <w:rPr>
          <w:rStyle w:val="StyleBoldUnderline"/>
        </w:rPr>
        <w:t xml:space="preserve">ing that </w:t>
      </w:r>
      <w:r w:rsidRPr="00D14E10">
        <w:rPr>
          <w:rStyle w:val="StyleBoldUnderline"/>
          <w:highlight w:val="green"/>
        </w:rPr>
        <w:t>the fight over</w:t>
      </w:r>
      <w:r w:rsidRPr="00D14E10">
        <w:rPr>
          <w:rStyle w:val="StyleBoldUnderline"/>
        </w:rPr>
        <w:t xml:space="preserve"> his </w:t>
      </w:r>
      <w:r w:rsidRPr="00D14E10">
        <w:rPr>
          <w:rStyle w:val="Emphasis"/>
          <w:highlight w:val="green"/>
        </w:rPr>
        <w:t>confirmation had become a “blood sport”</w:t>
      </w:r>
      <w:r w:rsidRPr="00D14E10">
        <w:rPr>
          <w:sz w:val="16"/>
          <w:szCs w:val="16"/>
        </w:rPr>
        <w:t xml:space="preserve"> </w:t>
      </w:r>
      <w:r w:rsidRPr="00D14E10">
        <w:rPr>
          <w:rStyle w:val="StyleBoldUnderline"/>
        </w:rPr>
        <w:t xml:space="preserve">for partisan attacks and opponents backed by the coal industry. </w:t>
      </w:r>
      <w:r w:rsidRPr="00D14E10">
        <w:rPr>
          <w:rStyle w:val="StyleBoldUnderline"/>
          <w:highlight w:val="green"/>
        </w:rPr>
        <w:t>The collapse</w:t>
      </w:r>
      <w:r w:rsidRPr="00D14E10">
        <w:rPr>
          <w:rStyle w:val="StyleBoldUnderline"/>
        </w:rPr>
        <w:t xml:space="preserve"> of Ron </w:t>
      </w:r>
      <w:proofErr w:type="spellStart"/>
      <w:r w:rsidRPr="00D14E10">
        <w:rPr>
          <w:rStyle w:val="StyleBoldUnderline"/>
        </w:rPr>
        <w:t>Binz’s</w:t>
      </w:r>
      <w:proofErr w:type="spellEnd"/>
      <w:r w:rsidRPr="00D14E10">
        <w:rPr>
          <w:rStyle w:val="StyleBoldUnderline"/>
        </w:rPr>
        <w:t xml:space="preserve"> nomination</w:t>
      </w:r>
      <w:r w:rsidRPr="00D14E10">
        <w:rPr>
          <w:sz w:val="16"/>
          <w:szCs w:val="16"/>
        </w:rPr>
        <w:t xml:space="preserve"> to lead the little-known agency </w:t>
      </w:r>
      <w:r w:rsidRPr="00D14E10">
        <w:rPr>
          <w:rStyle w:val="Emphasis"/>
          <w:highlight w:val="green"/>
        </w:rPr>
        <w:t>was a stunning setback for Obama</w:t>
      </w:r>
      <w:r w:rsidRPr="00D14E10">
        <w:rPr>
          <w:sz w:val="16"/>
          <w:szCs w:val="16"/>
        </w:rP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D14E10">
        <w:rPr>
          <w:rStyle w:val="StyleBoldUnderline"/>
        </w:rPr>
        <w:t xml:space="preserve">But </w:t>
      </w:r>
      <w:proofErr w:type="spellStart"/>
      <w:r w:rsidRPr="00D14E10">
        <w:rPr>
          <w:rStyle w:val="StyleBoldUnderline"/>
        </w:rPr>
        <w:t>Binz</w:t>
      </w:r>
      <w:proofErr w:type="spellEnd"/>
      <w:r w:rsidRPr="00D14E10">
        <w:rPr>
          <w:rStyle w:val="StyleBoldUnderline"/>
        </w:rPr>
        <w:t xml:space="preserve"> said </w:t>
      </w:r>
      <w:r w:rsidRPr="00D14E10">
        <w:rPr>
          <w:rStyle w:val="StyleBoldUnderline"/>
          <w:highlight w:val="green"/>
        </w:rPr>
        <w:t xml:space="preserve">he couldn’t overcome a </w:t>
      </w:r>
      <w:r w:rsidRPr="00D14E10">
        <w:rPr>
          <w:rStyle w:val="Emphasis"/>
          <w:highlight w:val="green"/>
        </w:rPr>
        <w:t>furious opposition campaign</w:t>
      </w:r>
      <w:r w:rsidRPr="00D14E10">
        <w:rPr>
          <w:rStyle w:val="StyleBoldUnderline"/>
        </w:rPr>
        <w:t xml:space="preserve"> in which his record was “spun and </w:t>
      </w:r>
      <w:proofErr w:type="spellStart"/>
      <w:r w:rsidRPr="00D14E10">
        <w:rPr>
          <w:rStyle w:val="StyleBoldUnderline"/>
        </w:rPr>
        <w:t>respun</w:t>
      </w:r>
      <w:proofErr w:type="spellEnd"/>
      <w:r w:rsidRPr="00D14E10">
        <w:rPr>
          <w:rStyle w:val="StyleBoldUnderline"/>
        </w:rPr>
        <w:t xml:space="preserve">” to make him appear </w:t>
      </w:r>
      <w:r w:rsidRPr="00D14E10">
        <w:rPr>
          <w:rStyle w:val="StyleBoldUnderline"/>
        </w:rPr>
        <w:lastRenderedPageBreak/>
        <w:t xml:space="preserve">biased against fossil fuels. </w:t>
      </w:r>
      <w:r w:rsidRPr="00D14E10">
        <w:rPr>
          <w:sz w:val="16"/>
          <w:szCs w:val="16"/>
        </w:rPr>
        <w:t xml:space="preserve">“The caricature that they created had nothing to do with who I am and nothing to do with what I might’ve brought to FERC. It was just a blood sport,” </w:t>
      </w:r>
      <w:proofErr w:type="spellStart"/>
      <w:r w:rsidRPr="00D14E10">
        <w:rPr>
          <w:sz w:val="16"/>
          <w:szCs w:val="16"/>
        </w:rPr>
        <w:t>Binz</w:t>
      </w:r>
      <w:proofErr w:type="spellEnd"/>
      <w:r w:rsidRPr="00D14E10">
        <w:rPr>
          <w:sz w:val="16"/>
          <w:szCs w:val="16"/>
        </w:rPr>
        <w:t xml:space="preserve"> told POLITICO in his first extensive interview since Obama nominated him in June. “I came to Washington with this 35-year career behind me only to encounter a fictional Ron </w:t>
      </w:r>
      <w:proofErr w:type="spellStart"/>
      <w:r w:rsidRPr="00D14E10">
        <w:rPr>
          <w:sz w:val="16"/>
          <w:szCs w:val="16"/>
        </w:rPr>
        <w:t>Binz</w:t>
      </w:r>
      <w:proofErr w:type="spellEnd"/>
      <w:r w:rsidRPr="00D14E10">
        <w:rPr>
          <w:sz w:val="16"/>
          <w:szCs w:val="16"/>
        </w:rPr>
        <w:t xml:space="preserve">, a fictional character that I didn’t recognize and I would never even support,” he added. </w:t>
      </w:r>
      <w:r w:rsidRPr="00D14E10">
        <w:rPr>
          <w:rStyle w:val="StyleBoldUnderline"/>
        </w:rPr>
        <w:t xml:space="preserve">Conservative and libertarian groups celebrated </w:t>
      </w:r>
      <w:proofErr w:type="spellStart"/>
      <w:r w:rsidRPr="00D14E10">
        <w:rPr>
          <w:rStyle w:val="StyleBoldUnderline"/>
          <w:highlight w:val="green"/>
        </w:rPr>
        <w:t>Binz’s</w:t>
      </w:r>
      <w:proofErr w:type="spellEnd"/>
      <w:r w:rsidRPr="00D14E10">
        <w:rPr>
          <w:rStyle w:val="StyleBoldUnderline"/>
          <w:highlight w:val="green"/>
        </w:rPr>
        <w:t xml:space="preserve"> withdrawal</w:t>
      </w:r>
      <w:r w:rsidRPr="00D14E10">
        <w:rPr>
          <w:rStyle w:val="StyleBoldUnderline"/>
        </w:rPr>
        <w:t xml:space="preserve"> </w:t>
      </w:r>
      <w:r w:rsidRPr="00D14E10">
        <w:rPr>
          <w:rStyle w:val="Emphasis"/>
        </w:rPr>
        <w:t xml:space="preserve">as </w:t>
      </w:r>
      <w:r w:rsidRPr="00D14E10">
        <w:rPr>
          <w:rStyle w:val="Emphasis"/>
          <w:highlight w:val="green"/>
        </w:rPr>
        <w:t>a setback for Obama’s</w:t>
      </w:r>
      <w:r w:rsidRPr="00D14E10">
        <w:rPr>
          <w:rStyle w:val="StyleBoldUnderline"/>
        </w:rPr>
        <w:t xml:space="preserve"> climate </w:t>
      </w:r>
      <w:r w:rsidRPr="00D14E10">
        <w:rPr>
          <w:rStyle w:val="Emphasis"/>
          <w:highlight w:val="green"/>
        </w:rPr>
        <w:t>agenda</w:t>
      </w:r>
      <w:r w:rsidRPr="00D14E10">
        <w:rPr>
          <w:rStyle w:val="StyleBoldUnderline"/>
        </w:rPr>
        <w:t>, while his supporters lamented that partisan bickering had defeated a qualified candidate.</w:t>
      </w:r>
    </w:p>
    <w:p w:rsidR="009D2143" w:rsidRPr="00D14E10" w:rsidRDefault="009D2143" w:rsidP="009D2143">
      <w:pPr>
        <w:pStyle w:val="Heading4"/>
        <w:rPr>
          <w:sz w:val="28"/>
        </w:rPr>
      </w:pPr>
      <w:r w:rsidRPr="00D14E10">
        <w:rPr>
          <w:sz w:val="28"/>
        </w:rPr>
        <w:t>PC is low and decreasing</w:t>
      </w:r>
    </w:p>
    <w:p w:rsidR="009D2143" w:rsidRPr="00D14E10" w:rsidRDefault="009D2143" w:rsidP="009D2143">
      <w:pPr>
        <w:rPr>
          <w:b/>
        </w:rPr>
      </w:pPr>
      <w:proofErr w:type="spellStart"/>
      <w:r w:rsidRPr="00D14E10">
        <w:rPr>
          <w:rStyle w:val="StyleStyleBold12pt"/>
          <w:sz w:val="28"/>
        </w:rPr>
        <w:t>Steinhauser</w:t>
      </w:r>
      <w:proofErr w:type="spellEnd"/>
      <w:r w:rsidRPr="00D14E10">
        <w:rPr>
          <w:rStyle w:val="StyleStyleBold12pt"/>
          <w:sz w:val="28"/>
        </w:rPr>
        <w:t>, 9/26</w:t>
      </w:r>
    </w:p>
    <w:p w:rsidR="009D2143" w:rsidRPr="00D14E10" w:rsidRDefault="009D2143" w:rsidP="009D2143">
      <w:pPr>
        <w:rPr>
          <w:sz w:val="16"/>
          <w:szCs w:val="16"/>
        </w:rPr>
      </w:pPr>
      <w:r w:rsidRPr="00D14E10">
        <w:rPr>
          <w:sz w:val="16"/>
          <w:szCs w:val="16"/>
        </w:rPr>
        <w:t xml:space="preserve">CNN Political Editor (Paul, “Obama's support slips; controversies, sluggish economy cited” </w:t>
      </w:r>
      <w:hyperlink r:id="rId72" w:history="1">
        <w:r w:rsidRPr="00D14E10">
          <w:rPr>
            <w:rStyle w:val="Hyperlink"/>
            <w:szCs w:val="16"/>
          </w:rPr>
          <w:t>http://www.cnn.com/2013/09/26/politics/cnn-poll-of-polls-obama/?hpt=po_c2</w:t>
        </w:r>
      </w:hyperlink>
      <w:r w:rsidRPr="00D14E10">
        <w:rPr>
          <w:sz w:val="16"/>
          <w:szCs w:val="16"/>
        </w:rPr>
        <w:t xml:space="preserve">) </w:t>
      </w:r>
    </w:p>
    <w:p w:rsidR="009D2143" w:rsidRPr="00D14E10" w:rsidRDefault="009D2143" w:rsidP="009D2143">
      <w:pPr>
        <w:rPr>
          <w:sz w:val="16"/>
          <w:szCs w:val="16"/>
        </w:rPr>
      </w:pPr>
    </w:p>
    <w:p w:rsidR="009D2143" w:rsidRPr="00D14E10" w:rsidRDefault="009D2143" w:rsidP="009D2143">
      <w:pPr>
        <w:rPr>
          <w:sz w:val="16"/>
          <w:szCs w:val="16"/>
        </w:rPr>
      </w:pPr>
      <w:r w:rsidRPr="00D14E10">
        <w:rPr>
          <w:sz w:val="16"/>
          <w:szCs w:val="16"/>
        </w:rPr>
        <w:t xml:space="preserve">As he battles with congressional Republicans over the budget and the debt ceiling, and as a key component of his health care law kicks in, </w:t>
      </w:r>
      <w:r w:rsidRPr="00D14E10">
        <w:rPr>
          <w:rStyle w:val="StyleBoldUnderline"/>
          <w:highlight w:val="green"/>
        </w:rPr>
        <w:t>new polling suggests th</w:t>
      </w:r>
      <w:r w:rsidRPr="00D14E10">
        <w:rPr>
          <w:rStyle w:val="StyleBoldUnderline"/>
        </w:rPr>
        <w:t xml:space="preserve">at </w:t>
      </w:r>
      <w:r w:rsidRPr="00D14E10">
        <w:rPr>
          <w:sz w:val="16"/>
          <w:szCs w:val="16"/>
        </w:rPr>
        <w:t xml:space="preserve">President Barack </w:t>
      </w:r>
      <w:r w:rsidRPr="00D14E10">
        <w:rPr>
          <w:rStyle w:val="StyleBoldUnderline"/>
          <w:highlight w:val="green"/>
        </w:rPr>
        <w:t xml:space="preserve">Obama's standing </w:t>
      </w:r>
      <w:r w:rsidRPr="00D14E10">
        <w:rPr>
          <w:rStyle w:val="StyleBoldUnderline"/>
        </w:rPr>
        <w:t xml:space="preserve">among Americans </w:t>
      </w:r>
      <w:r w:rsidRPr="00D14E10">
        <w:rPr>
          <w:rStyle w:val="StyleBoldUnderline"/>
          <w:highlight w:val="green"/>
        </w:rPr>
        <w:t xml:space="preserve">continues to </w:t>
      </w:r>
      <w:r w:rsidRPr="00D14E10">
        <w:rPr>
          <w:rStyle w:val="Emphasis"/>
          <w:highlight w:val="green"/>
        </w:rPr>
        <w:t>deteriorate</w:t>
      </w:r>
      <w:r w:rsidRPr="00D14E10">
        <w:rPr>
          <w:sz w:val="16"/>
          <w:szCs w:val="16"/>
        </w:rPr>
        <w:t>.</w:t>
      </w:r>
      <w:r w:rsidRPr="00D14E10">
        <w:rPr>
          <w:sz w:val="12"/>
        </w:rPr>
        <w:t>¶</w:t>
      </w:r>
      <w:r w:rsidRPr="00D14E10">
        <w:rPr>
          <w:sz w:val="16"/>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D14E10">
        <w:rPr>
          <w:sz w:val="12"/>
        </w:rPr>
        <w:t>¶</w:t>
      </w:r>
      <w:r w:rsidRPr="00D14E10">
        <w:rPr>
          <w:sz w:val="16"/>
          <w:szCs w:val="16"/>
        </w:rPr>
        <w:t xml:space="preserve"> In the afterglow of his re-election and second inauguration, the percentage of those approving of Obama's job performance hovered in the low 50s as the year began, according to CNN Poll of Poll averages.</w:t>
      </w:r>
      <w:r w:rsidRPr="00D14E10">
        <w:rPr>
          <w:sz w:val="12"/>
        </w:rPr>
        <w:t>¶</w:t>
      </w:r>
      <w:r w:rsidRPr="00D14E10">
        <w:rPr>
          <w:sz w:val="16"/>
          <w:szCs w:val="16"/>
        </w:rPr>
        <w:t xml:space="preserve"> But his numbers slipped to the upper 40s by spring and now have edged down to the </w:t>
      </w:r>
      <w:proofErr w:type="spellStart"/>
      <w:r w:rsidRPr="00D14E10">
        <w:rPr>
          <w:sz w:val="16"/>
          <w:szCs w:val="16"/>
        </w:rPr>
        <w:t>mid 40s</w:t>
      </w:r>
      <w:proofErr w:type="spellEnd"/>
      <w:r w:rsidRPr="00D14E10">
        <w:rPr>
          <w:sz w:val="16"/>
          <w:szCs w:val="16"/>
        </w:rPr>
        <w:t>. At the same time, his disapproval numbers have edged up from the low 40s to right around the 50% mark.</w:t>
      </w:r>
      <w:r w:rsidRPr="00D14E10">
        <w:rPr>
          <w:sz w:val="12"/>
        </w:rPr>
        <w:t>¶</w:t>
      </w:r>
      <w:r w:rsidRPr="00D14E10">
        <w:rPr>
          <w:sz w:val="16"/>
          <w:szCs w:val="16"/>
        </w:rPr>
        <w:t xml:space="preserve"> Anxiety and skepticism over the Affordable Care Act, better known as </w:t>
      </w:r>
      <w:proofErr w:type="spellStart"/>
      <w:r w:rsidRPr="00D14E10">
        <w:rPr>
          <w:sz w:val="16"/>
          <w:szCs w:val="16"/>
        </w:rPr>
        <w:t>Obamacare</w:t>
      </w:r>
      <w:proofErr w:type="spellEnd"/>
      <w:r w:rsidRPr="00D14E10">
        <w:rPr>
          <w:sz w:val="16"/>
          <w:szCs w:val="16"/>
        </w:rPr>
        <w:t>, continuing concerns over the sluggish economy, and a drop in the president's approval on foreign policy -- once his ace in the hole -- all appear to be contributing to the slide of Obama's general approval rating.</w:t>
      </w:r>
      <w:r w:rsidRPr="00D14E10">
        <w:rPr>
          <w:sz w:val="12"/>
        </w:rPr>
        <w:t>¶</w:t>
      </w:r>
      <w:r w:rsidRPr="00D14E10">
        <w:rPr>
          <w:sz w:val="16"/>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D14E10">
        <w:rPr>
          <w:sz w:val="12"/>
        </w:rPr>
        <w:t>¶</w:t>
      </w:r>
      <w:r w:rsidRPr="00D14E10">
        <w:rPr>
          <w:sz w:val="16"/>
          <w:szCs w:val="16"/>
        </w:rPr>
        <w:t xml:space="preserve"> "It all adds up to an awful lot of uncertainty and unfairly or not, </w:t>
      </w:r>
      <w:r w:rsidRPr="00D14E10">
        <w:rPr>
          <w:rStyle w:val="StyleBoldUnderline"/>
          <w:highlight w:val="green"/>
        </w:rPr>
        <w:t>uncertainty tends to breed lower poll numbers</w:t>
      </w:r>
      <w:r w:rsidRPr="00D14E10">
        <w:rPr>
          <w:rStyle w:val="StyleBoldUnderline"/>
        </w:rPr>
        <w:t xml:space="preserve"> for the guy in charge,"</w:t>
      </w:r>
      <w:r w:rsidRPr="00D14E10">
        <w:rPr>
          <w:sz w:val="16"/>
          <w:szCs w:val="16"/>
        </w:rPr>
        <w:t xml:space="preserve"> added Crowley, anchor of CNN's "State of the Union."</w:t>
      </w:r>
      <w:r w:rsidRPr="00D14E10">
        <w:rPr>
          <w:sz w:val="12"/>
        </w:rPr>
        <w:t>¶</w:t>
      </w:r>
      <w:r w:rsidRPr="00D14E10">
        <w:rPr>
          <w:sz w:val="16"/>
          <w:szCs w:val="16"/>
        </w:rPr>
        <w:t xml:space="preserve"> Besides being the main indicator of a president's standing with the public</w:t>
      </w:r>
      <w:r w:rsidRPr="00D14E10">
        <w:rPr>
          <w:sz w:val="16"/>
          <w:szCs w:val="16"/>
          <w:highlight w:val="green"/>
        </w:rPr>
        <w:t xml:space="preserve">, </w:t>
      </w:r>
      <w:r w:rsidRPr="00D14E10">
        <w:rPr>
          <w:rStyle w:val="StyleBoldUnderline"/>
          <w:highlight w:val="green"/>
        </w:rPr>
        <w:t xml:space="preserve">a presidential approval rating is a </w:t>
      </w:r>
      <w:r w:rsidRPr="00D14E10">
        <w:rPr>
          <w:rStyle w:val="Emphasis"/>
          <w:highlight w:val="green"/>
        </w:rPr>
        <w:t>good gauge of</w:t>
      </w:r>
      <w:r w:rsidRPr="00D14E10">
        <w:rPr>
          <w:rStyle w:val="Emphasis"/>
        </w:rPr>
        <w:t xml:space="preserve"> </w:t>
      </w:r>
      <w:r w:rsidRPr="00D14E10">
        <w:rPr>
          <w:rStyle w:val="Emphasis"/>
          <w:highlight w:val="green"/>
        </w:rPr>
        <w:t>his clout in dealing with Congress</w:t>
      </w:r>
      <w:r w:rsidRPr="00D14E10">
        <w:rPr>
          <w:rStyle w:val="StyleBoldUnderline"/>
        </w:rPr>
        <w:t>.</w:t>
      </w:r>
      <w:r w:rsidRPr="00D14E10">
        <w:rPr>
          <w:rStyle w:val="StyleBoldUnderline"/>
          <w:sz w:val="12"/>
          <w:u w:val="none"/>
        </w:rPr>
        <w:t>¶</w:t>
      </w:r>
      <w:r w:rsidRPr="00D14E10">
        <w:rPr>
          <w:rStyle w:val="StyleBoldUnderline"/>
          <w:sz w:val="12"/>
        </w:rPr>
        <w:t xml:space="preserve"> </w:t>
      </w:r>
      <w:r w:rsidRPr="00D14E10">
        <w:rPr>
          <w:rStyle w:val="StyleBoldUnderline"/>
          <w:highlight w:val="green"/>
        </w:rPr>
        <w:t xml:space="preserve">The drop in his numbers comes as the president pushes back against </w:t>
      </w:r>
      <w:r w:rsidRPr="00D14E10">
        <w:rPr>
          <w:rStyle w:val="StyleBoldUnderline"/>
        </w:rPr>
        <w:t xml:space="preserve">attempts by congressional Republicans </w:t>
      </w:r>
      <w:r w:rsidRPr="00D14E10">
        <w:rPr>
          <w:rStyle w:val="StyleBoldUnderline"/>
          <w:highlight w:val="green"/>
        </w:rPr>
        <w:t>to use deadlines</w:t>
      </w:r>
      <w:r w:rsidRPr="00D14E10">
        <w:rPr>
          <w:rStyle w:val="StyleBoldUnderline"/>
        </w:rPr>
        <w:t xml:space="preserve"> </w:t>
      </w:r>
      <w:r w:rsidRPr="00D14E10">
        <w:rPr>
          <w:rStyle w:val="StyleBoldUnderline"/>
          <w:highlight w:val="green"/>
        </w:rPr>
        <w:t>to</w:t>
      </w:r>
      <w:r w:rsidRPr="00D14E10">
        <w:rPr>
          <w:sz w:val="16"/>
          <w:szCs w:val="16"/>
        </w:rPr>
        <w:t xml:space="preserve"> keep the federal government funded and to </w:t>
      </w:r>
      <w:r w:rsidRPr="00D14E10">
        <w:rPr>
          <w:rStyle w:val="StyleBoldUnderline"/>
          <w:highlight w:val="green"/>
        </w:rPr>
        <w:t>extend the</w:t>
      </w:r>
      <w:r w:rsidRPr="00D14E10">
        <w:rPr>
          <w:rStyle w:val="StyleBoldUnderline"/>
        </w:rPr>
        <w:t xml:space="preserve"> nation's </w:t>
      </w:r>
      <w:r w:rsidRPr="00D14E10">
        <w:rPr>
          <w:rStyle w:val="StyleBoldUnderline"/>
          <w:highlight w:val="green"/>
        </w:rPr>
        <w:t>debt ceiling</w:t>
      </w:r>
      <w:r w:rsidRPr="00D14E10">
        <w:rPr>
          <w:sz w:val="16"/>
          <w:szCs w:val="16"/>
        </w:rPr>
        <w:t xml:space="preserve"> to try and defund the health care law.</w:t>
      </w:r>
      <w:r w:rsidRPr="00D14E10">
        <w:rPr>
          <w:sz w:val="12"/>
        </w:rPr>
        <w:t>¶</w:t>
      </w:r>
      <w:r w:rsidRPr="00D14E10">
        <w:rPr>
          <w:sz w:val="16"/>
          <w:szCs w:val="16"/>
        </w:rPr>
        <w:t xml:space="preserve"> A slew of national polls conducted this month indicate that a majority doesn't support shutting down the government in order to defund </w:t>
      </w:r>
      <w:proofErr w:type="spellStart"/>
      <w:r w:rsidRPr="00D14E10">
        <w:rPr>
          <w:sz w:val="16"/>
          <w:szCs w:val="16"/>
        </w:rPr>
        <w:t>Obamacare</w:t>
      </w:r>
      <w:proofErr w:type="spellEnd"/>
      <w:r w:rsidRPr="00D14E10">
        <w:rPr>
          <w:sz w:val="16"/>
          <w:szCs w:val="16"/>
        </w:rPr>
        <w:t>.</w:t>
      </w:r>
      <w:r w:rsidRPr="00D14E10">
        <w:rPr>
          <w:sz w:val="12"/>
        </w:rPr>
        <w:t>¶</w:t>
      </w:r>
      <w:r w:rsidRPr="00D14E10">
        <w:rPr>
          <w:sz w:val="16"/>
          <w:szCs w:val="16"/>
        </w:rPr>
        <w:t xml:space="preserve"> But </w:t>
      </w:r>
      <w:r w:rsidRPr="00D14E10">
        <w:rPr>
          <w:rStyle w:val="StyleBoldUnderline"/>
          <w:highlight w:val="green"/>
        </w:rPr>
        <w:t xml:space="preserve">if the fight shifts to the debt ceiling, public opinion appears to </w:t>
      </w:r>
      <w:r w:rsidRPr="00D14E10">
        <w:rPr>
          <w:rStyle w:val="Emphasis"/>
          <w:highlight w:val="green"/>
        </w:rPr>
        <w:t>turn against</w:t>
      </w:r>
      <w:r w:rsidRPr="00D14E10">
        <w:rPr>
          <w:rStyle w:val="StyleBoldUnderline"/>
          <w:highlight w:val="green"/>
        </w:rPr>
        <w:t xml:space="preserve"> the president</w:t>
      </w:r>
      <w:r w:rsidRPr="00D14E10">
        <w:rPr>
          <w:sz w:val="16"/>
          <w:szCs w:val="16"/>
        </w:rPr>
        <w:t>, who reiterated on Thursday that he will not negotiate with the GOP in Congress over extending the debt ceiling.</w:t>
      </w:r>
    </w:p>
    <w:p w:rsidR="009D2143" w:rsidRPr="00D14E10" w:rsidRDefault="009D2143" w:rsidP="009D2143">
      <w:pPr>
        <w:pStyle w:val="Heading4"/>
        <w:rPr>
          <w:sz w:val="28"/>
        </w:rPr>
      </w:pPr>
      <w:r w:rsidRPr="00D14E10">
        <w:rPr>
          <w:sz w:val="28"/>
        </w:rPr>
        <w:t xml:space="preserve">We’re </w:t>
      </w:r>
      <w:proofErr w:type="spellStart"/>
      <w:r w:rsidRPr="00D14E10">
        <w:rPr>
          <w:sz w:val="28"/>
        </w:rPr>
        <w:t>bipart</w:t>
      </w:r>
      <w:proofErr w:type="spellEnd"/>
    </w:p>
    <w:p w:rsidR="009D2143" w:rsidRPr="00D14E10" w:rsidRDefault="009D2143" w:rsidP="009D2143">
      <w:pPr>
        <w:rPr>
          <w:sz w:val="16"/>
          <w:szCs w:val="16"/>
        </w:rPr>
      </w:pPr>
      <w:proofErr w:type="spellStart"/>
      <w:r w:rsidRPr="00D14E10">
        <w:rPr>
          <w:rStyle w:val="StyleStyleBold12pt"/>
          <w:sz w:val="28"/>
        </w:rPr>
        <w:t>Perera</w:t>
      </w:r>
      <w:proofErr w:type="spellEnd"/>
      <w:r w:rsidRPr="00D14E10">
        <w:rPr>
          <w:rStyle w:val="StyleStyleBold12pt"/>
          <w:sz w:val="28"/>
        </w:rPr>
        <w:t xml:space="preserve"> 6/26</w:t>
      </w:r>
    </w:p>
    <w:p w:rsidR="009D2143" w:rsidRPr="00D14E10" w:rsidRDefault="009D2143" w:rsidP="009D2143">
      <w:pPr>
        <w:rPr>
          <w:sz w:val="16"/>
          <w:szCs w:val="16"/>
        </w:rPr>
      </w:pPr>
      <w:r w:rsidRPr="00D14E10">
        <w:rPr>
          <w:sz w:val="16"/>
          <w:szCs w:val="16"/>
        </w:rPr>
        <w:t xml:space="preserve">SACS calls for new oversight of Cyber </w:t>
      </w:r>
      <w:proofErr w:type="gramStart"/>
      <w:r w:rsidRPr="00D14E10">
        <w:rPr>
          <w:sz w:val="16"/>
          <w:szCs w:val="16"/>
        </w:rPr>
        <w:t>Command,</w:t>
      </w:r>
      <w:proofErr w:type="gramEnd"/>
      <w:r w:rsidRPr="00D14E10">
        <w:rPr>
          <w:sz w:val="16"/>
          <w:szCs w:val="16"/>
        </w:rPr>
        <w:t xml:space="preserve"> David </w:t>
      </w:r>
      <w:proofErr w:type="spellStart"/>
      <w:r w:rsidRPr="00D14E10">
        <w:rPr>
          <w:sz w:val="16"/>
          <w:szCs w:val="16"/>
        </w:rPr>
        <w:t>Perera</w:t>
      </w:r>
      <w:proofErr w:type="spellEnd"/>
      <w:r w:rsidRPr="00D14E10">
        <w:rPr>
          <w:sz w:val="16"/>
          <w:szCs w:val="16"/>
        </w:rPr>
        <w:t xml:space="preserve"> is executive editor of the </w:t>
      </w:r>
      <w:proofErr w:type="spellStart"/>
      <w:r w:rsidRPr="00D14E10">
        <w:rPr>
          <w:sz w:val="16"/>
          <w:szCs w:val="16"/>
        </w:rPr>
        <w:t>FierceMarkets</w:t>
      </w:r>
      <w:proofErr w:type="spellEnd"/>
      <w:r w:rsidRPr="00D14E10">
        <w:rPr>
          <w:sz w:val="16"/>
          <w:szCs w:val="16"/>
        </w:rPr>
        <w:t xml:space="preserve"> Government Group, which includes </w:t>
      </w:r>
      <w:proofErr w:type="spellStart"/>
      <w:r w:rsidRPr="00D14E10">
        <w:rPr>
          <w:sz w:val="16"/>
          <w:szCs w:val="16"/>
        </w:rPr>
        <w:t>FierceGovernment</w:t>
      </w:r>
      <w:proofErr w:type="spellEnd"/>
      <w:r w:rsidRPr="00D14E10">
        <w:rPr>
          <w:sz w:val="16"/>
          <w:szCs w:val="16"/>
        </w:rPr>
        <w:t xml:space="preserve">, </w:t>
      </w:r>
      <w:proofErr w:type="spellStart"/>
      <w:r w:rsidRPr="00D14E10">
        <w:rPr>
          <w:sz w:val="16"/>
          <w:szCs w:val="16"/>
        </w:rPr>
        <w:t>FierceGovernmentIT</w:t>
      </w:r>
      <w:proofErr w:type="spellEnd"/>
      <w:r w:rsidRPr="00D14E10">
        <w:rPr>
          <w:sz w:val="16"/>
          <w:szCs w:val="16"/>
        </w:rPr>
        <w:t xml:space="preserve">, </w:t>
      </w:r>
      <w:proofErr w:type="spellStart"/>
      <w:r w:rsidRPr="00D14E10">
        <w:rPr>
          <w:sz w:val="16"/>
          <w:szCs w:val="16"/>
        </w:rPr>
        <w:t>FierceHomelandSecurity</w:t>
      </w:r>
      <w:proofErr w:type="spellEnd"/>
      <w:r w:rsidRPr="00D14E10">
        <w:rPr>
          <w:sz w:val="16"/>
          <w:szCs w:val="16"/>
        </w:rPr>
        <w:t>, and </w:t>
      </w:r>
      <w:proofErr w:type="spellStart"/>
      <w:r w:rsidRPr="00D14E10">
        <w:rPr>
          <w:sz w:val="16"/>
          <w:szCs w:val="16"/>
        </w:rPr>
        <w:t>FierceMobileGovernment</w:t>
      </w:r>
      <w:proofErr w:type="spellEnd"/>
      <w:r w:rsidRPr="00D14E10">
        <w:rPr>
          <w:sz w:val="16"/>
          <w:szCs w:val="16"/>
        </w:rPr>
        <w:t>. He has reported on all things federal since January 2004 and is co-author of </w:t>
      </w:r>
      <w:hyperlink r:id="rId73" w:history="1">
        <w:r w:rsidRPr="00D14E10">
          <w:rPr>
            <w:rStyle w:val="Hyperlink"/>
            <w:szCs w:val="16"/>
          </w:rPr>
          <w:t>Inside Guide to the Federal IT Market</w:t>
        </w:r>
      </w:hyperlink>
      <w:r w:rsidRPr="00D14E10">
        <w:rPr>
          <w:sz w:val="16"/>
          <w:szCs w:val="16"/>
        </w:rPr>
        <w:t xml:space="preserve">, a book published in October </w:t>
      </w:r>
      <w:proofErr w:type="gramStart"/>
      <w:r w:rsidRPr="00D14E10">
        <w:rPr>
          <w:sz w:val="16"/>
          <w:szCs w:val="16"/>
        </w:rPr>
        <w:t>2012.,</w:t>
      </w:r>
      <w:proofErr w:type="gramEnd"/>
      <w:r w:rsidRPr="00D14E10">
        <w:rPr>
          <w:sz w:val="16"/>
          <w:szCs w:val="16"/>
        </w:rPr>
        <w:t xml:space="preserve"> </w:t>
      </w:r>
      <w:hyperlink r:id="rId74" w:history="1">
        <w:r w:rsidRPr="00D14E10">
          <w:rPr>
            <w:rStyle w:val="Hyperlink"/>
            <w:szCs w:val="16"/>
          </w:rPr>
          <w:t>http://www.fiercegovernmentit.com/story/sasc-calls-new-oversight-cyber-command/2013-06-26</w:t>
        </w:r>
      </w:hyperlink>
    </w:p>
    <w:p w:rsidR="009D2143" w:rsidRPr="00D14E10" w:rsidRDefault="009D2143" w:rsidP="009D2143">
      <w:pPr>
        <w:rPr>
          <w:u w:val="single"/>
        </w:rPr>
      </w:pPr>
    </w:p>
    <w:p w:rsidR="009D2143" w:rsidRPr="00D14E10" w:rsidRDefault="009D2143" w:rsidP="009D2143">
      <w:pPr>
        <w:rPr>
          <w:sz w:val="10"/>
        </w:rPr>
      </w:pPr>
      <w:r w:rsidRPr="00D14E10">
        <w:rPr>
          <w:u w:val="single"/>
        </w:rPr>
        <w:t xml:space="preserve">The </w:t>
      </w:r>
      <w:r w:rsidRPr="00D14E10">
        <w:rPr>
          <w:highlight w:val="green"/>
          <w:u w:val="single"/>
        </w:rPr>
        <w:t>S</w:t>
      </w:r>
      <w:r w:rsidRPr="00D14E10">
        <w:rPr>
          <w:u w:val="single"/>
        </w:rPr>
        <w:t xml:space="preserve">enate </w:t>
      </w:r>
      <w:r w:rsidRPr="00D14E10">
        <w:rPr>
          <w:highlight w:val="green"/>
          <w:u w:val="single"/>
        </w:rPr>
        <w:t>A</w:t>
      </w:r>
      <w:r w:rsidRPr="00D14E10">
        <w:rPr>
          <w:u w:val="single"/>
        </w:rPr>
        <w:t xml:space="preserve">rmed </w:t>
      </w:r>
      <w:r w:rsidRPr="00D14E10">
        <w:rPr>
          <w:highlight w:val="green"/>
          <w:u w:val="single"/>
        </w:rPr>
        <w:t>S</w:t>
      </w:r>
      <w:r w:rsidRPr="00D14E10">
        <w:rPr>
          <w:u w:val="single"/>
        </w:rPr>
        <w:t xml:space="preserve">ervices </w:t>
      </w:r>
      <w:r w:rsidRPr="00D14E10">
        <w:rPr>
          <w:highlight w:val="green"/>
          <w:u w:val="single"/>
        </w:rPr>
        <w:t>C</w:t>
      </w:r>
      <w:r w:rsidRPr="00D14E10">
        <w:rPr>
          <w:u w:val="single"/>
        </w:rPr>
        <w:t xml:space="preserve">ommittee </w:t>
      </w:r>
      <w:r w:rsidRPr="00D14E10">
        <w:rPr>
          <w:highlight w:val="green"/>
          <w:u w:val="single"/>
        </w:rPr>
        <w:t>says it has concerns</w:t>
      </w:r>
      <w:r w:rsidRPr="00D14E10">
        <w:rPr>
          <w:u w:val="single"/>
        </w:rPr>
        <w:t xml:space="preserve"> that </w:t>
      </w:r>
      <w:r w:rsidRPr="00D14E10">
        <w:rPr>
          <w:highlight w:val="green"/>
          <w:u w:val="single"/>
        </w:rPr>
        <w:t>oversight of Cyber Command and the cyber mission within the Defense Departments "is fragmented and weak," calling for</w:t>
      </w:r>
      <w:r w:rsidRPr="00D14E10">
        <w:rPr>
          <w:u w:val="single"/>
        </w:rPr>
        <w:t xml:space="preserve"> creation of </w:t>
      </w:r>
      <w:r w:rsidRPr="00D14E10">
        <w:rPr>
          <w:highlight w:val="green"/>
          <w:u w:val="single"/>
        </w:rPr>
        <w:t>a Senate-confirmed position</w:t>
      </w:r>
      <w:r w:rsidRPr="00D14E10">
        <w:rPr>
          <w:u w:val="single"/>
        </w:rPr>
        <w:t xml:space="preserve"> within the undersecretary of defense for policy </w:t>
      </w:r>
      <w:r w:rsidRPr="00D14E10">
        <w:rPr>
          <w:highlight w:val="green"/>
          <w:u w:val="single"/>
        </w:rPr>
        <w:t>to supervise</w:t>
      </w:r>
      <w:r w:rsidRPr="00D14E10">
        <w:rPr>
          <w:u w:val="single"/>
        </w:rPr>
        <w:t xml:space="preserve"> and manage the funds of </w:t>
      </w:r>
      <w:r w:rsidRPr="00D14E10">
        <w:rPr>
          <w:highlight w:val="green"/>
          <w:u w:val="single"/>
        </w:rPr>
        <w:t>offensive cyber forces.</w:t>
      </w:r>
      <w:r w:rsidRPr="00D14E10">
        <w:rPr>
          <w:sz w:val="12"/>
          <w:highlight w:val="green"/>
        </w:rPr>
        <w:t>¶</w:t>
      </w:r>
      <w:r w:rsidRPr="00D14E10">
        <w:rPr>
          <w:sz w:val="10"/>
          <w:highlight w:val="green"/>
        </w:rPr>
        <w:t xml:space="preserve"> </w:t>
      </w:r>
      <w:r w:rsidRPr="00D14E10">
        <w:rPr>
          <w:b/>
          <w:highlight w:val="green"/>
          <w:u w:val="single"/>
          <w:bdr w:val="single" w:sz="4" w:space="0" w:color="auto"/>
        </w:rPr>
        <w:t xml:space="preserve">The </w:t>
      </w:r>
      <w:r w:rsidRPr="00D14E10">
        <w:rPr>
          <w:b/>
          <w:u w:val="single"/>
          <w:bdr w:val="single" w:sz="4" w:space="0" w:color="auto"/>
        </w:rPr>
        <w:t xml:space="preserve">Senate </w:t>
      </w:r>
      <w:r w:rsidRPr="00D14E10">
        <w:rPr>
          <w:b/>
          <w:highlight w:val="green"/>
          <w:u w:val="single"/>
          <w:bdr w:val="single" w:sz="4" w:space="0" w:color="auto"/>
        </w:rPr>
        <w:t>committee voted 23-3</w:t>
      </w:r>
      <w:r w:rsidRPr="00D14E10">
        <w:rPr>
          <w:sz w:val="10"/>
        </w:rPr>
        <w:t xml:space="preserve"> on June 14 to report its version of the fiscal 2014 national defense authorization act (</w:t>
      </w:r>
      <w:hyperlink r:id="rId75" w:history="1">
        <w:r w:rsidRPr="00D14E10">
          <w:rPr>
            <w:rStyle w:val="Hyperlink"/>
            <w:sz w:val="10"/>
          </w:rPr>
          <w:t>S. 1197</w:t>
        </w:r>
      </w:hyperlink>
      <w:r w:rsidRPr="00D14E10">
        <w:rPr>
          <w:sz w:val="10"/>
        </w:rPr>
        <w:t>), detailing its intentions in a newly released legislative </w:t>
      </w:r>
      <w:hyperlink r:id="rId76" w:history="1">
        <w:r w:rsidRPr="00D14E10">
          <w:rPr>
            <w:rStyle w:val="Hyperlink"/>
            <w:sz w:val="10"/>
          </w:rPr>
          <w:t>report </w:t>
        </w:r>
      </w:hyperlink>
      <w:r w:rsidRPr="00D14E10">
        <w:rPr>
          <w:sz w:val="10"/>
        </w:rPr>
        <w:t>(.</w:t>
      </w:r>
      <w:proofErr w:type="spellStart"/>
      <w:r w:rsidRPr="00D14E10">
        <w:rPr>
          <w:sz w:val="10"/>
        </w:rPr>
        <w:t>pdf</w:t>
      </w:r>
      <w:proofErr w:type="spellEnd"/>
      <w:r w:rsidRPr="00D14E10">
        <w:rPr>
          <w:sz w:val="10"/>
        </w:rPr>
        <w:t>).</w:t>
      </w:r>
    </w:p>
    <w:p w:rsidR="009D2143" w:rsidRPr="00373068" w:rsidRDefault="009D2143" w:rsidP="009D2143"/>
    <w:p w:rsidR="009D2143" w:rsidRDefault="009D2143" w:rsidP="009D2143"/>
    <w:p w:rsidR="009D2143" w:rsidRDefault="009D2143" w:rsidP="009D2143"/>
    <w:p w:rsidR="009D2143" w:rsidRDefault="009D2143" w:rsidP="009D2143">
      <w:pPr>
        <w:pStyle w:val="Heading1"/>
      </w:pPr>
      <w:r>
        <w:lastRenderedPageBreak/>
        <w:t>1AR</w:t>
      </w:r>
    </w:p>
    <w:p w:rsidR="009D2143" w:rsidRDefault="009D2143" w:rsidP="009D2143">
      <w:pPr>
        <w:pStyle w:val="Heading2"/>
      </w:pPr>
      <w:r>
        <w:lastRenderedPageBreak/>
        <w:t>CP</w:t>
      </w:r>
    </w:p>
    <w:p w:rsidR="009D2143" w:rsidRPr="0097534A" w:rsidRDefault="009D2143" w:rsidP="009D2143">
      <w:pPr>
        <w:pStyle w:val="Heading4"/>
        <w:rPr>
          <w:rFonts w:cs="Times New Roman"/>
        </w:rPr>
      </w:pPr>
      <w:r w:rsidRPr="0097534A">
        <w:rPr>
          <w:rFonts w:cs="Times New Roman"/>
        </w:rPr>
        <w:t>Links to politics – immense opposition to bypassing debate</w:t>
      </w:r>
    </w:p>
    <w:p w:rsidR="009D2143" w:rsidRPr="0097534A" w:rsidRDefault="009D2143" w:rsidP="009D2143">
      <w:pPr>
        <w:rPr>
          <w:b/>
          <w:bCs/>
          <w:sz w:val="26"/>
        </w:rPr>
      </w:pPr>
      <w:r w:rsidRPr="0097534A">
        <w:rPr>
          <w:rStyle w:val="StyleStyleBold12pt"/>
        </w:rPr>
        <w:t>Hallowell 13</w:t>
      </w:r>
    </w:p>
    <w:p w:rsidR="009D2143" w:rsidRPr="0097534A" w:rsidRDefault="009D2143" w:rsidP="009D2143">
      <w:r w:rsidRPr="0097534A">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77" w:history="1">
        <w:r w:rsidRPr="0097534A">
          <w:rPr>
            <w:rStyle w:val="Hyperlink"/>
          </w:rPr>
          <w:t>http://www.theblaze.com/stories/2013/02/11/heres-how-obamas-using-executive-power-to-bylass-legislative-process-plus-a-brief-history-of-executive-orders/</w:t>
        </w:r>
      </w:hyperlink>
      <w:r w:rsidRPr="0097534A">
        <w:t>, KB)</w:t>
      </w:r>
    </w:p>
    <w:p w:rsidR="009D2143" w:rsidRPr="0097534A" w:rsidRDefault="009D2143" w:rsidP="009D2143"/>
    <w:p w:rsidR="009D2143" w:rsidRPr="0097534A" w:rsidRDefault="009D2143" w:rsidP="009D2143">
      <w:pPr>
        <w:rPr>
          <w:rStyle w:val="Emphasis"/>
        </w:rPr>
      </w:pPr>
      <w:r w:rsidRPr="0097534A">
        <w:t xml:space="preserve">“In an era of polarized parties and a fragmented Congress, the opportunities to legislate are few and far between,” Howell said. “So </w:t>
      </w:r>
      <w:r w:rsidRPr="0097534A">
        <w:rPr>
          <w:rStyle w:val="StyleBoldUnderline"/>
          <w:highlight w:val="green"/>
        </w:rPr>
        <w:t>presidents</w:t>
      </w:r>
      <w:r w:rsidRPr="0097534A">
        <w:rPr>
          <w:rStyle w:val="StyleBoldUnderline"/>
        </w:rPr>
        <w:t xml:space="preserve"> have powerful incentive to </w:t>
      </w:r>
      <w:r w:rsidRPr="0097534A">
        <w:rPr>
          <w:rStyle w:val="StyleBoldUnderline"/>
          <w:highlight w:val="green"/>
        </w:rPr>
        <w:t>go it alone</w:t>
      </w:r>
      <w:r w:rsidRPr="0097534A">
        <w:t>. And they do.”</w:t>
      </w:r>
      <w:r w:rsidRPr="0097534A">
        <w:rPr>
          <w:sz w:val="12"/>
        </w:rPr>
        <w:t>¶</w:t>
      </w:r>
      <w:r w:rsidRPr="0097534A">
        <w:t xml:space="preserve"> </w:t>
      </w:r>
      <w:r w:rsidRPr="0097534A">
        <w:rPr>
          <w:rStyle w:val="Emphasis"/>
        </w:rPr>
        <w:t xml:space="preserve">And </w:t>
      </w:r>
      <w:r w:rsidRPr="0097534A">
        <w:rPr>
          <w:rStyle w:val="Emphasis"/>
          <w:highlight w:val="green"/>
        </w:rPr>
        <w:t>the political opposition howls.</w:t>
      </w:r>
      <w:r w:rsidRPr="0097534A">
        <w:rPr>
          <w:rStyle w:val="Emphasis"/>
          <w:b w:val="0"/>
          <w:sz w:val="12"/>
          <w:u w:val="none"/>
        </w:rPr>
        <w:t>¶</w:t>
      </w:r>
      <w:r w:rsidRPr="0097534A">
        <w:t xml:space="preserve"> Sen. Marco Rubio, R-Fla., a possible contender for the Republican presidential nomination in 2016, said that </w:t>
      </w:r>
      <w:r w:rsidRPr="0097534A">
        <w:rPr>
          <w:rStyle w:val="StyleBoldUnderline"/>
          <w:highlight w:val="green"/>
        </w:rPr>
        <w:t>on the gun-control front</w:t>
      </w:r>
      <w:r w:rsidRPr="0097534A">
        <w:t xml:space="preserve"> in particular, </w:t>
      </w:r>
      <w:r w:rsidRPr="0097534A">
        <w:rPr>
          <w:rStyle w:val="StyleBoldUnderline"/>
          <w:highlight w:val="green"/>
        </w:rPr>
        <w:t>Obama is “abusing his power</w:t>
      </w:r>
      <w:r w:rsidRPr="0097534A">
        <w:rPr>
          <w:rStyle w:val="StyleBoldUnderline"/>
        </w:rPr>
        <w:t xml:space="preserve"> by imposing his policies via executive fiat </w:t>
      </w:r>
      <w:r w:rsidRPr="0097534A">
        <w:rPr>
          <w:rStyle w:val="StyleBoldUnderline"/>
          <w:highlight w:val="green"/>
        </w:rPr>
        <w:t>instead of allowing them to be debated in Congress</w:t>
      </w:r>
      <w:r w:rsidRPr="0097534A">
        <w:rPr>
          <w:rStyle w:val="StyleBoldUnderline"/>
        </w:rPr>
        <w:t>.”</w:t>
      </w:r>
      <w:r w:rsidRPr="0097534A">
        <w:rPr>
          <w:rStyle w:val="StyleBoldUnderline"/>
          <w:sz w:val="12"/>
        </w:rPr>
        <w:t>¶</w:t>
      </w:r>
      <w:r w:rsidRPr="0097534A">
        <w:t xml:space="preserve"> </w:t>
      </w:r>
      <w:r w:rsidRPr="0097534A">
        <w:rPr>
          <w:rStyle w:val="StyleBoldUnderline"/>
          <w:highlight w:val="green"/>
        </w:rPr>
        <w:t>The Republican reaction is to be expected</w:t>
      </w:r>
      <w:r w:rsidRPr="0097534A">
        <w:t>, said John Woolley, co-director of the American Presidency Project at the University of California in Santa Barbara.</w:t>
      </w:r>
      <w:r w:rsidRPr="0097534A">
        <w:rPr>
          <w:sz w:val="12"/>
        </w:rPr>
        <w:t>¶</w:t>
      </w:r>
      <w:r w:rsidRPr="0097534A">
        <w:t xml:space="preserve"> “For years </w:t>
      </w:r>
      <w:r w:rsidRPr="0097534A">
        <w:rPr>
          <w:rStyle w:val="StyleBoldUnderline"/>
          <w:highlight w:val="green"/>
        </w:rPr>
        <w:t>there has been a growing concern about unchecked executive</w:t>
      </w:r>
      <w:r w:rsidRPr="0097534A">
        <w:rPr>
          <w:rStyle w:val="StyleBoldUnderline"/>
        </w:rPr>
        <w:t xml:space="preserve"> </w:t>
      </w:r>
      <w:r w:rsidRPr="0097534A">
        <w:rPr>
          <w:rStyle w:val="StyleBoldUnderline"/>
          <w:highlight w:val="green"/>
        </w:rPr>
        <w:t>power</w:t>
      </w:r>
      <w:r w:rsidRPr="0097534A">
        <w:t>,” Woolley said. “</w:t>
      </w:r>
      <w:r w:rsidRPr="0097534A">
        <w:rPr>
          <w:rStyle w:val="StyleBoldUnderline"/>
          <w:highlight w:val="green"/>
        </w:rPr>
        <w:t>It tends to have a partisan content</w:t>
      </w:r>
      <w:r w:rsidRPr="0097534A">
        <w:rPr>
          <w:rStyle w:val="StyleBoldUnderline"/>
        </w:rPr>
        <w:t>, with</w:t>
      </w:r>
      <w:r w:rsidRPr="0097534A">
        <w:t xml:space="preserve"> contemporary </w:t>
      </w:r>
      <w:r w:rsidRPr="0097534A">
        <w:rPr>
          <w:rStyle w:val="StyleBoldUnderline"/>
        </w:rPr>
        <w:t>complaints coming from the incumbent president’s opponents.”</w:t>
      </w:r>
    </w:p>
    <w:p w:rsidR="009D2143" w:rsidRPr="0097534A" w:rsidRDefault="009D2143" w:rsidP="009D2143"/>
    <w:p w:rsidR="009D2143" w:rsidRPr="0097534A" w:rsidRDefault="009D2143" w:rsidP="009D2143">
      <w:pPr>
        <w:pStyle w:val="Heading4"/>
        <w:rPr>
          <w:rFonts w:cs="Times New Roman"/>
        </w:rPr>
      </w:pPr>
      <w:r w:rsidRPr="0097534A">
        <w:rPr>
          <w:rFonts w:cs="Times New Roman"/>
        </w:rPr>
        <w:t>The narrative inevitably gets twisted</w:t>
      </w:r>
    </w:p>
    <w:p w:rsidR="009D2143" w:rsidRPr="0097534A" w:rsidRDefault="009D2143" w:rsidP="009D2143">
      <w:pPr>
        <w:rPr>
          <w:rStyle w:val="StyleStyleBold12pt"/>
        </w:rPr>
      </w:pPr>
      <w:proofErr w:type="spellStart"/>
      <w:r w:rsidRPr="0097534A">
        <w:rPr>
          <w:rStyle w:val="StyleStyleBold12pt"/>
        </w:rPr>
        <w:t>Gyatso</w:t>
      </w:r>
      <w:proofErr w:type="spellEnd"/>
      <w:r w:rsidRPr="0097534A">
        <w:rPr>
          <w:rStyle w:val="StyleStyleBold12pt"/>
        </w:rPr>
        <w:t xml:space="preserve"> 13</w:t>
      </w:r>
    </w:p>
    <w:p w:rsidR="009D2143" w:rsidRPr="0097534A" w:rsidRDefault="009D2143" w:rsidP="009D2143">
      <w:pPr>
        <w:rPr>
          <w:szCs w:val="16"/>
        </w:rPr>
      </w:pPr>
      <w:r w:rsidRPr="0097534A">
        <w:rPr>
          <w:szCs w:val="16"/>
        </w:rPr>
        <w:t>(</w:t>
      </w:r>
      <w:proofErr w:type="spellStart"/>
      <w:r w:rsidRPr="0097534A">
        <w:rPr>
          <w:szCs w:val="16"/>
        </w:rPr>
        <w:t>Ngawang</w:t>
      </w:r>
      <w:proofErr w:type="spellEnd"/>
      <w:r w:rsidRPr="0097534A">
        <w:rPr>
          <w:szCs w:val="16"/>
        </w:rPr>
        <w:t xml:space="preserve"> </w:t>
      </w:r>
      <w:proofErr w:type="spellStart"/>
      <w:r w:rsidRPr="0097534A">
        <w:rPr>
          <w:szCs w:val="16"/>
        </w:rPr>
        <w:t>Gyatso</w:t>
      </w:r>
      <w:proofErr w:type="spellEnd"/>
      <w:r w:rsidRPr="0097534A">
        <w:rPr>
          <w:szCs w:val="16"/>
        </w:rPr>
        <w:t xml:space="preserve">, B.A. in Political Economies from the University of California, Berkeley, “Obama’s Counterterrorism Strategy Isn’t Popular or Idealistic. It’s Realistic!” May 24, 2013, </w:t>
      </w:r>
      <w:hyperlink r:id="rId78" w:history="1">
        <w:r w:rsidRPr="0097534A">
          <w:rPr>
            <w:rStyle w:val="Hyperlink"/>
            <w:szCs w:val="16"/>
          </w:rPr>
          <w:t>http://jamandbutter.com/2013/05/24/obamas-counterterrorism-strategy-isnt-popular-or-idealistic-its-realistic/</w:t>
        </w:r>
      </w:hyperlink>
      <w:r w:rsidRPr="0097534A">
        <w:rPr>
          <w:szCs w:val="16"/>
        </w:rPr>
        <w:t>, KB)</w:t>
      </w:r>
    </w:p>
    <w:p w:rsidR="009D2143" w:rsidRPr="0097534A" w:rsidRDefault="009D2143" w:rsidP="009D2143">
      <w:pPr>
        <w:rPr>
          <w:szCs w:val="16"/>
        </w:rPr>
      </w:pPr>
    </w:p>
    <w:p w:rsidR="009D2143" w:rsidRPr="0097534A" w:rsidRDefault="009D2143" w:rsidP="009D2143">
      <w:r w:rsidRPr="0097534A">
        <w:rPr>
          <w:rStyle w:val="StyleBoldUnderline"/>
        </w:rPr>
        <w:t xml:space="preserve">No sooner had the President delivered his speech, than </w:t>
      </w:r>
      <w:r w:rsidRPr="0097534A">
        <w:rPr>
          <w:rStyle w:val="StyleBoldUnderline"/>
          <w:highlight w:val="green"/>
        </w:rPr>
        <w:t>superficial narratives on Obama not living up to humanitarian image and campaign promises surfaced</w:t>
      </w:r>
      <w:r w:rsidRPr="0097534A">
        <w:rPr>
          <w:rStyle w:val="StyleBoldUnderline"/>
        </w:rPr>
        <w:t xml:space="preserve"> in the media.</w:t>
      </w:r>
      <w:r w:rsidRPr="0097534A">
        <w:t xml:space="preserve"> And what is </w:t>
      </w:r>
      <w:r w:rsidRPr="0097534A">
        <w:rPr>
          <w:rStyle w:val="StyleBoldUnderline"/>
        </w:rPr>
        <w:t xml:space="preserve">especially </w:t>
      </w:r>
      <w:r w:rsidRPr="0097534A">
        <w:rPr>
          <w:rStyle w:val="StyleBoldUnderline"/>
          <w:highlight w:val="green"/>
        </w:rPr>
        <w:t>disappointing is</w:t>
      </w:r>
      <w:r w:rsidRPr="0097534A">
        <w:rPr>
          <w:rStyle w:val="StyleBoldUnderline"/>
        </w:rPr>
        <w:t xml:space="preserve"> reputable sources like </w:t>
      </w:r>
      <w:r w:rsidRPr="0097534A">
        <w:rPr>
          <w:rStyle w:val="StyleBoldUnderline"/>
          <w:highlight w:val="green"/>
        </w:rPr>
        <w:t>the New York Times</w:t>
      </w:r>
      <w:r w:rsidRPr="0097534A">
        <w:rPr>
          <w:rStyle w:val="StyleBoldUnderline"/>
        </w:rPr>
        <w:t xml:space="preserve"> joining in unison with </w:t>
      </w:r>
      <w:r w:rsidRPr="0097534A">
        <w:t xml:space="preserve">sensationalist </w:t>
      </w:r>
      <w:r w:rsidRPr="0097534A">
        <w:rPr>
          <w:rStyle w:val="StyleBoldUnderline"/>
        </w:rPr>
        <w:t xml:space="preserve">news outlets like </w:t>
      </w:r>
      <w:r w:rsidRPr="0097534A">
        <w:rPr>
          <w:rStyle w:val="StyleBoldUnderline"/>
          <w:highlight w:val="green"/>
        </w:rPr>
        <w:t>Huffington Post and Slate</w:t>
      </w:r>
      <w:r w:rsidRPr="0097534A">
        <w:rPr>
          <w:rStyle w:val="StyleBoldUnderline"/>
        </w:rPr>
        <w:t xml:space="preserve"> in </w:t>
      </w:r>
      <w:r w:rsidRPr="0097534A">
        <w:rPr>
          <w:rStyle w:val="StyleBoldUnderline"/>
          <w:highlight w:val="green"/>
        </w:rPr>
        <w:t xml:space="preserve">drumming </w:t>
      </w:r>
      <w:r w:rsidRPr="0097534A">
        <w:rPr>
          <w:rStyle w:val="Emphasis"/>
          <w:highlight w:val="green"/>
        </w:rPr>
        <w:t>the blame-it-on-Obama beat</w:t>
      </w:r>
      <w:r w:rsidRPr="0097534A">
        <w:t>, when they surely understand the enormous weight Obama shoulders in carefully repairing a failed and messy neoconservative American foreign policy in the Middle-East – while his administration aggressively confronts the undeniable reality of terrorism.</w:t>
      </w:r>
    </w:p>
    <w:p w:rsidR="009D2143" w:rsidRPr="00E162C5" w:rsidRDefault="009D2143" w:rsidP="009D2143"/>
    <w:p w:rsidR="009D2143" w:rsidRPr="0097534A" w:rsidRDefault="009D2143" w:rsidP="009D2143">
      <w:pPr>
        <w:pStyle w:val="Heading4"/>
        <w:rPr>
          <w:rFonts w:cs="Times New Roman"/>
        </w:rPr>
      </w:pPr>
      <w:r w:rsidRPr="0097534A">
        <w:rPr>
          <w:rFonts w:cs="Times New Roman"/>
        </w:rPr>
        <w:t xml:space="preserve">This solves every warrant in their link </w:t>
      </w:r>
      <w:proofErr w:type="spellStart"/>
      <w:proofErr w:type="gramStart"/>
      <w:r w:rsidRPr="0097534A">
        <w:rPr>
          <w:rFonts w:cs="Times New Roman"/>
        </w:rPr>
        <w:t>ev</w:t>
      </w:r>
      <w:proofErr w:type="spellEnd"/>
      <w:proofErr w:type="gramEnd"/>
      <w:r w:rsidRPr="0097534A">
        <w:rPr>
          <w:rFonts w:cs="Times New Roman"/>
        </w:rPr>
        <w:t xml:space="preserve"> </w:t>
      </w:r>
    </w:p>
    <w:p w:rsidR="009D2143" w:rsidRPr="0097534A" w:rsidRDefault="009D2143" w:rsidP="009D2143">
      <w:r w:rsidRPr="0097534A">
        <w:rPr>
          <w:rStyle w:val="StyleStyleBold12pt"/>
        </w:rPr>
        <w:t>Corcoran 11</w:t>
      </w:r>
      <w:r w:rsidRPr="0097534A">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9D2143" w:rsidRPr="0097534A" w:rsidRDefault="009D2143" w:rsidP="009D2143">
      <w:r w:rsidRPr="0097534A">
        <w:lastRenderedPageBreak/>
        <w:t xml:space="preserve">Overall, there are several advantages of using legislation to mobilize systemic change. First, </w:t>
      </w:r>
      <w:r w:rsidRPr="0097534A">
        <w:rPr>
          <w:rStyle w:val="StyleBoldUnderline"/>
          <w:highlight w:val="cyan"/>
        </w:rPr>
        <w:t>by having Congress draft legislation,</w:t>
      </w:r>
      <w:r w:rsidRPr="0097534A">
        <w:rPr>
          <w:rStyle w:val="StyleBoldUnderline"/>
        </w:rPr>
        <w:t xml:space="preserve"> the </w:t>
      </w:r>
      <w:r w:rsidRPr="0097534A">
        <w:rPr>
          <w:rStyle w:val="StyleBoldUnderline"/>
          <w:highlight w:val="cyan"/>
        </w:rPr>
        <w:t>members are invested in</w:t>
      </w:r>
      <w:r w:rsidRPr="0097534A">
        <w:rPr>
          <w:rStyle w:val="StyleBoldUnderline"/>
        </w:rPr>
        <w:t xml:space="preserve"> its </w:t>
      </w:r>
      <w:r w:rsidRPr="0097534A">
        <w:rPr>
          <w:rStyle w:val="StyleBoldUnderline"/>
          <w:highlight w:val="cyan"/>
        </w:rPr>
        <w:t>outcome</w:t>
      </w:r>
      <w:r w:rsidRPr="0097534A">
        <w:t xml:space="preserve">. </w:t>
      </w:r>
      <w:proofErr w:type="gramStart"/>
      <w:r w:rsidRPr="0097534A">
        <w:t xml:space="preserve">Second, </w:t>
      </w:r>
      <w:r w:rsidRPr="0097534A">
        <w:rPr>
          <w:rStyle w:val="StyleBoldUnderline"/>
        </w:rPr>
        <w:t xml:space="preserve">by </w:t>
      </w:r>
      <w:r w:rsidRPr="0097534A">
        <w:rPr>
          <w:rStyle w:val="StyleBoldUnderline"/>
          <w:highlight w:val="green"/>
        </w:rPr>
        <w:t>allowing Congress to author</w:t>
      </w:r>
      <w:r w:rsidRPr="0097534A">
        <w:rPr>
          <w:rStyle w:val="StyleBoldUnderline"/>
        </w:rPr>
        <w:t xml:space="preserve"> the </w:t>
      </w:r>
      <w:r w:rsidRPr="0097534A">
        <w:rPr>
          <w:rStyle w:val="StyleBoldUnderline"/>
          <w:highlight w:val="green"/>
        </w:rPr>
        <w:t>details</w:t>
      </w:r>
      <w:r w:rsidRPr="0097534A">
        <w:rPr>
          <w:rStyle w:val="StyleBoldUnderline"/>
        </w:rPr>
        <w:t xml:space="preserve">, often times the </w:t>
      </w:r>
      <w:r w:rsidRPr="0097534A">
        <w:rPr>
          <w:rStyle w:val="StyleBoldUnderline"/>
          <w:highlight w:val="green"/>
        </w:rPr>
        <w:t>parochial concerns</w:t>
      </w:r>
      <w:r w:rsidRPr="0097534A">
        <w:rPr>
          <w:rStyle w:val="StyleBoldUnderline"/>
        </w:rPr>
        <w:t xml:space="preserve"> of members </w:t>
      </w:r>
      <w:r w:rsidRPr="0097534A">
        <w:rPr>
          <w:rStyle w:val="StyleBoldUnderline"/>
          <w:highlight w:val="green"/>
        </w:rPr>
        <w:t xml:space="preserve">can be accommodated </w:t>
      </w:r>
      <w:r w:rsidRPr="0097534A">
        <w:rPr>
          <w:rStyle w:val="Emphasis"/>
          <w:highlight w:val="green"/>
        </w:rPr>
        <w:t>with little contention</w:t>
      </w:r>
      <w:r w:rsidRPr="0097534A">
        <w:t>.</w:t>
      </w:r>
      <w:proofErr w:type="gramEnd"/>
      <w:r w:rsidRPr="0097534A">
        <w:t xml:space="preserve"> Finally, </w:t>
      </w:r>
      <w:r w:rsidRPr="0097534A">
        <w:rPr>
          <w:rStyle w:val="StyleBoldUnderline"/>
          <w:highlight w:val="green"/>
        </w:rPr>
        <w:t>if Congress debates</w:t>
      </w:r>
      <w:r w:rsidRPr="0097534A">
        <w:rPr>
          <w:rStyle w:val="StyleBoldUnderline"/>
        </w:rPr>
        <w:t xml:space="preserve"> the </w:t>
      </w:r>
      <w:r w:rsidRPr="0097534A">
        <w:rPr>
          <w:rStyle w:val="StyleBoldUnderline"/>
          <w:highlight w:val="green"/>
        </w:rPr>
        <w:t>merits</w:t>
      </w:r>
      <w:r w:rsidRPr="0097534A">
        <w:rPr>
          <w:rStyle w:val="StyleBoldUnderline"/>
        </w:rPr>
        <w:t xml:space="preserve"> of a plan and votes to support it, the </w:t>
      </w:r>
      <w:r w:rsidRPr="0097534A">
        <w:rPr>
          <w:rStyle w:val="StyleBoldUnderline"/>
          <w:highlight w:val="green"/>
        </w:rPr>
        <w:t>members are more likely to fund</w:t>
      </w:r>
      <w:r w:rsidRPr="0097534A">
        <w:rPr>
          <w:rStyle w:val="StyleBoldUnderline"/>
        </w:rPr>
        <w:t xml:space="preserve"> its </w:t>
      </w:r>
      <w:r w:rsidRPr="0097534A">
        <w:rPr>
          <w:rStyle w:val="StyleBoldUnderline"/>
          <w:highlight w:val="green"/>
        </w:rPr>
        <w:t>implementation</w:t>
      </w:r>
      <w:r w:rsidRPr="0097534A">
        <w:rPr>
          <w:rStyle w:val="StyleBoldUnderline"/>
        </w:rPr>
        <w:t>.</w:t>
      </w:r>
      <w:r w:rsidRPr="0097534A">
        <w:t xml:space="preserve">  [*231] </w:t>
      </w:r>
    </w:p>
    <w:p w:rsidR="009D2143" w:rsidRPr="009D2143" w:rsidRDefault="009D2143" w:rsidP="009D2143">
      <w:pPr>
        <w:pStyle w:val="Heading4"/>
        <w:rPr>
          <w:rFonts w:ascii="Georgia" w:hAnsi="Georgia"/>
        </w:rPr>
      </w:pPr>
      <w:r w:rsidRPr="009D2143">
        <w:rPr>
          <w:bCs w:val="0"/>
        </w:rPr>
        <w:t xml:space="preserve">This is net </w:t>
      </w:r>
      <w:r w:rsidRPr="009D2143">
        <w:rPr>
          <w:bCs w:val="0"/>
          <w:u w:val="single"/>
        </w:rPr>
        <w:t>more popular</w:t>
      </w:r>
      <w:r w:rsidRPr="009D2143">
        <w:rPr>
          <w:bCs w:val="0"/>
        </w:rPr>
        <w:t xml:space="preserve">, </w:t>
      </w:r>
      <w:r w:rsidRPr="009D2143">
        <w:rPr>
          <w:bCs w:val="0"/>
          <w:u w:val="single"/>
        </w:rPr>
        <w:t>avoids rollback</w:t>
      </w:r>
      <w:r w:rsidRPr="009D2143">
        <w:rPr>
          <w:bCs w:val="0"/>
        </w:rPr>
        <w:t xml:space="preserve">, and </w:t>
      </w:r>
      <w:r w:rsidRPr="009D2143">
        <w:rPr>
          <w:bCs w:val="0"/>
          <w:u w:val="single"/>
        </w:rPr>
        <w:t>amplifies</w:t>
      </w:r>
      <w:r w:rsidRPr="009D2143">
        <w:rPr>
          <w:bCs w:val="0"/>
        </w:rPr>
        <w:t xml:space="preserve"> all our </w:t>
      </w:r>
      <w:r w:rsidRPr="009D2143">
        <w:rPr>
          <w:bCs w:val="0"/>
          <w:u w:val="single"/>
        </w:rPr>
        <w:t>international perception</w:t>
      </w:r>
      <w:r w:rsidRPr="009D2143">
        <w:rPr>
          <w:bCs w:val="0"/>
        </w:rPr>
        <w:t xml:space="preserve"> advantages</w:t>
      </w:r>
    </w:p>
    <w:p w:rsidR="009D2143" w:rsidRDefault="009D2143" w:rsidP="009D2143">
      <w:proofErr w:type="gramStart"/>
      <w:r>
        <w:rPr>
          <w:b/>
        </w:rPr>
        <w:t>Moss 2, Associate Dean for Academic Programs in the Industrial College of the Armed Forces, National Defense University</w:t>
      </w:r>
      <w:r>
        <w:t>, and a professor in its department of grand strategy.</w:t>
      </w:r>
      <w:proofErr w:type="gramEnd"/>
      <w:r>
        <w:t xml:space="preserve">  Previously Professor Moss was a member of the staff of the House Subcommittee on Europe and the Middle East. The opinions within are his own and reflect no position of the National Defense University or the Department of Defense, Information Warfare and War Powers: Keeping the Constitutional Balance, Fletcher Forum of World Affairs</w:t>
      </w:r>
    </w:p>
    <w:p w:rsidR="009D2143" w:rsidRDefault="009D2143" w:rsidP="009D2143">
      <w:r>
        <w:t xml:space="preserve">More importantly, as in any debate and vote on the use of traditional military force, </w:t>
      </w:r>
      <w:r>
        <w:rPr>
          <w:highlight w:val="green"/>
          <w:u w:val="single"/>
        </w:rPr>
        <w:t>Congress's placement of information warfare within</w:t>
      </w:r>
      <w:r>
        <w:rPr>
          <w:u w:val="single"/>
        </w:rPr>
        <w:t xml:space="preserve"> the context of </w:t>
      </w:r>
      <w:r>
        <w:rPr>
          <w:highlight w:val="green"/>
          <w:u w:val="single"/>
        </w:rPr>
        <w:t>the Constitution guarantees</w:t>
      </w:r>
      <w:r>
        <w:rPr>
          <w:u w:val="single"/>
        </w:rPr>
        <w:t xml:space="preserve"> that </w:t>
      </w:r>
      <w:r>
        <w:rPr>
          <w:highlight w:val="green"/>
          <w:u w:val="single"/>
        </w:rPr>
        <w:t>the President's policy</w:t>
      </w:r>
      <w:r>
        <w:rPr>
          <w:u w:val="single"/>
        </w:rPr>
        <w:t xml:space="preserve"> towards it </w:t>
      </w:r>
      <w:r>
        <w:rPr>
          <w:highlight w:val="green"/>
          <w:u w:val="single"/>
        </w:rPr>
        <w:t>will have</w:t>
      </w:r>
      <w:r>
        <w:rPr>
          <w:u w:val="single"/>
        </w:rPr>
        <w:t xml:space="preserve"> a </w:t>
      </w:r>
      <w:r>
        <w:rPr>
          <w:highlight w:val="green"/>
          <w:u w:val="single"/>
        </w:rPr>
        <w:t>strong</w:t>
      </w:r>
      <w:r>
        <w:rPr>
          <w:highlight w:val="cyan"/>
          <w:u w:val="single"/>
        </w:rPr>
        <w:t xml:space="preserve">er </w:t>
      </w:r>
      <w:r>
        <w:rPr>
          <w:highlight w:val="green"/>
          <w:u w:val="single"/>
        </w:rPr>
        <w:t>legal foundation and public support. This is critical not only for sustained acceptance</w:t>
      </w:r>
      <w:r>
        <w:rPr>
          <w:u w:val="single"/>
        </w:rPr>
        <w:t xml:space="preserve"> of the policy </w:t>
      </w:r>
      <w:r>
        <w:rPr>
          <w:highlight w:val="green"/>
          <w:u w:val="single"/>
        </w:rPr>
        <w:t>at home but</w:t>
      </w:r>
      <w:r>
        <w:rPr>
          <w:u w:val="single"/>
        </w:rPr>
        <w:t xml:space="preserve"> also </w:t>
      </w:r>
      <w:r>
        <w:rPr>
          <w:highlight w:val="cyan"/>
          <w:u w:val="single"/>
        </w:rPr>
        <w:t xml:space="preserve">for </w:t>
      </w:r>
      <w:r>
        <w:rPr>
          <w:highlight w:val="green"/>
          <w:u w:val="single"/>
        </w:rPr>
        <w:t>international recognition of</w:t>
      </w:r>
      <w:r>
        <w:rPr>
          <w:u w:val="single"/>
        </w:rPr>
        <w:t xml:space="preserve"> the </w:t>
      </w:r>
      <w:r>
        <w:rPr>
          <w:highlight w:val="green"/>
          <w:u w:val="single"/>
        </w:rPr>
        <w:t xml:space="preserve">justification of </w:t>
      </w:r>
      <w:r>
        <w:rPr>
          <w:highlight w:val="cyan"/>
          <w:u w:val="single"/>
        </w:rPr>
        <w:t xml:space="preserve">the President's </w:t>
      </w:r>
      <w:r>
        <w:rPr>
          <w:highlight w:val="green"/>
          <w:u w:val="single"/>
        </w:rPr>
        <w:t>decisions abroad</w:t>
      </w:r>
      <w:r>
        <w:t>. Ultimately, information warfare, cyber-attacks, or cyber warfare must come under the same requirements for accountability in the Constitution as traditional military force. The President cannot be given an instrument of warfare over which Congress has no power.</w:t>
      </w:r>
    </w:p>
    <w:p w:rsidR="009D2143" w:rsidRPr="005D77C9" w:rsidRDefault="009D2143" w:rsidP="009D2143"/>
    <w:p w:rsidR="009D2143" w:rsidRDefault="009D2143" w:rsidP="009D2143">
      <w:pPr>
        <w:pStyle w:val="Heading2"/>
      </w:pPr>
      <w:r>
        <w:lastRenderedPageBreak/>
        <w:t>Politics</w:t>
      </w:r>
    </w:p>
    <w:p w:rsidR="009D2143" w:rsidRPr="00D14E10" w:rsidRDefault="009D2143" w:rsidP="009D2143">
      <w:pPr>
        <w:pStyle w:val="Heading4"/>
        <w:rPr>
          <w:rFonts w:eastAsia="Times New Roman"/>
          <w:sz w:val="28"/>
        </w:rPr>
      </w:pPr>
      <w:r w:rsidRPr="00D14E10">
        <w:rPr>
          <w:rFonts w:eastAsia="Times New Roman"/>
          <w:sz w:val="28"/>
        </w:rPr>
        <w:t xml:space="preserve">Neither side will blink---shutdown proves GOP will allow a default over delaying </w:t>
      </w:r>
      <w:proofErr w:type="spellStart"/>
      <w:r w:rsidRPr="00D14E10">
        <w:rPr>
          <w:rFonts w:eastAsia="Times New Roman"/>
          <w:sz w:val="28"/>
          <w:u w:val="single"/>
        </w:rPr>
        <w:t>Obamacare</w:t>
      </w:r>
      <w:proofErr w:type="spellEnd"/>
      <w:r w:rsidRPr="00D14E10">
        <w:rPr>
          <w:rFonts w:eastAsia="Times New Roman"/>
          <w:sz w:val="28"/>
        </w:rPr>
        <w:t xml:space="preserve"> </w:t>
      </w:r>
    </w:p>
    <w:p w:rsidR="009D2143" w:rsidRPr="00D14E10" w:rsidRDefault="009D2143" w:rsidP="009D2143">
      <w:pPr>
        <w:rPr>
          <w:rFonts w:eastAsia="Calibri"/>
          <w:sz w:val="16"/>
          <w:szCs w:val="16"/>
        </w:rPr>
      </w:pPr>
      <w:r w:rsidRPr="00D14E10">
        <w:rPr>
          <w:rStyle w:val="StyleStyleBold12pt"/>
          <w:sz w:val="28"/>
        </w:rPr>
        <w:t>NYT 10-2</w:t>
      </w:r>
      <w:r w:rsidRPr="00D14E10">
        <w:rPr>
          <w:rFonts w:eastAsia="Calibri"/>
          <w:sz w:val="16"/>
          <w:szCs w:val="16"/>
        </w:rPr>
        <w:t xml:space="preserve"> </w:t>
      </w:r>
    </w:p>
    <w:p w:rsidR="009D2143" w:rsidRPr="00D14E10" w:rsidRDefault="009D2143" w:rsidP="009D2143">
      <w:pPr>
        <w:rPr>
          <w:rFonts w:eastAsia="Calibri"/>
          <w:sz w:val="16"/>
          <w:szCs w:val="16"/>
        </w:rPr>
      </w:pPr>
      <w:r w:rsidRPr="00D14E10">
        <w:rPr>
          <w:rFonts w:eastAsia="Calibri"/>
          <w:sz w:val="16"/>
          <w:szCs w:val="16"/>
        </w:rPr>
        <w:t xml:space="preserve">“Obama Says </w:t>
      </w:r>
      <w:proofErr w:type="gramStart"/>
      <w:r w:rsidRPr="00D14E10">
        <w:rPr>
          <w:rFonts w:eastAsia="Calibri"/>
          <w:sz w:val="16"/>
          <w:szCs w:val="16"/>
        </w:rPr>
        <w:t>He Won’t Negotiate Until</w:t>
      </w:r>
      <w:proofErr w:type="gramEnd"/>
      <w:r w:rsidRPr="00D14E10">
        <w:rPr>
          <w:rFonts w:eastAsia="Calibri"/>
          <w:sz w:val="16"/>
          <w:szCs w:val="16"/>
        </w:rPr>
        <w:t xml:space="preserve"> Government Reopens,” http://www.nytimes.com/news/fiscal-crisis/2013/10/02/obama-says-he-wont-negotiate-until-government-reopens/</w:t>
      </w:r>
    </w:p>
    <w:p w:rsidR="009D2143" w:rsidRPr="00D14E10" w:rsidRDefault="009D2143" w:rsidP="009D2143">
      <w:pPr>
        <w:rPr>
          <w:rFonts w:eastAsia="Calibri"/>
          <w:sz w:val="16"/>
          <w:szCs w:val="16"/>
        </w:rPr>
      </w:pPr>
    </w:p>
    <w:p w:rsidR="009D2143" w:rsidRPr="00D14E10" w:rsidRDefault="009D2143" w:rsidP="009D2143">
      <w:pPr>
        <w:rPr>
          <w:rStyle w:val="Emphasis"/>
        </w:rPr>
      </w:pPr>
      <w:r w:rsidRPr="00D14E10">
        <w:rPr>
          <w:rFonts w:eastAsia="Calibri"/>
          <w:sz w:val="16"/>
          <w:szCs w:val="16"/>
        </w:rPr>
        <w:t xml:space="preserve">In their first meeting since a budget impasse shuttered many federal operations, President </w:t>
      </w:r>
      <w:r w:rsidRPr="00D14E10">
        <w:rPr>
          <w:rFonts w:eastAsia="Calibri"/>
          <w:bCs/>
          <w:highlight w:val="yellow"/>
          <w:u w:val="single"/>
        </w:rPr>
        <w:t xml:space="preserve">Obama </w:t>
      </w:r>
      <w:r w:rsidRPr="00D14E10">
        <w:rPr>
          <w:rFonts w:eastAsia="Calibri"/>
          <w:bCs/>
          <w:u w:val="single"/>
        </w:rPr>
        <w:t>told Republican leaders</w:t>
      </w:r>
      <w:r w:rsidRPr="00D14E10">
        <w:rPr>
          <w:rFonts w:eastAsia="Calibri"/>
          <w:sz w:val="16"/>
          <w:szCs w:val="16"/>
        </w:rPr>
        <w:t xml:space="preserve"> on Wednesday that </w:t>
      </w:r>
      <w:r w:rsidRPr="00D14E10">
        <w:rPr>
          <w:rFonts w:eastAsia="Calibri"/>
          <w:bCs/>
          <w:u w:val="single"/>
        </w:rPr>
        <w:t xml:space="preserve">he </w:t>
      </w:r>
      <w:r w:rsidRPr="00D14E10">
        <w:rPr>
          <w:rFonts w:eastAsia="Calibri"/>
          <w:bCs/>
          <w:highlight w:val="yellow"/>
          <w:u w:val="single"/>
        </w:rPr>
        <w:t>would negotiate</w:t>
      </w:r>
      <w:r w:rsidRPr="00D14E10">
        <w:rPr>
          <w:rFonts w:eastAsia="Calibri"/>
          <w:bCs/>
          <w:u w:val="single"/>
        </w:rPr>
        <w:t xml:space="preserve"> with them</w:t>
      </w:r>
      <w:r w:rsidRPr="00D14E10">
        <w:rPr>
          <w:rFonts w:eastAsia="Calibri"/>
          <w:sz w:val="16"/>
          <w:szCs w:val="16"/>
        </w:rPr>
        <w:t xml:space="preserve"> </w:t>
      </w:r>
      <w:r w:rsidRPr="00D14E10">
        <w:rPr>
          <w:rFonts w:eastAsia="Calibri"/>
          <w:bCs/>
          <w:highlight w:val="yellow"/>
          <w:u w:val="single"/>
        </w:rPr>
        <w:t xml:space="preserve">only after they </w:t>
      </w:r>
      <w:r w:rsidRPr="00D14E10">
        <w:rPr>
          <w:rFonts w:eastAsia="Calibri"/>
          <w:bCs/>
          <w:u w:val="single"/>
        </w:rPr>
        <w:t xml:space="preserve">agreed to the financing needed to </w:t>
      </w:r>
      <w:r w:rsidRPr="00D14E10">
        <w:rPr>
          <w:rFonts w:eastAsia="Calibri"/>
          <w:bCs/>
          <w:highlight w:val="yellow"/>
          <w:u w:val="single"/>
        </w:rPr>
        <w:t>reopen the gov</w:t>
      </w:r>
      <w:r w:rsidRPr="00D14E10">
        <w:rPr>
          <w:rFonts w:eastAsia="Calibri"/>
          <w:bCs/>
          <w:u w:val="single"/>
        </w:rPr>
        <w:t xml:space="preserve">ernment </w:t>
      </w:r>
      <w:r w:rsidRPr="00D14E10">
        <w:rPr>
          <w:rFonts w:eastAsia="Calibri"/>
          <w:bCs/>
          <w:highlight w:val="yellow"/>
          <w:u w:val="single"/>
        </w:rPr>
        <w:t>and</w:t>
      </w:r>
      <w:r w:rsidRPr="00D14E10">
        <w:rPr>
          <w:rFonts w:eastAsia="Calibri"/>
          <w:sz w:val="16"/>
          <w:szCs w:val="16"/>
        </w:rPr>
        <w:t xml:space="preserve"> also </w:t>
      </w:r>
      <w:r w:rsidRPr="00D14E10">
        <w:rPr>
          <w:rFonts w:eastAsia="Calibri"/>
          <w:bCs/>
          <w:u w:val="single"/>
        </w:rPr>
        <w:t xml:space="preserve">to an essential </w:t>
      </w:r>
      <w:r w:rsidRPr="00D14E10">
        <w:rPr>
          <w:rFonts w:eastAsia="Calibri"/>
          <w:bCs/>
          <w:highlight w:val="yellow"/>
          <w:u w:val="single"/>
        </w:rPr>
        <w:t>increase</w:t>
      </w:r>
      <w:r w:rsidRPr="00D14E10">
        <w:rPr>
          <w:rFonts w:eastAsia="Calibri"/>
          <w:bCs/>
          <w:u w:val="single"/>
        </w:rPr>
        <w:t xml:space="preserve"> in </w:t>
      </w:r>
      <w:r w:rsidRPr="00D14E10">
        <w:rPr>
          <w:rFonts w:eastAsia="Calibri"/>
          <w:bCs/>
          <w:highlight w:val="yellow"/>
          <w:u w:val="single"/>
        </w:rPr>
        <w:t>the</w:t>
      </w:r>
      <w:r w:rsidRPr="00D14E10">
        <w:rPr>
          <w:rFonts w:eastAsia="Calibri"/>
          <w:bCs/>
          <w:u w:val="single"/>
        </w:rPr>
        <w:t xml:space="preserve"> nation’s debt </w:t>
      </w:r>
      <w:r w:rsidRPr="00D14E10">
        <w:rPr>
          <w:rFonts w:eastAsia="Calibri"/>
          <w:bCs/>
          <w:highlight w:val="yellow"/>
          <w:u w:val="single"/>
        </w:rPr>
        <w:t>limit, without add-ons</w:t>
      </w:r>
      <w:r w:rsidRPr="00D14E10">
        <w:rPr>
          <w:rFonts w:eastAsia="Calibri"/>
          <w:sz w:val="16"/>
          <w:szCs w:val="16"/>
        </w:rPr>
        <w:t xml:space="preserve">. </w:t>
      </w:r>
      <w:r w:rsidRPr="00D14E10">
        <w:rPr>
          <w:rFonts w:eastAsia="Calibri"/>
          <w:sz w:val="12"/>
        </w:rPr>
        <w:t xml:space="preserve">¶ </w:t>
      </w:r>
      <w:proofErr w:type="gramStart"/>
      <w:r w:rsidRPr="00D14E10">
        <w:rPr>
          <w:rFonts w:eastAsia="Calibri"/>
          <w:sz w:val="14"/>
          <w:szCs w:val="14"/>
        </w:rPr>
        <w:t>The</w:t>
      </w:r>
      <w:proofErr w:type="gramEnd"/>
      <w:r w:rsidRPr="00D14E10">
        <w:rPr>
          <w:rFonts w:eastAsia="Calibri"/>
          <w:sz w:val="14"/>
          <w:szCs w:val="14"/>
        </w:rPr>
        <w:t xml:space="preserve"> president’s position reflected the White House view that the Republicans’ strategy is failing. </w:t>
      </w:r>
      <w:r w:rsidRPr="00D14E10">
        <w:rPr>
          <w:rFonts w:eastAsia="Calibri"/>
          <w:sz w:val="12"/>
          <w:szCs w:val="14"/>
        </w:rPr>
        <w:t xml:space="preserve">¶ </w:t>
      </w:r>
      <w:proofErr w:type="gramStart"/>
      <w:r w:rsidRPr="00D14E10">
        <w:rPr>
          <w:rFonts w:eastAsia="Calibri"/>
          <w:sz w:val="14"/>
          <w:szCs w:val="14"/>
        </w:rPr>
        <w:t>The</w:t>
      </w:r>
      <w:proofErr w:type="gramEnd"/>
      <w:r w:rsidRPr="00D14E10">
        <w:rPr>
          <w:rFonts w:eastAsia="Calibri"/>
          <w:sz w:val="14"/>
          <w:szCs w:val="14"/>
        </w:rPr>
        <w:t xml:space="preserve"> meeting at the White House, just over an hour long, ended without any resolution. As they left, Republican and Democratic leaders separately reiterated their contrary positions to waiting reporters. The House speaker, John A. Boehner, Republican of Ohio, said that Mr. Obama “will not negotiate,” while Senator Harry Reid, Democrat of Nevada and the Senate’s majority leader, said that Democrats would agree to spending at levels already passed by the House. “My friend John Boehner cannot take ‘yes’ for an answer</w:t>
      </w:r>
      <w:proofErr w:type="gramStart"/>
      <w:r w:rsidRPr="00D14E10">
        <w:rPr>
          <w:rFonts w:eastAsia="Calibri"/>
          <w:sz w:val="14"/>
          <w:szCs w:val="14"/>
        </w:rPr>
        <w:t>,.</w:t>
      </w:r>
      <w:proofErr w:type="gramEnd"/>
      <w:r w:rsidRPr="00D14E10">
        <w:rPr>
          <w:rFonts w:eastAsia="Calibri"/>
          <w:sz w:val="14"/>
          <w:szCs w:val="14"/>
        </w:rPr>
        <w:t xml:space="preserve">” he said. </w:t>
      </w:r>
      <w:r w:rsidRPr="00D14E10">
        <w:rPr>
          <w:rFonts w:eastAsia="Calibri"/>
          <w:sz w:val="12"/>
          <w:szCs w:val="14"/>
        </w:rPr>
        <w:t xml:space="preserve">¶ </w:t>
      </w:r>
      <w:r w:rsidRPr="00D14E10">
        <w:rPr>
          <w:rFonts w:eastAsia="Calibri"/>
          <w:bCs/>
          <w:u w:val="single"/>
        </w:rPr>
        <w:t>The meeting was the first time that the president linked the two actions</w:t>
      </w:r>
      <w:r w:rsidRPr="00D14E10">
        <w:rPr>
          <w:rFonts w:eastAsia="Calibri"/>
          <w:sz w:val="16"/>
          <w:szCs w:val="16"/>
        </w:rPr>
        <w:t xml:space="preserve"> that he and a divided Congress are fighting over this month: a budget for the fiscal year that began on Tuesday, and an increase in the debt ceiling by Oct. 17, when the Treasury Department will otherwise breach its authority to borrow the money necessary to cover the nation’s existing obligations to citizens, contractors and creditors. </w:t>
      </w:r>
      <w:r w:rsidRPr="00D14E10">
        <w:rPr>
          <w:rFonts w:eastAsia="Calibri"/>
          <w:sz w:val="12"/>
        </w:rPr>
        <w:t xml:space="preserve">¶ </w:t>
      </w:r>
      <w:r w:rsidRPr="00D14E10">
        <w:rPr>
          <w:rFonts w:eastAsia="Calibri"/>
          <w:bCs/>
          <w:u w:val="single"/>
        </w:rPr>
        <w:t>Only when those actions are taken</w:t>
      </w:r>
      <w:r w:rsidRPr="00D14E10">
        <w:rPr>
          <w:rFonts w:eastAsia="Calibri"/>
          <w:sz w:val="16"/>
          <w:szCs w:val="16"/>
        </w:rPr>
        <w:t xml:space="preserve">, Mr. </w:t>
      </w:r>
      <w:r w:rsidRPr="00D14E10">
        <w:rPr>
          <w:rFonts w:eastAsia="Calibri"/>
          <w:bCs/>
          <w:u w:val="single"/>
        </w:rPr>
        <w:t>Obama said, would he agree to revive bipartisan talks toward a long-term budget deal</w:t>
      </w:r>
      <w:r w:rsidRPr="00D14E10">
        <w:rPr>
          <w:rFonts w:eastAsia="Calibri"/>
          <w:sz w:val="16"/>
          <w:szCs w:val="16"/>
        </w:rPr>
        <w:t xml:space="preserve"> addressing the growing costs of Medicare and Medicaid and the inadequacy of federal tax revenues.</w:t>
      </w:r>
      <w:r w:rsidRPr="00D14E10">
        <w:rPr>
          <w:rFonts w:eastAsia="Calibri"/>
          <w:sz w:val="12"/>
        </w:rPr>
        <w:t xml:space="preserve">¶ </w:t>
      </w:r>
      <w:r w:rsidRPr="00D14E10">
        <w:rPr>
          <w:rFonts w:eastAsia="Calibri"/>
          <w:sz w:val="16"/>
          <w:szCs w:val="16"/>
        </w:rPr>
        <w:t xml:space="preserve">While the lack of a budget forced the government shutdown this week, failure to raise the debt limit would have worse repercussions, threatening America’s credit rating with a globe-shaking default and risking an economic relapse at home. Yet </w:t>
      </w:r>
      <w:r w:rsidRPr="00D14E10">
        <w:rPr>
          <w:rFonts w:eastAsia="Calibri"/>
          <w:bCs/>
          <w:u w:val="single"/>
        </w:rPr>
        <w:t xml:space="preserve">the </w:t>
      </w:r>
      <w:r w:rsidRPr="00D14E10">
        <w:rPr>
          <w:rFonts w:eastAsia="Calibri"/>
          <w:bCs/>
          <w:highlight w:val="yellow"/>
          <w:u w:val="single"/>
        </w:rPr>
        <w:t>refusal of the</w:t>
      </w:r>
      <w:r w:rsidRPr="00D14E10">
        <w:rPr>
          <w:rFonts w:eastAsia="Calibri"/>
          <w:bCs/>
          <w:u w:val="single"/>
        </w:rPr>
        <w:t xml:space="preserve"> Republican-led </w:t>
      </w:r>
      <w:r w:rsidRPr="00D14E10">
        <w:rPr>
          <w:rFonts w:eastAsia="Calibri"/>
          <w:bCs/>
          <w:highlight w:val="yellow"/>
          <w:u w:val="single"/>
        </w:rPr>
        <w:t xml:space="preserve">House </w:t>
      </w:r>
      <w:r w:rsidRPr="00D14E10">
        <w:rPr>
          <w:rFonts w:eastAsia="Calibri"/>
          <w:bCs/>
          <w:u w:val="single"/>
        </w:rPr>
        <w:t xml:space="preserve">earlier this week </w:t>
      </w:r>
      <w:r w:rsidRPr="00D14E10">
        <w:rPr>
          <w:rFonts w:eastAsia="Calibri"/>
          <w:bCs/>
          <w:highlight w:val="yellow"/>
          <w:u w:val="single"/>
        </w:rPr>
        <w:t xml:space="preserve">to approve </w:t>
      </w:r>
      <w:r w:rsidRPr="00D14E10">
        <w:rPr>
          <w:rFonts w:eastAsia="Calibri"/>
          <w:bCs/>
          <w:u w:val="single"/>
        </w:rPr>
        <w:t xml:space="preserve">government </w:t>
      </w:r>
      <w:r w:rsidRPr="00D14E10">
        <w:rPr>
          <w:rFonts w:eastAsia="Calibri"/>
          <w:bCs/>
          <w:highlight w:val="yellow"/>
          <w:u w:val="single"/>
        </w:rPr>
        <w:t>funding until</w:t>
      </w:r>
      <w:r w:rsidRPr="00D14E10">
        <w:rPr>
          <w:rFonts w:eastAsia="Calibri"/>
          <w:sz w:val="16"/>
          <w:szCs w:val="16"/>
        </w:rPr>
        <w:t xml:space="preserve"> Mr. </w:t>
      </w:r>
      <w:r w:rsidRPr="00D14E10">
        <w:rPr>
          <w:rFonts w:eastAsia="Calibri"/>
          <w:bCs/>
          <w:highlight w:val="yellow"/>
          <w:u w:val="single"/>
        </w:rPr>
        <w:t xml:space="preserve">Obama </w:t>
      </w:r>
      <w:r w:rsidRPr="00D14E10">
        <w:rPr>
          <w:rFonts w:eastAsia="Calibri"/>
          <w:bCs/>
          <w:u w:val="single"/>
        </w:rPr>
        <w:t xml:space="preserve">agrees to </w:t>
      </w:r>
      <w:r w:rsidRPr="00D14E10">
        <w:rPr>
          <w:rFonts w:eastAsia="Calibri"/>
          <w:bCs/>
          <w:highlight w:val="yellow"/>
          <w:u w:val="single"/>
        </w:rPr>
        <w:t>delay</w:t>
      </w:r>
      <w:r w:rsidRPr="00D14E10">
        <w:rPr>
          <w:rFonts w:eastAsia="Calibri"/>
          <w:bCs/>
          <w:u w:val="single"/>
        </w:rPr>
        <w:t xml:space="preserve"> his signature </w:t>
      </w:r>
      <w:r w:rsidRPr="00D14E10">
        <w:rPr>
          <w:rFonts w:eastAsia="Calibri"/>
          <w:bCs/>
          <w:highlight w:val="yellow"/>
          <w:u w:val="single"/>
        </w:rPr>
        <w:t>health-care</w:t>
      </w:r>
      <w:r w:rsidRPr="00D14E10">
        <w:rPr>
          <w:rFonts w:eastAsia="Calibri"/>
          <w:bCs/>
          <w:u w:val="single"/>
        </w:rPr>
        <w:t xml:space="preserve"> law</w:t>
      </w:r>
      <w:r w:rsidRPr="00D14E10">
        <w:rPr>
          <w:rFonts w:eastAsia="Calibri"/>
          <w:sz w:val="16"/>
          <w:szCs w:val="16"/>
        </w:rPr>
        <w:t xml:space="preserve"> – </w:t>
      </w:r>
      <w:r w:rsidRPr="00D14E10">
        <w:rPr>
          <w:rStyle w:val="Emphasis"/>
          <w:highlight w:val="yellow"/>
        </w:rPr>
        <w:t>a non-negotiable demand</w:t>
      </w:r>
      <w:r w:rsidRPr="00D14E10">
        <w:rPr>
          <w:rFonts w:eastAsia="Calibri"/>
          <w:bCs/>
          <w:u w:val="single"/>
          <w:bdr w:val="single" w:sz="4" w:space="0" w:color="auto" w:frame="1"/>
        </w:rPr>
        <w:t>, he has said</w:t>
      </w:r>
      <w:r w:rsidRPr="00D14E10">
        <w:rPr>
          <w:rFonts w:eastAsia="Calibri"/>
          <w:sz w:val="16"/>
          <w:szCs w:val="16"/>
        </w:rPr>
        <w:t xml:space="preserve"> – </w:t>
      </w:r>
      <w:r w:rsidRPr="00D14E10">
        <w:rPr>
          <w:rFonts w:eastAsia="Calibri"/>
          <w:bCs/>
          <w:highlight w:val="yellow"/>
          <w:u w:val="single"/>
        </w:rPr>
        <w:t>raised fears</w:t>
      </w:r>
      <w:r w:rsidRPr="00D14E10">
        <w:rPr>
          <w:rFonts w:eastAsia="Calibri"/>
          <w:bCs/>
          <w:u w:val="single"/>
        </w:rPr>
        <w:t xml:space="preserve"> from Washington to Wall Street that</w:t>
      </w:r>
      <w:r w:rsidRPr="00D14E10">
        <w:rPr>
          <w:rFonts w:eastAsia="Calibri"/>
          <w:sz w:val="16"/>
          <w:szCs w:val="16"/>
        </w:rPr>
        <w:t xml:space="preserve"> </w:t>
      </w:r>
      <w:r w:rsidRPr="00D14E10">
        <w:rPr>
          <w:rStyle w:val="Emphasis"/>
          <w:highlight w:val="yellow"/>
        </w:rPr>
        <w:t xml:space="preserve">Republicans </w:t>
      </w:r>
      <w:r w:rsidRPr="00D14E10">
        <w:rPr>
          <w:rStyle w:val="Emphasis"/>
        </w:rPr>
        <w:t xml:space="preserve">likewise </w:t>
      </w:r>
      <w:r w:rsidRPr="00D14E10">
        <w:rPr>
          <w:rStyle w:val="Emphasis"/>
          <w:highlight w:val="yellow"/>
        </w:rPr>
        <w:t>would carry out their threat to withhold</w:t>
      </w:r>
      <w:r w:rsidRPr="00D14E10">
        <w:rPr>
          <w:rStyle w:val="Emphasis"/>
        </w:rPr>
        <w:t xml:space="preserve"> approval for an increase in </w:t>
      </w:r>
      <w:r w:rsidRPr="00D14E10">
        <w:rPr>
          <w:rStyle w:val="Emphasis"/>
          <w:highlight w:val="yellow"/>
        </w:rPr>
        <w:t>the debt ceiling</w:t>
      </w:r>
      <w:r w:rsidRPr="00D14E10">
        <w:rPr>
          <w:rStyle w:val="Emphasis"/>
        </w:rPr>
        <w:t>.</w:t>
      </w:r>
    </w:p>
    <w:p w:rsidR="009D2143" w:rsidRPr="00D14E10" w:rsidRDefault="009D2143" w:rsidP="009D2143">
      <w:pPr>
        <w:pStyle w:val="Heading4"/>
        <w:rPr>
          <w:sz w:val="28"/>
        </w:rPr>
      </w:pPr>
      <w:r w:rsidRPr="00D14E10">
        <w:rPr>
          <w:sz w:val="28"/>
        </w:rPr>
        <w:t xml:space="preserve">Won’t pass - no negotiations </w:t>
      </w:r>
    </w:p>
    <w:p w:rsidR="009D2143" w:rsidRPr="00D14E10" w:rsidRDefault="009D2143" w:rsidP="009D2143">
      <w:pPr>
        <w:rPr>
          <w:rStyle w:val="StyleStyleBold12pt"/>
          <w:sz w:val="28"/>
        </w:rPr>
      </w:pPr>
      <w:proofErr w:type="spellStart"/>
      <w:r w:rsidRPr="00D14E10">
        <w:rPr>
          <w:rStyle w:val="StyleStyleBold12pt"/>
          <w:sz w:val="28"/>
        </w:rPr>
        <w:t>Cillizza</w:t>
      </w:r>
      <w:proofErr w:type="spellEnd"/>
      <w:r w:rsidRPr="00D14E10">
        <w:rPr>
          <w:rStyle w:val="StyleStyleBold12pt"/>
          <w:sz w:val="28"/>
        </w:rPr>
        <w:t xml:space="preserve"> 10-2</w:t>
      </w:r>
    </w:p>
    <w:p w:rsidR="009D2143" w:rsidRPr="00D14E10" w:rsidRDefault="009D2143" w:rsidP="009D2143">
      <w:pPr>
        <w:rPr>
          <w:sz w:val="16"/>
          <w:szCs w:val="16"/>
        </w:rPr>
      </w:pPr>
      <w:r w:rsidRPr="00D14E10">
        <w:rPr>
          <w:sz w:val="16"/>
          <w:szCs w:val="16"/>
        </w:rPr>
        <w:t xml:space="preserve">Chris writes the Fix Blog for the Washington Post and is an MSNBC Contributor, “The Shutdown Won’t End anytime Soon, here’s why,” </w:t>
      </w:r>
      <w:hyperlink r:id="rId79" w:history="1">
        <w:r w:rsidRPr="00D14E10">
          <w:rPr>
            <w:rStyle w:val="Hyperlink"/>
            <w:szCs w:val="16"/>
          </w:rPr>
          <w:t>http://www.washingtonpost.com/blogs/the-fix/wp/2013/10/02/the-shutdown-wont-end-anytime-soon-heres-why/</w:t>
        </w:r>
      </w:hyperlink>
    </w:p>
    <w:p w:rsidR="009D2143" w:rsidRPr="00D14E10" w:rsidRDefault="009D2143" w:rsidP="009D2143">
      <w:pPr>
        <w:rPr>
          <w:sz w:val="16"/>
          <w:szCs w:val="16"/>
        </w:rPr>
      </w:pPr>
    </w:p>
    <w:p w:rsidR="009D2143" w:rsidRPr="00D14E10" w:rsidRDefault="009D2143" w:rsidP="009D2143">
      <w:pPr>
        <w:rPr>
          <w:rStyle w:val="StyleBoldUnderline"/>
        </w:rPr>
      </w:pPr>
      <w:r w:rsidRPr="00D14E10">
        <w:rPr>
          <w:sz w:val="16"/>
          <w:szCs w:val="16"/>
        </w:rPr>
        <w:t>President Obama held a press event in which he accused Republicans of pursuing “an ideological crusade to deny affordable health insurance to millions of Americans,” adding: “In other words, they demanded ransom just for doing their job.”</w:t>
      </w:r>
      <w:r w:rsidRPr="00D14E10">
        <w:rPr>
          <w:sz w:val="12"/>
        </w:rPr>
        <w:t>¶</w:t>
      </w:r>
      <w:r w:rsidRPr="00D14E10">
        <w:rPr>
          <w:sz w:val="16"/>
          <w:szCs w:val="16"/>
        </w:rPr>
        <w:t xml:space="preserve"> Speaker John Boehner (R-Ohio) wrote in an op-ed in USA Today on Tuesday that “this is part of a larger pattern: the president’s scorched-Earth policy of refusing to negotiate in bipartisan way on his health care law, current government funding, or the debt limit.”</w:t>
      </w:r>
      <w:r w:rsidRPr="00D14E10">
        <w:rPr>
          <w:sz w:val="12"/>
        </w:rPr>
        <w:t>¶</w:t>
      </w:r>
      <w:r w:rsidRPr="00D14E10">
        <w:rPr>
          <w:sz w:val="16"/>
          <w:szCs w:val="16"/>
        </w:rPr>
        <w:t xml:space="preserve"> </w:t>
      </w:r>
      <w:proofErr w:type="gramStart"/>
      <w:r w:rsidRPr="00D14E10">
        <w:rPr>
          <w:sz w:val="16"/>
          <w:szCs w:val="16"/>
        </w:rPr>
        <w:t>Then</w:t>
      </w:r>
      <w:proofErr w:type="gramEnd"/>
      <w:r w:rsidRPr="00D14E10">
        <w:rPr>
          <w:sz w:val="16"/>
          <w:szCs w:val="16"/>
        </w:rPr>
        <w:t xml:space="preserve"> there was this from Senate Majority Leader Harry Reid (D-Nev.) late Tuesday: “It is time for Speaker Boehner to stop the games, think about the people he is hurting, and let the House pass the Senate’s bill to re-open the government with Republican and Democratic votes.”</w:t>
      </w:r>
      <w:r w:rsidRPr="00D14E10">
        <w:rPr>
          <w:sz w:val="12"/>
        </w:rPr>
        <w:t>¶</w:t>
      </w:r>
      <w:r w:rsidRPr="00D14E10">
        <w:rPr>
          <w:sz w:val="16"/>
          <w:szCs w:val="16"/>
        </w:rPr>
        <w:t xml:space="preserve"> </w:t>
      </w:r>
      <w:proofErr w:type="gramStart"/>
      <w:r w:rsidRPr="00D14E10">
        <w:rPr>
          <w:sz w:val="16"/>
          <w:szCs w:val="16"/>
        </w:rPr>
        <w:t>Putting</w:t>
      </w:r>
      <w:proofErr w:type="gramEnd"/>
      <w:r w:rsidRPr="00D14E10">
        <w:rPr>
          <w:sz w:val="16"/>
          <w:szCs w:val="16"/>
        </w:rPr>
        <w:t xml:space="preserve"> aside the rhetoric, Boehner and Obama have not spoken since a brief conversation Monday evening and Boehner and Reid aren’t speaking either, according to </w:t>
      </w:r>
      <w:proofErr w:type="spellStart"/>
      <w:r w:rsidRPr="00D14E10">
        <w:rPr>
          <w:sz w:val="16"/>
          <w:szCs w:val="16"/>
        </w:rPr>
        <w:t>WaPo’s</w:t>
      </w:r>
      <w:proofErr w:type="spellEnd"/>
      <w:r w:rsidRPr="00D14E10">
        <w:rPr>
          <w:sz w:val="16"/>
          <w:szCs w:val="16"/>
        </w:rPr>
        <w:t xml:space="preserve"> Karen </w:t>
      </w:r>
      <w:proofErr w:type="spellStart"/>
      <w:r w:rsidRPr="00D14E10">
        <w:rPr>
          <w:sz w:val="16"/>
          <w:szCs w:val="16"/>
        </w:rPr>
        <w:t>Tumulty</w:t>
      </w:r>
      <w:proofErr w:type="spellEnd"/>
      <w:r w:rsidRPr="00D14E10">
        <w:rPr>
          <w:sz w:val="16"/>
          <w:szCs w:val="16"/>
        </w:rPr>
        <w:t xml:space="preserve"> and Lori Montgomery.</w:t>
      </w:r>
      <w:r w:rsidRPr="00D14E10">
        <w:rPr>
          <w:sz w:val="12"/>
        </w:rPr>
        <w:t>¶</w:t>
      </w:r>
      <w:r w:rsidRPr="00D14E10">
        <w:rPr>
          <w:sz w:val="16"/>
          <w:szCs w:val="16"/>
        </w:rPr>
        <w:t xml:space="preserve"> The clear takeaway? </w:t>
      </w:r>
      <w:r w:rsidRPr="00D14E10">
        <w:rPr>
          <w:rStyle w:val="StyleBoldUnderline"/>
        </w:rPr>
        <w:t xml:space="preserve">Entrenchment in established positions is the name of the game at the moment. </w:t>
      </w:r>
      <w:r w:rsidRPr="00D14E10">
        <w:rPr>
          <w:sz w:val="16"/>
          <w:szCs w:val="16"/>
        </w:rPr>
        <w:t xml:space="preserve">And, </w:t>
      </w:r>
      <w:r w:rsidRPr="00D14E10">
        <w:rPr>
          <w:rStyle w:val="StyleBoldUnderline"/>
          <w:highlight w:val="green"/>
        </w:rPr>
        <w:t>you don’t dig in deeper when you are looking for ways to move</w:t>
      </w:r>
      <w:r w:rsidRPr="00D14E10">
        <w:rPr>
          <w:rStyle w:val="StyleBoldUnderline"/>
        </w:rPr>
        <w:t xml:space="preserve"> on</w:t>
      </w:r>
      <w:r w:rsidRPr="00D14E10">
        <w:rPr>
          <w:sz w:val="16"/>
          <w:szCs w:val="16"/>
        </w:rPr>
        <w:t>.</w:t>
      </w:r>
      <w:r w:rsidRPr="00D14E10">
        <w:rPr>
          <w:sz w:val="12"/>
        </w:rPr>
        <w:t>¶</w:t>
      </w:r>
      <w:r w:rsidRPr="00D14E10">
        <w:rPr>
          <w:sz w:val="16"/>
          <w:szCs w:val="16"/>
        </w:rPr>
        <w:t xml:space="preserve"> The reality is that both sides are leaning heavily on principle when it comes to defending their current stance on the shutdown. For Boehner, this is about standing up for the people who don’t like </w:t>
      </w:r>
      <w:proofErr w:type="spellStart"/>
      <w:r w:rsidRPr="00D14E10">
        <w:rPr>
          <w:sz w:val="16"/>
          <w:szCs w:val="16"/>
        </w:rPr>
        <w:t>Obamacare</w:t>
      </w:r>
      <w:proofErr w:type="spellEnd"/>
      <w:r w:rsidRPr="00D14E10">
        <w:rPr>
          <w:sz w:val="16"/>
          <w:szCs w:val="16"/>
        </w:rPr>
        <w:t xml:space="preserve"> and want it gone. For Obama/Reid, it’s about not re-litigating a law that the Supreme Court upheld and, they believe, the 2012 election affirmed.</w:t>
      </w:r>
      <w:r w:rsidRPr="00D14E10">
        <w:rPr>
          <w:sz w:val="12"/>
        </w:rPr>
        <w:t>¶</w:t>
      </w:r>
      <w:r w:rsidRPr="00D14E10">
        <w:rPr>
          <w:sz w:val="16"/>
          <w:szCs w:val="16"/>
        </w:rPr>
        <w:t xml:space="preserve"> </w:t>
      </w:r>
      <w:proofErr w:type="gramStart"/>
      <w:r w:rsidRPr="00D14E10">
        <w:rPr>
          <w:sz w:val="16"/>
          <w:szCs w:val="16"/>
        </w:rPr>
        <w:t>And</w:t>
      </w:r>
      <w:proofErr w:type="gramEnd"/>
      <w:r w:rsidRPr="00D14E10">
        <w:rPr>
          <w:sz w:val="16"/>
          <w:szCs w:val="16"/>
        </w:rPr>
        <w:t>, you don’t cave on principle in 24 or 48 hours. The only way you do move off of a principled stand in politics is for a damn good reason — as in a deal that you can sell to your side as going far enough to make it worth compromising.</w:t>
      </w:r>
      <w:r w:rsidRPr="00D14E10">
        <w:rPr>
          <w:sz w:val="12"/>
        </w:rPr>
        <w:t>¶</w:t>
      </w:r>
      <w:r w:rsidRPr="00D14E10">
        <w:rPr>
          <w:sz w:val="16"/>
          <w:szCs w:val="16"/>
        </w:rPr>
        <w:t xml:space="preserve"> </w:t>
      </w:r>
      <w:r w:rsidRPr="00D14E10">
        <w:rPr>
          <w:rStyle w:val="StyleBoldUnderline"/>
          <w:highlight w:val="green"/>
        </w:rPr>
        <w:t xml:space="preserve">The two sides are nowhere close </w:t>
      </w:r>
      <w:r w:rsidRPr="00D14E10">
        <w:rPr>
          <w:rStyle w:val="StyleBoldUnderline"/>
        </w:rPr>
        <w:t xml:space="preserve">to that at the moment. And </w:t>
      </w:r>
      <w:r w:rsidRPr="00D14E10">
        <w:rPr>
          <w:rStyle w:val="StyleBoldUnderline"/>
          <w:highlight w:val="green"/>
        </w:rPr>
        <w:t>it’s hard to see them getting</w:t>
      </w:r>
      <w:r w:rsidRPr="00D14E10">
        <w:rPr>
          <w:rStyle w:val="StyleBoldUnderline"/>
        </w:rPr>
        <w:t xml:space="preserve"> to such </w:t>
      </w:r>
      <w:r w:rsidRPr="00D14E10">
        <w:rPr>
          <w:rStyle w:val="StyleBoldUnderline"/>
          <w:highlight w:val="green"/>
        </w:rPr>
        <w:t>a</w:t>
      </w:r>
      <w:r w:rsidRPr="00D14E10">
        <w:rPr>
          <w:rStyle w:val="StyleBoldUnderline"/>
        </w:rPr>
        <w:t xml:space="preserve"> “principled” </w:t>
      </w:r>
      <w:r w:rsidRPr="00D14E10">
        <w:rPr>
          <w:rStyle w:val="StyleBoldUnderline"/>
          <w:highlight w:val="green"/>
        </w:rPr>
        <w:t>compromise</w:t>
      </w:r>
      <w:r w:rsidRPr="00D14E10">
        <w:rPr>
          <w:rStyle w:val="StyleBoldUnderline"/>
        </w:rPr>
        <w:t xml:space="preserve"> any time all that </w:t>
      </w:r>
      <w:r w:rsidRPr="00D14E10">
        <w:rPr>
          <w:rStyle w:val="StyleBoldUnderline"/>
          <w:highlight w:val="green"/>
        </w:rPr>
        <w:t>soon</w:t>
      </w:r>
      <w:r w:rsidRPr="00D14E10">
        <w:rPr>
          <w:rStyle w:val="StyleBoldUnderline"/>
        </w:rPr>
        <w:t>.</w:t>
      </w:r>
    </w:p>
    <w:p w:rsidR="009D2143" w:rsidRPr="00D14E10" w:rsidRDefault="009D2143" w:rsidP="009D2143">
      <w:pPr>
        <w:pStyle w:val="Heading4"/>
        <w:rPr>
          <w:sz w:val="28"/>
        </w:rPr>
      </w:pPr>
      <w:r w:rsidRPr="00D14E10">
        <w:rPr>
          <w:sz w:val="28"/>
        </w:rPr>
        <w:lastRenderedPageBreak/>
        <w:t>GOP won’t cave, even if Boehner does</w:t>
      </w:r>
    </w:p>
    <w:p w:rsidR="009D2143" w:rsidRPr="00D14E10" w:rsidRDefault="009D2143" w:rsidP="009D2143">
      <w:pPr>
        <w:rPr>
          <w:rStyle w:val="StyleStyleBold12pt"/>
          <w:sz w:val="28"/>
        </w:rPr>
      </w:pPr>
      <w:proofErr w:type="spellStart"/>
      <w:r w:rsidRPr="00D14E10">
        <w:rPr>
          <w:rStyle w:val="StyleStyleBold12pt"/>
          <w:sz w:val="28"/>
        </w:rPr>
        <w:t>Cillizza</w:t>
      </w:r>
      <w:proofErr w:type="spellEnd"/>
      <w:r w:rsidRPr="00D14E10">
        <w:rPr>
          <w:rStyle w:val="StyleStyleBold12pt"/>
          <w:sz w:val="28"/>
        </w:rPr>
        <w:t xml:space="preserve"> 9-30</w:t>
      </w:r>
    </w:p>
    <w:p w:rsidR="009D2143" w:rsidRPr="00D14E10" w:rsidRDefault="009D2143" w:rsidP="009D2143">
      <w:pPr>
        <w:rPr>
          <w:sz w:val="16"/>
          <w:szCs w:val="16"/>
        </w:rPr>
      </w:pPr>
      <w:r w:rsidRPr="00D14E10">
        <w:rPr>
          <w:sz w:val="16"/>
          <w:szCs w:val="16"/>
        </w:rPr>
        <w:t xml:space="preserve">(Chris </w:t>
      </w:r>
      <w:proofErr w:type="spellStart"/>
      <w:r w:rsidRPr="00D14E10">
        <w:rPr>
          <w:sz w:val="16"/>
          <w:szCs w:val="16"/>
        </w:rPr>
        <w:t>Cillizza</w:t>
      </w:r>
      <w:proofErr w:type="spellEnd"/>
      <w:r w:rsidRPr="00D14E10">
        <w:rPr>
          <w:sz w:val="16"/>
          <w:szCs w:val="16"/>
        </w:rPr>
        <w:t xml:space="preserve">, founder and editor of The Fix, a leading blog on state and national politics, “Will a government shutdown make a debt-ceiling deal more likely? </w:t>
      </w:r>
      <w:proofErr w:type="gramStart"/>
      <w:r w:rsidRPr="00D14E10">
        <w:rPr>
          <w:sz w:val="16"/>
          <w:szCs w:val="16"/>
        </w:rPr>
        <w:t>Maybe not.”</w:t>
      </w:r>
      <w:proofErr w:type="gramEnd"/>
      <w:r w:rsidRPr="00D14E10">
        <w:rPr>
          <w:sz w:val="16"/>
          <w:szCs w:val="16"/>
        </w:rPr>
        <w:t xml:space="preserve"> September 30, </w:t>
      </w:r>
      <w:hyperlink r:id="rId80" w:history="1">
        <w:r w:rsidRPr="00D14E10">
          <w:rPr>
            <w:rStyle w:val="Hyperlink"/>
            <w:szCs w:val="16"/>
          </w:rPr>
          <w:t>http://www.washingtonpost.com/blogs/the-fix/wp/2013/09/30/will-a-government-shutdown-make-a-debt-ceiling-deal-more-likely-maybe-not/</w:t>
        </w:r>
      </w:hyperlink>
      <w:r w:rsidRPr="00D14E10">
        <w:rPr>
          <w:sz w:val="16"/>
          <w:szCs w:val="16"/>
        </w:rPr>
        <w:t>, KB)</w:t>
      </w:r>
    </w:p>
    <w:p w:rsidR="009D2143" w:rsidRPr="00D14E10" w:rsidRDefault="009D2143" w:rsidP="009D2143">
      <w:pPr>
        <w:rPr>
          <w:sz w:val="16"/>
          <w:szCs w:val="16"/>
        </w:rPr>
      </w:pPr>
    </w:p>
    <w:p w:rsidR="009D2143" w:rsidRPr="00D14E10" w:rsidRDefault="009D2143" w:rsidP="009D2143">
      <w:pPr>
        <w:rPr>
          <w:rStyle w:val="StyleBoldUnderline"/>
        </w:rPr>
      </w:pPr>
      <w:r w:rsidRPr="00D14E10">
        <w:rPr>
          <w:sz w:val="16"/>
          <w:szCs w:val="16"/>
        </w:rPr>
        <w:t xml:space="preserve">The argument goes something like this: The cast-iron conservatives were going to force House Speaker John Boehner into a showdown with the White House/Senate Democrats over either the budget or the debt ceiling. A government shutdown isn’t good, but it’s far less damaging to the global economy than defaulting on the nation’s debt. And so, if a government shutdown allows cast-iron conservatives to vent their spleen at President Obama, Harry Reid and, to some extent, Boehner, then it’s in the service of the greater good, which is the avoidance of a debt-ceiling showdown. Here’s why that logic might be flawed. </w:t>
      </w:r>
      <w:r w:rsidRPr="00D14E10">
        <w:rPr>
          <w:rStyle w:val="StyleBoldUnderline"/>
        </w:rPr>
        <w:t>Let’s say the government shuts down</w:t>
      </w:r>
      <w:r w:rsidRPr="00D14E10">
        <w:rPr>
          <w:sz w:val="16"/>
          <w:szCs w:val="16"/>
        </w:rPr>
        <w:t xml:space="preserve"> for a week </w:t>
      </w:r>
      <w:r w:rsidRPr="00D14E10">
        <w:rPr>
          <w:rStyle w:val="StyleBoldUnderline"/>
        </w:rPr>
        <w:t>before the White House, Senate Democrats and House Republicans</w:t>
      </w:r>
      <w:r w:rsidRPr="00D14E10">
        <w:rPr>
          <w:sz w:val="16"/>
          <w:szCs w:val="16"/>
        </w:rPr>
        <w:t xml:space="preserve"> put their heads together to </w:t>
      </w:r>
      <w:r w:rsidRPr="00D14E10">
        <w:rPr>
          <w:rStyle w:val="StyleBoldUnderline"/>
        </w:rPr>
        <w:t xml:space="preserve">figure out some </w:t>
      </w:r>
      <w:r w:rsidRPr="00D14E10">
        <w:rPr>
          <w:rStyle w:val="StyleBoldUnderline"/>
          <w:highlight w:val="green"/>
        </w:rPr>
        <w:t>sort of compromise</w:t>
      </w:r>
      <w:r w:rsidRPr="00D14E10">
        <w:rPr>
          <w:sz w:val="16"/>
          <w:szCs w:val="16"/>
        </w:rPr>
        <w:t xml:space="preserve"> solution. </w:t>
      </w:r>
      <w:r w:rsidRPr="00D14E10">
        <w:rPr>
          <w:rStyle w:val="StyleBoldUnderline"/>
        </w:rPr>
        <w:t>Almost by default</w:t>
      </w:r>
      <w:r w:rsidRPr="00D14E10">
        <w:rPr>
          <w:sz w:val="16"/>
          <w:szCs w:val="16"/>
        </w:rPr>
        <w:t xml:space="preserve"> — see what we did there? — </w:t>
      </w:r>
      <w:proofErr w:type="gramStart"/>
      <w:r w:rsidRPr="00D14E10">
        <w:rPr>
          <w:rStyle w:val="StyleBoldUnderline"/>
        </w:rPr>
        <w:t>that</w:t>
      </w:r>
      <w:proofErr w:type="gramEnd"/>
      <w:r w:rsidRPr="00D14E10">
        <w:rPr>
          <w:rStyle w:val="StyleBoldUnderline"/>
        </w:rPr>
        <w:t xml:space="preserve"> </w:t>
      </w:r>
      <w:r w:rsidRPr="00D14E10">
        <w:rPr>
          <w:rStyle w:val="StyleBoldUnderline"/>
          <w:highlight w:val="green"/>
        </w:rPr>
        <w:t>deal will be</w:t>
      </w:r>
      <w:r w:rsidRPr="00D14E10">
        <w:rPr>
          <w:sz w:val="16"/>
          <w:szCs w:val="16"/>
        </w:rPr>
        <w:t xml:space="preserve">: (1) small- to (at most) medium-bore and (2) </w:t>
      </w:r>
      <w:r w:rsidRPr="00D14E10">
        <w:rPr>
          <w:rStyle w:val="StyleBoldUnderline"/>
          <w:highlight w:val="green"/>
        </w:rPr>
        <w:t>some</w:t>
      </w:r>
      <w:r w:rsidRPr="00D14E10">
        <w:rPr>
          <w:rStyle w:val="StyleBoldUnderline"/>
        </w:rPr>
        <w:t xml:space="preserve"> sort of </w:t>
      </w:r>
      <w:r w:rsidRPr="00D14E10">
        <w:rPr>
          <w:rStyle w:val="StyleBoldUnderline"/>
          <w:highlight w:val="green"/>
        </w:rPr>
        <w:t>compromise that leaves neither side</w:t>
      </w:r>
      <w:r w:rsidRPr="00D14E10">
        <w:rPr>
          <w:rStyle w:val="StyleBoldUnderline"/>
        </w:rPr>
        <w:t xml:space="preserve"> </w:t>
      </w:r>
      <w:r w:rsidRPr="00D14E10">
        <w:rPr>
          <w:sz w:val="16"/>
          <w:szCs w:val="16"/>
        </w:rPr>
        <w:t>fully</w:t>
      </w:r>
      <w:r w:rsidRPr="00D14E10">
        <w:rPr>
          <w:rStyle w:val="StyleBoldUnderline"/>
        </w:rPr>
        <w:t xml:space="preserve"> </w:t>
      </w:r>
      <w:r w:rsidRPr="00D14E10">
        <w:rPr>
          <w:rStyle w:val="StyleBoldUnderline"/>
          <w:highlight w:val="green"/>
        </w:rPr>
        <w:t>satisfied</w:t>
      </w:r>
      <w:r w:rsidRPr="00D14E10">
        <w:rPr>
          <w:sz w:val="16"/>
          <w:szCs w:val="16"/>
          <w:highlight w:val="green"/>
        </w:rPr>
        <w:t xml:space="preserve">. </w:t>
      </w:r>
      <w:r w:rsidRPr="00D14E10">
        <w:rPr>
          <w:rStyle w:val="StyleBoldUnderline"/>
          <w:highlight w:val="green"/>
        </w:rPr>
        <w:t>Given that</w:t>
      </w:r>
      <w:r w:rsidRPr="00D14E10">
        <w:rPr>
          <w:sz w:val="16"/>
          <w:szCs w:val="16"/>
        </w:rPr>
        <w:t xml:space="preserve"> reality, </w:t>
      </w:r>
      <w:r w:rsidRPr="00D14E10">
        <w:rPr>
          <w:rStyle w:val="StyleBoldUnderline"/>
          <w:highlight w:val="green"/>
        </w:rPr>
        <w:t>assuming</w:t>
      </w:r>
      <w:r w:rsidRPr="00D14E10">
        <w:rPr>
          <w:rStyle w:val="StyleBoldUnderline"/>
        </w:rPr>
        <w:t xml:space="preserve"> that </w:t>
      </w:r>
      <w:r w:rsidRPr="00D14E10">
        <w:rPr>
          <w:rStyle w:val="StyleBoldUnderline"/>
          <w:highlight w:val="green"/>
        </w:rPr>
        <w:t>a shutdown means Congress will</w:t>
      </w:r>
      <w:r w:rsidRPr="00D14E10">
        <w:rPr>
          <w:rStyle w:val="StyleBoldUnderline"/>
        </w:rPr>
        <w:t xml:space="preserve"> vote to </w:t>
      </w:r>
      <w:r w:rsidRPr="00D14E10">
        <w:rPr>
          <w:rStyle w:val="StyleBoldUnderline"/>
          <w:highlight w:val="green"/>
        </w:rPr>
        <w:t>raise the</w:t>
      </w:r>
      <w:r w:rsidRPr="00D14E10">
        <w:rPr>
          <w:rStyle w:val="StyleBoldUnderline"/>
        </w:rPr>
        <w:t xml:space="preserve"> debt </w:t>
      </w:r>
      <w:r w:rsidRPr="00D14E10">
        <w:rPr>
          <w:rStyle w:val="StyleBoldUnderline"/>
          <w:highlight w:val="green"/>
        </w:rPr>
        <w:t>ceiling may be</w:t>
      </w:r>
      <w:r w:rsidRPr="00D14E10">
        <w:rPr>
          <w:rStyle w:val="StyleBoldUnderline"/>
        </w:rPr>
        <w:t xml:space="preserve"> a bit of </w:t>
      </w:r>
      <w:r w:rsidRPr="00D14E10">
        <w:rPr>
          <w:rStyle w:val="StyleBoldUnderline"/>
          <w:highlight w:val="green"/>
        </w:rPr>
        <w:t>a leap. The only way that</w:t>
      </w:r>
      <w:r w:rsidRPr="00D14E10">
        <w:rPr>
          <w:rStyle w:val="StyleBoldUnderline"/>
        </w:rPr>
        <w:t xml:space="preserve"> equation </w:t>
      </w:r>
      <w:r w:rsidRPr="00D14E10">
        <w:rPr>
          <w:rStyle w:val="StyleBoldUnderline"/>
          <w:highlight w:val="green"/>
        </w:rPr>
        <w:t>adds up is if</w:t>
      </w:r>
      <w:r w:rsidRPr="00D14E10">
        <w:rPr>
          <w:rStyle w:val="StyleBoldUnderline"/>
        </w:rPr>
        <w:t xml:space="preserve"> </w:t>
      </w:r>
      <w:r w:rsidRPr="00D14E10">
        <w:rPr>
          <w:rStyle w:val="StyleBoldUnderline"/>
          <w:highlight w:val="green"/>
        </w:rPr>
        <w:t>the deal</w:t>
      </w:r>
      <w:r w:rsidRPr="00D14E10">
        <w:rPr>
          <w:rStyle w:val="StyleBoldUnderline"/>
        </w:rPr>
        <w:t xml:space="preserve"> Speaker </w:t>
      </w:r>
      <w:proofErr w:type="spellStart"/>
      <w:r w:rsidRPr="00D14E10">
        <w:rPr>
          <w:rStyle w:val="StyleBoldUnderline"/>
          <w:highlight w:val="green"/>
        </w:rPr>
        <w:t>Boeher</w:t>
      </w:r>
      <w:proofErr w:type="spellEnd"/>
      <w:r w:rsidRPr="00D14E10">
        <w:rPr>
          <w:rStyle w:val="StyleBoldUnderline"/>
        </w:rPr>
        <w:t xml:space="preserve"> eventually </w:t>
      </w:r>
      <w:r w:rsidRPr="00D14E10">
        <w:rPr>
          <w:rStyle w:val="StyleBoldUnderline"/>
          <w:highlight w:val="green"/>
        </w:rPr>
        <w:t>cuts is</w:t>
      </w:r>
      <w:r w:rsidRPr="00D14E10">
        <w:rPr>
          <w:sz w:val="16"/>
          <w:szCs w:val="16"/>
        </w:rPr>
        <w:t xml:space="preserve"> regarded as something close to</w:t>
      </w:r>
      <w:r w:rsidRPr="00D14E10">
        <w:rPr>
          <w:rStyle w:val="StyleBoldUnderline"/>
        </w:rPr>
        <w:t xml:space="preserve"> </w:t>
      </w:r>
      <w:r w:rsidRPr="00D14E10">
        <w:rPr>
          <w:rStyle w:val="StyleBoldUnderline"/>
          <w:highlight w:val="green"/>
        </w:rPr>
        <w:t>a pure win for conservatives</w:t>
      </w:r>
      <w:r w:rsidRPr="00D14E10">
        <w:rPr>
          <w:rStyle w:val="StyleBoldUnderline"/>
        </w:rPr>
        <w:t xml:space="preserve">. </w:t>
      </w:r>
      <w:r w:rsidRPr="00D14E10">
        <w:rPr>
          <w:rStyle w:val="StyleBoldUnderline"/>
          <w:highlight w:val="green"/>
        </w:rPr>
        <w:t>Otherwise</w:t>
      </w:r>
      <w:r w:rsidRPr="00D14E10">
        <w:rPr>
          <w:rStyle w:val="StyleBoldUnderline"/>
        </w:rPr>
        <w:t xml:space="preserve">, the 40-45 cast-iron House </w:t>
      </w:r>
      <w:r w:rsidRPr="00D14E10">
        <w:rPr>
          <w:rStyle w:val="StyleBoldUnderline"/>
          <w:highlight w:val="green"/>
        </w:rPr>
        <w:t>conservatives could</w:t>
      </w:r>
      <w:r w:rsidRPr="00D14E10">
        <w:rPr>
          <w:rStyle w:val="StyleBoldUnderline"/>
        </w:rPr>
        <w:t xml:space="preserve"> well </w:t>
      </w:r>
      <w:r w:rsidRPr="00D14E10">
        <w:rPr>
          <w:rStyle w:val="StyleBoldUnderline"/>
          <w:highlight w:val="green"/>
        </w:rPr>
        <w:t xml:space="preserve">regard the deal that </w:t>
      </w:r>
      <w:r w:rsidRPr="00D14E10">
        <w:rPr>
          <w:rStyle w:val="StyleBoldUnderline"/>
        </w:rPr>
        <w:t xml:space="preserve">averts or </w:t>
      </w:r>
      <w:r w:rsidRPr="00D14E10">
        <w:rPr>
          <w:rStyle w:val="StyleBoldUnderline"/>
          <w:highlight w:val="green"/>
        </w:rPr>
        <w:t>ends a shutdown as a capitulation.</w:t>
      </w:r>
      <w:r w:rsidRPr="00D14E10">
        <w:rPr>
          <w:rStyle w:val="StyleBoldUnderline"/>
        </w:rPr>
        <w:t xml:space="preserve"> And </w:t>
      </w:r>
      <w:r w:rsidRPr="00D14E10">
        <w:rPr>
          <w:rStyle w:val="StyleBoldUnderline"/>
          <w:highlight w:val="green"/>
        </w:rPr>
        <w:t>that means</w:t>
      </w:r>
      <w:r w:rsidRPr="00D14E10">
        <w:rPr>
          <w:sz w:val="16"/>
          <w:szCs w:val="16"/>
        </w:rPr>
        <w:t xml:space="preserve"> — wait for it — </w:t>
      </w:r>
      <w:r w:rsidRPr="00D14E10">
        <w:rPr>
          <w:rStyle w:val="StyleBoldUnderline"/>
          <w:highlight w:val="green"/>
        </w:rPr>
        <w:t>they may</w:t>
      </w:r>
      <w:r w:rsidRPr="00D14E10">
        <w:rPr>
          <w:rStyle w:val="StyleBoldUnderline"/>
        </w:rPr>
        <w:t xml:space="preserve"> well </w:t>
      </w:r>
      <w:r w:rsidRPr="00D14E10">
        <w:rPr>
          <w:rStyle w:val="StyleBoldUnderline"/>
          <w:highlight w:val="green"/>
        </w:rPr>
        <w:t>use the</w:t>
      </w:r>
      <w:r w:rsidRPr="00D14E10">
        <w:rPr>
          <w:rStyle w:val="StyleBoldUnderline"/>
        </w:rPr>
        <w:t xml:space="preserve"> debt-ceiling </w:t>
      </w:r>
      <w:r w:rsidRPr="00D14E10">
        <w:rPr>
          <w:rStyle w:val="StyleBoldUnderline"/>
          <w:highlight w:val="green"/>
        </w:rPr>
        <w:t>deadline as a way to extract more concessions</w:t>
      </w:r>
      <w:r w:rsidRPr="00D14E10">
        <w:rPr>
          <w:rStyle w:val="StyleBoldUnderline"/>
        </w:rPr>
        <w:t xml:space="preserve"> from the White House and their own GOP leaders. What that means is that we could well be back to the same question in a month’s time</w:t>
      </w:r>
      <w:r w:rsidRPr="00D14E10">
        <w:rPr>
          <w:sz w:val="16"/>
          <w:szCs w:val="16"/>
        </w:rPr>
        <w:t xml:space="preserve"> that we are facing today: Is Boehner willing to buck cast-iron conservatives and bring legislation to the floor of the House that would require a dozen (or a few dozen) Democratic votes to pass? And, would Democrats go along with that plan or would they, as they are doing today, hold the line in opposition — refusing to throw Republicans a political life raft? It’s of course possible that the deal that averts or ends a shutdown is enough to satisfy cast-iron conservatives. But </w:t>
      </w:r>
      <w:r w:rsidRPr="00D14E10">
        <w:rPr>
          <w:rStyle w:val="StyleBoldUnderline"/>
          <w:highlight w:val="green"/>
        </w:rPr>
        <w:t>given the</w:t>
      </w:r>
      <w:r w:rsidRPr="00D14E10">
        <w:rPr>
          <w:rStyle w:val="StyleBoldUnderline"/>
        </w:rPr>
        <w:t xml:space="preserve"> relative </w:t>
      </w:r>
      <w:r w:rsidRPr="00D14E10">
        <w:rPr>
          <w:rStyle w:val="StyleBoldUnderline"/>
          <w:highlight w:val="green"/>
        </w:rPr>
        <w:t>political positions</w:t>
      </w:r>
      <w:r w:rsidRPr="00D14E10">
        <w:rPr>
          <w:rStyle w:val="StyleBoldUnderline"/>
        </w:rPr>
        <w:t xml:space="preserve"> of the two parties — polls make clear Republicans would be blamed more for a shutdown — </w:t>
      </w:r>
      <w:r w:rsidRPr="00D14E10">
        <w:rPr>
          <w:rStyle w:val="StyleBoldUnderline"/>
          <w:highlight w:val="green"/>
        </w:rPr>
        <w:t>it seems unlikely</w:t>
      </w:r>
      <w:r w:rsidRPr="00D14E10">
        <w:rPr>
          <w:rStyle w:val="StyleBoldUnderline"/>
        </w:rPr>
        <w:t xml:space="preserve"> that </w:t>
      </w:r>
      <w:r w:rsidRPr="00D14E10">
        <w:rPr>
          <w:rStyle w:val="StyleBoldUnderline"/>
          <w:highlight w:val="green"/>
        </w:rPr>
        <w:t>any deal</w:t>
      </w:r>
      <w:r w:rsidRPr="00D14E10">
        <w:rPr>
          <w:rStyle w:val="StyleBoldUnderline"/>
        </w:rPr>
        <w:t xml:space="preserve"> that </w:t>
      </w:r>
      <w:r w:rsidRPr="00D14E10">
        <w:rPr>
          <w:rStyle w:val="StyleBoldUnderline"/>
          <w:highlight w:val="green"/>
        </w:rPr>
        <w:t>comes out will</w:t>
      </w:r>
      <w:r w:rsidRPr="00D14E10">
        <w:rPr>
          <w:rStyle w:val="StyleBoldUnderline"/>
        </w:rPr>
        <w:t xml:space="preserve"> be the sort of </w:t>
      </w:r>
      <w:r w:rsidRPr="00D14E10">
        <w:rPr>
          <w:rStyle w:val="StyleBoldUnderline"/>
          <w:highlight w:val="green"/>
        </w:rPr>
        <w:t>compromise</w:t>
      </w:r>
      <w:r w:rsidRPr="00D14E10">
        <w:rPr>
          <w:rStyle w:val="StyleBoldUnderline"/>
        </w:rPr>
        <w:t xml:space="preserve"> that satiates them fully. </w:t>
      </w:r>
      <w:r w:rsidRPr="00D14E10">
        <w:rPr>
          <w:rStyle w:val="StyleBoldUnderline"/>
          <w:highlight w:val="yellow"/>
        </w:rPr>
        <w:t>Don’t assume</w:t>
      </w:r>
      <w:r w:rsidRPr="00D14E10">
        <w:rPr>
          <w:rStyle w:val="StyleBoldUnderline"/>
        </w:rPr>
        <w:t xml:space="preserve"> then that </w:t>
      </w:r>
      <w:r w:rsidRPr="00D14E10">
        <w:rPr>
          <w:rStyle w:val="StyleBoldUnderline"/>
          <w:highlight w:val="yellow"/>
        </w:rPr>
        <w:t>a shutdown = avoiding the</w:t>
      </w:r>
      <w:r w:rsidRPr="00D14E10">
        <w:rPr>
          <w:rStyle w:val="StyleBoldUnderline"/>
        </w:rPr>
        <w:t xml:space="preserve"> debt </w:t>
      </w:r>
      <w:r w:rsidRPr="00D14E10">
        <w:rPr>
          <w:rStyle w:val="StyleBoldUnderline"/>
          <w:highlight w:val="yellow"/>
        </w:rPr>
        <w:t>ceiling deadline</w:t>
      </w:r>
      <w:r w:rsidRPr="00D14E10">
        <w:rPr>
          <w:rStyle w:val="StyleBoldUnderline"/>
        </w:rPr>
        <w:t>.</w:t>
      </w:r>
      <w:r w:rsidRPr="00D14E10">
        <w:rPr>
          <w:sz w:val="16"/>
          <w:szCs w:val="16"/>
        </w:rPr>
        <w:t xml:space="preserve"> If Congress and the White House have proven anything over these last few years of debt and spending negotiations, it’s that </w:t>
      </w:r>
      <w:r w:rsidRPr="00D14E10">
        <w:rPr>
          <w:rStyle w:val="StyleBoldUnderline"/>
          <w:highlight w:val="yellow"/>
        </w:rPr>
        <w:t>assuming that</w:t>
      </w:r>
      <w:r w:rsidRPr="00D14E10">
        <w:rPr>
          <w:rStyle w:val="StyleBoldUnderline"/>
        </w:rPr>
        <w:t xml:space="preserve"> normal political math works </w:t>
      </w:r>
      <w:r w:rsidRPr="00D14E10">
        <w:rPr>
          <w:rStyle w:val="StyleBoldUnderline"/>
          <w:highlight w:val="yellow"/>
        </w:rPr>
        <w:t>is a fool’s errand.</w:t>
      </w:r>
    </w:p>
    <w:p w:rsidR="009D2143" w:rsidRPr="00D14E10" w:rsidRDefault="009D2143" w:rsidP="009D2143">
      <w:pPr>
        <w:rPr>
          <w:sz w:val="16"/>
          <w:szCs w:val="16"/>
        </w:rPr>
      </w:pPr>
    </w:p>
    <w:p w:rsidR="009D2143" w:rsidRPr="00D14E10" w:rsidRDefault="009D2143" w:rsidP="009D2143">
      <w:pPr>
        <w:pStyle w:val="Heading4"/>
        <w:rPr>
          <w:bCs w:val="0"/>
          <w:sz w:val="28"/>
        </w:rPr>
      </w:pPr>
      <w:r w:rsidRPr="00D14E10">
        <w:rPr>
          <w:bCs w:val="0"/>
          <w:sz w:val="28"/>
        </w:rPr>
        <w:t>Won’t pass---GOP irrational</w:t>
      </w:r>
    </w:p>
    <w:p w:rsidR="009D2143" w:rsidRPr="00D14E10" w:rsidRDefault="009D2143" w:rsidP="009D2143">
      <w:pPr>
        <w:rPr>
          <w:rStyle w:val="StyleStyleBold12pt"/>
          <w:sz w:val="28"/>
        </w:rPr>
      </w:pPr>
      <w:proofErr w:type="spellStart"/>
      <w:r w:rsidRPr="00D14E10">
        <w:rPr>
          <w:rStyle w:val="StyleStyleBold12pt"/>
          <w:sz w:val="28"/>
        </w:rPr>
        <w:t>Krugman</w:t>
      </w:r>
      <w:proofErr w:type="spellEnd"/>
      <w:r w:rsidRPr="00D14E10">
        <w:rPr>
          <w:rStyle w:val="StyleStyleBold12pt"/>
          <w:sz w:val="28"/>
        </w:rPr>
        <w:t xml:space="preserve"> 10-1</w:t>
      </w:r>
    </w:p>
    <w:p w:rsidR="009D2143" w:rsidRPr="00D14E10" w:rsidRDefault="009D2143" w:rsidP="009D2143">
      <w:pPr>
        <w:rPr>
          <w:sz w:val="16"/>
          <w:szCs w:val="16"/>
        </w:rPr>
      </w:pPr>
      <w:r w:rsidRPr="00D14E10">
        <w:rPr>
          <w:sz w:val="16"/>
          <w:szCs w:val="16"/>
        </w:rPr>
        <w:t xml:space="preserve">Paul </w:t>
      </w:r>
      <w:proofErr w:type="spellStart"/>
      <w:r w:rsidRPr="00D14E10">
        <w:rPr>
          <w:sz w:val="16"/>
          <w:szCs w:val="16"/>
        </w:rPr>
        <w:t>Krugman</w:t>
      </w:r>
      <w:proofErr w:type="spellEnd"/>
      <w:r w:rsidRPr="00D14E10">
        <w:rPr>
          <w:sz w:val="16"/>
          <w:szCs w:val="16"/>
        </w:rPr>
        <w:t xml:space="preserve"> 10/1, Professor of Economics and International Affairs at Princeton, “Commentary: Rebels without a clue,” </w:t>
      </w:r>
      <w:hyperlink r:id="rId81" w:history="1">
        <w:r w:rsidRPr="00D14E10">
          <w:rPr>
            <w:rStyle w:val="Hyperlink"/>
            <w:szCs w:val="16"/>
          </w:rPr>
          <w:t>http://www.rutlandherald.com/article/20131001/OPINION04/710019982</w:t>
        </w:r>
      </w:hyperlink>
    </w:p>
    <w:p w:rsidR="009D2143" w:rsidRPr="00D14E10" w:rsidRDefault="009D2143" w:rsidP="009D2143">
      <w:pPr>
        <w:rPr>
          <w:sz w:val="16"/>
          <w:szCs w:val="16"/>
        </w:rPr>
      </w:pPr>
    </w:p>
    <w:p w:rsidR="009D2143" w:rsidRPr="00D14E10" w:rsidRDefault="009D2143" w:rsidP="009D2143">
      <w:pPr>
        <w:rPr>
          <w:sz w:val="14"/>
        </w:rPr>
      </w:pPr>
      <w:r w:rsidRPr="00D14E10">
        <w:rPr>
          <w:sz w:val="14"/>
        </w:rPr>
        <w:t xml:space="preserve">No sane political system would run this kind of risk. But </w:t>
      </w:r>
      <w:r w:rsidRPr="00D14E10">
        <w:rPr>
          <w:rStyle w:val="StyleBoldUnderline"/>
          <w:highlight w:val="green"/>
        </w:rPr>
        <w:t>we don’t have a sane political system</w:t>
      </w:r>
      <w:r w:rsidRPr="00D14E10">
        <w:rPr>
          <w:sz w:val="14"/>
        </w:rPr>
        <w:t xml:space="preserve">; we have a system in which </w:t>
      </w:r>
      <w:r w:rsidRPr="00D14E10">
        <w:rPr>
          <w:rStyle w:val="StyleBoldUnderline"/>
        </w:rPr>
        <w:t xml:space="preserve">a substantial number of </w:t>
      </w:r>
      <w:r w:rsidRPr="00D14E10">
        <w:rPr>
          <w:rStyle w:val="StyleBoldUnderline"/>
          <w:highlight w:val="green"/>
        </w:rPr>
        <w:t>Republicans believe that they can force</w:t>
      </w:r>
      <w:r w:rsidRPr="00D14E10">
        <w:rPr>
          <w:sz w:val="14"/>
        </w:rPr>
        <w:t xml:space="preserve"> President Barack </w:t>
      </w:r>
      <w:r w:rsidRPr="00D14E10">
        <w:rPr>
          <w:rStyle w:val="StyleBoldUnderline"/>
          <w:highlight w:val="green"/>
        </w:rPr>
        <w:t xml:space="preserve">Obama to cancel </w:t>
      </w:r>
      <w:r w:rsidRPr="00D14E10">
        <w:rPr>
          <w:rStyle w:val="StyleBoldUnderline"/>
        </w:rPr>
        <w:t xml:space="preserve">health </w:t>
      </w:r>
      <w:r w:rsidRPr="00D14E10">
        <w:rPr>
          <w:rStyle w:val="StyleBoldUnderline"/>
          <w:highlight w:val="green"/>
        </w:rPr>
        <w:t>reform by threatening</w:t>
      </w:r>
      <w:r w:rsidRPr="00D14E10">
        <w:rPr>
          <w:sz w:val="14"/>
        </w:rPr>
        <w:t xml:space="preserve"> a government shutdown, a debt </w:t>
      </w:r>
      <w:r w:rsidRPr="00D14E10">
        <w:rPr>
          <w:rStyle w:val="StyleBoldUnderline"/>
          <w:highlight w:val="green"/>
        </w:rPr>
        <w:t>default</w:t>
      </w:r>
      <w:r w:rsidRPr="00D14E10">
        <w:rPr>
          <w:sz w:val="14"/>
        </w:rPr>
        <w:t xml:space="preserve">, or both, </w:t>
      </w:r>
      <w:r w:rsidRPr="00D14E10">
        <w:rPr>
          <w:rStyle w:val="StyleBoldUnderline"/>
          <w:highlight w:val="green"/>
        </w:rPr>
        <w:t>and</w:t>
      </w:r>
      <w:r w:rsidRPr="00D14E10">
        <w:rPr>
          <w:sz w:val="14"/>
        </w:rPr>
        <w:t xml:space="preserve"> in which </w:t>
      </w:r>
      <w:r w:rsidRPr="00D14E10">
        <w:rPr>
          <w:rStyle w:val="StyleBoldUnderline"/>
        </w:rPr>
        <w:t xml:space="preserve">Republican </w:t>
      </w:r>
      <w:r w:rsidRPr="00D14E10">
        <w:rPr>
          <w:rStyle w:val="StyleBoldUnderline"/>
          <w:highlight w:val="green"/>
        </w:rPr>
        <w:t>leaders</w:t>
      </w:r>
      <w:r w:rsidRPr="00D14E10">
        <w:rPr>
          <w:rStyle w:val="StyleBoldUnderline"/>
        </w:rPr>
        <w:t xml:space="preserve"> who know better </w:t>
      </w:r>
      <w:r w:rsidRPr="00D14E10">
        <w:rPr>
          <w:rStyle w:val="StyleBoldUnderline"/>
          <w:highlight w:val="green"/>
        </w:rPr>
        <w:t xml:space="preserve">are </w:t>
      </w:r>
      <w:r w:rsidRPr="00D14E10">
        <w:rPr>
          <w:rStyle w:val="Emphasis"/>
          <w:highlight w:val="green"/>
        </w:rPr>
        <w:t>afraid to level</w:t>
      </w:r>
      <w:r w:rsidRPr="00D14E10">
        <w:rPr>
          <w:rStyle w:val="StyleBoldUnderline"/>
          <w:highlight w:val="green"/>
        </w:rPr>
        <w:t xml:space="preserve"> with the</w:t>
      </w:r>
      <w:r w:rsidRPr="00D14E10">
        <w:rPr>
          <w:rStyle w:val="StyleBoldUnderline"/>
        </w:rPr>
        <w:t xml:space="preserve"> party’s </w:t>
      </w:r>
      <w:r w:rsidRPr="00D14E10">
        <w:rPr>
          <w:rStyle w:val="Emphasis"/>
          <w:highlight w:val="green"/>
        </w:rPr>
        <w:t>delusional wing</w:t>
      </w:r>
      <w:r w:rsidRPr="00D14E10">
        <w:rPr>
          <w:sz w:val="14"/>
        </w:rPr>
        <w:t>. For they are delusional, about both the economics and the politics.</w:t>
      </w:r>
      <w:r w:rsidRPr="00D14E10">
        <w:rPr>
          <w:sz w:val="12"/>
        </w:rPr>
        <w:t>¶</w:t>
      </w:r>
      <w:r w:rsidRPr="00D14E10">
        <w:rPr>
          <w:sz w:val="14"/>
        </w:rPr>
        <w:t xml:space="preserve"> </w:t>
      </w:r>
      <w:proofErr w:type="gramStart"/>
      <w:r w:rsidRPr="00D14E10">
        <w:rPr>
          <w:sz w:val="14"/>
        </w:rPr>
        <w:t>On</w:t>
      </w:r>
      <w:proofErr w:type="gramEnd"/>
      <w:r w:rsidRPr="00D14E10">
        <w:rPr>
          <w:sz w:val="14"/>
        </w:rPr>
        <w:t xml:space="preserve"> the economics: Republican radicals generally reject the scientific consensus on climate change; many of them reject the theory of evolution, too. So why expect them to believe expert warnings about the dangers of default? Sure enough, they don’t: The </w:t>
      </w:r>
      <w:r w:rsidRPr="00D14E10">
        <w:rPr>
          <w:rStyle w:val="StyleBoldUnderline"/>
          <w:highlight w:val="green"/>
        </w:rPr>
        <w:t>GOP</w:t>
      </w:r>
      <w:r w:rsidRPr="00D14E10">
        <w:rPr>
          <w:sz w:val="14"/>
        </w:rPr>
        <w:t xml:space="preserve"> caucus contains a significant number of “</w:t>
      </w:r>
      <w:r w:rsidRPr="00D14E10">
        <w:rPr>
          <w:rStyle w:val="Emphasis"/>
          <w:highlight w:val="green"/>
        </w:rPr>
        <w:t>default deniers</w:t>
      </w:r>
      <w:r w:rsidRPr="00D14E10">
        <w:rPr>
          <w:sz w:val="14"/>
        </w:rPr>
        <w:t xml:space="preserve">,” who </w:t>
      </w:r>
      <w:r w:rsidRPr="00D14E10">
        <w:rPr>
          <w:rStyle w:val="StyleBoldUnderline"/>
        </w:rPr>
        <w:t xml:space="preserve">simply </w:t>
      </w:r>
      <w:r w:rsidRPr="00D14E10">
        <w:rPr>
          <w:rStyle w:val="StyleBoldUnderline"/>
          <w:highlight w:val="green"/>
        </w:rPr>
        <w:t>dismiss warnings about the dangers</w:t>
      </w:r>
      <w:r w:rsidRPr="00D14E10">
        <w:rPr>
          <w:sz w:val="14"/>
        </w:rPr>
        <w:t xml:space="preserve"> of failing to honor our debts.</w:t>
      </w:r>
      <w:r w:rsidRPr="00D14E10">
        <w:rPr>
          <w:sz w:val="12"/>
        </w:rPr>
        <w:t>¶</w:t>
      </w:r>
      <w:r w:rsidRPr="00D14E10">
        <w:rPr>
          <w:sz w:val="14"/>
        </w:rPr>
        <w:t xml:space="preserve"> Meanwhile, on the politics, </w:t>
      </w:r>
      <w:r w:rsidRPr="00D14E10">
        <w:rPr>
          <w:rStyle w:val="StyleBoldUnderline"/>
        </w:rPr>
        <w:t xml:space="preserve">reasonable people know that </w:t>
      </w:r>
      <w:r w:rsidRPr="00D14E10">
        <w:rPr>
          <w:rStyle w:val="StyleBoldUnderline"/>
          <w:highlight w:val="green"/>
        </w:rPr>
        <w:t>Obama</w:t>
      </w:r>
      <w:r w:rsidRPr="00D14E10">
        <w:rPr>
          <w:sz w:val="14"/>
        </w:rPr>
        <w:t xml:space="preserve"> can’t and </w:t>
      </w:r>
      <w:r w:rsidRPr="00D14E10">
        <w:rPr>
          <w:rStyle w:val="StyleBoldUnderline"/>
          <w:highlight w:val="green"/>
        </w:rPr>
        <w:t>won’t let himself be blackmailed</w:t>
      </w:r>
      <w:r w:rsidRPr="00D14E10">
        <w:rPr>
          <w:sz w:val="14"/>
        </w:rPr>
        <w:t xml:space="preserve"> in this way, and not just because health reform is his key policy legacy. After all, once he starts making concessions to people who threaten to blow up the world economy unless they get what they want, he might as well tear up the Constitution. </w:t>
      </w:r>
      <w:r w:rsidRPr="00D14E10">
        <w:rPr>
          <w:rStyle w:val="StyleBoldUnderline"/>
          <w:highlight w:val="green"/>
        </w:rPr>
        <w:t>But</w:t>
      </w:r>
      <w:r w:rsidRPr="00D14E10">
        <w:rPr>
          <w:rStyle w:val="StyleBoldUnderline"/>
        </w:rPr>
        <w:t xml:space="preserve"> Republican </w:t>
      </w:r>
      <w:r w:rsidRPr="00D14E10">
        <w:rPr>
          <w:rStyle w:val="StyleBoldUnderline"/>
          <w:highlight w:val="green"/>
        </w:rPr>
        <w:t>radicals</w:t>
      </w:r>
      <w:r w:rsidRPr="00D14E10">
        <w:rPr>
          <w:sz w:val="14"/>
        </w:rPr>
        <w:t xml:space="preserve"> — and even some leaders — still </w:t>
      </w:r>
      <w:r w:rsidRPr="00D14E10">
        <w:rPr>
          <w:rStyle w:val="Emphasis"/>
          <w:highlight w:val="green"/>
        </w:rPr>
        <w:t>insist</w:t>
      </w:r>
      <w:r w:rsidRPr="00D14E10">
        <w:rPr>
          <w:rStyle w:val="StyleBoldUnderline"/>
        </w:rPr>
        <w:t xml:space="preserve"> that </w:t>
      </w:r>
      <w:r w:rsidRPr="00D14E10">
        <w:rPr>
          <w:rStyle w:val="StyleBoldUnderline"/>
          <w:highlight w:val="green"/>
        </w:rPr>
        <w:t>Obama will cave</w:t>
      </w:r>
      <w:r w:rsidRPr="00D14E10">
        <w:rPr>
          <w:sz w:val="14"/>
        </w:rPr>
        <w:t xml:space="preserve"> in to their demands.</w:t>
      </w:r>
      <w:r w:rsidRPr="00D14E10">
        <w:rPr>
          <w:sz w:val="12"/>
        </w:rPr>
        <w:t>¶</w:t>
      </w:r>
      <w:r w:rsidRPr="00D14E10">
        <w:rPr>
          <w:sz w:val="14"/>
        </w:rPr>
        <w:t xml:space="preserve"> </w:t>
      </w:r>
      <w:proofErr w:type="gramStart"/>
      <w:r w:rsidRPr="00D14E10">
        <w:rPr>
          <w:sz w:val="14"/>
        </w:rPr>
        <w:t>So</w:t>
      </w:r>
      <w:proofErr w:type="gramEnd"/>
      <w:r w:rsidRPr="00D14E10">
        <w:rPr>
          <w:sz w:val="14"/>
        </w:rPr>
        <w:t xml:space="preserve"> how does this end? </w:t>
      </w:r>
      <w:r w:rsidRPr="00D14E10">
        <w:rPr>
          <w:rStyle w:val="StyleBoldUnderline"/>
          <w:highlight w:val="green"/>
        </w:rPr>
        <w:t>The votes to</w:t>
      </w:r>
      <w:r w:rsidRPr="00D14E10">
        <w:rPr>
          <w:sz w:val="14"/>
        </w:rPr>
        <w:t xml:space="preserve"> fund the government and </w:t>
      </w:r>
      <w:r w:rsidRPr="00D14E10">
        <w:rPr>
          <w:rStyle w:val="StyleBoldUnderline"/>
          <w:highlight w:val="green"/>
        </w:rPr>
        <w:t xml:space="preserve">raise the </w:t>
      </w:r>
      <w:r w:rsidRPr="00D14E10">
        <w:rPr>
          <w:rStyle w:val="StyleBoldUnderline"/>
        </w:rPr>
        <w:t xml:space="preserve">debt </w:t>
      </w:r>
      <w:r w:rsidRPr="00D14E10">
        <w:rPr>
          <w:rStyle w:val="StyleBoldUnderline"/>
          <w:highlight w:val="green"/>
        </w:rPr>
        <w:t>ceiling are there</w:t>
      </w:r>
      <w:r w:rsidRPr="00D14E10">
        <w:rPr>
          <w:sz w:val="14"/>
          <w:highlight w:val="green"/>
        </w:rPr>
        <w:t>,</w:t>
      </w:r>
      <w:r w:rsidRPr="00D14E10">
        <w:rPr>
          <w:sz w:val="14"/>
        </w:rPr>
        <w:t xml:space="preserve"> and always have been: Every Democrat in the House would vote for the necessary measures, and so would enough </w:t>
      </w:r>
      <w:r w:rsidRPr="00D14E10">
        <w:rPr>
          <w:sz w:val="14"/>
        </w:rPr>
        <w:lastRenderedPageBreak/>
        <w:t xml:space="preserve">Republicans. </w:t>
      </w:r>
      <w:r w:rsidRPr="00D14E10">
        <w:rPr>
          <w:rStyle w:val="StyleBoldUnderline"/>
          <w:highlight w:val="green"/>
        </w:rPr>
        <w:t>The problem is that</w:t>
      </w:r>
      <w:r w:rsidRPr="00D14E10">
        <w:rPr>
          <w:rStyle w:val="StyleBoldUnderline"/>
        </w:rPr>
        <w:t xml:space="preserve"> GOP </w:t>
      </w:r>
      <w:r w:rsidRPr="00D14E10">
        <w:rPr>
          <w:rStyle w:val="StyleBoldUnderline"/>
          <w:highlight w:val="green"/>
        </w:rPr>
        <w:t xml:space="preserve">leaders, fearing the wrath of </w:t>
      </w:r>
      <w:r w:rsidRPr="00D14E10">
        <w:rPr>
          <w:rStyle w:val="StyleBoldUnderline"/>
        </w:rPr>
        <w:t xml:space="preserve">the </w:t>
      </w:r>
      <w:r w:rsidRPr="00D14E10">
        <w:rPr>
          <w:rStyle w:val="StyleBoldUnderline"/>
          <w:highlight w:val="green"/>
        </w:rPr>
        <w:t xml:space="preserve">radicals, </w:t>
      </w:r>
      <w:r w:rsidRPr="00D14E10">
        <w:rPr>
          <w:rStyle w:val="Emphasis"/>
          <w:highlight w:val="green"/>
        </w:rPr>
        <w:t xml:space="preserve">haven’t been willing to allow </w:t>
      </w:r>
      <w:r w:rsidRPr="00D14E10">
        <w:rPr>
          <w:rStyle w:val="Emphasis"/>
        </w:rPr>
        <w:t xml:space="preserve">such </w:t>
      </w:r>
      <w:r w:rsidRPr="00D14E10">
        <w:rPr>
          <w:rStyle w:val="Emphasis"/>
          <w:highlight w:val="green"/>
        </w:rPr>
        <w:t>votes</w:t>
      </w:r>
      <w:r w:rsidRPr="00D14E10">
        <w:rPr>
          <w:sz w:val="14"/>
        </w:rPr>
        <w:t>. What would change their minds?</w:t>
      </w:r>
    </w:p>
    <w:p w:rsidR="009D2143" w:rsidRPr="00D14E10" w:rsidRDefault="009D2143" w:rsidP="009D2143">
      <w:pPr>
        <w:rPr>
          <w:sz w:val="16"/>
          <w:szCs w:val="16"/>
        </w:rPr>
      </w:pPr>
    </w:p>
    <w:p w:rsidR="009D2143" w:rsidRPr="00D14E10" w:rsidRDefault="009D2143" w:rsidP="009D2143">
      <w:pPr>
        <w:rPr>
          <w:sz w:val="16"/>
          <w:szCs w:val="16"/>
        </w:rPr>
      </w:pPr>
    </w:p>
    <w:p w:rsidR="009D2143" w:rsidRPr="00D14E10" w:rsidRDefault="009D2143" w:rsidP="009D2143">
      <w:pPr>
        <w:pStyle w:val="Heading4"/>
        <w:rPr>
          <w:sz w:val="28"/>
        </w:rPr>
      </w:pPr>
      <w:r w:rsidRPr="00D14E10">
        <w:rPr>
          <w:sz w:val="28"/>
        </w:rPr>
        <w:t>The GOP won’t blink – conservative media pressure, the base, and Obama hatred</w:t>
      </w:r>
    </w:p>
    <w:p w:rsidR="009D2143" w:rsidRPr="00D14E10" w:rsidRDefault="009D2143" w:rsidP="009D2143">
      <w:pPr>
        <w:rPr>
          <w:b/>
        </w:rPr>
      </w:pPr>
      <w:r w:rsidRPr="00D14E10">
        <w:rPr>
          <w:rStyle w:val="StyleStyleBold12pt"/>
          <w:sz w:val="28"/>
        </w:rPr>
        <w:t>Tobin, 10/1</w:t>
      </w:r>
    </w:p>
    <w:p w:rsidR="009D2143" w:rsidRPr="00D14E10" w:rsidRDefault="009D2143" w:rsidP="009D2143">
      <w:pPr>
        <w:rPr>
          <w:sz w:val="16"/>
          <w:szCs w:val="16"/>
        </w:rPr>
      </w:pPr>
      <w:r w:rsidRPr="00D14E10">
        <w:rPr>
          <w:sz w:val="16"/>
          <w:szCs w:val="16"/>
        </w:rPr>
        <w:t xml:space="preserve">Jonathan S. Tobin is Senior Online Editor of Commentary magazine with responsibility for managing the editorial content of the website as well as serving as chief politics blogger (“Must Republicans Blink on the Shutdown?” </w:t>
      </w:r>
      <w:hyperlink r:id="rId82" w:history="1">
        <w:r w:rsidRPr="00D14E10">
          <w:rPr>
            <w:rStyle w:val="Hyperlink"/>
            <w:szCs w:val="16"/>
          </w:rPr>
          <w:t>http://www.commentarymagazine.com/2013/10/01/must-republicans-blink-on-the-shutdown/</w:t>
        </w:r>
      </w:hyperlink>
      <w:r w:rsidRPr="00D14E10">
        <w:rPr>
          <w:sz w:val="16"/>
          <w:szCs w:val="16"/>
        </w:rPr>
        <w:t>)</w:t>
      </w:r>
    </w:p>
    <w:p w:rsidR="009D2143" w:rsidRPr="00D14E10" w:rsidRDefault="009D2143" w:rsidP="009D2143">
      <w:pPr>
        <w:rPr>
          <w:sz w:val="16"/>
          <w:szCs w:val="16"/>
        </w:rPr>
      </w:pPr>
    </w:p>
    <w:p w:rsidR="009D2143" w:rsidRPr="00D14E10" w:rsidRDefault="009D2143" w:rsidP="009D2143">
      <w:pPr>
        <w:rPr>
          <w:sz w:val="16"/>
          <w:szCs w:val="16"/>
        </w:rPr>
      </w:pPr>
      <w:r w:rsidRPr="00D14E10">
        <w:rPr>
          <w:rStyle w:val="StyleBoldUnderline"/>
        </w:rPr>
        <w:t>There’s no question that Democrats are in a stronger position today</w:t>
      </w:r>
      <w:r w:rsidRPr="00D14E10">
        <w:rPr>
          <w:sz w:val="16"/>
          <w:szCs w:val="16"/>
        </w:rPr>
        <w:t xml:space="preserve">, at least as far as public opinion is concerned. </w:t>
      </w:r>
      <w:r w:rsidRPr="00D14E10">
        <w:rPr>
          <w:rStyle w:val="StyleBoldUnderline"/>
        </w:rPr>
        <w:t xml:space="preserve">But </w:t>
      </w:r>
      <w:r w:rsidRPr="00D14E10">
        <w:rPr>
          <w:rStyle w:val="StyleBoldUnderline"/>
          <w:highlight w:val="green"/>
        </w:rPr>
        <w:t>the</w:t>
      </w:r>
      <w:r w:rsidRPr="00D14E10">
        <w:rPr>
          <w:rStyle w:val="StyleBoldUnderline"/>
        </w:rPr>
        <w:t xml:space="preserve"> </w:t>
      </w:r>
      <w:r w:rsidRPr="00D14E10">
        <w:rPr>
          <w:rStyle w:val="StyleBoldUnderline"/>
          <w:highlight w:val="green"/>
        </w:rPr>
        <w:t>expectation that the GOP must give in</w:t>
      </w:r>
      <w:r w:rsidRPr="00D14E10">
        <w:rPr>
          <w:rStyle w:val="StyleBoldUnderline"/>
        </w:rPr>
        <w:t xml:space="preserve"> </w:t>
      </w:r>
      <w:r w:rsidRPr="00D14E10">
        <w:rPr>
          <w:sz w:val="16"/>
          <w:szCs w:val="16"/>
        </w:rPr>
        <w:t xml:space="preserve">and do so quickly </w:t>
      </w:r>
      <w:r w:rsidRPr="00D14E10">
        <w:rPr>
          <w:rStyle w:val="StyleBoldUnderline"/>
          <w:highlight w:val="green"/>
        </w:rPr>
        <w:t xml:space="preserve">may be </w:t>
      </w:r>
      <w:r w:rsidRPr="00D14E10">
        <w:rPr>
          <w:rStyle w:val="Emphasis"/>
          <w:highlight w:val="green"/>
        </w:rPr>
        <w:t>mistaken</w:t>
      </w:r>
      <w:r w:rsidRPr="00D14E10">
        <w:rPr>
          <w:sz w:val="16"/>
          <w:szCs w:val="16"/>
        </w:rPr>
        <w:t xml:space="preserve">. As I noted last night, </w:t>
      </w:r>
      <w:r w:rsidRPr="00D14E10">
        <w:rPr>
          <w:rStyle w:val="StyleBoldUnderline"/>
        </w:rPr>
        <w:t xml:space="preserve">after having gone this far </w:t>
      </w:r>
      <w:r w:rsidRPr="00D14E10">
        <w:rPr>
          <w:sz w:val="16"/>
          <w:szCs w:val="16"/>
        </w:rPr>
        <w:t xml:space="preserve">in order to make a point about their unwillingness to go along with </w:t>
      </w:r>
      <w:proofErr w:type="spellStart"/>
      <w:r w:rsidRPr="00D14E10">
        <w:rPr>
          <w:sz w:val="16"/>
          <w:szCs w:val="16"/>
        </w:rPr>
        <w:t>ObamaCare</w:t>
      </w:r>
      <w:proofErr w:type="spellEnd"/>
      <w:r w:rsidRPr="00D14E10">
        <w:rPr>
          <w:sz w:val="16"/>
          <w:szCs w:val="16"/>
        </w:rPr>
        <w:t xml:space="preserve">, </w:t>
      </w:r>
      <w:r w:rsidRPr="00D14E10">
        <w:rPr>
          <w:rStyle w:val="StyleBoldUnderline"/>
          <w:highlight w:val="green"/>
        </w:rPr>
        <w:t>for Boehner to cave in quickly would only</w:t>
      </w:r>
      <w:r w:rsidRPr="00D14E10">
        <w:rPr>
          <w:rStyle w:val="StyleBoldUnderline"/>
        </w:rPr>
        <w:t xml:space="preserve"> </w:t>
      </w:r>
      <w:r w:rsidRPr="00D14E10">
        <w:rPr>
          <w:rStyle w:val="StyleBoldUnderline"/>
          <w:highlight w:val="green"/>
        </w:rPr>
        <w:t>worsen his party’s situation</w:t>
      </w:r>
      <w:r w:rsidRPr="00D14E10">
        <w:rPr>
          <w:sz w:val="16"/>
          <w:szCs w:val="16"/>
        </w:rPr>
        <w:t xml:space="preserve">. Having taken a stand on points they believe are eminently defensible—applying </w:t>
      </w:r>
      <w:proofErr w:type="spellStart"/>
      <w:r w:rsidRPr="00D14E10">
        <w:rPr>
          <w:sz w:val="16"/>
          <w:szCs w:val="16"/>
        </w:rPr>
        <w:t>ObamaCare</w:t>
      </w:r>
      <w:proofErr w:type="spellEnd"/>
      <w:r w:rsidRPr="00D14E10">
        <w:rPr>
          <w:sz w:val="16"/>
          <w:szCs w:val="16"/>
        </w:rPr>
        <w:t xml:space="preserve"> to Congress and the staff of the White House and a demand to delay the penalties attached to the health-care bill’s personal mandate—and </w:t>
      </w:r>
      <w:r w:rsidRPr="00D14E10">
        <w:rPr>
          <w:rStyle w:val="StyleBoldUnderline"/>
          <w:highlight w:val="green"/>
        </w:rPr>
        <w:t>with the president declaring he won’t negotiate</w:t>
      </w:r>
      <w:r w:rsidRPr="00D14E10">
        <w:rPr>
          <w:sz w:val="16"/>
          <w:szCs w:val="16"/>
        </w:rPr>
        <w:t xml:space="preserve"> and with an even more important deadline looming in three weeks about raising the debt ceiling, </w:t>
      </w:r>
      <w:r w:rsidRPr="00D14E10">
        <w:rPr>
          <w:rStyle w:val="StyleBoldUnderline"/>
          <w:highlight w:val="green"/>
        </w:rPr>
        <w:t>the GOP may not have as much incentive to surrender</w:t>
      </w:r>
      <w:r w:rsidRPr="00D14E10">
        <w:rPr>
          <w:rStyle w:val="StyleBoldUnderline"/>
        </w:rPr>
        <w:t xml:space="preserve"> as their opponents think.</w:t>
      </w:r>
      <w:r w:rsidRPr="00D14E10">
        <w:rPr>
          <w:bCs/>
          <w:sz w:val="12"/>
        </w:rPr>
        <w:t>¶</w:t>
      </w:r>
      <w:r w:rsidRPr="00D14E10">
        <w:rPr>
          <w:bCs/>
          <w:sz w:val="12"/>
          <w:u w:val="single"/>
        </w:rPr>
        <w:t xml:space="preserve"> </w:t>
      </w:r>
      <w:r w:rsidRPr="00D14E10">
        <w:rPr>
          <w:sz w:val="16"/>
          <w:szCs w:val="16"/>
        </w:rPr>
        <w:t xml:space="preserve">Let me specify that the decision to call the president’s bluff on the shutdown was unwise. There was never a chance the Democrats would agree to defund </w:t>
      </w:r>
      <w:proofErr w:type="spellStart"/>
      <w:r w:rsidRPr="00D14E10">
        <w:rPr>
          <w:sz w:val="16"/>
          <w:szCs w:val="16"/>
        </w:rPr>
        <w:t>ObamaCare</w:t>
      </w:r>
      <w:proofErr w:type="spellEnd"/>
      <w:r w:rsidRPr="00D14E10">
        <w:rPr>
          <w:sz w:val="16"/>
          <w:szCs w:val="16"/>
        </w:rPr>
        <w:t xml:space="preserve"> and no game plan that would give the Republicans a viable exit strategy from such a standoff, let alone a way to win it. But having gotten into this position, it must be conceded that the widespread belief that they will be forced to wave the white flag within days is based on a set of expectations that aren’t necessarily valid.</w:t>
      </w:r>
      <w:r w:rsidRPr="00D14E10">
        <w:rPr>
          <w:sz w:val="12"/>
        </w:rPr>
        <w:t>¶</w:t>
      </w:r>
      <w:r w:rsidRPr="00D14E10">
        <w:rPr>
          <w:sz w:val="16"/>
          <w:szCs w:val="16"/>
        </w:rPr>
        <w:t xml:space="preserve"> As the Washington Examiner wisely noted this morning, the comparisons to the disastrous 1995 shutdown need to be re-examined. As much as Senator John McCain may be right when he said that he had seen this movie before, the circumstances are slightly different. </w:t>
      </w:r>
      <w:r w:rsidRPr="00D14E10">
        <w:rPr>
          <w:rStyle w:val="StyleBoldUnderline"/>
          <w:highlight w:val="green"/>
        </w:rPr>
        <w:t>Unlike in 1995, mainstream liberal</w:t>
      </w:r>
      <w:r w:rsidRPr="00D14E10">
        <w:rPr>
          <w:rStyle w:val="StyleBoldUnderline"/>
        </w:rPr>
        <w:t xml:space="preserve"> media </w:t>
      </w:r>
      <w:r w:rsidRPr="00D14E10">
        <w:rPr>
          <w:rStyle w:val="StyleBoldUnderline"/>
          <w:highlight w:val="green"/>
        </w:rPr>
        <w:t>pressure</w:t>
      </w:r>
      <w:r w:rsidRPr="00D14E10">
        <w:rPr>
          <w:sz w:val="16"/>
          <w:szCs w:val="16"/>
        </w:rPr>
        <w:t xml:space="preserve"> on Republicans </w:t>
      </w:r>
      <w:r w:rsidRPr="00D14E10">
        <w:rPr>
          <w:rStyle w:val="StyleBoldUnderline"/>
          <w:highlight w:val="green"/>
        </w:rPr>
        <w:t>is</w:t>
      </w:r>
      <w:r w:rsidRPr="00D14E10">
        <w:rPr>
          <w:sz w:val="16"/>
          <w:szCs w:val="16"/>
        </w:rPr>
        <w:t xml:space="preserve"> now </w:t>
      </w:r>
      <w:r w:rsidRPr="00D14E10">
        <w:rPr>
          <w:rStyle w:val="StyleBoldUnderline"/>
          <w:highlight w:val="green"/>
        </w:rPr>
        <w:t>offset b</w:t>
      </w:r>
      <w:r w:rsidRPr="00D14E10">
        <w:rPr>
          <w:rStyle w:val="StyleBoldUnderline"/>
        </w:rPr>
        <w:t>y</w:t>
      </w:r>
      <w:r w:rsidRPr="00D14E10">
        <w:rPr>
          <w:sz w:val="16"/>
          <w:szCs w:val="16"/>
        </w:rPr>
        <w:t xml:space="preserve"> not only </w:t>
      </w:r>
      <w:r w:rsidRPr="00D14E10">
        <w:rPr>
          <w:rStyle w:val="StyleBoldUnderline"/>
          <w:highlight w:val="green"/>
        </w:rPr>
        <w:t>Fox News but also conservative talk radio, a medium that is placing pressure on the GOP to stand firm</w:t>
      </w:r>
      <w:r w:rsidRPr="00D14E10">
        <w:rPr>
          <w:rStyle w:val="StyleBoldUnderline"/>
        </w:rPr>
        <w:t xml:space="preserve">, not to give in. </w:t>
      </w:r>
      <w:r w:rsidRPr="00D14E10">
        <w:rPr>
          <w:rStyle w:val="StyleBoldUnderline"/>
          <w:highlight w:val="green"/>
        </w:rPr>
        <w:t>The conservative b</w:t>
      </w:r>
      <w:r w:rsidRPr="00D14E10">
        <w:rPr>
          <w:rStyle w:val="StyleBoldUnderline"/>
        </w:rPr>
        <w:t xml:space="preserve">ase that helped goad the Republicans into this fix </w:t>
      </w:r>
      <w:r w:rsidRPr="00D14E10">
        <w:rPr>
          <w:rStyle w:val="StyleBoldUnderline"/>
          <w:highlight w:val="green"/>
        </w:rPr>
        <w:t>is</w:t>
      </w:r>
      <w:r w:rsidRPr="00D14E10">
        <w:rPr>
          <w:rStyle w:val="StyleBoldUnderline"/>
        </w:rPr>
        <w:t xml:space="preserve"> equally </w:t>
      </w:r>
      <w:r w:rsidRPr="00D14E10">
        <w:rPr>
          <w:rStyle w:val="StyleBoldUnderline"/>
          <w:highlight w:val="green"/>
        </w:rPr>
        <w:t>unwilling to see them weasel their way out</w:t>
      </w:r>
      <w:r w:rsidRPr="00D14E10">
        <w:rPr>
          <w:rStyle w:val="StyleBoldUnderline"/>
        </w:rPr>
        <w:t xml:space="preserve"> of it</w:t>
      </w:r>
      <w:r w:rsidRPr="00D14E10">
        <w:rPr>
          <w:sz w:val="16"/>
          <w:szCs w:val="16"/>
        </w:rPr>
        <w:t>, at least not without a fight.</w:t>
      </w:r>
      <w:r w:rsidRPr="00D14E10">
        <w:rPr>
          <w:sz w:val="12"/>
        </w:rPr>
        <w:t>¶</w:t>
      </w:r>
      <w:r w:rsidRPr="00D14E10">
        <w:rPr>
          <w:sz w:val="16"/>
          <w:szCs w:val="16"/>
        </w:rPr>
        <w:t xml:space="preserve"> Just as important is the nature of their antagonist. In 1995, Republicans were faced with a Democratic president who made a career out of successfully pretending to be a centrist. President Obama may have run in 2008 as a post-partisan candidate, but he dropped that act a long time ago and is a far more polarizing figure. </w:t>
      </w:r>
      <w:r w:rsidRPr="00D14E10">
        <w:rPr>
          <w:rStyle w:val="StyleBoldUnderline"/>
          <w:highlight w:val="green"/>
        </w:rPr>
        <w:t>When the president</w:t>
      </w:r>
      <w:r w:rsidRPr="00D14E10">
        <w:rPr>
          <w:sz w:val="16"/>
          <w:szCs w:val="16"/>
          <w:highlight w:val="green"/>
        </w:rPr>
        <w:t xml:space="preserve"> </w:t>
      </w:r>
      <w:r w:rsidRPr="00D14E10">
        <w:rPr>
          <w:rStyle w:val="StyleBoldUnderline"/>
          <w:highlight w:val="green"/>
        </w:rPr>
        <w:t>told NPR</w:t>
      </w:r>
      <w:r w:rsidRPr="00D14E10">
        <w:rPr>
          <w:sz w:val="16"/>
          <w:szCs w:val="16"/>
        </w:rPr>
        <w:t xml:space="preserve"> this morning that </w:t>
      </w:r>
      <w:r w:rsidRPr="00D14E10">
        <w:rPr>
          <w:rStyle w:val="StyleBoldUnderline"/>
          <w:highlight w:val="green"/>
        </w:rPr>
        <w:t>he “will not negotiate</w:t>
      </w:r>
      <w:r w:rsidRPr="00D14E10">
        <w:rPr>
          <w:sz w:val="16"/>
          <w:szCs w:val="16"/>
        </w:rPr>
        <w:t xml:space="preserve">” with </w:t>
      </w:r>
      <w:proofErr w:type="gramStart"/>
      <w:r w:rsidRPr="00D14E10">
        <w:rPr>
          <w:sz w:val="16"/>
          <w:szCs w:val="16"/>
        </w:rPr>
        <w:t>Republicans, that</w:t>
      </w:r>
      <w:proofErr w:type="gramEnd"/>
      <w:r w:rsidRPr="00D14E10">
        <w:rPr>
          <w:sz w:val="16"/>
          <w:szCs w:val="16"/>
        </w:rPr>
        <w:t xml:space="preserve"> was what his liberal base wanted to hear. But </w:t>
      </w:r>
      <w:r w:rsidRPr="00D14E10">
        <w:rPr>
          <w:rStyle w:val="StyleBoldUnderline"/>
          <w:highlight w:val="green"/>
        </w:rPr>
        <w:t>it is not a stand that is likely to</w:t>
      </w:r>
      <w:r w:rsidRPr="00D14E10">
        <w:rPr>
          <w:rStyle w:val="StyleBoldUnderline"/>
        </w:rPr>
        <w:t xml:space="preserve"> </w:t>
      </w:r>
      <w:r w:rsidRPr="00D14E10">
        <w:rPr>
          <w:rStyle w:val="StyleBoldUnderline"/>
          <w:highlight w:val="green"/>
        </w:rPr>
        <w:t>increase pressure on the GOP</w:t>
      </w:r>
      <w:r w:rsidRPr="00D14E10">
        <w:rPr>
          <w:rStyle w:val="StyleBoldUnderline"/>
        </w:rPr>
        <w:t>.</w:t>
      </w:r>
      <w:r w:rsidRPr="00D14E10">
        <w:rPr>
          <w:sz w:val="16"/>
          <w:szCs w:val="16"/>
        </w:rPr>
        <w:t xml:space="preserve"> To the contrary, </w:t>
      </w:r>
      <w:r w:rsidRPr="00D14E10">
        <w:rPr>
          <w:rStyle w:val="StyleBoldUnderline"/>
        </w:rPr>
        <w:t>the more Obama dares them to dig in their heels, the more likely it is that conservatives will do just that</w:t>
      </w:r>
      <w:r w:rsidRPr="00D14E10">
        <w:rPr>
          <w:sz w:val="16"/>
          <w:szCs w:val="16"/>
        </w:rPr>
        <w:t>.</w:t>
      </w:r>
      <w:r w:rsidRPr="00D14E10">
        <w:rPr>
          <w:sz w:val="12"/>
        </w:rPr>
        <w:t>¶</w:t>
      </w:r>
      <w:r w:rsidRPr="00D14E10">
        <w:rPr>
          <w:sz w:val="16"/>
          <w:szCs w:val="16"/>
        </w:rPr>
        <w:t xml:space="preserve"> All along, critics of the shutdown strategy have assumed that simply because there was no clear exit strategy the consequences of a shutdown would be enough to pressure Republicans to blink once the Democrats refused to budge. But the problem with that critique is that while Senator Ted Cruz and others were blowing smoke when they said Obama would cave, there may not be sufficient leverage on the other side that would cause Boehner to blink.</w:t>
      </w:r>
      <w:r w:rsidRPr="00D14E10">
        <w:rPr>
          <w:sz w:val="12"/>
        </w:rPr>
        <w:t>¶</w:t>
      </w:r>
      <w:r w:rsidRPr="00D14E10">
        <w:rPr>
          <w:sz w:val="16"/>
          <w:szCs w:val="16"/>
        </w:rPr>
        <w:t xml:space="preserve"> Indeed, </w:t>
      </w:r>
      <w:r w:rsidRPr="00D14E10">
        <w:rPr>
          <w:rStyle w:val="StyleBoldUnderline"/>
        </w:rPr>
        <w:t>the longer this goes on, the more likely it may be that Republicans start to think time is on their side</w:t>
      </w:r>
      <w:r w:rsidRPr="00D14E10">
        <w:rPr>
          <w:sz w:val="16"/>
          <w:szCs w:val="16"/>
        </w:rPr>
        <w:t xml:space="preserve"> rather than against them. President Obama has been hoping for this shutdown for two years but only because he, like so many others, assumed it would not last long. As the days pass with Senate Democrats refusing to go into a conference with House Republicans and Obama drawing a line in the sand, pressure may start to build on him to give a little. The financial markets are not collapsing today because of the belief the shutdown will be brief. Once that changes, the economic impact will change with it.</w:t>
      </w:r>
    </w:p>
    <w:p w:rsidR="009D2143" w:rsidRPr="00D14E10" w:rsidRDefault="009D2143" w:rsidP="009D2143">
      <w:pPr>
        <w:rPr>
          <w:sz w:val="16"/>
          <w:szCs w:val="16"/>
        </w:rPr>
      </w:pPr>
    </w:p>
    <w:p w:rsidR="009D2143" w:rsidRPr="00D14E10" w:rsidRDefault="009D2143" w:rsidP="009D2143">
      <w:pPr>
        <w:rPr>
          <w:sz w:val="16"/>
          <w:szCs w:val="16"/>
        </w:rPr>
      </w:pPr>
    </w:p>
    <w:p w:rsidR="009D2143" w:rsidRPr="00D14E10" w:rsidRDefault="009D2143" w:rsidP="009D2143">
      <w:pPr>
        <w:pStyle w:val="Heading4"/>
        <w:rPr>
          <w:sz w:val="28"/>
        </w:rPr>
      </w:pPr>
      <w:r w:rsidRPr="00D14E10">
        <w:rPr>
          <w:sz w:val="28"/>
        </w:rPr>
        <w:t xml:space="preserve">No debt ceiling deal now </w:t>
      </w:r>
    </w:p>
    <w:p w:rsidR="009D2143" w:rsidRPr="00D14E10" w:rsidRDefault="009D2143" w:rsidP="009D2143">
      <w:pPr>
        <w:rPr>
          <w:rStyle w:val="StyleStyleBold12pt"/>
          <w:sz w:val="28"/>
        </w:rPr>
      </w:pPr>
      <w:r w:rsidRPr="00D14E10">
        <w:rPr>
          <w:rStyle w:val="StyleStyleBold12pt"/>
          <w:sz w:val="28"/>
        </w:rPr>
        <w:t>James, 10-1</w:t>
      </w:r>
    </w:p>
    <w:p w:rsidR="009D2143" w:rsidRPr="00D14E10" w:rsidRDefault="009D2143" w:rsidP="009D2143">
      <w:pPr>
        <w:rPr>
          <w:sz w:val="16"/>
          <w:szCs w:val="16"/>
        </w:rPr>
      </w:pPr>
      <w:r w:rsidRPr="00D14E10">
        <w:rPr>
          <w:sz w:val="16"/>
          <w:szCs w:val="16"/>
        </w:rPr>
        <w:lastRenderedPageBreak/>
        <w:t xml:space="preserve">(Frank, NPR, “No Talks Underway </w:t>
      </w:r>
      <w:proofErr w:type="gramStart"/>
      <w:r w:rsidRPr="00D14E10">
        <w:rPr>
          <w:sz w:val="16"/>
          <w:szCs w:val="16"/>
        </w:rPr>
        <w:t>To</w:t>
      </w:r>
      <w:proofErr w:type="gramEnd"/>
      <w:r w:rsidRPr="00D14E10">
        <w:rPr>
          <w:sz w:val="16"/>
          <w:szCs w:val="16"/>
        </w:rPr>
        <w:t xml:space="preserve"> Resolve Shutdown”, </w:t>
      </w:r>
      <w:hyperlink r:id="rId83" w:history="1">
        <w:r w:rsidRPr="00D14E10">
          <w:rPr>
            <w:rStyle w:val="Hyperlink"/>
            <w:szCs w:val="16"/>
          </w:rPr>
          <w:t>http://www.npr.org/blogs/itsallpolitics/2013/10/01/228165602/no-talks-underway-to-resolve-shutdown</w:t>
        </w:r>
      </w:hyperlink>
      <w:r w:rsidRPr="00D14E10">
        <w:rPr>
          <w:sz w:val="16"/>
          <w:szCs w:val="16"/>
        </w:rPr>
        <w:t xml:space="preserve">, </w:t>
      </w:r>
      <w:proofErr w:type="spellStart"/>
      <w:r w:rsidRPr="00D14E10">
        <w:rPr>
          <w:sz w:val="16"/>
          <w:szCs w:val="16"/>
        </w:rPr>
        <w:t>ldg</w:t>
      </w:r>
      <w:proofErr w:type="spellEnd"/>
      <w:r w:rsidRPr="00D14E10">
        <w:rPr>
          <w:sz w:val="16"/>
          <w:szCs w:val="16"/>
        </w:rPr>
        <w:t>)</w:t>
      </w:r>
    </w:p>
    <w:p w:rsidR="009D2143" w:rsidRPr="00D14E10" w:rsidRDefault="009D2143" w:rsidP="009D2143">
      <w:pPr>
        <w:rPr>
          <w:sz w:val="16"/>
          <w:szCs w:val="16"/>
        </w:rPr>
      </w:pPr>
    </w:p>
    <w:p w:rsidR="009D2143" w:rsidRPr="00D14E10" w:rsidRDefault="009D2143" w:rsidP="009D2143">
      <w:pPr>
        <w:rPr>
          <w:b/>
          <w:bCs/>
          <w:szCs w:val="24"/>
          <w:u w:val="single"/>
        </w:rPr>
      </w:pPr>
      <w:r w:rsidRPr="00D14E10">
        <w:rPr>
          <w:rStyle w:val="StyleBoldUnderline"/>
        </w:rPr>
        <w:t xml:space="preserve">If you're wondering how long the shutdown will last, well, don't hold your breath. </w:t>
      </w:r>
      <w:r w:rsidRPr="00D14E10">
        <w:rPr>
          <w:rStyle w:val="Emphasis"/>
        </w:rPr>
        <w:t xml:space="preserve">As of this writing, </w:t>
      </w:r>
      <w:r w:rsidRPr="00D14E10">
        <w:rPr>
          <w:rStyle w:val="Emphasis"/>
          <w:highlight w:val="green"/>
        </w:rPr>
        <w:t>there are no indications</w:t>
      </w:r>
      <w:r w:rsidRPr="00D14E10">
        <w:rPr>
          <w:rStyle w:val="Emphasis"/>
        </w:rPr>
        <w:t xml:space="preserve"> that </w:t>
      </w:r>
      <w:r w:rsidRPr="00D14E10">
        <w:rPr>
          <w:rStyle w:val="Emphasis"/>
          <w:highlight w:val="green"/>
        </w:rPr>
        <w:t>talks are underway</w:t>
      </w:r>
      <w:r w:rsidRPr="00D14E10">
        <w:rPr>
          <w:rStyle w:val="Emphasis"/>
        </w:rPr>
        <w:t xml:space="preserve"> — </w:t>
      </w:r>
      <w:r w:rsidRPr="00D14E10">
        <w:rPr>
          <w:rStyle w:val="Emphasis"/>
          <w:highlight w:val="green"/>
        </w:rPr>
        <w:t>or</w:t>
      </w:r>
      <w:r w:rsidRPr="00D14E10">
        <w:rPr>
          <w:rStyle w:val="Emphasis"/>
        </w:rPr>
        <w:t xml:space="preserve"> even </w:t>
      </w:r>
      <w:r w:rsidRPr="00D14E10">
        <w:rPr>
          <w:rStyle w:val="Emphasis"/>
          <w:highlight w:val="green"/>
        </w:rPr>
        <w:t>in the offing</w:t>
      </w:r>
      <w:r w:rsidRPr="00D14E10">
        <w:rPr>
          <w:rStyle w:val="Emphasis"/>
        </w:rPr>
        <w:t xml:space="preserve">. </w:t>
      </w:r>
      <w:r w:rsidRPr="00D14E10">
        <w:rPr>
          <w:rStyle w:val="StyleBoldUnderline"/>
        </w:rPr>
        <w:t xml:space="preserve">Indeed, </w:t>
      </w:r>
      <w:r w:rsidRPr="00D14E10">
        <w:rPr>
          <w:rStyle w:val="StyleBoldUnderline"/>
          <w:highlight w:val="green"/>
        </w:rPr>
        <w:t>the</w:t>
      </w:r>
      <w:r w:rsidRPr="00D14E10">
        <w:rPr>
          <w:rStyle w:val="StyleBoldUnderline"/>
        </w:rPr>
        <w:t xml:space="preserve"> Democratic-controlled </w:t>
      </w:r>
      <w:r w:rsidRPr="00D14E10">
        <w:rPr>
          <w:rStyle w:val="StyleBoldUnderline"/>
          <w:highlight w:val="green"/>
        </w:rPr>
        <w:t>Senate rejected House legislation</w:t>
      </w:r>
      <w:r w:rsidRPr="00D14E10">
        <w:rPr>
          <w:rStyle w:val="StyleBoldUnderline"/>
        </w:rPr>
        <w:t xml:space="preserve"> Tuesday morning </w:t>
      </w:r>
      <w:r w:rsidRPr="00D14E10">
        <w:rPr>
          <w:rStyle w:val="StyleBoldUnderline"/>
          <w:highlight w:val="green"/>
        </w:rPr>
        <w:t>calling for a</w:t>
      </w:r>
      <w:r w:rsidRPr="00D14E10">
        <w:rPr>
          <w:rStyle w:val="StyleBoldUnderline"/>
        </w:rPr>
        <w:t xml:space="preserve"> House-Senate </w:t>
      </w:r>
      <w:r w:rsidRPr="00D14E10">
        <w:rPr>
          <w:rStyle w:val="StyleBoldUnderline"/>
          <w:highlight w:val="green"/>
        </w:rPr>
        <w:t>conference</w:t>
      </w:r>
      <w:r w:rsidRPr="00D14E10">
        <w:rPr>
          <w:sz w:val="14"/>
        </w:rPr>
        <w:t xml:space="preserve"> to try to settle the disagreement behind the first federal government shutdown in 17 years. Senate Democrats spurned the House request because they reject Republican efforts to couple continued funding of the government to GOP attempts to hamstring the Affordable Care Act. Democrats insist they're not opposed to revising </w:t>
      </w:r>
      <w:proofErr w:type="spellStart"/>
      <w:r w:rsidRPr="00D14E10">
        <w:rPr>
          <w:sz w:val="14"/>
        </w:rPr>
        <w:t>Obamacare</w:t>
      </w:r>
      <w:proofErr w:type="spellEnd"/>
      <w:r w:rsidRPr="00D14E10">
        <w:rPr>
          <w:sz w:val="14"/>
        </w:rPr>
        <w:t>; they're just not going to do it in the face of government-shutdown or debt-default threats. "No matter how many times they try to extort the American people and the Democrats here in the Senate, we're not going to re-litigate the health care issue," Sen. Harry Reid said on the Senate floor, explaining why his Democrats voted down the House request for a conference. "We're not going to do that. If they have problems with [</w:t>
      </w:r>
      <w:proofErr w:type="spellStart"/>
      <w:r w:rsidRPr="00D14E10">
        <w:rPr>
          <w:sz w:val="14"/>
        </w:rPr>
        <w:t>Obamacare</w:t>
      </w:r>
      <w:proofErr w:type="spellEnd"/>
      <w:r w:rsidRPr="00D14E10">
        <w:rPr>
          <w:sz w:val="14"/>
        </w:rPr>
        <w:t xml:space="preserve">] we'll be happy to sit down and talk with them about a reasonable approach to do that. But we're not going to with a gun to the heads of the American people." </w:t>
      </w:r>
      <w:r w:rsidRPr="00D14E10">
        <w:rPr>
          <w:rStyle w:val="StyleBoldUnderline"/>
        </w:rPr>
        <w:t xml:space="preserve">It's unclear what the next move would be for Speaker John Boehner and his House Republican conference. </w:t>
      </w:r>
      <w:r w:rsidRPr="00D14E10">
        <w:rPr>
          <w:sz w:val="14"/>
        </w:rPr>
        <w:t xml:space="preserve">When the House came to life Tuesday afternoon, </w:t>
      </w:r>
      <w:r w:rsidRPr="00D14E10">
        <w:rPr>
          <w:rStyle w:val="StyleBoldUnderline"/>
          <w:highlight w:val="green"/>
        </w:rPr>
        <w:t>Boehner didn't</w:t>
      </w:r>
      <w:r w:rsidRPr="00D14E10">
        <w:rPr>
          <w:rStyle w:val="StyleBoldUnderline"/>
        </w:rPr>
        <w:t xml:space="preserve"> exactly </w:t>
      </w:r>
      <w:r w:rsidRPr="00D14E10">
        <w:rPr>
          <w:rStyle w:val="StyleBoldUnderline"/>
          <w:highlight w:val="green"/>
        </w:rPr>
        <w:t>offer a detailed path for escaping the current</w:t>
      </w:r>
      <w:r w:rsidRPr="00D14E10">
        <w:rPr>
          <w:sz w:val="14"/>
        </w:rPr>
        <w:t xml:space="preserve"> crisis. "Our country has big problems. Today our government has big problems," he told the House. "The only way these problems are going to be resolved is if we sit down amicably and keep the American people in mind and come to an agreement." </w:t>
      </w:r>
      <w:r w:rsidRPr="00D14E10">
        <w:rPr>
          <w:rStyle w:val="StyleBoldUnderline"/>
          <w:highlight w:val="green"/>
        </w:rPr>
        <w:t xml:space="preserve">Another uncertainty was how long the shutdown will last. </w:t>
      </w:r>
      <w:r w:rsidRPr="00D14E10">
        <w:rPr>
          <w:rStyle w:val="StyleBoldUnderline"/>
        </w:rPr>
        <w:t xml:space="preserve">Stan </w:t>
      </w:r>
      <w:proofErr w:type="spellStart"/>
      <w:r w:rsidRPr="00D14E10">
        <w:rPr>
          <w:rStyle w:val="StyleBoldUnderline"/>
          <w:highlight w:val="green"/>
        </w:rPr>
        <w:t>Collender</w:t>
      </w:r>
      <w:proofErr w:type="spellEnd"/>
      <w:r w:rsidRPr="00D14E10">
        <w:rPr>
          <w:rStyle w:val="StyleBoldUnderline"/>
        </w:rPr>
        <w:t xml:space="preserve">, a partner at communications firm </w:t>
      </w:r>
      <w:proofErr w:type="spellStart"/>
      <w:r w:rsidRPr="00D14E10">
        <w:rPr>
          <w:rStyle w:val="StyleBoldUnderline"/>
        </w:rPr>
        <w:t>Qorvis</w:t>
      </w:r>
      <w:proofErr w:type="spellEnd"/>
      <w:r w:rsidRPr="00D14E10">
        <w:rPr>
          <w:rStyle w:val="StyleBoldUnderline"/>
        </w:rPr>
        <w:t xml:space="preserve"> and a former senior Capitol Hill aide, </w:t>
      </w:r>
      <w:r w:rsidRPr="00D14E10">
        <w:rPr>
          <w:rStyle w:val="StyleBoldUnderline"/>
          <w:highlight w:val="green"/>
        </w:rPr>
        <w:t>predicts the shutdown will last at least a week.</w:t>
      </w:r>
    </w:p>
    <w:p w:rsidR="009D2143" w:rsidRPr="00D14E10" w:rsidRDefault="009D2143" w:rsidP="009D2143">
      <w:pPr>
        <w:pStyle w:val="Heading4"/>
        <w:rPr>
          <w:sz w:val="28"/>
        </w:rPr>
      </w:pPr>
      <w:r w:rsidRPr="00D14E10">
        <w:rPr>
          <w:sz w:val="28"/>
        </w:rPr>
        <w:t>Public support means this time is different</w:t>
      </w:r>
    </w:p>
    <w:p w:rsidR="009D2143" w:rsidRPr="00D14E10" w:rsidRDefault="009D2143" w:rsidP="009D2143">
      <w:pPr>
        <w:rPr>
          <w:rStyle w:val="StyleStyleBold12pt"/>
          <w:sz w:val="28"/>
        </w:rPr>
      </w:pPr>
      <w:r w:rsidRPr="00D14E10">
        <w:rPr>
          <w:rStyle w:val="StyleStyleBold12pt"/>
          <w:sz w:val="28"/>
        </w:rPr>
        <w:t>Dickerson 9-30</w:t>
      </w:r>
    </w:p>
    <w:p w:rsidR="009D2143" w:rsidRPr="00D14E10" w:rsidRDefault="009D2143" w:rsidP="009D2143">
      <w:pPr>
        <w:rPr>
          <w:sz w:val="16"/>
          <w:szCs w:val="16"/>
        </w:rPr>
      </w:pPr>
      <w:r w:rsidRPr="00D14E10">
        <w:rPr>
          <w:sz w:val="16"/>
          <w:szCs w:val="16"/>
        </w:rPr>
        <w:t xml:space="preserve">(John Dickerson, Slate's chief political correspondent, “Republicans are itching for a fight with President Obama. Will it be a skirmish over the government shutdown now or a war over the debt limit later?” </w:t>
      </w:r>
      <w:proofErr w:type="gramStart"/>
      <w:r w:rsidRPr="00D14E10">
        <w:rPr>
          <w:sz w:val="16"/>
          <w:szCs w:val="16"/>
        </w:rPr>
        <w:t>SEPT.</w:t>
      </w:r>
      <w:proofErr w:type="gramEnd"/>
      <w:r w:rsidRPr="00D14E10">
        <w:rPr>
          <w:sz w:val="16"/>
          <w:szCs w:val="16"/>
        </w:rPr>
        <w:t xml:space="preserve"> 30 2013, </w:t>
      </w:r>
      <w:hyperlink r:id="rId84" w:history="1">
        <w:r w:rsidRPr="00D14E10">
          <w:rPr>
            <w:rStyle w:val="Hyperlink"/>
            <w:szCs w:val="16"/>
          </w:rPr>
          <w:t>http://www.slate.com/articles/news_and_politics/politics/2013/09/republicans_government_shutdown_and_debt_limit_which_fight_does_the_gop.html</w:t>
        </w:r>
      </w:hyperlink>
      <w:r w:rsidRPr="00D14E10">
        <w:rPr>
          <w:sz w:val="16"/>
          <w:szCs w:val="16"/>
        </w:rPr>
        <w:t>, KB)</w:t>
      </w:r>
    </w:p>
    <w:p w:rsidR="009D2143" w:rsidRPr="00D14E10" w:rsidRDefault="009D2143" w:rsidP="009D2143">
      <w:pPr>
        <w:rPr>
          <w:sz w:val="16"/>
          <w:szCs w:val="16"/>
        </w:rPr>
      </w:pPr>
    </w:p>
    <w:p w:rsidR="009D2143" w:rsidRPr="00D14E10" w:rsidRDefault="009D2143" w:rsidP="009D2143">
      <w:pPr>
        <w:rPr>
          <w:sz w:val="16"/>
          <w:szCs w:val="16"/>
        </w:rPr>
      </w:pPr>
      <w:r w:rsidRPr="00D14E10">
        <w:rPr>
          <w:sz w:val="16"/>
          <w:szCs w:val="16"/>
        </w:rPr>
        <w:t xml:space="preserve">Their thinking is based on the idea that </w:t>
      </w:r>
      <w:r w:rsidRPr="00D14E10">
        <w:rPr>
          <w:rStyle w:val="StyleBoldUnderline"/>
          <w:highlight w:val="green"/>
        </w:rPr>
        <w:t>Republicans will have more leverage</w:t>
      </w:r>
      <w:r w:rsidRPr="00D14E10">
        <w:rPr>
          <w:rStyle w:val="StyleBoldUnderline"/>
        </w:rPr>
        <w:t xml:space="preserve"> on the debt limit—</w:t>
      </w:r>
      <w:r w:rsidRPr="00D14E10">
        <w:rPr>
          <w:rStyle w:val="StyleBoldUnderline"/>
          <w:highlight w:val="green"/>
        </w:rPr>
        <w:t>and the president will have less</w:t>
      </w:r>
      <w:r w:rsidRPr="00D14E10">
        <w:rPr>
          <w:rStyle w:val="StyleBoldUnderline"/>
        </w:rPr>
        <w:t>.</w:t>
      </w:r>
      <w:r w:rsidRPr="00D14E10">
        <w:rPr>
          <w:sz w:val="16"/>
          <w:szCs w:val="16"/>
        </w:rPr>
        <w:t xml:space="preserve"> In the current fight, </w:t>
      </w:r>
      <w:r w:rsidRPr="00D14E10">
        <w:rPr>
          <w:rStyle w:val="StyleBoldUnderline"/>
        </w:rPr>
        <w:t xml:space="preserve">Republicans, who have tried to use the government funding crisis to kill or delay </w:t>
      </w:r>
      <w:proofErr w:type="spellStart"/>
      <w:r w:rsidRPr="00D14E10">
        <w:rPr>
          <w:rStyle w:val="StyleBoldUnderline"/>
        </w:rPr>
        <w:t>Obamacare</w:t>
      </w:r>
      <w:proofErr w:type="spellEnd"/>
      <w:r w:rsidRPr="00D14E10">
        <w:rPr>
          <w:rStyle w:val="StyleBoldUnderline"/>
        </w:rPr>
        <w:t xml:space="preserve">, have been bucking public </w:t>
      </w:r>
      <w:proofErr w:type="gramStart"/>
      <w:r w:rsidRPr="00D14E10">
        <w:rPr>
          <w:rStyle w:val="StyleBoldUnderline"/>
        </w:rPr>
        <w:t>opinion.</w:t>
      </w:r>
      <w:proofErr w:type="gramEnd"/>
      <w:r w:rsidRPr="00D14E10">
        <w:rPr>
          <w:sz w:val="16"/>
          <w:szCs w:val="16"/>
        </w:rPr>
        <w:t xml:space="preserve"> Though people may not like the law, </w:t>
      </w:r>
      <w:r w:rsidRPr="00D14E10">
        <w:rPr>
          <w:rStyle w:val="StyleBoldUnderline"/>
        </w:rPr>
        <w:t>polls have shown that they don't think it is worth risking a government shutdown to attack it.</w:t>
      </w:r>
      <w:r w:rsidRPr="00D14E10">
        <w:rPr>
          <w:sz w:val="16"/>
          <w:szCs w:val="16"/>
        </w:rPr>
        <w:t xml:space="preserve"> In a recent CBS poll, for example, 56 percent said they wanted Congress to make the health care law work and only 38 percent said the law should be stopped by defunding it. </w:t>
      </w:r>
      <w:r w:rsidRPr="00D14E10">
        <w:rPr>
          <w:rStyle w:val="StyleBoldUnderline"/>
          <w:highlight w:val="green"/>
        </w:rPr>
        <w:t>When it comes to the</w:t>
      </w:r>
      <w:r w:rsidRPr="00D14E10">
        <w:rPr>
          <w:rStyle w:val="StyleBoldUnderline"/>
        </w:rPr>
        <w:t xml:space="preserve"> debt </w:t>
      </w:r>
      <w:r w:rsidRPr="00D14E10">
        <w:rPr>
          <w:rStyle w:val="StyleBoldUnderline"/>
          <w:highlight w:val="green"/>
        </w:rPr>
        <w:t>ceiling</w:t>
      </w:r>
      <w:r w:rsidRPr="00D14E10">
        <w:rPr>
          <w:rStyle w:val="StyleBoldUnderline"/>
        </w:rPr>
        <w:t>,</w:t>
      </w:r>
      <w:r w:rsidRPr="00D14E10">
        <w:rPr>
          <w:sz w:val="16"/>
          <w:szCs w:val="16"/>
        </w:rPr>
        <w:t xml:space="preserve"> however, </w:t>
      </w:r>
      <w:r w:rsidRPr="00D14E10">
        <w:rPr>
          <w:rStyle w:val="StyleBoldUnderline"/>
          <w:highlight w:val="green"/>
        </w:rPr>
        <w:t>the country supports the Republican position</w:t>
      </w:r>
      <w:r w:rsidRPr="00D14E10">
        <w:rPr>
          <w:rStyle w:val="StyleBoldUnderline"/>
        </w:rPr>
        <w:t>.</w:t>
      </w:r>
      <w:r w:rsidRPr="00D14E10">
        <w:rPr>
          <w:sz w:val="16"/>
          <w:szCs w:val="16"/>
        </w:rPr>
        <w:t xml:space="preserve"> Fifty-five percent in the CBS/New York Times poll said the debt ceiling should only be raised if spending cuts are also enacted. Another 24 percent didn't want it raised at all. That means 79 percent of Americans disagree with the president who wants the debt ceiling raised without conditions. </w:t>
      </w:r>
    </w:p>
    <w:p w:rsidR="009D2143" w:rsidRPr="00D14E10" w:rsidRDefault="009D2143" w:rsidP="009D2143">
      <w:pPr>
        <w:rPr>
          <w:sz w:val="16"/>
          <w:szCs w:val="16"/>
        </w:rPr>
      </w:pPr>
    </w:p>
    <w:p w:rsidR="009D2143" w:rsidRPr="00D14E10" w:rsidRDefault="009D2143" w:rsidP="009D2143">
      <w:pPr>
        <w:pStyle w:val="Heading4"/>
        <w:rPr>
          <w:sz w:val="28"/>
        </w:rPr>
      </w:pPr>
      <w:r w:rsidRPr="00D14E10">
        <w:rPr>
          <w:sz w:val="28"/>
        </w:rPr>
        <w:t>GOP would view the plan as a concession – guarantees a deal</w:t>
      </w:r>
    </w:p>
    <w:p w:rsidR="009D2143" w:rsidRPr="00D14E10" w:rsidRDefault="009D2143" w:rsidP="009D2143">
      <w:pPr>
        <w:rPr>
          <w:rStyle w:val="StyleStyleBold12pt"/>
          <w:sz w:val="28"/>
        </w:rPr>
      </w:pPr>
      <w:r w:rsidRPr="00D14E10">
        <w:rPr>
          <w:rStyle w:val="StyleStyleBold12pt"/>
          <w:sz w:val="28"/>
        </w:rPr>
        <w:t>Shane 13</w:t>
      </w:r>
    </w:p>
    <w:p w:rsidR="009D2143" w:rsidRPr="00D14E10" w:rsidRDefault="009D2143" w:rsidP="009D2143">
      <w:pPr>
        <w:rPr>
          <w:sz w:val="16"/>
          <w:szCs w:val="16"/>
        </w:rPr>
      </w:pPr>
      <w:r w:rsidRPr="00D14E10">
        <w:rPr>
          <w:sz w:val="16"/>
          <w:szCs w:val="16"/>
        </w:rPr>
        <w:t xml:space="preserve">(Peter M. Shane, Jacob E. Davis and Jacob E. Davis II Chair in Law at the Ohio State University's Moritz College of Law, “Using the Syria Debate to Launch War Powers Reform” 09/09/2013, </w:t>
      </w:r>
      <w:hyperlink r:id="rId85" w:history="1">
        <w:r w:rsidRPr="00D14E10">
          <w:rPr>
            <w:rStyle w:val="Hyperlink"/>
          </w:rPr>
          <w:t>http://www.huffingtonpost.com/peter-m-shane/using-the-syria-debate-to_b_3881124.html</w:t>
        </w:r>
      </w:hyperlink>
      <w:r w:rsidRPr="00D14E10">
        <w:rPr>
          <w:sz w:val="16"/>
          <w:szCs w:val="16"/>
        </w:rPr>
        <w:t>, KB)</w:t>
      </w:r>
    </w:p>
    <w:p w:rsidR="009D2143" w:rsidRPr="00D14E10" w:rsidRDefault="009D2143" w:rsidP="009D2143">
      <w:pPr>
        <w:rPr>
          <w:sz w:val="16"/>
          <w:szCs w:val="16"/>
        </w:rPr>
      </w:pPr>
    </w:p>
    <w:p w:rsidR="009D2143" w:rsidRPr="00D14E10" w:rsidRDefault="009D2143" w:rsidP="009D2143">
      <w:pPr>
        <w:rPr>
          <w:rStyle w:val="StyleBoldUnderline"/>
        </w:rPr>
      </w:pPr>
      <w:r w:rsidRPr="00D14E10">
        <w:rPr>
          <w:sz w:val="16"/>
          <w:szCs w:val="16"/>
        </w:rPr>
        <w:t xml:space="preserve">The </w:t>
      </w:r>
      <w:r w:rsidRPr="00D14E10">
        <w:rPr>
          <w:rStyle w:val="StyleBoldUnderline"/>
          <w:highlight w:val="green"/>
        </w:rPr>
        <w:t>Republicans are divided between "military hawks" and "neo-isolationists</w:t>
      </w:r>
      <w:r w:rsidRPr="00D14E10">
        <w:rPr>
          <w:rStyle w:val="StyleBoldUnderline"/>
        </w:rPr>
        <w:t>."</w:t>
      </w:r>
      <w:r w:rsidRPr="00D14E10">
        <w:rPr>
          <w:sz w:val="16"/>
          <w:szCs w:val="16"/>
        </w:rPr>
        <w:t xml:space="preserve"> The former are conservatives persuaded that radical Islamists have taken the place of Communists as a persistent, ubiquitous global enemy and that nearly unfettered presidential military discretion is essential to defeat their cause; </w:t>
      </w:r>
      <w:r w:rsidRPr="00D14E10">
        <w:rPr>
          <w:rStyle w:val="StyleBoldUnderline"/>
        </w:rPr>
        <w:t>the latter</w:t>
      </w:r>
      <w:r w:rsidRPr="00D14E10">
        <w:rPr>
          <w:sz w:val="16"/>
          <w:szCs w:val="16"/>
        </w:rPr>
        <w:t xml:space="preserve">, like </w:t>
      </w:r>
      <w:proofErr w:type="spellStart"/>
      <w:r w:rsidRPr="00D14E10">
        <w:rPr>
          <w:sz w:val="16"/>
          <w:szCs w:val="16"/>
        </w:rPr>
        <w:t>presidentialism</w:t>
      </w:r>
      <w:proofErr w:type="spellEnd"/>
      <w:r w:rsidRPr="00D14E10">
        <w:rPr>
          <w:sz w:val="16"/>
          <w:szCs w:val="16"/>
        </w:rPr>
        <w:t xml:space="preserve"> skeptics, </w:t>
      </w:r>
      <w:r w:rsidRPr="00D14E10">
        <w:rPr>
          <w:rStyle w:val="StyleBoldUnderline"/>
        </w:rPr>
        <w:t>doubt the utility of U.S. military interventions</w:t>
      </w:r>
      <w:r w:rsidRPr="00D14E10">
        <w:rPr>
          <w:sz w:val="16"/>
          <w:szCs w:val="16"/>
        </w:rPr>
        <w:t xml:space="preserve"> and are inclined to resist international deployments because of their fiscal, as well as </w:t>
      </w:r>
      <w:r w:rsidRPr="00D14E10">
        <w:rPr>
          <w:sz w:val="16"/>
          <w:szCs w:val="16"/>
        </w:rPr>
        <w:lastRenderedPageBreak/>
        <w:t>geopolitical consequences.</w:t>
      </w:r>
      <w:r w:rsidRPr="00D14E10">
        <w:rPr>
          <w:sz w:val="12"/>
        </w:rPr>
        <w:t xml:space="preserve">¶ </w:t>
      </w:r>
      <w:r w:rsidRPr="00D14E10">
        <w:rPr>
          <w:rStyle w:val="StyleBoldUnderline"/>
          <w:highlight w:val="green"/>
        </w:rPr>
        <w:t>A legislative project to reinvigorate</w:t>
      </w:r>
      <w:r w:rsidRPr="00D14E10">
        <w:rPr>
          <w:sz w:val="16"/>
          <w:szCs w:val="16"/>
        </w:rPr>
        <w:t xml:space="preserve"> the cycle of </w:t>
      </w:r>
      <w:r w:rsidRPr="00D14E10">
        <w:rPr>
          <w:rStyle w:val="StyleBoldUnderline"/>
          <w:highlight w:val="green"/>
        </w:rPr>
        <w:t>accountability could</w:t>
      </w:r>
      <w:r w:rsidRPr="00D14E10">
        <w:rPr>
          <w:sz w:val="16"/>
          <w:szCs w:val="16"/>
        </w:rPr>
        <w:t xml:space="preserve"> potentially </w:t>
      </w:r>
      <w:r w:rsidRPr="00D14E10">
        <w:rPr>
          <w:rStyle w:val="StyleBoldUnderline"/>
          <w:highlight w:val="green"/>
        </w:rPr>
        <w:t>unite the</w:t>
      </w:r>
      <w:r w:rsidRPr="00D14E10">
        <w:rPr>
          <w:rStyle w:val="StyleBoldUnderline"/>
        </w:rPr>
        <w:t xml:space="preserve"> neo-isolationists and </w:t>
      </w:r>
      <w:proofErr w:type="spellStart"/>
      <w:r w:rsidRPr="00D14E10">
        <w:rPr>
          <w:rStyle w:val="StyleBoldUnderline"/>
        </w:rPr>
        <w:t>presidentialism</w:t>
      </w:r>
      <w:proofErr w:type="spellEnd"/>
      <w:r w:rsidRPr="00D14E10">
        <w:rPr>
          <w:rStyle w:val="StyleBoldUnderline"/>
        </w:rPr>
        <w:t xml:space="preserve"> </w:t>
      </w:r>
      <w:r w:rsidRPr="00D14E10">
        <w:rPr>
          <w:rStyle w:val="StyleBoldUnderline"/>
          <w:highlight w:val="green"/>
        </w:rPr>
        <w:t>skeptics</w:t>
      </w:r>
      <w:r w:rsidRPr="00D14E10">
        <w:rPr>
          <w:sz w:val="16"/>
          <w:szCs w:val="16"/>
        </w:rPr>
        <w:t xml:space="preserve">. It is noteworthy also that the draft Use of Force Act would have gone beyond the War Powers Resolution in legitimating presidential military initiative. It would authorize the President to use force, in conformity with the Act, to forestall imminent acts of terrorism and to protect internationally recognized rights of innocent and free passage in the air and on the seas. </w:t>
      </w:r>
      <w:r w:rsidRPr="00D14E10">
        <w:rPr>
          <w:rStyle w:val="StyleBoldUnderline"/>
          <w:highlight w:val="green"/>
        </w:rPr>
        <w:t>Providing explicit Congressional sanction for presidential action</w:t>
      </w:r>
      <w:r w:rsidRPr="00D14E10">
        <w:rPr>
          <w:sz w:val="16"/>
          <w:szCs w:val="16"/>
        </w:rPr>
        <w:t xml:space="preserve"> aimed at such purposes </w:t>
      </w:r>
      <w:r w:rsidRPr="00D14E10">
        <w:rPr>
          <w:rStyle w:val="StyleBoldUnderline"/>
          <w:highlight w:val="green"/>
        </w:rPr>
        <w:t>might win the support of both</w:t>
      </w:r>
      <w:r w:rsidRPr="00D14E10">
        <w:rPr>
          <w:rStyle w:val="StyleBoldUnderline"/>
        </w:rPr>
        <w:t xml:space="preserve"> the humanitarian interventionists and perhaps even some military hawks.</w:t>
      </w:r>
    </w:p>
    <w:p w:rsidR="009D2143" w:rsidRPr="00D14E10" w:rsidRDefault="009D2143" w:rsidP="009D2143">
      <w:pPr>
        <w:rPr>
          <w:sz w:val="16"/>
          <w:szCs w:val="16"/>
        </w:rPr>
      </w:pPr>
    </w:p>
    <w:p w:rsidR="009D2143" w:rsidRPr="00D14E10" w:rsidRDefault="009D2143" w:rsidP="009D2143">
      <w:pPr>
        <w:rPr>
          <w:sz w:val="16"/>
          <w:szCs w:val="16"/>
        </w:rPr>
      </w:pPr>
    </w:p>
    <w:p w:rsidR="009D2143" w:rsidRPr="00D14E10" w:rsidRDefault="009D2143" w:rsidP="009D2143">
      <w:pPr>
        <w:pStyle w:val="Heading4"/>
        <w:rPr>
          <w:rFonts w:ascii="Georgia" w:hAnsi="Georgia"/>
          <w:sz w:val="28"/>
        </w:rPr>
      </w:pPr>
      <w:r w:rsidRPr="00D14E10">
        <w:rPr>
          <w:sz w:val="28"/>
        </w:rPr>
        <w:t>Their link is non-unique</w:t>
      </w:r>
    </w:p>
    <w:p w:rsidR="009D2143" w:rsidRPr="00D14E10" w:rsidRDefault="009D2143" w:rsidP="009D2143">
      <w:pPr>
        <w:rPr>
          <w:sz w:val="16"/>
          <w:szCs w:val="16"/>
        </w:rPr>
      </w:pPr>
      <w:r w:rsidRPr="00D14E10">
        <w:rPr>
          <w:rStyle w:val="StyleStyleBold12pt"/>
          <w:sz w:val="28"/>
        </w:rPr>
        <w:t>NPR 9/21</w:t>
      </w:r>
    </w:p>
    <w:p w:rsidR="009D2143" w:rsidRPr="00D14E10" w:rsidRDefault="009D2143" w:rsidP="009D2143">
      <w:pPr>
        <w:rPr>
          <w:sz w:val="16"/>
          <w:szCs w:val="16"/>
        </w:rPr>
      </w:pPr>
      <w:r w:rsidRPr="00D14E10">
        <w:rPr>
          <w:sz w:val="16"/>
          <w:szCs w:val="16"/>
        </w:rPr>
        <w:t xml:space="preserve">“Have Obama's Troubles Weakened Him </w:t>
      </w:r>
      <w:proofErr w:type="gramStart"/>
      <w:r w:rsidRPr="00D14E10">
        <w:rPr>
          <w:sz w:val="16"/>
          <w:szCs w:val="16"/>
        </w:rPr>
        <w:t>For</w:t>
      </w:r>
      <w:proofErr w:type="gramEnd"/>
      <w:r w:rsidRPr="00D14E10">
        <w:rPr>
          <w:sz w:val="16"/>
          <w:szCs w:val="16"/>
        </w:rPr>
        <w:t xml:space="preserve"> Fall's Fiscal Fights?” http://www.ideastream.org/news/npr/224494760</w:t>
      </w:r>
    </w:p>
    <w:p w:rsidR="009D2143" w:rsidRPr="00D14E10" w:rsidRDefault="009D2143" w:rsidP="009D2143">
      <w:pPr>
        <w:rPr>
          <w:sz w:val="14"/>
        </w:rPr>
      </w:pPr>
    </w:p>
    <w:p w:rsidR="009D2143" w:rsidRPr="00D14E10" w:rsidRDefault="009D2143" w:rsidP="009D2143">
      <w:pPr>
        <w:rPr>
          <w:sz w:val="14"/>
        </w:rPr>
      </w:pPr>
      <w:r w:rsidRPr="00D14E10">
        <w:rPr>
          <w:sz w:val="14"/>
        </w:rPr>
        <w:t xml:space="preserve">President </w:t>
      </w:r>
      <w:r w:rsidRPr="00D14E10">
        <w:rPr>
          <w:rStyle w:val="StyleBoldUnderline"/>
          <w:highlight w:val="green"/>
        </w:rPr>
        <w:t>Obama</w:t>
      </w:r>
      <w:r w:rsidRPr="00D14E10">
        <w:rPr>
          <w:sz w:val="14"/>
        </w:rPr>
        <w:t xml:space="preserve"> has had a tough year. He </w:t>
      </w:r>
      <w:r w:rsidRPr="00D14E10">
        <w:rPr>
          <w:rStyle w:val="Emphasis"/>
          <w:highlight w:val="green"/>
        </w:rPr>
        <w:t>failed</w:t>
      </w:r>
      <w:r w:rsidRPr="00D14E10">
        <w:rPr>
          <w:rStyle w:val="StyleBoldUnderline"/>
          <w:highlight w:val="green"/>
        </w:rPr>
        <w:t xml:space="preserve"> to pass gun legislation</w:t>
      </w:r>
      <w:r w:rsidRPr="00D14E10">
        <w:rPr>
          <w:sz w:val="14"/>
        </w:rPr>
        <w:t xml:space="preserve">. Plans for an </w:t>
      </w:r>
      <w:r w:rsidRPr="00D14E10">
        <w:rPr>
          <w:rStyle w:val="StyleBoldUnderline"/>
          <w:highlight w:val="green"/>
        </w:rPr>
        <w:t>immigration</w:t>
      </w:r>
      <w:r w:rsidRPr="00D14E10">
        <w:rPr>
          <w:rStyle w:val="StyleBoldUnderline"/>
        </w:rPr>
        <w:t xml:space="preserve"> overhaul</w:t>
      </w:r>
      <w:r w:rsidRPr="00D14E10">
        <w:rPr>
          <w:sz w:val="14"/>
        </w:rPr>
        <w:t xml:space="preserve"> have </w:t>
      </w:r>
      <w:r w:rsidRPr="00D14E10">
        <w:rPr>
          <w:rStyle w:val="Emphasis"/>
          <w:highlight w:val="green"/>
        </w:rPr>
        <w:t>stalled</w:t>
      </w:r>
      <w:r w:rsidRPr="00D14E10">
        <w:rPr>
          <w:rStyle w:val="StyleBoldUnderline"/>
          <w:highlight w:val="green"/>
        </w:rPr>
        <w:t xml:space="preserve"> in the House. He barely escaped</w:t>
      </w:r>
      <w:r w:rsidRPr="00D14E10">
        <w:rPr>
          <w:sz w:val="14"/>
        </w:rPr>
        <w:t xml:space="preserve"> what would have been a </w:t>
      </w:r>
      <w:r w:rsidRPr="00D14E10">
        <w:rPr>
          <w:rStyle w:val="StyleBoldUnderline"/>
        </w:rPr>
        <w:t xml:space="preserve">humiliating </w:t>
      </w:r>
      <w:r w:rsidRPr="00D14E10">
        <w:rPr>
          <w:rStyle w:val="StyleBoldUnderline"/>
          <w:highlight w:val="green"/>
        </w:rPr>
        <w:t>rejection by Congress on</w:t>
      </w:r>
      <w:r w:rsidRPr="00D14E10">
        <w:rPr>
          <w:sz w:val="14"/>
        </w:rPr>
        <w:t xml:space="preserve"> his plan to strike </w:t>
      </w:r>
      <w:r w:rsidRPr="00D14E10">
        <w:rPr>
          <w:rStyle w:val="StyleBoldUnderline"/>
          <w:highlight w:val="green"/>
        </w:rPr>
        <w:t>Syria</w:t>
      </w:r>
      <w:r w:rsidRPr="00D14E10">
        <w:rPr>
          <w:sz w:val="14"/>
        </w:rPr>
        <w:t>.</w:t>
      </w:r>
      <w:r w:rsidRPr="00D14E10">
        <w:rPr>
          <w:sz w:val="12"/>
        </w:rPr>
        <w:t>¶</w:t>
      </w:r>
      <w:r w:rsidRPr="00D14E10">
        <w:rPr>
          <w:sz w:val="14"/>
        </w:rPr>
        <w:t xml:space="preserve"> Just this week, his own </w:t>
      </w:r>
      <w:r w:rsidRPr="00D14E10">
        <w:rPr>
          <w:rStyle w:val="StyleBoldUnderline"/>
          <w:highlight w:val="green"/>
        </w:rPr>
        <w:t>Dem</w:t>
      </w:r>
      <w:r w:rsidRPr="00D14E10">
        <w:rPr>
          <w:rStyle w:val="StyleBoldUnderline"/>
        </w:rPr>
        <w:t>ocrat</w:t>
      </w:r>
      <w:r w:rsidRPr="00D14E10">
        <w:rPr>
          <w:rStyle w:val="StyleBoldUnderline"/>
          <w:highlight w:val="green"/>
        </w:rPr>
        <w:t>s forced</w:t>
      </w:r>
      <w:r w:rsidRPr="00D14E10">
        <w:rPr>
          <w:rStyle w:val="StyleBoldUnderline"/>
        </w:rPr>
        <w:t xml:space="preserve"> Larry </w:t>
      </w:r>
      <w:r w:rsidRPr="00D14E10">
        <w:rPr>
          <w:rStyle w:val="StyleBoldUnderline"/>
          <w:highlight w:val="green"/>
        </w:rPr>
        <w:t>Summers</w:t>
      </w:r>
      <w:r w:rsidRPr="00D14E10">
        <w:rPr>
          <w:sz w:val="14"/>
        </w:rPr>
        <w:t xml:space="preserve">, the president's first choice to head the Federal Reserve, </w:t>
      </w:r>
      <w:r w:rsidRPr="00D14E10">
        <w:rPr>
          <w:rStyle w:val="StyleBoldUnderline"/>
          <w:highlight w:val="green"/>
        </w:rPr>
        <w:t>to withdraw</w:t>
      </w:r>
      <w:r w:rsidRPr="00D14E10">
        <w:rPr>
          <w:sz w:val="14"/>
          <w:highlight w:val="green"/>
        </w:rPr>
        <w:t>.</w:t>
      </w:r>
      <w:r w:rsidRPr="00D14E10">
        <w:rPr>
          <w:sz w:val="12"/>
        </w:rPr>
        <w:t>¶</w:t>
      </w:r>
      <w:r w:rsidRPr="00D14E10">
        <w:rPr>
          <w:sz w:val="14"/>
        </w:rPr>
        <w:t xml:space="preserve"> Former Clinton White House aide Bill </w:t>
      </w:r>
      <w:proofErr w:type="spellStart"/>
      <w:r w:rsidRPr="00D14E10">
        <w:rPr>
          <w:rStyle w:val="StyleBoldUnderline"/>
        </w:rPr>
        <w:t>Galston</w:t>
      </w:r>
      <w:proofErr w:type="spellEnd"/>
      <w:r w:rsidRPr="00D14E10">
        <w:rPr>
          <w:rStyle w:val="StyleBoldUnderline"/>
        </w:rPr>
        <w:t xml:space="preserve"> says</w:t>
      </w:r>
      <w:r w:rsidRPr="00D14E10">
        <w:rPr>
          <w:sz w:val="14"/>
        </w:rPr>
        <w:t xml:space="preserve"> all </w:t>
      </w:r>
      <w:r w:rsidRPr="00D14E10">
        <w:rPr>
          <w:rStyle w:val="StyleBoldUnderline"/>
          <w:highlight w:val="green"/>
        </w:rPr>
        <w:t>these issues</w:t>
      </w:r>
      <w:r w:rsidRPr="00D14E10">
        <w:rPr>
          <w:rStyle w:val="StyleBoldUnderline"/>
        </w:rPr>
        <w:t xml:space="preserve"> have </w:t>
      </w:r>
      <w:r w:rsidRPr="00D14E10">
        <w:rPr>
          <w:rStyle w:val="Emphasis"/>
          <w:highlight w:val="green"/>
        </w:rPr>
        <w:t>weakened the unity of the president's coalition.</w:t>
      </w:r>
      <w:r w:rsidRPr="00D14E10">
        <w:rPr>
          <w:rStyle w:val="Emphasis"/>
          <w:sz w:val="12"/>
        </w:rPr>
        <w:t xml:space="preserve">¶ </w:t>
      </w:r>
      <w:r w:rsidRPr="00D14E10">
        <w:rPr>
          <w:sz w:val="14"/>
        </w:rPr>
        <w:t>"It's not a breach, but there has been some real tension there," he says, "and that's something that neither the president nor congressional Democrats can afford as the budget battle intensifies."</w:t>
      </w:r>
      <w:r w:rsidRPr="00D14E10">
        <w:rPr>
          <w:sz w:val="12"/>
        </w:rPr>
        <w:t>¶</w:t>
      </w:r>
      <w:r w:rsidRPr="00D14E10">
        <w:rPr>
          <w:sz w:val="14"/>
        </w:rPr>
        <w:t xml:space="preserve"> </w:t>
      </w:r>
      <w:r w:rsidRPr="00D14E10">
        <w:rPr>
          <w:rStyle w:val="StyleBoldUnderline"/>
          <w:highlight w:val="green"/>
        </w:rPr>
        <w:t>Obama is</w:t>
      </w:r>
      <w:r w:rsidRPr="00D14E10">
        <w:rPr>
          <w:rStyle w:val="StyleBoldUnderline"/>
        </w:rPr>
        <w:t xml:space="preserve"> now </w:t>
      </w:r>
      <w:r w:rsidRPr="00D14E10">
        <w:rPr>
          <w:rStyle w:val="StyleBoldUnderline"/>
          <w:highlight w:val="green"/>
        </w:rPr>
        <w:t>facing showdowns with the Republicans over</w:t>
      </w:r>
      <w:r w:rsidRPr="00D14E10">
        <w:rPr>
          <w:sz w:val="14"/>
        </w:rPr>
        <w:t xml:space="preserve"> a potential government </w:t>
      </w:r>
      <w:r w:rsidRPr="00D14E10">
        <w:rPr>
          <w:rStyle w:val="StyleBoldUnderline"/>
          <w:highlight w:val="green"/>
        </w:rPr>
        <w:t>shutdown and</w:t>
      </w:r>
      <w:r w:rsidRPr="00D14E10">
        <w:rPr>
          <w:sz w:val="14"/>
        </w:rPr>
        <w:t xml:space="preserve"> a </w:t>
      </w:r>
      <w:r w:rsidRPr="00D14E10">
        <w:rPr>
          <w:rStyle w:val="StyleBoldUnderline"/>
          <w:highlight w:val="green"/>
        </w:rPr>
        <w:t>default</w:t>
      </w:r>
      <w:r w:rsidRPr="00D14E10">
        <w:rPr>
          <w:sz w:val="14"/>
        </w:rPr>
        <w:t xml:space="preserve"> on the nation's debt. On Friday, the House voted to fund government operations through mid-December, while also defunding the president's signature health care law — a position that's bound to fail in the Senate.</w:t>
      </w:r>
      <w:r w:rsidRPr="00D14E10">
        <w:rPr>
          <w:sz w:val="12"/>
        </w:rPr>
        <w:t>¶</w:t>
      </w:r>
      <w:r w:rsidRPr="00D14E10">
        <w:rPr>
          <w:sz w:val="14"/>
        </w:rPr>
        <w:t xml:space="preserve"> As these fiscal battles proceed, </w:t>
      </w:r>
      <w:r w:rsidRPr="00D14E10">
        <w:rPr>
          <w:rStyle w:val="Emphasis"/>
          <w:highlight w:val="green"/>
        </w:rPr>
        <w:t>Republicans have been emboldened by the president's recent troubles</w:t>
      </w:r>
      <w:r w:rsidRPr="00D14E10">
        <w:rPr>
          <w:sz w:val="14"/>
        </w:rPr>
        <w:t xml:space="preserve">, </w:t>
      </w:r>
      <w:r w:rsidRPr="00D14E10">
        <w:rPr>
          <w:rStyle w:val="StyleBoldUnderline"/>
        </w:rPr>
        <w:t>says</w:t>
      </w:r>
      <w:r w:rsidRPr="00D14E10">
        <w:rPr>
          <w:sz w:val="14"/>
        </w:rPr>
        <w:t xml:space="preserve"> former GOP leadership aide Ron </w:t>
      </w:r>
      <w:proofErr w:type="spellStart"/>
      <w:r w:rsidRPr="00D14E10">
        <w:rPr>
          <w:rStyle w:val="StyleBoldUnderline"/>
        </w:rPr>
        <w:t>Bonjean</w:t>
      </w:r>
      <w:proofErr w:type="spellEnd"/>
      <w:r w:rsidRPr="00D14E10">
        <w:rPr>
          <w:sz w:val="14"/>
        </w:rPr>
        <w:t>.</w:t>
      </w:r>
    </w:p>
    <w:p w:rsidR="009D2143" w:rsidRPr="00D14E10" w:rsidRDefault="009D2143" w:rsidP="009D2143">
      <w:pPr>
        <w:pStyle w:val="Heading4"/>
        <w:rPr>
          <w:sz w:val="28"/>
        </w:rPr>
      </w:pPr>
      <w:r w:rsidRPr="00D14E10">
        <w:rPr>
          <w:sz w:val="28"/>
        </w:rPr>
        <w:t>Constitutionality and public support ensure</w:t>
      </w:r>
    </w:p>
    <w:p w:rsidR="009D2143" w:rsidRPr="00D14E10" w:rsidRDefault="009D2143" w:rsidP="009D2143">
      <w:pPr>
        <w:rPr>
          <w:sz w:val="16"/>
          <w:szCs w:val="16"/>
        </w:rPr>
      </w:pPr>
      <w:r w:rsidRPr="00D14E10">
        <w:rPr>
          <w:rStyle w:val="StyleStyleBold12pt"/>
          <w:sz w:val="28"/>
        </w:rPr>
        <w:t>Posner 9-30</w:t>
      </w:r>
    </w:p>
    <w:p w:rsidR="009D2143" w:rsidRPr="00D14E10" w:rsidRDefault="009D2143" w:rsidP="009D2143">
      <w:pPr>
        <w:rPr>
          <w:rFonts w:asciiTheme="majorHAnsi" w:hAnsiTheme="majorHAnsi"/>
          <w:szCs w:val="16"/>
        </w:rPr>
      </w:pPr>
      <w:r w:rsidRPr="00D14E10">
        <w:rPr>
          <w:rFonts w:asciiTheme="majorHAnsi" w:hAnsiTheme="majorHAnsi"/>
          <w:szCs w:val="16"/>
        </w:rPr>
        <w:t xml:space="preserve">(Eric Andrew Posner, Kirkland and Ellis Professor of Law at the University of Chicago Law School, “On the Debt Ceiling, at Least, Congress Will Blink” SEPT. 30 2013, </w:t>
      </w:r>
      <w:hyperlink r:id="rId86" w:history="1">
        <w:r w:rsidRPr="00D14E10">
          <w:rPr>
            <w:rStyle w:val="Hyperlink"/>
            <w:rFonts w:asciiTheme="majorHAnsi" w:hAnsiTheme="majorHAnsi"/>
            <w:szCs w:val="16"/>
          </w:rPr>
          <w:t>http://www.slate.com/articles/news_and_politics/view_from_chicago/2013/09/obama_can_t_stop_a_government_shutdown_but_he_can_raise_the_debt_ceiling.html?wpisrc=burger_bar</w:t>
        </w:r>
      </w:hyperlink>
      <w:r w:rsidRPr="00D14E10">
        <w:rPr>
          <w:rFonts w:asciiTheme="majorHAnsi" w:hAnsiTheme="majorHAnsi"/>
          <w:szCs w:val="16"/>
        </w:rPr>
        <w:t>, KB)</w:t>
      </w:r>
    </w:p>
    <w:p w:rsidR="009D2143" w:rsidRPr="00D14E10" w:rsidRDefault="009D2143" w:rsidP="009D2143">
      <w:pPr>
        <w:rPr>
          <w:sz w:val="16"/>
          <w:szCs w:val="16"/>
        </w:rPr>
      </w:pPr>
    </w:p>
    <w:p w:rsidR="009D2143" w:rsidRPr="00D14E10" w:rsidRDefault="009D2143" w:rsidP="009D2143">
      <w:pPr>
        <w:rPr>
          <w:rStyle w:val="StyleBoldUnderline"/>
        </w:rPr>
      </w:pPr>
      <w:r w:rsidRPr="00D14E10">
        <w:rPr>
          <w:rFonts w:asciiTheme="majorHAnsi" w:hAnsiTheme="majorHAnsi"/>
        </w:rPr>
        <w:t xml:space="preserve">The story with the partial government shutdown is different. </w:t>
      </w:r>
      <w:r w:rsidRPr="00D14E10">
        <w:rPr>
          <w:sz w:val="16"/>
          <w:szCs w:val="16"/>
        </w:rPr>
        <w:t>The public does not fear it that much because they know essential services will continue. That means significant political risk for the president if he goes against Congress. His constitutional arguments would be weaker as well. We know from previous shutdowns that they do not create emergencies—indeed, the law explicitly permits emergency spending</w:t>
      </w:r>
      <w:r w:rsidRPr="00D14E10">
        <w:rPr>
          <w:rFonts w:asciiTheme="majorHAnsi" w:hAnsiTheme="majorHAnsi"/>
        </w:rPr>
        <w:t xml:space="preserve">—so the president’s emergency powers do not come into play. And it is well established that the president cannot spend </w:t>
      </w:r>
      <w:proofErr w:type="spellStart"/>
      <w:r w:rsidRPr="00D14E10">
        <w:rPr>
          <w:rFonts w:asciiTheme="majorHAnsi" w:hAnsiTheme="majorHAnsi"/>
        </w:rPr>
        <w:t>unappropriated</w:t>
      </w:r>
      <w:proofErr w:type="spellEnd"/>
      <w:r w:rsidRPr="00D14E10">
        <w:rPr>
          <w:rFonts w:asciiTheme="majorHAnsi" w:hAnsiTheme="majorHAnsi"/>
        </w:rPr>
        <w:t xml:space="preserve"> money. A law called the </w:t>
      </w:r>
      <w:proofErr w:type="spellStart"/>
      <w:r w:rsidRPr="00D14E10">
        <w:rPr>
          <w:rFonts w:asciiTheme="majorHAnsi" w:hAnsiTheme="majorHAnsi"/>
        </w:rPr>
        <w:t>Antideficiency</w:t>
      </w:r>
      <w:proofErr w:type="spellEnd"/>
      <w:r w:rsidRPr="00D14E10">
        <w:rPr>
          <w:rFonts w:asciiTheme="majorHAnsi" w:hAnsiTheme="majorHAnsi"/>
        </w:rPr>
        <w:t xml:space="preserve"> Act even subjects agency personnel to criminal liability if they intentionally spend money that Congress has not authorized. Law and politics line up here: President </w:t>
      </w:r>
      <w:r w:rsidRPr="00D14E10">
        <w:rPr>
          <w:rStyle w:val="StyleBoldUnderline"/>
        </w:rPr>
        <w:t>Obama would do well to accept the partial shutdown of the government</w:t>
      </w:r>
      <w:r w:rsidRPr="00D14E10">
        <w:rPr>
          <w:rFonts w:asciiTheme="majorHAnsi" w:hAnsiTheme="majorHAnsi"/>
        </w:rPr>
        <w:t xml:space="preserve"> tomorrow, </w:t>
      </w:r>
      <w:r w:rsidRPr="00D14E10">
        <w:rPr>
          <w:rStyle w:val="StyleBoldUnderline"/>
        </w:rPr>
        <w:t>and</w:t>
      </w:r>
      <w:r w:rsidRPr="00D14E10">
        <w:rPr>
          <w:rFonts w:asciiTheme="majorHAnsi" w:hAnsiTheme="majorHAnsi"/>
        </w:rPr>
        <w:t xml:space="preserve"> then </w:t>
      </w:r>
      <w:r w:rsidRPr="00D14E10">
        <w:rPr>
          <w:rStyle w:val="StyleBoldUnderline"/>
        </w:rPr>
        <w:t>compromise</w:t>
      </w:r>
      <w:r w:rsidRPr="00D14E10">
        <w:rPr>
          <w:rFonts w:asciiTheme="majorHAnsi" w:hAnsiTheme="majorHAnsi"/>
        </w:rPr>
        <w:t xml:space="preserve"> with Congress </w:t>
      </w:r>
      <w:r w:rsidRPr="00D14E10">
        <w:rPr>
          <w:rStyle w:val="StyleBoldUnderline"/>
        </w:rPr>
        <w:t>before the costs of a shutdown mount too high</w:t>
      </w:r>
      <w:r w:rsidRPr="00D14E10">
        <w:rPr>
          <w:rFonts w:asciiTheme="majorHAnsi" w:hAnsiTheme="majorHAnsi"/>
        </w:rPr>
        <w:t xml:space="preserve">. But </w:t>
      </w:r>
      <w:r w:rsidRPr="00D14E10">
        <w:rPr>
          <w:rStyle w:val="StyleBoldUnderline"/>
          <w:highlight w:val="green"/>
        </w:rPr>
        <w:t>if financial markets get spooked as the debt ceiling</w:t>
      </w:r>
      <w:r w:rsidRPr="00D14E10">
        <w:rPr>
          <w:rStyle w:val="StyleBoldUnderline"/>
        </w:rPr>
        <w:t xml:space="preserve"> deadline </w:t>
      </w:r>
      <w:r w:rsidRPr="00D14E10">
        <w:rPr>
          <w:rStyle w:val="StyleBoldUnderline"/>
          <w:highlight w:val="green"/>
        </w:rPr>
        <w:t>looms, he should make it clear he’ll raise the debt ceiling on his own. He has the Constitution and the public behind him.</w:t>
      </w:r>
      <w:r w:rsidRPr="00D14E10">
        <w:rPr>
          <w:rStyle w:val="StyleBoldUnderline"/>
        </w:rPr>
        <w:t xml:space="preserve"> In the bigger showdown, he can count on Congress to blink.</w:t>
      </w:r>
    </w:p>
    <w:p w:rsidR="009D2143" w:rsidRPr="00D14E10" w:rsidRDefault="009D2143" w:rsidP="009D2143">
      <w:pPr>
        <w:pStyle w:val="Heading4"/>
        <w:rPr>
          <w:sz w:val="28"/>
        </w:rPr>
      </w:pPr>
      <w:r w:rsidRPr="00D14E10">
        <w:rPr>
          <w:sz w:val="28"/>
        </w:rPr>
        <w:t>Obama will act unilaterally to auction Treasury bonds to protect the economy</w:t>
      </w:r>
    </w:p>
    <w:p w:rsidR="009D2143" w:rsidRPr="00D14E10" w:rsidRDefault="009D2143" w:rsidP="009D2143">
      <w:pPr>
        <w:rPr>
          <w:b/>
        </w:rPr>
      </w:pPr>
      <w:r w:rsidRPr="00D14E10">
        <w:rPr>
          <w:rStyle w:val="StyleStyleBold12pt"/>
          <w:sz w:val="28"/>
        </w:rPr>
        <w:t>Drum, 9/25</w:t>
      </w:r>
    </w:p>
    <w:p w:rsidR="009D2143" w:rsidRPr="00D14E10" w:rsidRDefault="009D2143" w:rsidP="009D2143">
      <w:pPr>
        <w:rPr>
          <w:sz w:val="16"/>
          <w:szCs w:val="16"/>
        </w:rPr>
      </w:pPr>
      <w:r w:rsidRPr="00D14E10">
        <w:rPr>
          <w:sz w:val="16"/>
          <w:szCs w:val="16"/>
        </w:rPr>
        <w:lastRenderedPageBreak/>
        <w:t xml:space="preserve">Blogger for Mother Jones (Kevin, “If We Reach the Debt Limit, Obama Will Probably Just Break Through It </w:t>
      </w:r>
      <w:proofErr w:type="gramStart"/>
      <w:r w:rsidRPr="00D14E10">
        <w:rPr>
          <w:sz w:val="16"/>
          <w:szCs w:val="16"/>
        </w:rPr>
        <w:t>Anyway</w:t>
      </w:r>
      <w:proofErr w:type="gramEnd"/>
      <w:r w:rsidRPr="00D14E10">
        <w:rPr>
          <w:sz w:val="16"/>
          <w:szCs w:val="16"/>
        </w:rPr>
        <w:t xml:space="preserve">” </w:t>
      </w:r>
      <w:hyperlink r:id="rId87" w:history="1">
        <w:r w:rsidRPr="00D14E10">
          <w:rPr>
            <w:rStyle w:val="Hyperlink"/>
            <w:szCs w:val="16"/>
          </w:rPr>
          <w:t>http://www.motherjones.com/kevin-drum/2013/09/obama-debt-ceiling-bond-auction</w:t>
        </w:r>
      </w:hyperlink>
      <w:r w:rsidRPr="00D14E10">
        <w:rPr>
          <w:sz w:val="16"/>
          <w:szCs w:val="16"/>
        </w:rPr>
        <w:t>)</w:t>
      </w:r>
    </w:p>
    <w:p w:rsidR="009D2143" w:rsidRPr="00D14E10" w:rsidRDefault="009D2143" w:rsidP="009D2143">
      <w:pPr>
        <w:rPr>
          <w:sz w:val="16"/>
          <w:szCs w:val="16"/>
        </w:rPr>
      </w:pPr>
    </w:p>
    <w:p w:rsidR="009D2143" w:rsidRPr="00D14E10" w:rsidRDefault="009D2143" w:rsidP="009D2143">
      <w:pPr>
        <w:rPr>
          <w:sz w:val="16"/>
          <w:szCs w:val="16"/>
        </w:rPr>
      </w:pPr>
      <w:r w:rsidRPr="00D14E10">
        <w:rPr>
          <w:sz w:val="16"/>
          <w:szCs w:val="16"/>
        </w:rPr>
        <w:t xml:space="preserve">We have various laws that require the federal government to disburse money. However, if we reach our statutory debt limit without Congress raising it, we'll have another law that says the government can't borrow any more money. Matt </w:t>
      </w:r>
      <w:proofErr w:type="spellStart"/>
      <w:r w:rsidRPr="00D14E10">
        <w:rPr>
          <w:sz w:val="16"/>
          <w:szCs w:val="16"/>
        </w:rPr>
        <w:t>Yglesias</w:t>
      </w:r>
      <w:proofErr w:type="spellEnd"/>
      <w:r w:rsidRPr="00D14E10">
        <w:rPr>
          <w:sz w:val="16"/>
          <w:szCs w:val="16"/>
        </w:rPr>
        <w:t xml:space="preserve"> comments</w:t>
      </w:r>
      <w:proofErr w:type="gramStart"/>
      <w:r w:rsidRPr="00D14E10">
        <w:rPr>
          <w:sz w:val="16"/>
          <w:szCs w:val="16"/>
        </w:rPr>
        <w:t>:</w:t>
      </w:r>
      <w:r w:rsidRPr="00D14E10">
        <w:rPr>
          <w:sz w:val="12"/>
        </w:rPr>
        <w:t>¶</w:t>
      </w:r>
      <w:proofErr w:type="gramEnd"/>
      <w:r w:rsidRPr="00D14E10">
        <w:rPr>
          <w:sz w:val="16"/>
          <w:szCs w:val="16"/>
        </w:rPr>
        <w:t xml:space="preserve"> So we're headed straight for a legal and constitutional crisis that could also become a financial crisis.</w:t>
      </w:r>
      <w:r w:rsidRPr="00D14E10">
        <w:rPr>
          <w:sz w:val="12"/>
        </w:rPr>
        <w:t>¶</w:t>
      </w:r>
      <w:r w:rsidRPr="00D14E10">
        <w:rPr>
          <w:sz w:val="16"/>
          <w:szCs w:val="16"/>
        </w:rPr>
        <w:t xml:space="preserve"> What laws does the executive branch follow and which does it break? What litigation will result from any decision, and who will prevail? I think </w:t>
      </w:r>
      <w:r w:rsidRPr="00D14E10">
        <w:rPr>
          <w:rStyle w:val="StyleBoldUnderline"/>
          <w:highlight w:val="green"/>
        </w:rPr>
        <w:t>the conventional wisdom</w:t>
      </w:r>
      <w:r w:rsidRPr="00D14E10">
        <w:rPr>
          <w:sz w:val="16"/>
          <w:szCs w:val="16"/>
        </w:rPr>
        <w:t xml:space="preserve"> actually somewhat </w:t>
      </w:r>
      <w:r w:rsidRPr="00D14E10">
        <w:rPr>
          <w:rStyle w:val="Emphasis"/>
          <w:highlight w:val="green"/>
        </w:rPr>
        <w:t>overstates the odds</w:t>
      </w:r>
      <w:r w:rsidRPr="00D14E10">
        <w:rPr>
          <w:sz w:val="16"/>
          <w:szCs w:val="16"/>
          <w:highlight w:val="green"/>
        </w:rPr>
        <w:t xml:space="preserve"> </w:t>
      </w:r>
      <w:r w:rsidRPr="00D14E10">
        <w:rPr>
          <w:rStyle w:val="StyleBoldUnderline"/>
          <w:highlight w:val="green"/>
        </w:rPr>
        <w:t>of this leading to a</w:t>
      </w:r>
      <w:r w:rsidRPr="00D14E10">
        <w:rPr>
          <w:sz w:val="16"/>
          <w:szCs w:val="16"/>
        </w:rPr>
        <w:t xml:space="preserve"> total </w:t>
      </w:r>
      <w:r w:rsidRPr="00D14E10">
        <w:rPr>
          <w:rStyle w:val="StyleBoldUnderline"/>
        </w:rPr>
        <w:t xml:space="preserve">financial </w:t>
      </w:r>
      <w:r w:rsidRPr="00D14E10">
        <w:rPr>
          <w:rStyle w:val="StyleBoldUnderline"/>
          <w:highlight w:val="green"/>
        </w:rPr>
        <w:t>meltdown. Worst comes to worst, you pay</w:t>
      </w:r>
      <w:r w:rsidRPr="00D14E10">
        <w:rPr>
          <w:rStyle w:val="StyleBoldUnderline"/>
        </w:rPr>
        <w:t xml:space="preserve"> people with </w:t>
      </w:r>
      <w:r w:rsidRPr="00D14E10">
        <w:rPr>
          <w:rStyle w:val="StyleBoldUnderline"/>
          <w:highlight w:val="green"/>
        </w:rPr>
        <w:t>IOUs for a week and then organize a</w:t>
      </w:r>
      <w:r w:rsidRPr="00D14E10">
        <w:rPr>
          <w:rStyle w:val="StyleBoldUnderline"/>
        </w:rPr>
        <w:t xml:space="preserve">n "illegal" </w:t>
      </w:r>
      <w:r w:rsidRPr="00D14E10">
        <w:rPr>
          <w:rStyle w:val="StyleBoldUnderline"/>
          <w:highlight w:val="green"/>
        </w:rPr>
        <w:t>debt auction</w:t>
      </w:r>
      <w:r w:rsidRPr="00D14E10">
        <w:rPr>
          <w:rStyle w:val="StyleBoldUnderline"/>
        </w:rPr>
        <w:t xml:space="preserve"> where bonds will sell at a modest premium to currently prevailing rates</w:t>
      </w:r>
      <w:r w:rsidRPr="00D14E10">
        <w:rPr>
          <w:sz w:val="16"/>
          <w:szCs w:val="16"/>
        </w:rPr>
        <w:t xml:space="preserve"> and ultimately the courts legitimize the option. But that will definitely be a kind of constitutional meltdown that will permanently shake confidence in the American financial and political system.</w:t>
      </w:r>
      <w:r w:rsidRPr="00D14E10">
        <w:rPr>
          <w:sz w:val="12"/>
        </w:rPr>
        <w:t>¶</w:t>
      </w:r>
      <w:r w:rsidRPr="00D14E10">
        <w:rPr>
          <w:sz w:val="16"/>
          <w:szCs w:val="16"/>
        </w:rPr>
        <w:t xml:space="preserve"> I don't know if this is exactly how things will unfold, but it's in the right ballpark. I realize that a lot of people are still pushing the platinum coin thing, but keep in mind that even if you don't buy any of the arguments for why it's illegal, it only works if you can deposit the coin at the Fed. And the Fed has already said it wouldn't accept it. So it's not a live option no matter how passionately you believe it's legal.</w:t>
      </w:r>
      <w:r w:rsidRPr="00D14E10">
        <w:rPr>
          <w:sz w:val="12"/>
        </w:rPr>
        <w:t>¶</w:t>
      </w:r>
      <w:r w:rsidRPr="00D14E10">
        <w:rPr>
          <w:sz w:val="16"/>
          <w:szCs w:val="16"/>
        </w:rPr>
        <w:t xml:space="preserve"> But </w:t>
      </w:r>
      <w:r w:rsidRPr="00D14E10">
        <w:rPr>
          <w:rStyle w:val="StyleBoldUnderline"/>
        </w:rPr>
        <w:t xml:space="preserve">if the debt </w:t>
      </w:r>
      <w:r w:rsidRPr="00D14E10">
        <w:rPr>
          <w:rStyle w:val="StyleBoldUnderline"/>
          <w:highlight w:val="green"/>
        </w:rPr>
        <w:t>ceiling showdown lasts more than a couple of weeks, it's likely that</w:t>
      </w:r>
      <w:r w:rsidRPr="00D14E10">
        <w:rPr>
          <w:sz w:val="16"/>
          <w:szCs w:val="16"/>
        </w:rPr>
        <w:t xml:space="preserve"> President </w:t>
      </w:r>
      <w:r w:rsidRPr="00D14E10">
        <w:rPr>
          <w:rStyle w:val="StyleBoldUnderline"/>
          <w:highlight w:val="green"/>
        </w:rPr>
        <w:t>Obama will simply order the</w:t>
      </w:r>
      <w:r w:rsidRPr="00D14E10">
        <w:rPr>
          <w:rStyle w:val="StyleBoldUnderline"/>
        </w:rPr>
        <w:t xml:space="preserve"> </w:t>
      </w:r>
      <w:r w:rsidRPr="00D14E10">
        <w:rPr>
          <w:rStyle w:val="StyleBoldUnderline"/>
          <w:highlight w:val="green"/>
        </w:rPr>
        <w:t>Treasury to start auctioning bonds</w:t>
      </w:r>
      <w:r w:rsidRPr="00D14E10">
        <w:rPr>
          <w:rStyle w:val="StyleBoldUnderline"/>
        </w:rPr>
        <w:t xml:space="preserve"> regardless</w:t>
      </w:r>
      <w:r w:rsidRPr="00D14E10">
        <w:rPr>
          <w:sz w:val="16"/>
          <w:szCs w:val="16"/>
        </w:rPr>
        <w:t xml:space="preserve">. </w:t>
      </w:r>
      <w:proofErr w:type="gramStart"/>
      <w:r w:rsidRPr="00D14E10">
        <w:rPr>
          <w:sz w:val="16"/>
          <w:szCs w:val="16"/>
        </w:rPr>
        <w:t xml:space="preserve">Maybe </w:t>
      </w:r>
      <w:r w:rsidRPr="00D14E10">
        <w:rPr>
          <w:sz w:val="16"/>
          <w:szCs w:val="16"/>
          <w:highlight w:val="green"/>
        </w:rPr>
        <w:t>u</w:t>
      </w:r>
      <w:r w:rsidRPr="00D14E10">
        <w:rPr>
          <w:rStyle w:val="StyleBoldUnderline"/>
          <w:highlight w:val="green"/>
        </w:rPr>
        <w:t>nder the</w:t>
      </w:r>
      <w:r w:rsidRPr="00D14E10">
        <w:rPr>
          <w:rStyle w:val="StyleBoldUnderline"/>
        </w:rPr>
        <w:t xml:space="preserve"> authority of the </w:t>
      </w:r>
      <w:r w:rsidRPr="00D14E10">
        <w:rPr>
          <w:rStyle w:val="StyleBoldUnderline"/>
          <w:highlight w:val="green"/>
        </w:rPr>
        <w:t>14th Amendment</w:t>
      </w:r>
      <w:r w:rsidRPr="00D14E10">
        <w:rPr>
          <w:sz w:val="16"/>
          <w:szCs w:val="16"/>
        </w:rPr>
        <w:t>, maybe under his authority as commander-in-chief.</w:t>
      </w:r>
      <w:proofErr w:type="gramEnd"/>
      <w:r w:rsidRPr="00D14E10">
        <w:rPr>
          <w:sz w:val="16"/>
          <w:szCs w:val="16"/>
        </w:rPr>
        <w:t xml:space="preserve"> Maybe he'll declare a state of emergency of some kind. Who knows? But </w:t>
      </w:r>
      <w:r w:rsidRPr="00D14E10">
        <w:rPr>
          <w:rStyle w:val="StyleBoldUnderline"/>
        </w:rPr>
        <w:t xml:space="preserve">eventually </w:t>
      </w:r>
      <w:r w:rsidRPr="00D14E10">
        <w:rPr>
          <w:rStyle w:val="StyleBoldUnderline"/>
          <w:highlight w:val="green"/>
        </w:rPr>
        <w:t xml:space="preserve">this is how things will work out, with Obama acting </w:t>
      </w:r>
      <w:r w:rsidRPr="00D14E10">
        <w:rPr>
          <w:rStyle w:val="Emphasis"/>
          <w:highlight w:val="green"/>
        </w:rPr>
        <w:t>because he has to</w:t>
      </w:r>
      <w:r w:rsidRPr="00D14E10">
        <w:rPr>
          <w:rStyle w:val="StyleBoldUnderline"/>
          <w:highlight w:val="green"/>
        </w:rPr>
        <w:t xml:space="preserve">, and because he knows that courts will be </w:t>
      </w:r>
      <w:proofErr w:type="spellStart"/>
      <w:r w:rsidRPr="00D14E10">
        <w:rPr>
          <w:rStyle w:val="StyleBoldUnderline"/>
          <w:highlight w:val="green"/>
        </w:rPr>
        <w:t>loathe</w:t>
      </w:r>
      <w:proofErr w:type="spellEnd"/>
      <w:r w:rsidRPr="00D14E10">
        <w:rPr>
          <w:rStyle w:val="StyleBoldUnderline"/>
          <w:highlight w:val="green"/>
        </w:rPr>
        <w:t xml:space="preserve"> </w:t>
      </w:r>
      <w:proofErr w:type="gramStart"/>
      <w:r w:rsidRPr="00D14E10">
        <w:rPr>
          <w:rStyle w:val="StyleBoldUnderline"/>
          <w:highlight w:val="green"/>
        </w:rPr>
        <w:t>to</w:t>
      </w:r>
      <w:r w:rsidRPr="00D14E10">
        <w:rPr>
          <w:rStyle w:val="StyleBoldUnderline"/>
        </w:rPr>
        <w:t xml:space="preserve"> </w:t>
      </w:r>
      <w:r w:rsidRPr="00D14E10">
        <w:rPr>
          <w:rStyle w:val="StyleBoldUnderline"/>
          <w:highlight w:val="green"/>
        </w:rPr>
        <w:t>intervene</w:t>
      </w:r>
      <w:proofErr w:type="gramEnd"/>
      <w:r w:rsidRPr="00D14E10">
        <w:rPr>
          <w:rStyle w:val="StyleBoldUnderline"/>
        </w:rPr>
        <w:t xml:space="preserve"> in a political dispute</w:t>
      </w:r>
      <w:r w:rsidRPr="00D14E10">
        <w:rPr>
          <w:sz w:val="16"/>
          <w:szCs w:val="16"/>
        </w:rPr>
        <w:t xml:space="preserve"> between the executive and legislative branches.</w:t>
      </w:r>
      <w:r w:rsidRPr="00D14E10">
        <w:rPr>
          <w:sz w:val="12"/>
        </w:rPr>
        <w:t>¶</w:t>
      </w:r>
      <w:r w:rsidRPr="00D14E10">
        <w:rPr>
          <w:sz w:val="16"/>
          <w:szCs w:val="16"/>
        </w:rPr>
        <w:t xml:space="preserve"> In any case, it would be a </w:t>
      </w:r>
      <w:proofErr w:type="spellStart"/>
      <w:r w:rsidRPr="00D14E10">
        <w:rPr>
          <w:sz w:val="16"/>
          <w:szCs w:val="16"/>
        </w:rPr>
        <w:t>helluva</w:t>
      </w:r>
      <w:proofErr w:type="spellEnd"/>
      <w:r w:rsidRPr="00D14E10">
        <w:rPr>
          <w:sz w:val="16"/>
          <w:szCs w:val="16"/>
        </w:rPr>
        <w:t xml:space="preserve"> mess. Republicans really need to grow up and stop treating the livelihoods of millions of workers and the good faith of the United States as mere partisan chew toys. It's long past time for the business community to stage an intervention.</w:t>
      </w:r>
    </w:p>
    <w:p w:rsidR="009D2143" w:rsidRPr="00D14E10" w:rsidRDefault="009D2143" w:rsidP="009D2143">
      <w:pPr>
        <w:pStyle w:val="Heading4"/>
        <w:rPr>
          <w:rFonts w:eastAsia="Times New Roman"/>
          <w:sz w:val="28"/>
        </w:rPr>
      </w:pPr>
      <w:r w:rsidRPr="00D14E10">
        <w:rPr>
          <w:rFonts w:eastAsia="Times New Roman"/>
          <w:sz w:val="28"/>
        </w:rPr>
        <w:t xml:space="preserve">Most </w:t>
      </w:r>
      <w:proofErr w:type="spellStart"/>
      <w:r w:rsidRPr="00D14E10">
        <w:rPr>
          <w:rFonts w:eastAsia="Times New Roman"/>
          <w:sz w:val="28"/>
        </w:rPr>
        <w:t>qualed</w:t>
      </w:r>
      <w:proofErr w:type="spellEnd"/>
      <w:r w:rsidRPr="00D14E10">
        <w:rPr>
          <w:rFonts w:eastAsia="Times New Roman"/>
          <w:sz w:val="28"/>
        </w:rPr>
        <w:t xml:space="preserve"> </w:t>
      </w:r>
      <w:proofErr w:type="spellStart"/>
      <w:proofErr w:type="gramStart"/>
      <w:r w:rsidRPr="00D14E10">
        <w:rPr>
          <w:rFonts w:eastAsia="Times New Roman"/>
          <w:sz w:val="28"/>
        </w:rPr>
        <w:t>ev</w:t>
      </w:r>
      <w:proofErr w:type="spellEnd"/>
      <w:proofErr w:type="gramEnd"/>
      <w:r w:rsidRPr="00D14E10">
        <w:rPr>
          <w:rFonts w:eastAsia="Times New Roman"/>
          <w:sz w:val="28"/>
        </w:rPr>
        <w:t xml:space="preserve"> agrees</w:t>
      </w:r>
    </w:p>
    <w:p w:rsidR="009D2143" w:rsidRPr="00D14E10" w:rsidRDefault="009D2143" w:rsidP="009D2143">
      <w:pPr>
        <w:rPr>
          <w:rStyle w:val="StyleStyleBold12pt"/>
          <w:sz w:val="28"/>
        </w:rPr>
      </w:pPr>
      <w:r w:rsidRPr="00D14E10">
        <w:rPr>
          <w:rStyle w:val="StyleStyleBold12pt"/>
          <w:sz w:val="28"/>
        </w:rPr>
        <w:t xml:space="preserve">Henry 13 </w:t>
      </w:r>
    </w:p>
    <w:p w:rsidR="009D2143" w:rsidRPr="00D14E10" w:rsidRDefault="009D2143" w:rsidP="009D2143">
      <w:pPr>
        <w:rPr>
          <w:sz w:val="16"/>
          <w:szCs w:val="16"/>
        </w:rPr>
      </w:pPr>
      <w:r w:rsidRPr="00D14E10">
        <w:rPr>
          <w:sz w:val="16"/>
          <w:szCs w:val="16"/>
        </w:rPr>
        <w:t xml:space="preserve">Emil Henry 13, former assistant Treasury secretary, January 21st, 2013, “Amid the Debt-Ceiling Debate, Overblown Fears of Default,” </w:t>
      </w:r>
      <w:hyperlink r:id="rId88" w:history="1">
        <w:r w:rsidRPr="00D14E10">
          <w:rPr>
            <w:rStyle w:val="Hyperlink"/>
            <w:szCs w:val="16"/>
          </w:rPr>
          <w:t>http://online.wsj.com/article/SB10001424127887323442804578235970716809666.html</w:t>
        </w:r>
      </w:hyperlink>
    </w:p>
    <w:p w:rsidR="009D2143" w:rsidRPr="00D14E10" w:rsidRDefault="009D2143" w:rsidP="009D2143">
      <w:pPr>
        <w:rPr>
          <w:sz w:val="16"/>
          <w:szCs w:val="16"/>
        </w:rPr>
      </w:pPr>
    </w:p>
    <w:p w:rsidR="009D2143" w:rsidRPr="00D14E10" w:rsidRDefault="009D2143" w:rsidP="009D2143">
      <w:pPr>
        <w:rPr>
          <w:rFonts w:eastAsia="Calibri"/>
          <w:sz w:val="16"/>
          <w:szCs w:val="16"/>
        </w:rPr>
      </w:pPr>
      <w:r w:rsidRPr="00D14E10">
        <w:rPr>
          <w:rFonts w:eastAsia="Calibri"/>
          <w:bCs/>
          <w:highlight w:val="yellow"/>
          <w:u w:val="single"/>
        </w:rPr>
        <w:t>These concerns can be</w:t>
      </w:r>
      <w:r w:rsidRPr="00D14E10">
        <w:rPr>
          <w:rFonts w:eastAsia="Calibri"/>
          <w:bCs/>
          <w:u w:val="single"/>
        </w:rPr>
        <w:t xml:space="preserve"> largely </w:t>
      </w:r>
      <w:r w:rsidRPr="00D14E10">
        <w:rPr>
          <w:rFonts w:eastAsia="Calibri"/>
          <w:bCs/>
          <w:highlight w:val="yellow"/>
          <w:u w:val="single"/>
        </w:rPr>
        <w:t>addressed by legislation or</w:t>
      </w:r>
      <w:r w:rsidRPr="00D14E10">
        <w:rPr>
          <w:rFonts w:eastAsia="Calibri"/>
          <w:bCs/>
          <w:u w:val="single"/>
        </w:rPr>
        <w:t xml:space="preserve"> pre-emptive </w:t>
      </w:r>
      <w:r w:rsidRPr="00D14E10">
        <w:rPr>
          <w:rFonts w:eastAsia="Calibri"/>
          <w:bCs/>
          <w:highlight w:val="yellow"/>
          <w:u w:val="single"/>
        </w:rPr>
        <w:t>action by the private sector</w:t>
      </w:r>
      <w:r w:rsidRPr="00D14E10">
        <w:rPr>
          <w:rFonts w:eastAsia="Calibri"/>
          <w:bCs/>
          <w:u w:val="single"/>
        </w:rPr>
        <w:t xml:space="preserve">. </w:t>
      </w:r>
      <w:r w:rsidRPr="00D14E10">
        <w:rPr>
          <w:rFonts w:eastAsia="Calibri"/>
          <w:sz w:val="16"/>
          <w:szCs w:val="16"/>
        </w:rPr>
        <w:t xml:space="preserve">For example, </w:t>
      </w:r>
      <w:r w:rsidRPr="00D14E10">
        <w:rPr>
          <w:rFonts w:eastAsia="Calibri"/>
          <w:bCs/>
          <w:u w:val="single"/>
        </w:rPr>
        <w:t>the first line of defense</w:t>
      </w:r>
      <w:r w:rsidRPr="00D14E10">
        <w:rPr>
          <w:rFonts w:eastAsia="Calibri"/>
          <w:sz w:val="16"/>
          <w:szCs w:val="16"/>
        </w:rPr>
        <w:t xml:space="preserve"> against default of interest or principal on our debt is legislation, such as that proposed in the Full Faith and Credit Act of 2011 by Sen. Pat Toomey (R., Pa.), which </w:t>
      </w:r>
      <w:r w:rsidRPr="00D14E10">
        <w:rPr>
          <w:rFonts w:eastAsia="Calibri"/>
          <w:bCs/>
          <w:u w:val="single"/>
        </w:rPr>
        <w:t>prioritizes payments of interest and principal</w:t>
      </w:r>
      <w:r w:rsidRPr="00D14E10">
        <w:rPr>
          <w:rFonts w:eastAsia="Calibri"/>
          <w:sz w:val="16"/>
          <w:szCs w:val="16"/>
        </w:rPr>
        <w:t xml:space="preserve"> before other government expenditures. </w:t>
      </w:r>
      <w:r w:rsidRPr="00D14E10">
        <w:rPr>
          <w:rFonts w:eastAsia="Calibri"/>
          <w:bCs/>
          <w:u w:val="single"/>
        </w:rPr>
        <w:t>We can afford this commitment because interest payments for 2013 are projected</w:t>
      </w:r>
      <w:r w:rsidRPr="00D14E10">
        <w:rPr>
          <w:rFonts w:eastAsia="Calibri"/>
          <w:sz w:val="16"/>
          <w:szCs w:val="16"/>
        </w:rPr>
        <w:t xml:space="preserve"> by the Congressional Budget Office </w:t>
      </w:r>
      <w:r w:rsidRPr="00D14E10">
        <w:rPr>
          <w:rFonts w:eastAsia="Calibri"/>
          <w:bCs/>
          <w:u w:val="single"/>
        </w:rPr>
        <w:t>to be 7% of tax receipts,</w:t>
      </w:r>
      <w:r w:rsidRPr="00D14E10">
        <w:rPr>
          <w:rFonts w:eastAsia="Calibri"/>
          <w:sz w:val="16"/>
          <w:szCs w:val="16"/>
        </w:rPr>
        <w:t xml:space="preserve"> </w:t>
      </w:r>
      <w:r w:rsidRPr="00D14E10">
        <w:rPr>
          <w:rFonts w:eastAsia="Calibri"/>
          <w:b/>
          <w:u w:val="single"/>
          <w:bdr w:val="none" w:sz="0" w:space="0" w:color="auto" w:frame="1"/>
        </w:rPr>
        <w:t xml:space="preserve">meaning </w:t>
      </w:r>
      <w:r w:rsidRPr="00D14E10">
        <w:rPr>
          <w:rFonts w:eastAsia="Calibri"/>
          <w:b/>
          <w:highlight w:val="yellow"/>
          <w:u w:val="single"/>
          <w:bdr w:val="none" w:sz="0" w:space="0" w:color="auto" w:frame="1"/>
        </w:rPr>
        <w:t>93% of</w:t>
      </w:r>
      <w:r w:rsidRPr="00D14E10">
        <w:rPr>
          <w:rFonts w:eastAsia="Calibri"/>
          <w:b/>
          <w:u w:val="single"/>
          <w:bdr w:val="none" w:sz="0" w:space="0" w:color="auto" w:frame="1"/>
        </w:rPr>
        <w:t xml:space="preserve"> the </w:t>
      </w:r>
      <w:r w:rsidRPr="00D14E10">
        <w:rPr>
          <w:rFonts w:eastAsia="Calibri"/>
          <w:b/>
          <w:highlight w:val="yellow"/>
          <w:u w:val="single"/>
          <w:bdr w:val="none" w:sz="0" w:space="0" w:color="auto" w:frame="1"/>
        </w:rPr>
        <w:t>government's revenues can be deployed elsewhere</w:t>
      </w:r>
      <w:r w:rsidRPr="00D14E10">
        <w:rPr>
          <w:rFonts w:eastAsia="Calibri"/>
          <w:sz w:val="16"/>
          <w:szCs w:val="16"/>
        </w:rPr>
        <w:t xml:space="preserve">. Even with this legislation, however, there is further risk of principal default. Namely, once the ceiling is hit, the government will still need to issue new Treasury debt to retire maturing debt—and in large quantities. In 2013, the Treasury will need to issue about $3 trillion to refund maturing securities. A failed auction or the mass refusal of investors to roll over T-bills (a "buyer's strike") might trigger a default. </w:t>
      </w:r>
      <w:r w:rsidRPr="00D14E10">
        <w:rPr>
          <w:rFonts w:eastAsia="Calibri"/>
          <w:bCs/>
          <w:u w:val="single"/>
        </w:rPr>
        <w:t>Yet if the Treasury found itself in the highly unlikely position where no amount of interest-rate increase could create a clearing price for a successful auction, Congress always has the ability to raise the ceiling at any time</w:t>
      </w:r>
      <w:r w:rsidRPr="00D14E10">
        <w:rPr>
          <w:rFonts w:eastAsia="Calibri"/>
          <w:sz w:val="16"/>
          <w:szCs w:val="16"/>
        </w:rPr>
        <w:t xml:space="preserve"> and for any amount. And, as a last resort, if Congress were recalcitrant in such a difficult circumstance, </w:t>
      </w:r>
      <w:r w:rsidRPr="00D14E10">
        <w:rPr>
          <w:rFonts w:eastAsia="Calibri"/>
          <w:b/>
          <w:highlight w:val="yellow"/>
          <w:u w:val="single"/>
          <w:bdr w:val="none" w:sz="0" w:space="0" w:color="auto" w:frame="1"/>
        </w:rPr>
        <w:t>the Federal Reserve would be</w:t>
      </w:r>
      <w:r w:rsidRPr="00D14E10">
        <w:rPr>
          <w:rFonts w:eastAsia="Calibri"/>
          <w:b/>
          <w:u w:val="single"/>
          <w:bdr w:val="none" w:sz="0" w:space="0" w:color="auto" w:frame="1"/>
        </w:rPr>
        <w:t xml:space="preserve"> well </w:t>
      </w:r>
      <w:r w:rsidRPr="00D14E10">
        <w:rPr>
          <w:rFonts w:eastAsia="Calibri"/>
          <w:b/>
          <w:highlight w:val="yellow"/>
          <w:u w:val="single"/>
          <w:bdr w:val="none" w:sz="0" w:space="0" w:color="auto" w:frame="1"/>
        </w:rPr>
        <w:t>within its mandate to intervene</w:t>
      </w:r>
      <w:r w:rsidRPr="00D14E10">
        <w:rPr>
          <w:rFonts w:eastAsia="Calibri"/>
          <w:b/>
          <w:u w:val="single"/>
          <w:bdr w:val="none" w:sz="0" w:space="0" w:color="auto" w:frame="1"/>
        </w:rPr>
        <w:t xml:space="preserve"> to provide liquidity </w:t>
      </w:r>
      <w:r w:rsidRPr="00D14E10">
        <w:rPr>
          <w:rFonts w:eastAsia="Calibri"/>
          <w:b/>
          <w:highlight w:val="yellow"/>
          <w:u w:val="single"/>
          <w:bdr w:val="none" w:sz="0" w:space="0" w:color="auto" w:frame="1"/>
        </w:rPr>
        <w:t>by purchasing securities.</w:t>
      </w:r>
      <w:r w:rsidRPr="00D14E10">
        <w:rPr>
          <w:rFonts w:eastAsia="Calibri"/>
          <w:b/>
          <w:u w:val="single"/>
          <w:bdr w:val="none" w:sz="0" w:space="0" w:color="auto" w:frame="1"/>
        </w:rPr>
        <w:t xml:space="preserve"> </w:t>
      </w:r>
      <w:r w:rsidRPr="00D14E10">
        <w:rPr>
          <w:rFonts w:eastAsia="Calibri"/>
          <w:sz w:val="16"/>
          <w:szCs w:val="16"/>
        </w:rPr>
        <w:t xml:space="preserve">The Fed has purchased some $2 trillion of Treasury securities since the financial crisis began in 2007, and </w:t>
      </w:r>
      <w:r w:rsidRPr="00D14E10">
        <w:rPr>
          <w:rFonts w:eastAsia="Calibri"/>
          <w:bCs/>
          <w:u w:val="single"/>
        </w:rPr>
        <w:t xml:space="preserve">it owns more than a trillion dollars in non-Treasury securities that could be partially monetized. </w:t>
      </w:r>
      <w:r w:rsidRPr="00D14E10">
        <w:rPr>
          <w:rFonts w:eastAsia="Calibri"/>
          <w:sz w:val="16"/>
          <w:szCs w:val="16"/>
        </w:rPr>
        <w:t xml:space="preserve">Treasury Secretary Timothy Geithner has warned of another form of technical default saying legislation would "not protect from nonpayment the other obligations of the United States, such as military and civilian salaries, tax refunds, contractual payments to individuals and businesses for services and goods, and many others" whose nonpayment would compromise the government's credit-worthiness. To this I suggest an ancient remedy: Figure it out, just as the private sector does when times are difficult. Rationalize bloated agencies. Eliminate duplicative programs. Reduce salaries. Initiate a hiring freeze. Negotiate with vendors to make payments over time. And if these are not workable solutions as Mr. Geithner implies, then he or his successor should come before Congress and explain why they are not. Republicans will listen. They too have no interest in an economic Armageddon. Regarding Social Security payments, there are typically timing differences between the receipt of tax revenues and the payment of entitlement expenses implying the potential for delayed </w:t>
      </w:r>
      <w:proofErr w:type="gramStart"/>
      <w:r w:rsidRPr="00D14E10">
        <w:rPr>
          <w:rFonts w:eastAsia="Calibri"/>
          <w:sz w:val="16"/>
          <w:szCs w:val="16"/>
        </w:rPr>
        <w:t>checks.</w:t>
      </w:r>
      <w:proofErr w:type="gramEnd"/>
      <w:r w:rsidRPr="00D14E10">
        <w:rPr>
          <w:rFonts w:eastAsia="Calibri"/>
          <w:sz w:val="16"/>
          <w:szCs w:val="16"/>
        </w:rPr>
        <w:t xml:space="preserve"> Legislation could allow for temporary increases in the debt ceiling to cover these timing differences and prevent delay. Some Wall Street firms warn of entangling complexities in the market for Treasury securities. They worry that the heightened risk of default will cause funds to divest themselves of </w:t>
      </w:r>
      <w:proofErr w:type="spellStart"/>
      <w:r w:rsidRPr="00D14E10">
        <w:rPr>
          <w:rFonts w:eastAsia="Calibri"/>
          <w:sz w:val="16"/>
          <w:szCs w:val="16"/>
        </w:rPr>
        <w:t>Treasurys</w:t>
      </w:r>
      <w:proofErr w:type="spellEnd"/>
      <w:r w:rsidRPr="00D14E10">
        <w:rPr>
          <w:rFonts w:eastAsia="Calibri"/>
          <w:sz w:val="16"/>
          <w:szCs w:val="16"/>
        </w:rPr>
        <w:t xml:space="preserve"> in such scale as to create mass dislocation. They also worry that the $4 trillion "repo" market, where </w:t>
      </w:r>
      <w:proofErr w:type="spellStart"/>
      <w:r w:rsidRPr="00D14E10">
        <w:rPr>
          <w:rFonts w:eastAsia="Calibri"/>
          <w:sz w:val="16"/>
          <w:szCs w:val="16"/>
        </w:rPr>
        <w:t>Treasurys</w:t>
      </w:r>
      <w:proofErr w:type="spellEnd"/>
      <w:r w:rsidRPr="00D14E10">
        <w:rPr>
          <w:rFonts w:eastAsia="Calibri"/>
          <w:sz w:val="16"/>
          <w:szCs w:val="16"/>
        </w:rPr>
        <w:t xml:space="preserve"> are the preferred collateral, would see rates rise to the extent </w:t>
      </w:r>
      <w:proofErr w:type="spellStart"/>
      <w:r w:rsidRPr="00D14E10">
        <w:rPr>
          <w:rFonts w:eastAsia="Calibri"/>
          <w:sz w:val="16"/>
          <w:szCs w:val="16"/>
        </w:rPr>
        <w:t>Treasurys</w:t>
      </w:r>
      <w:proofErr w:type="spellEnd"/>
      <w:r w:rsidRPr="00D14E10">
        <w:rPr>
          <w:rFonts w:eastAsia="Calibri"/>
          <w:sz w:val="16"/>
          <w:szCs w:val="16"/>
        </w:rPr>
        <w:t xml:space="preserve"> are seen </w:t>
      </w:r>
      <w:r w:rsidRPr="00D14E10">
        <w:rPr>
          <w:rFonts w:eastAsia="Calibri"/>
          <w:sz w:val="16"/>
          <w:szCs w:val="16"/>
        </w:rPr>
        <w:lastRenderedPageBreak/>
        <w:t xml:space="preserve">as more risky. Banks might then redeploy capital away from lending to support the additional margin required by the market, thus hurting the economy. These may be reasonable concerns but House Republicans should recognize them as worries of an establishment with, first and foremost, a bottom line to protect. </w:t>
      </w:r>
      <w:r w:rsidRPr="00D14E10">
        <w:rPr>
          <w:rFonts w:eastAsia="Calibri"/>
          <w:bCs/>
          <w:highlight w:val="yellow"/>
          <w:u w:val="single"/>
        </w:rPr>
        <w:t>In</w:t>
      </w:r>
      <w:r w:rsidRPr="00D14E10">
        <w:rPr>
          <w:rFonts w:eastAsia="Calibri"/>
          <w:bCs/>
          <w:u w:val="single"/>
        </w:rPr>
        <w:t xml:space="preserve"> the summer of </w:t>
      </w:r>
      <w:r w:rsidRPr="00D14E10">
        <w:rPr>
          <w:rFonts w:eastAsia="Calibri"/>
          <w:bCs/>
          <w:highlight w:val="yellow"/>
          <w:u w:val="single"/>
        </w:rPr>
        <w:t>2011</w:t>
      </w:r>
      <w:r w:rsidRPr="00D14E10">
        <w:rPr>
          <w:rFonts w:eastAsia="Calibri"/>
          <w:bCs/>
          <w:u w:val="single"/>
        </w:rPr>
        <w:t xml:space="preserve">, amid great uncertainty over the debt ceiling and ultimately a downgrade by Standard &amp; Poor's to AA+ from AAA, </w:t>
      </w:r>
      <w:r w:rsidRPr="00D14E10">
        <w:rPr>
          <w:rFonts w:eastAsia="Calibri"/>
          <w:bCs/>
          <w:highlight w:val="yellow"/>
          <w:u w:val="single"/>
        </w:rPr>
        <w:t>there was similar fear</w:t>
      </w:r>
      <w:r w:rsidRPr="00D14E10">
        <w:rPr>
          <w:rFonts w:eastAsia="Calibri"/>
          <w:bCs/>
          <w:u w:val="single"/>
        </w:rPr>
        <w:t xml:space="preserve"> and divestitures of </w:t>
      </w:r>
      <w:proofErr w:type="spellStart"/>
      <w:r w:rsidRPr="00D14E10">
        <w:rPr>
          <w:rFonts w:eastAsia="Calibri"/>
          <w:bCs/>
          <w:u w:val="single"/>
        </w:rPr>
        <w:t>Treasurys</w:t>
      </w:r>
      <w:proofErr w:type="spellEnd"/>
      <w:r w:rsidRPr="00D14E10">
        <w:rPr>
          <w:rFonts w:eastAsia="Calibri"/>
          <w:bCs/>
          <w:u w:val="single"/>
        </w:rPr>
        <w:t xml:space="preserve">, </w:t>
      </w:r>
      <w:r w:rsidRPr="00D14E10">
        <w:rPr>
          <w:rFonts w:eastAsia="Calibri"/>
          <w:bCs/>
          <w:highlight w:val="yellow"/>
          <w:u w:val="single"/>
        </w:rPr>
        <w:t>but markets functioned nonetheless. Interest</w:t>
      </w:r>
      <w:r w:rsidRPr="00D14E10">
        <w:rPr>
          <w:rFonts w:eastAsia="Calibri"/>
          <w:bCs/>
          <w:u w:val="single"/>
        </w:rPr>
        <w:t xml:space="preserve"> rates even </w:t>
      </w:r>
      <w:r w:rsidRPr="00D14E10">
        <w:rPr>
          <w:rFonts w:eastAsia="Calibri"/>
          <w:bCs/>
          <w:highlight w:val="yellow"/>
          <w:u w:val="single"/>
        </w:rPr>
        <w:t>declined</w:t>
      </w:r>
      <w:r w:rsidRPr="00D14E10">
        <w:rPr>
          <w:rFonts w:eastAsia="Calibri"/>
          <w:bCs/>
          <w:u w:val="single"/>
        </w:rPr>
        <w:t xml:space="preserve"> as the market continued to adorn U.S. </w:t>
      </w:r>
      <w:proofErr w:type="spellStart"/>
      <w:r w:rsidRPr="00D14E10">
        <w:rPr>
          <w:rFonts w:eastAsia="Calibri"/>
          <w:bCs/>
          <w:u w:val="single"/>
        </w:rPr>
        <w:t>Treasurys</w:t>
      </w:r>
      <w:proofErr w:type="spellEnd"/>
      <w:r w:rsidRPr="00D14E10">
        <w:rPr>
          <w:rFonts w:eastAsia="Calibri"/>
          <w:bCs/>
          <w:u w:val="single"/>
        </w:rPr>
        <w:t xml:space="preserve"> with the halo of being safe relative to other sovereign debt. </w:t>
      </w:r>
    </w:p>
    <w:p w:rsidR="009D2143" w:rsidRPr="00D14E10" w:rsidRDefault="009D2143" w:rsidP="009D2143">
      <w:pPr>
        <w:pStyle w:val="Heading4"/>
        <w:rPr>
          <w:rFonts w:cs="Arial"/>
          <w:sz w:val="28"/>
        </w:rPr>
      </w:pPr>
      <w:r w:rsidRPr="00D14E10">
        <w:rPr>
          <w:rFonts w:cs="Arial"/>
          <w:sz w:val="28"/>
        </w:rPr>
        <w:t xml:space="preserve">Err </w:t>
      </w:r>
      <w:proofErr w:type="spellStart"/>
      <w:r w:rsidRPr="00D14E10">
        <w:rPr>
          <w:rFonts w:cs="Arial"/>
          <w:sz w:val="28"/>
        </w:rPr>
        <w:t>aff</w:t>
      </w:r>
      <w:proofErr w:type="spellEnd"/>
      <w:r w:rsidRPr="00D14E10">
        <w:rPr>
          <w:rFonts w:cs="Arial"/>
          <w:sz w:val="28"/>
        </w:rPr>
        <w:t>---their authors exaggerate</w:t>
      </w:r>
    </w:p>
    <w:p w:rsidR="009D2143" w:rsidRPr="00D14E10" w:rsidRDefault="009D2143" w:rsidP="009D2143">
      <w:pPr>
        <w:rPr>
          <w:rStyle w:val="StyleStyleBold12pt"/>
          <w:sz w:val="28"/>
        </w:rPr>
      </w:pPr>
      <w:proofErr w:type="spellStart"/>
      <w:r w:rsidRPr="00D14E10">
        <w:rPr>
          <w:rStyle w:val="StyleStyleBold12pt"/>
          <w:sz w:val="28"/>
        </w:rPr>
        <w:t>Raum</w:t>
      </w:r>
      <w:proofErr w:type="spellEnd"/>
      <w:r w:rsidRPr="00D14E10">
        <w:rPr>
          <w:rStyle w:val="StyleStyleBold12pt"/>
          <w:sz w:val="28"/>
        </w:rPr>
        <w:t xml:space="preserve"> 11</w:t>
      </w:r>
    </w:p>
    <w:p w:rsidR="009D2143" w:rsidRPr="00D14E10" w:rsidRDefault="009D2143" w:rsidP="009D2143">
      <w:pPr>
        <w:rPr>
          <w:sz w:val="16"/>
          <w:szCs w:val="16"/>
        </w:rPr>
      </w:pPr>
      <w:r w:rsidRPr="00D14E10">
        <w:rPr>
          <w:sz w:val="16"/>
          <w:szCs w:val="16"/>
        </w:rPr>
        <w:t xml:space="preserve">Tom </w:t>
      </w:r>
      <w:proofErr w:type="spellStart"/>
      <w:r w:rsidRPr="00D14E10">
        <w:rPr>
          <w:sz w:val="16"/>
          <w:szCs w:val="16"/>
        </w:rPr>
        <w:t>Raum</w:t>
      </w:r>
      <w:proofErr w:type="spellEnd"/>
      <w:r w:rsidRPr="00D14E10">
        <w:rPr>
          <w:sz w:val="16"/>
          <w:szCs w:val="16"/>
        </w:rPr>
        <w:t xml:space="preserve"> 11, AP, “Record $14 trillion-plus debt weighs on Congress”, Jan 15, </w:t>
      </w:r>
      <w:hyperlink r:id="rId89" w:history="1">
        <w:r w:rsidRPr="00D14E10">
          <w:rPr>
            <w:rStyle w:val="Hyperlink"/>
            <w:szCs w:val="16"/>
          </w:rPr>
          <w:t>http://www.mercurynews.com/news/ci_17108333?source=rss&amp;nclick_check=1</w:t>
        </w:r>
      </w:hyperlink>
    </w:p>
    <w:p w:rsidR="009D2143" w:rsidRPr="00D14E10" w:rsidRDefault="009D2143" w:rsidP="009D2143">
      <w:pPr>
        <w:rPr>
          <w:sz w:val="16"/>
          <w:szCs w:val="16"/>
        </w:rPr>
      </w:pPr>
    </w:p>
    <w:p w:rsidR="009D2143" w:rsidRPr="00D14E10" w:rsidRDefault="009D2143" w:rsidP="009D2143">
      <w:pPr>
        <w:rPr>
          <w:sz w:val="16"/>
          <w:szCs w:val="16"/>
        </w:rPr>
      </w:pPr>
      <w:r w:rsidRPr="00D14E10">
        <w:rPr>
          <w:rStyle w:val="StyleBoldUnderline"/>
          <w:highlight w:val="green"/>
        </w:rPr>
        <w:t>Democrats</w:t>
      </w:r>
      <w:r w:rsidRPr="00D14E10">
        <w:rPr>
          <w:rStyle w:val="StyleBoldUnderline"/>
        </w:rPr>
        <w:t xml:space="preserve"> have </w:t>
      </w:r>
      <w:r w:rsidRPr="00D14E10">
        <w:rPr>
          <w:rStyle w:val="StyleBoldUnderline"/>
          <w:highlight w:val="green"/>
        </w:rPr>
        <w:t>use doomsday rhetoric</w:t>
      </w:r>
      <w:r w:rsidRPr="00D14E10">
        <w:rPr>
          <w:rStyle w:val="StyleBoldUnderline"/>
        </w:rPr>
        <w:t xml:space="preserve"> about a looming government shutdown</w:t>
      </w:r>
      <w:r w:rsidRPr="00D14E10">
        <w:rPr>
          <w:sz w:val="16"/>
          <w:szCs w:val="16"/>
        </w:rPr>
        <w:t xml:space="preserve"> and comparing the U.S. plight to financial crises in Greece and Portugal. </w:t>
      </w:r>
      <w:r w:rsidRPr="00D14E10">
        <w:rPr>
          <w:rStyle w:val="Emphasis"/>
          <w:highlight w:val="green"/>
        </w:rPr>
        <w:t xml:space="preserve">It's </w:t>
      </w:r>
      <w:r w:rsidRPr="00D14E10">
        <w:rPr>
          <w:rStyle w:val="Emphasis"/>
        </w:rPr>
        <w:t xml:space="preserve">all a bit of </w:t>
      </w:r>
      <w:r w:rsidRPr="00D14E10">
        <w:rPr>
          <w:rStyle w:val="Emphasis"/>
          <w:highlight w:val="green"/>
        </w:rPr>
        <w:t>a stretch</w:t>
      </w:r>
      <w:r w:rsidRPr="00D14E10">
        <w:rPr>
          <w:sz w:val="16"/>
          <w:szCs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14E10">
        <w:rPr>
          <w:rStyle w:val="StyleBoldUnderline"/>
        </w:rPr>
        <w:t xml:space="preserve">And </w:t>
      </w:r>
      <w:r w:rsidRPr="00D14E10">
        <w:rPr>
          <w:rStyle w:val="StyleBoldUnderline"/>
          <w:highlight w:val="green"/>
        </w:rPr>
        <w:t>there are</w:t>
      </w:r>
      <w:r w:rsidRPr="00D14E10">
        <w:rPr>
          <w:rStyle w:val="StyleBoldUnderline"/>
        </w:rPr>
        <w:t xml:space="preserve"> many temporary </w:t>
      </w:r>
      <w:r w:rsidRPr="00D14E10">
        <w:rPr>
          <w:rStyle w:val="Emphasis"/>
          <w:highlight w:val="green"/>
        </w:rPr>
        <w:t>ways around the debt limit</w:t>
      </w:r>
      <w:r w:rsidRPr="00D14E10">
        <w:rPr>
          <w:rStyle w:val="StyleBoldUnderline"/>
          <w:highlight w:val="green"/>
        </w:rPr>
        <w:t>. Hitting it does not</w:t>
      </w:r>
      <w:r w:rsidRPr="00D14E10">
        <w:rPr>
          <w:rStyle w:val="StyleBoldUnderline"/>
        </w:rPr>
        <w:t xml:space="preserve"> automatically </w:t>
      </w:r>
      <w:r w:rsidRPr="00D14E10">
        <w:rPr>
          <w:rStyle w:val="StyleBoldUnderline"/>
          <w:highlight w:val="green"/>
        </w:rPr>
        <w:t>mean a default</w:t>
      </w:r>
      <w:r w:rsidRPr="00D14E10">
        <w:rPr>
          <w:rStyle w:val="StyleBoldUnderline"/>
        </w:rPr>
        <w:t xml:space="preserve"> on existing debt</w:t>
      </w:r>
      <w:r w:rsidRPr="00D14E10">
        <w:rPr>
          <w:sz w:val="16"/>
          <w:szCs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D14E10">
        <w:rPr>
          <w:rStyle w:val="StyleBoldUnderline"/>
          <w:highlight w:val="green"/>
        </w:rPr>
        <w:t>Baker and Rubin "found money</w:t>
      </w:r>
      <w:r w:rsidRPr="00D14E10">
        <w:rPr>
          <w:rStyle w:val="StyleBoldUnderline"/>
        </w:rPr>
        <w:t xml:space="preserve"> in pockets </w:t>
      </w:r>
      <w:r w:rsidRPr="00D14E10">
        <w:rPr>
          <w:rStyle w:val="StyleBoldUnderline"/>
          <w:highlight w:val="green"/>
        </w:rPr>
        <w:t>no one knew existed</w:t>
      </w:r>
      <w:r w:rsidRPr="00D14E10">
        <w:rPr>
          <w:rStyle w:val="StyleBoldUnderline"/>
        </w:rPr>
        <w:t xml:space="preserve"> before</w:t>
      </w:r>
      <w:r w:rsidRPr="00D14E10">
        <w:rPr>
          <w:sz w:val="16"/>
          <w:szCs w:val="16"/>
        </w:rPr>
        <w:t xml:space="preserve">," said former congressional budget analyst Stanley </w:t>
      </w:r>
      <w:proofErr w:type="spellStart"/>
      <w:r w:rsidRPr="00D14E10">
        <w:rPr>
          <w:sz w:val="16"/>
          <w:szCs w:val="16"/>
        </w:rPr>
        <w:t>Collender</w:t>
      </w:r>
      <w:proofErr w:type="spellEnd"/>
      <w:r w:rsidRPr="00D14E10">
        <w:rPr>
          <w:sz w:val="16"/>
          <w:szCs w:val="16"/>
        </w:rPr>
        <w:t xml:space="preserve">. </w:t>
      </w:r>
      <w:proofErr w:type="spellStart"/>
      <w:r w:rsidRPr="00D14E10">
        <w:rPr>
          <w:sz w:val="16"/>
          <w:szCs w:val="16"/>
        </w:rPr>
        <w:t>Collender</w:t>
      </w:r>
      <w:proofErr w:type="spellEnd"/>
      <w:r w:rsidRPr="00D14E10">
        <w:rPr>
          <w:sz w:val="16"/>
          <w:szCs w:val="16"/>
        </w:rPr>
        <w:t xml:space="preserve">,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w:t>
      </w:r>
      <w:proofErr w:type="spellStart"/>
      <w:r w:rsidRPr="00D14E10">
        <w:rPr>
          <w:sz w:val="16"/>
          <w:szCs w:val="16"/>
        </w:rPr>
        <w:t>Qorvis</w:t>
      </w:r>
      <w:proofErr w:type="spellEnd"/>
      <w:r w:rsidRPr="00D14E10">
        <w:rPr>
          <w:sz w:val="16"/>
          <w:szCs w:val="16"/>
        </w:rPr>
        <w:t xml:space="preserve"> Communications, a Washington consulting firm, </w:t>
      </w:r>
      <w:proofErr w:type="spellStart"/>
      <w:r w:rsidRPr="00D14E10">
        <w:rPr>
          <w:sz w:val="16"/>
          <w:szCs w:val="16"/>
        </w:rPr>
        <w:t>Collender</w:t>
      </w:r>
      <w:proofErr w:type="spellEnd"/>
      <w:r w:rsidRPr="00D14E10">
        <w:rPr>
          <w:sz w:val="16"/>
          <w:szCs w:val="16"/>
        </w:rPr>
        <w:t xml:space="preserve"> said such </w:t>
      </w:r>
      <w:r w:rsidRPr="00D14E10">
        <w:rPr>
          <w:rStyle w:val="Emphasis"/>
          <w:highlight w:val="green"/>
        </w:rPr>
        <w:t>stopgap measures buy the White House time</w:t>
      </w:r>
      <w:r w:rsidRPr="00D14E10">
        <w:rPr>
          <w:sz w:val="16"/>
          <w:szCs w:val="16"/>
        </w:rPr>
        <w:t xml:space="preserve"> to resist GOP pressure for concessions. "My guess is </w:t>
      </w:r>
      <w:r w:rsidRPr="00D14E10">
        <w:rPr>
          <w:rStyle w:val="Emphasis"/>
          <w:highlight w:val="green"/>
        </w:rPr>
        <w:t>they can go months</w:t>
      </w:r>
      <w:r w:rsidRPr="00D14E10">
        <w:rPr>
          <w:rStyle w:val="StyleBoldUnderline"/>
        </w:rPr>
        <w:t xml:space="preserve"> after the debt ceiling is not raised and still be able to come up with the cash they need</w:t>
      </w:r>
      <w:r w:rsidRPr="00D14E10">
        <w:rPr>
          <w:sz w:val="16"/>
          <w:szCs w:val="16"/>
        </w:rPr>
        <w:t>. But at some point, it will catch up," and raising the debt limit will become an imperative, he suggested.</w:t>
      </w:r>
    </w:p>
    <w:p w:rsidR="009D2143" w:rsidRPr="00D14E10" w:rsidRDefault="009D2143" w:rsidP="009D2143">
      <w:pPr>
        <w:pStyle w:val="Heading4"/>
        <w:rPr>
          <w:sz w:val="28"/>
        </w:rPr>
      </w:pPr>
      <w:r w:rsidRPr="00D14E10">
        <w:rPr>
          <w:sz w:val="28"/>
        </w:rPr>
        <w:t>No impact to the debt ceiling</w:t>
      </w:r>
    </w:p>
    <w:p w:rsidR="009D2143" w:rsidRPr="00D14E10" w:rsidRDefault="009D2143" w:rsidP="009D2143">
      <w:pPr>
        <w:rPr>
          <w:rStyle w:val="StyleStyleBold12pt"/>
          <w:sz w:val="28"/>
        </w:rPr>
      </w:pPr>
      <w:r w:rsidRPr="00D14E10">
        <w:rPr>
          <w:rStyle w:val="StyleStyleBold12pt"/>
          <w:sz w:val="28"/>
        </w:rPr>
        <w:t>Boring 9-19</w:t>
      </w:r>
    </w:p>
    <w:p w:rsidR="009D2143" w:rsidRPr="00D14E10" w:rsidRDefault="009D2143" w:rsidP="009D2143">
      <w:pPr>
        <w:rPr>
          <w:sz w:val="16"/>
          <w:szCs w:val="16"/>
        </w:rPr>
      </w:pPr>
      <w:r w:rsidRPr="00D14E10">
        <w:rPr>
          <w:sz w:val="16"/>
          <w:szCs w:val="16"/>
        </w:rPr>
        <w:t>(</w:t>
      </w:r>
      <w:proofErr w:type="spellStart"/>
      <w:r w:rsidRPr="00D14E10">
        <w:rPr>
          <w:sz w:val="16"/>
          <w:szCs w:val="16"/>
        </w:rPr>
        <w:t>Perianne</w:t>
      </w:r>
      <w:proofErr w:type="spellEnd"/>
      <w:r w:rsidRPr="00D14E10">
        <w:rPr>
          <w:sz w:val="16"/>
          <w:szCs w:val="16"/>
        </w:rPr>
        <w:t>, economic analyst and economic correspondent at RT-TV America, Prior to joining RT, I was a legislative analyst on Capitol Hill advising on economic, tax, and health care policy, graduated with a degree in business and economics from the University of Florida, “Don't Believe The Hysterics, The Federal Government Will NOT Shut Down If The Debt Ceiling Isn't Raised,” http://www.forbes.com/sites/perianneboring/2013/09/19/dont-believe-the-hysterics-the-federal-government-will-not-shut-down-if-the-debt-ceiling-isnt-raised/, accessed 9-19-13)</w:t>
      </w:r>
    </w:p>
    <w:p w:rsidR="009D2143" w:rsidRPr="00D14E10" w:rsidRDefault="009D2143" w:rsidP="009D2143">
      <w:pPr>
        <w:rPr>
          <w:sz w:val="16"/>
          <w:szCs w:val="16"/>
        </w:rPr>
      </w:pPr>
    </w:p>
    <w:p w:rsidR="009D2143" w:rsidRPr="00D14E10" w:rsidRDefault="009D2143" w:rsidP="009D2143">
      <w:pPr>
        <w:rPr>
          <w:rStyle w:val="StyleBoldUnderline"/>
        </w:rPr>
      </w:pPr>
      <w:r w:rsidRPr="00D14E10">
        <w:rPr>
          <w:sz w:val="16"/>
          <w:szCs w:val="16"/>
        </w:rPr>
        <w:t xml:space="preserve">Congress is debating a debt ceiling agreement, and they are playing with the public’s emotions by threatening a government shutdown if lawmakers don’t make moves. But </w:t>
      </w:r>
      <w:r w:rsidRPr="00D14E10">
        <w:rPr>
          <w:rStyle w:val="StyleBoldUnderline"/>
        </w:rPr>
        <w:t>the notion that we have to raise the debt limit or face economic catastrophe is simply not true.</w:t>
      </w:r>
      <w:r w:rsidRPr="00D14E10">
        <w:rPr>
          <w:sz w:val="16"/>
          <w:szCs w:val="16"/>
        </w:rPr>
        <w:t xml:space="preserve"> In this instance, </w:t>
      </w:r>
      <w:r w:rsidRPr="00D14E10">
        <w:rPr>
          <w:rStyle w:val="StyleBoldUnderline"/>
          <w:highlight w:val="green"/>
        </w:rPr>
        <w:t>the Treasury</w:t>
      </w:r>
      <w:r w:rsidRPr="00D14E10">
        <w:rPr>
          <w:rStyle w:val="StyleBoldUnderline"/>
        </w:rPr>
        <w:t xml:space="preserve"> </w:t>
      </w:r>
      <w:r w:rsidRPr="00D14E10">
        <w:rPr>
          <w:rStyle w:val="StyleBoldUnderline"/>
          <w:highlight w:val="green"/>
        </w:rPr>
        <w:t>would</w:t>
      </w:r>
      <w:r w:rsidRPr="00D14E10">
        <w:rPr>
          <w:rStyle w:val="StyleBoldUnderline"/>
        </w:rPr>
        <w:t xml:space="preserve"> be faced with the challenge of </w:t>
      </w:r>
      <w:r w:rsidRPr="00D14E10">
        <w:rPr>
          <w:rStyle w:val="StyleBoldUnderline"/>
          <w:highlight w:val="green"/>
        </w:rPr>
        <w:t>prioritiz</w:t>
      </w:r>
      <w:r w:rsidRPr="00D14E10">
        <w:rPr>
          <w:rStyle w:val="StyleBoldUnderline"/>
        </w:rPr>
        <w:t xml:space="preserve">ing </w:t>
      </w:r>
      <w:r w:rsidRPr="00D14E10">
        <w:rPr>
          <w:rStyle w:val="StyleBoldUnderline"/>
          <w:highlight w:val="green"/>
        </w:rPr>
        <w:t>payments. We could</w:t>
      </w:r>
      <w:r w:rsidRPr="00D14E10">
        <w:rPr>
          <w:rStyle w:val="StyleBoldUnderline"/>
        </w:rPr>
        <w:t xml:space="preserve"> still </w:t>
      </w:r>
      <w:r w:rsidRPr="00D14E10">
        <w:rPr>
          <w:rStyle w:val="StyleBoldUnderline"/>
          <w:highlight w:val="green"/>
        </w:rPr>
        <w:t>pay the debt</w:t>
      </w:r>
      <w:r w:rsidRPr="00D14E10">
        <w:rPr>
          <w:rStyle w:val="StyleBoldUnderline"/>
        </w:rPr>
        <w:t>, but</w:t>
      </w:r>
      <w:r w:rsidRPr="00D14E10">
        <w:rPr>
          <w:sz w:val="16"/>
          <w:szCs w:val="16"/>
        </w:rPr>
        <w:t xml:space="preserve"> perhaps </w:t>
      </w:r>
      <w:r w:rsidRPr="00D14E10">
        <w:rPr>
          <w:rStyle w:val="StyleBoldUnderline"/>
          <w:highlight w:val="green"/>
        </w:rPr>
        <w:t>less essential programs would be defunded.</w:t>
      </w:r>
      <w:r w:rsidRPr="00D14E10">
        <w:rPr>
          <w:rStyle w:val="StyleBoldUnderline"/>
        </w:rPr>
        <w:t xml:space="preserve"> The Treasury’s extraordinary measures that put the retirement accounts of our servicemen and women in jeopardy show just how stubborn the government is at cleaning out their closets. If there is </w:t>
      </w:r>
      <w:r w:rsidRPr="00D14E10">
        <w:rPr>
          <w:rStyle w:val="StyleBoldUnderline"/>
          <w:highlight w:val="green"/>
        </w:rPr>
        <w:t>a</w:t>
      </w:r>
      <w:r w:rsidRPr="00D14E10">
        <w:rPr>
          <w:rStyle w:val="StyleBoldUnderline"/>
        </w:rPr>
        <w:t xml:space="preserve"> government </w:t>
      </w:r>
      <w:r w:rsidRPr="00D14E10">
        <w:rPr>
          <w:rStyle w:val="StyleBoldUnderline"/>
          <w:highlight w:val="green"/>
        </w:rPr>
        <w:t>shutdown</w:t>
      </w:r>
      <w:r w:rsidRPr="00D14E10">
        <w:rPr>
          <w:rStyle w:val="StyleBoldUnderline"/>
        </w:rPr>
        <w:t xml:space="preserve">, it </w:t>
      </w:r>
      <w:r w:rsidRPr="00D14E10">
        <w:rPr>
          <w:rStyle w:val="StyleBoldUnderline"/>
          <w:highlight w:val="green"/>
        </w:rPr>
        <w:t>would not</w:t>
      </w:r>
      <w:r w:rsidRPr="00D14E10">
        <w:rPr>
          <w:rStyle w:val="StyleBoldUnderline"/>
        </w:rPr>
        <w:t xml:space="preserve"> be as </w:t>
      </w:r>
      <w:r w:rsidRPr="00D14E10">
        <w:rPr>
          <w:rStyle w:val="StyleBoldUnderline"/>
          <w:highlight w:val="green"/>
        </w:rPr>
        <w:t>calamitous</w:t>
      </w:r>
      <w:r w:rsidRPr="00D14E10">
        <w:rPr>
          <w:rStyle w:val="StyleBoldUnderline"/>
        </w:rPr>
        <w:t xml:space="preserve"> as they make it sound.</w:t>
      </w:r>
      <w:r w:rsidRPr="00D14E10">
        <w:rPr>
          <w:sz w:val="16"/>
          <w:szCs w:val="16"/>
        </w:rPr>
        <w:t xml:space="preserve"> The government will still provide “essential services</w:t>
      </w:r>
      <w:r w:rsidRPr="00D14E10">
        <w:rPr>
          <w:sz w:val="16"/>
          <w:szCs w:val="16"/>
          <w:highlight w:val="green"/>
        </w:rPr>
        <w:t xml:space="preserve">.” </w:t>
      </w:r>
      <w:r w:rsidRPr="00D14E10">
        <w:rPr>
          <w:rStyle w:val="StyleBoldUnderline"/>
          <w:highlight w:val="green"/>
        </w:rPr>
        <w:t>This could pose an opportunity for the government to redefine</w:t>
      </w:r>
      <w:r w:rsidRPr="00D14E10">
        <w:rPr>
          <w:rStyle w:val="StyleBoldUnderline"/>
        </w:rPr>
        <w:t xml:space="preserve"> each </w:t>
      </w:r>
      <w:r w:rsidRPr="00D14E10">
        <w:rPr>
          <w:rStyle w:val="StyleBoldUnderline"/>
          <w:highlight w:val="green"/>
        </w:rPr>
        <w:t>agency</w:t>
      </w:r>
      <w:r w:rsidRPr="00D14E10">
        <w:rPr>
          <w:rStyle w:val="StyleBoldUnderline"/>
        </w:rPr>
        <w:t xml:space="preserve"> and department’s </w:t>
      </w:r>
      <w:r w:rsidRPr="00D14E10">
        <w:rPr>
          <w:rStyle w:val="StyleBoldUnderline"/>
          <w:highlight w:val="green"/>
        </w:rPr>
        <w:t>roles</w:t>
      </w:r>
      <w:r w:rsidRPr="00D14E10">
        <w:rPr>
          <w:rStyle w:val="StyleBoldUnderline"/>
        </w:rPr>
        <w:t xml:space="preserve"> and relevance, </w:t>
      </w:r>
      <w:r w:rsidRPr="00D14E10">
        <w:rPr>
          <w:rStyle w:val="StyleBoldUnderline"/>
          <w:highlight w:val="green"/>
        </w:rPr>
        <w:t>and</w:t>
      </w:r>
      <w:r w:rsidRPr="00D14E10">
        <w:rPr>
          <w:rStyle w:val="StyleBoldUnderline"/>
        </w:rPr>
        <w:t xml:space="preserve"> if they are not essential, </w:t>
      </w:r>
      <w:r w:rsidRPr="00D14E10">
        <w:rPr>
          <w:rStyle w:val="StyleBoldUnderline"/>
          <w:highlight w:val="green"/>
        </w:rPr>
        <w:t>justify</w:t>
      </w:r>
      <w:r w:rsidRPr="00D14E10">
        <w:rPr>
          <w:rStyle w:val="StyleBoldUnderline"/>
        </w:rPr>
        <w:t xml:space="preserve">ing </w:t>
      </w:r>
      <w:r w:rsidRPr="00D14E10">
        <w:rPr>
          <w:rStyle w:val="StyleBoldUnderline"/>
          <w:highlight w:val="green"/>
        </w:rPr>
        <w:t>their existence</w:t>
      </w:r>
      <w:r w:rsidRPr="00D14E10">
        <w:rPr>
          <w:sz w:val="16"/>
          <w:szCs w:val="16"/>
        </w:rPr>
        <w:t>. On September 16, 2013, in a speech titled “Five Year Anniversary of the Financial Crisis: A Look Back at the Progress We’ve Made,” President Obama even said: “</w:t>
      </w:r>
      <w:r w:rsidRPr="00D14E10">
        <w:rPr>
          <w:rStyle w:val="StyleBoldUnderline"/>
          <w:highlight w:val="green"/>
        </w:rPr>
        <w:t>There’s not a</w:t>
      </w:r>
      <w:r w:rsidRPr="00D14E10">
        <w:rPr>
          <w:rStyle w:val="StyleBoldUnderline"/>
        </w:rPr>
        <w:t xml:space="preserve"> government </w:t>
      </w:r>
      <w:r w:rsidRPr="00D14E10">
        <w:rPr>
          <w:rStyle w:val="StyleBoldUnderline"/>
          <w:highlight w:val="green"/>
        </w:rPr>
        <w:t>agency</w:t>
      </w:r>
      <w:r w:rsidRPr="00D14E10">
        <w:rPr>
          <w:rStyle w:val="StyleBoldUnderline"/>
        </w:rPr>
        <w:t xml:space="preserve"> or </w:t>
      </w:r>
      <w:r w:rsidRPr="00D14E10">
        <w:rPr>
          <w:rStyle w:val="StyleBoldUnderline"/>
        </w:rPr>
        <w:lastRenderedPageBreak/>
        <w:t xml:space="preserve">program out there </w:t>
      </w:r>
      <w:r w:rsidRPr="00D14E10">
        <w:rPr>
          <w:rStyle w:val="StyleBoldUnderline"/>
          <w:highlight w:val="green"/>
        </w:rPr>
        <w:t>that</w:t>
      </w:r>
      <w:r w:rsidRPr="00D14E10">
        <w:rPr>
          <w:rStyle w:val="StyleBoldUnderline"/>
        </w:rPr>
        <w:t xml:space="preserve"> still </w:t>
      </w:r>
      <w:r w:rsidRPr="00D14E10">
        <w:rPr>
          <w:rStyle w:val="StyleBoldUnderline"/>
          <w:highlight w:val="green"/>
        </w:rPr>
        <w:t>can’t be streamlined</w:t>
      </w:r>
      <w:r w:rsidRPr="00D14E10">
        <w:rPr>
          <w:sz w:val="16"/>
          <w:szCs w:val="16"/>
        </w:rPr>
        <w:t xml:space="preserve"> … I do believe we should cut out programs we don’t need. We need to cut out programs that aren’t working or outlived their initial mission.” </w:t>
      </w:r>
      <w:r w:rsidRPr="00D14E10">
        <w:rPr>
          <w:rStyle w:val="StyleBoldUnderline"/>
        </w:rPr>
        <w:t xml:space="preserve">The US </w:t>
      </w:r>
      <w:r w:rsidRPr="00D14E10">
        <w:rPr>
          <w:rStyle w:val="StyleBoldUnderline"/>
          <w:highlight w:val="green"/>
        </w:rPr>
        <w:t>Treasury</w:t>
      </w:r>
      <w:r w:rsidRPr="00D14E10">
        <w:rPr>
          <w:rStyle w:val="StyleBoldUnderline"/>
        </w:rPr>
        <w:t xml:space="preserve"> Department </w:t>
      </w:r>
      <w:r w:rsidRPr="00D14E10">
        <w:rPr>
          <w:rStyle w:val="StyleBoldUnderline"/>
          <w:highlight w:val="green"/>
        </w:rPr>
        <w:t>is</w:t>
      </w:r>
      <w:r w:rsidRPr="00D14E10">
        <w:rPr>
          <w:sz w:val="16"/>
          <w:szCs w:val="16"/>
        </w:rPr>
        <w:t xml:space="preserve"> most concerned about increasing the debt ceiling to pay its creditors. And they’re </w:t>
      </w:r>
      <w:r w:rsidRPr="00D14E10">
        <w:rPr>
          <w:rStyle w:val="StyleBoldUnderline"/>
          <w:highlight w:val="green"/>
        </w:rPr>
        <w:t>scaring the public into thinking this is the only option.</w:t>
      </w:r>
      <w:r w:rsidRPr="00D14E10">
        <w:rPr>
          <w:sz w:val="16"/>
          <w:szCs w:val="16"/>
        </w:rPr>
        <w:t xml:space="preserve"> The following statement can be found on the Treasury’s website: “Failing to increase the debt limit would have catastrophic economic consequences. It would cause the government to default on its legal obligations – an unprecedented event in American history. That would precipitate another financial crisis and threaten the jobs and savings of everyday Americans – putting the United States right back in a deep economic hole,” The Administration says increasing the debt ceiling is not up for debate, but there should be an honest discussion about this, because it’s hard to imagine that defaulting on our debt is not a matter of “if,” but “when.” With close to $17 trillion of debt, each citizen’s share of that would be about $53,000, but this doesn’t include the off-balance-sheet expenses. According to a study by the National Bureau of Economic Research the government has $70 trillion in off-balance sheet liabilities, as of 2012. This includes implicit and explicit government guarantees, as well entitlement programs such as Medicare and Social Security. </w:t>
      </w:r>
      <w:r w:rsidRPr="00D14E10">
        <w:rPr>
          <w:rStyle w:val="StyleBoldUnderline"/>
        </w:rPr>
        <w:t xml:space="preserve">Most </w:t>
      </w:r>
      <w:r w:rsidRPr="00D14E10">
        <w:rPr>
          <w:sz w:val="16"/>
          <w:szCs w:val="16"/>
        </w:rPr>
        <w:t xml:space="preserve">of these </w:t>
      </w:r>
      <w:r w:rsidRPr="00D14E10">
        <w:rPr>
          <w:rStyle w:val="StyleBoldUnderline"/>
          <w:highlight w:val="green"/>
        </w:rPr>
        <w:t>programs can be</w:t>
      </w:r>
      <w:r w:rsidRPr="00D14E10">
        <w:rPr>
          <w:rStyle w:val="StyleBoldUnderline"/>
        </w:rPr>
        <w:t xml:space="preserve"> statutorily </w:t>
      </w:r>
      <w:r w:rsidRPr="00D14E10">
        <w:rPr>
          <w:rStyle w:val="StyleBoldUnderline"/>
          <w:highlight w:val="green"/>
        </w:rPr>
        <w:t>amended before bankrupting the country</w:t>
      </w:r>
      <w:r w:rsidRPr="00D14E10">
        <w:rPr>
          <w:sz w:val="16"/>
          <w:szCs w:val="16"/>
        </w:rPr>
        <w:t xml:space="preserve">, but given Congress’ “govern by crisis” habits, that’s not necessarily a wise assumption. The time to act is now and this is why Republicans are picking a fight with the President over the debt ceiling. This is one of the few tools they have to make any progress on cutting government spending. President Obama also told the nation in that same speech: “Up until now republicans have argued that these cuts are necessary in the name of fiscal responsibility. But </w:t>
      </w:r>
      <w:r w:rsidRPr="00D14E10">
        <w:rPr>
          <w:rStyle w:val="StyleBoldUnderline"/>
        </w:rPr>
        <w:t xml:space="preserve">our </w:t>
      </w:r>
      <w:r w:rsidRPr="00D14E10">
        <w:rPr>
          <w:rStyle w:val="StyleBoldUnderline"/>
          <w:highlight w:val="green"/>
        </w:rPr>
        <w:t>deficits are falling at the fastest rate</w:t>
      </w:r>
      <w:r w:rsidRPr="00D14E10">
        <w:rPr>
          <w:rStyle w:val="StyleBoldUnderline"/>
        </w:rPr>
        <w:t xml:space="preserve"> since the end of WWII</w:t>
      </w:r>
      <w:r w:rsidRPr="00D14E10">
        <w:rPr>
          <w:sz w:val="16"/>
          <w:szCs w:val="16"/>
        </w:rPr>
        <w:t xml:space="preserve">. Let me repeat that. Our deficits are going down faster </w:t>
      </w:r>
      <w:proofErr w:type="spellStart"/>
      <w:r w:rsidRPr="00D14E10">
        <w:rPr>
          <w:sz w:val="16"/>
          <w:szCs w:val="16"/>
        </w:rPr>
        <w:t>then</w:t>
      </w:r>
      <w:proofErr w:type="spellEnd"/>
      <w:r w:rsidRPr="00D14E10">
        <w:rPr>
          <w:sz w:val="16"/>
          <w:szCs w:val="16"/>
        </w:rPr>
        <w:t xml:space="preserve"> anytime since the year I was born.” Yes, this is true, but the debt-GDP ratio is rising. According to government statistics, it currently stands at 104.8%. In the year Obama was born, it was under 60%. According to economist James Hamilton, if you incorporate the off-balance-sheet liabilities, our current debt-GDP ratio is over 500%. The only way to operate a government with this type of debt is by extraordinary measures – and after a closer look, they look dangerous. The US government already hit the debt limit on May 17, 2013 and the Treasury has been enacting “extraordinary measures” to buy extra time and money. This slush fund consists mostly of accounting maneuvers. Here’s how it works. The government has the authority to rack up $16.7 trillion in debt. However, the Treasury has finagled a way to legally spend an additional $260 billion by borrowing from other government accounts. The Government Securities Investment Fund (G Fund) is one of these. The G Fund holds approximately 40 percent of all Thrift Savings Plan’s (TSP) balances. The TSP is a retirement fund for about 4.6 million government employees, including civil employees and uniformed service members. The Treasury has “suspended reinvestment” or taken assets out of the G Fund to pay for other expenses. However, the Treasury told House Speaker John Boehner in this letter that: “After the debt limit impasse has ended, the G Fund is made whole. Therefore participants in the Thrift Savings Plan who contribute to the G Fund are unaffected by the actions described above.” I asked the Treasury: “Under the unlikely scenario that Congress does not raise the debt ceiling, what would happen to the assets in the G Fund? Can you clarify what “after the debt limit impasse” means?” This is the Treasury’s response: “The G Fund is invested in special-issue Treasury securities, which count against the debt limit. The entire balance matures daily and is ordinarily reinvested. In 1987, Congress granted Treasury the statutory authority to suspend reinvestment of all or part of the balance of the G Fund when the Secretary determines that the Fund cannot be fully invested without exceeding the debt limit. By law, the G Fund will be made whole, including any interest that would have been incurred, once the debt limit is increased.” Congress has raised the debt ceiling 78 times since 1960, but Congress is not obligated to raise the debt ceiling. If they don’t, what is going to happen to the retirement accounts of these servicemen and women? Treasury has no answer to this question. This desperate attempt to meet debt obligations is not too many steps away from Poland’s extraordinary move. According to Reuters, Poland just hijacked billions of euros worth of private pension fund assets and moved them into a state pension vehicle. Now on the state’s balance sheet, these assets reduced the government’s debt by 8 percentage points. Prime Minister Tusk claims the funds are safer since they are in government’s hands, but the reason he did this was to reduce the debt to allow more borrowing – instead of reforming spending habits. Another extraordinary measure the US Treasury is positioning itself to exert is even more dangerous than the example above and consists of shorting the dollar. According to economist Jim </w:t>
      </w:r>
      <w:proofErr w:type="spellStart"/>
      <w:r w:rsidRPr="00D14E10">
        <w:rPr>
          <w:sz w:val="16"/>
          <w:szCs w:val="16"/>
        </w:rPr>
        <w:t>Rickards</w:t>
      </w:r>
      <w:proofErr w:type="spellEnd"/>
      <w:r w:rsidRPr="00D14E10">
        <w:rPr>
          <w:sz w:val="16"/>
          <w:szCs w:val="16"/>
        </w:rPr>
        <w:t xml:space="preserve">, the US Treasury was granted authority to lend the International Monetary Fund $100 billion denominated in Special Drawing Rights (SDR). SDRs are an asset of the IMF that’s made up of a basket of currencies. Due to the unpopularity of funding the IMF, the Administration has held off on advancing these funds. But if they do, the Treasury would in exchange receive an SDR promissory note and when it matures, the US Treasury will be paid back in USDs on what the exchange rate is at that time. If the dollar goes down in respect to SDRs, then the Treasury would profit from this transaction at the demise of their own currency, which would be betting against the dollar. As Jim </w:t>
      </w:r>
      <w:proofErr w:type="spellStart"/>
      <w:r w:rsidRPr="00D14E10">
        <w:rPr>
          <w:sz w:val="16"/>
          <w:szCs w:val="16"/>
        </w:rPr>
        <w:t>Rickards</w:t>
      </w:r>
      <w:proofErr w:type="spellEnd"/>
      <w:r w:rsidRPr="00D14E10">
        <w:rPr>
          <w:sz w:val="16"/>
          <w:szCs w:val="16"/>
        </w:rPr>
        <w:t xml:space="preserve"> explains, “It’s like Mark </w:t>
      </w:r>
      <w:proofErr w:type="spellStart"/>
      <w:r w:rsidRPr="00D14E10">
        <w:rPr>
          <w:sz w:val="16"/>
          <w:szCs w:val="16"/>
        </w:rPr>
        <w:t>Zuckerburg</w:t>
      </w:r>
      <w:proofErr w:type="spellEnd"/>
      <w:r w:rsidRPr="00D14E10">
        <w:rPr>
          <w:sz w:val="16"/>
          <w:szCs w:val="16"/>
        </w:rPr>
        <w:t xml:space="preserve"> shorting Facebook. I’m not sure how the Treasury explains that to the public, but it’s an interesting aspect of lending dollars to the IMF and getting an SDR note in return.” </w:t>
      </w:r>
      <w:r w:rsidRPr="00D14E10">
        <w:rPr>
          <w:rStyle w:val="StyleBoldUnderline"/>
        </w:rPr>
        <w:t xml:space="preserve">These instances are stark reminders of how far </w:t>
      </w:r>
      <w:r w:rsidRPr="00D14E10">
        <w:rPr>
          <w:rStyle w:val="StyleBoldUnderline"/>
          <w:highlight w:val="green"/>
        </w:rPr>
        <w:t>governments will</w:t>
      </w:r>
      <w:r w:rsidRPr="00D14E10">
        <w:rPr>
          <w:rStyle w:val="StyleBoldUnderline"/>
        </w:rPr>
        <w:t xml:space="preserve"> go to continue to </w:t>
      </w:r>
      <w:r w:rsidRPr="00D14E10">
        <w:rPr>
          <w:rStyle w:val="StyleBoldUnderline"/>
          <w:highlight w:val="green"/>
        </w:rPr>
        <w:t>fund programs that aren’t essential.</w:t>
      </w:r>
      <w:r w:rsidRPr="00D14E10">
        <w:rPr>
          <w:sz w:val="16"/>
          <w:szCs w:val="16"/>
        </w:rPr>
        <w:t xml:space="preserve"> How can it be that uniformed service member’s retirement funds and preserving the purchasing power of our currency are so low on the priority list? The government is so large and expansive that it can’t even produce a full list of all agencies, departments, and programs. </w:t>
      </w:r>
      <w:r w:rsidRPr="00D14E10">
        <w:rPr>
          <w:rStyle w:val="StyleBoldUnderline"/>
          <w:highlight w:val="green"/>
        </w:rPr>
        <w:t>There a</w:t>
      </w:r>
      <w:r w:rsidRPr="00D14E10">
        <w:rPr>
          <w:rStyle w:val="StyleBoldUnderline"/>
        </w:rPr>
        <w:t xml:space="preserve">re plenty of nonessential </w:t>
      </w:r>
      <w:r w:rsidRPr="00D14E10">
        <w:rPr>
          <w:rStyle w:val="StyleBoldUnderline"/>
          <w:highlight w:val="green"/>
        </w:rPr>
        <w:t>programs</w:t>
      </w:r>
      <w:r w:rsidRPr="00D14E10">
        <w:rPr>
          <w:rStyle w:val="StyleBoldUnderline"/>
        </w:rPr>
        <w:t xml:space="preserve"> and departments within government </w:t>
      </w:r>
      <w:r w:rsidRPr="00D14E10">
        <w:rPr>
          <w:rStyle w:val="StyleBoldUnderline"/>
          <w:highlight w:val="green"/>
        </w:rPr>
        <w:t>that can be made more efficient and stripped of</w:t>
      </w:r>
      <w:r w:rsidRPr="00D14E10">
        <w:rPr>
          <w:rStyle w:val="StyleBoldUnderline"/>
        </w:rPr>
        <w:t xml:space="preserve"> </w:t>
      </w:r>
      <w:r w:rsidRPr="00D14E10">
        <w:rPr>
          <w:rStyle w:val="StyleBoldUnderline"/>
          <w:highlight w:val="green"/>
        </w:rPr>
        <w:t>waste</w:t>
      </w:r>
      <w:r w:rsidRPr="00D14E10">
        <w:rPr>
          <w:rStyle w:val="StyleBoldUnderline"/>
        </w:rPr>
        <w:t>, fraud and abuse</w:t>
      </w:r>
      <w:r w:rsidRPr="00D14E10">
        <w:rPr>
          <w:sz w:val="16"/>
          <w:szCs w:val="16"/>
        </w:rPr>
        <w:t xml:space="preserve">, as this report from the government watchdogs concludes. </w:t>
      </w:r>
      <w:r w:rsidRPr="00D14E10">
        <w:rPr>
          <w:rStyle w:val="StyleBoldUnderline"/>
        </w:rPr>
        <w:t>Before we raise the debt ceiling, let’s take a hard look at every dollar spent and justify it. Instead of resorting to extraordinary measures and accounting gimmicks to stay afloat, let’s pick up our buckets and scoop out the waste that’s sinking the ship.</w:t>
      </w:r>
    </w:p>
    <w:p w:rsidR="009D2143" w:rsidRPr="00D14E10" w:rsidRDefault="009D2143" w:rsidP="009D2143">
      <w:pPr>
        <w:pStyle w:val="Heading4"/>
        <w:rPr>
          <w:sz w:val="28"/>
        </w:rPr>
      </w:pPr>
      <w:r w:rsidRPr="00D14E10">
        <w:rPr>
          <w:sz w:val="28"/>
        </w:rPr>
        <w:t>It’s political hype</w:t>
      </w:r>
    </w:p>
    <w:p w:rsidR="009D2143" w:rsidRPr="00D14E10" w:rsidRDefault="009D2143" w:rsidP="009D2143">
      <w:pPr>
        <w:rPr>
          <w:rStyle w:val="StyleStyleBold12pt"/>
          <w:sz w:val="28"/>
        </w:rPr>
      </w:pPr>
      <w:proofErr w:type="spellStart"/>
      <w:r w:rsidRPr="00D14E10">
        <w:rPr>
          <w:rStyle w:val="StyleStyleBold12pt"/>
          <w:sz w:val="28"/>
        </w:rPr>
        <w:t>Boccia</w:t>
      </w:r>
      <w:proofErr w:type="spellEnd"/>
      <w:r w:rsidRPr="00D14E10">
        <w:rPr>
          <w:rStyle w:val="StyleStyleBold12pt"/>
          <w:sz w:val="28"/>
        </w:rPr>
        <w:t>, 9/18</w:t>
      </w:r>
    </w:p>
    <w:p w:rsidR="009D2143" w:rsidRPr="00D14E10" w:rsidRDefault="009D2143" w:rsidP="009D2143">
      <w:pPr>
        <w:rPr>
          <w:sz w:val="16"/>
          <w:szCs w:val="16"/>
        </w:rPr>
      </w:pPr>
      <w:r w:rsidRPr="00D14E10">
        <w:rPr>
          <w:sz w:val="16"/>
          <w:szCs w:val="16"/>
        </w:rPr>
        <w:lastRenderedPageBreak/>
        <w:t>Fellow in federal budgetary affairs at the Heritage Foundation (</w:t>
      </w:r>
      <w:proofErr w:type="spellStart"/>
      <w:r w:rsidRPr="00D14E10">
        <w:rPr>
          <w:sz w:val="16"/>
          <w:szCs w:val="16"/>
        </w:rPr>
        <w:t>Romina</w:t>
      </w:r>
      <w:proofErr w:type="spellEnd"/>
      <w:r w:rsidRPr="00D14E10">
        <w:rPr>
          <w:sz w:val="16"/>
          <w:szCs w:val="16"/>
        </w:rPr>
        <w:t xml:space="preserve">, “Debt Limit: Options and the Way Forward” </w:t>
      </w:r>
      <w:hyperlink r:id="rId90" w:history="1">
        <w:r w:rsidRPr="00D14E10">
          <w:rPr>
            <w:rStyle w:val="Hyperlink"/>
            <w:szCs w:val="16"/>
          </w:rPr>
          <w:t>http://www.heritage.org/research/reports/2013/09/debt-limit-options-and-the-way-forward</w:t>
        </w:r>
      </w:hyperlink>
      <w:r w:rsidRPr="00D14E10">
        <w:rPr>
          <w:sz w:val="16"/>
          <w:szCs w:val="16"/>
        </w:rPr>
        <w:t>)</w:t>
      </w:r>
    </w:p>
    <w:p w:rsidR="009D2143" w:rsidRPr="00D14E10" w:rsidRDefault="009D2143" w:rsidP="009D2143">
      <w:pPr>
        <w:rPr>
          <w:sz w:val="16"/>
          <w:szCs w:val="16"/>
        </w:rPr>
      </w:pPr>
    </w:p>
    <w:p w:rsidR="009D2143" w:rsidRPr="00D14E10" w:rsidRDefault="009D2143" w:rsidP="009D2143">
      <w:pPr>
        <w:rPr>
          <w:sz w:val="16"/>
          <w:szCs w:val="16"/>
        </w:rPr>
      </w:pPr>
      <w:r w:rsidRPr="00D14E10">
        <w:rPr>
          <w:rStyle w:val="StyleBoldUnderline"/>
          <w:highlight w:val="green"/>
        </w:rPr>
        <w:t>If Congress does not raise the debt limit</w:t>
      </w:r>
      <w:r w:rsidRPr="00D14E10">
        <w:rPr>
          <w:sz w:val="16"/>
          <w:szCs w:val="16"/>
        </w:rPr>
        <w:t xml:space="preserve"> by mid-October, </w:t>
      </w:r>
      <w:r w:rsidRPr="00D14E10">
        <w:rPr>
          <w:rStyle w:val="StyleBoldUnderline"/>
          <w:highlight w:val="green"/>
        </w:rPr>
        <w:t>the Treasury would not</w:t>
      </w:r>
      <w:r w:rsidRPr="00D14E10">
        <w:rPr>
          <w:sz w:val="16"/>
          <w:szCs w:val="16"/>
        </w:rPr>
        <w:t xml:space="preserve"> necessarily </w:t>
      </w:r>
      <w:r w:rsidRPr="00D14E10">
        <w:rPr>
          <w:rStyle w:val="StyleBoldUnderline"/>
          <w:highlight w:val="green"/>
        </w:rPr>
        <w:t>default</w:t>
      </w:r>
      <w:r w:rsidRPr="00D14E10">
        <w:rPr>
          <w:sz w:val="16"/>
          <w:szCs w:val="16"/>
        </w:rPr>
        <w:t xml:space="preserve"> on debt obligations. </w:t>
      </w:r>
      <w:r w:rsidRPr="00D14E10">
        <w:rPr>
          <w:rStyle w:val="StyleBoldUnderline"/>
        </w:rPr>
        <w:t xml:space="preserve">Even while cash-strapped, </w:t>
      </w:r>
      <w:r w:rsidRPr="00D14E10">
        <w:rPr>
          <w:rStyle w:val="StyleBoldUnderline"/>
          <w:highlight w:val="green"/>
        </w:rPr>
        <w:t>the Treasury can</w:t>
      </w:r>
      <w:r w:rsidRPr="00D14E10">
        <w:rPr>
          <w:sz w:val="16"/>
          <w:szCs w:val="16"/>
        </w:rPr>
        <w:t xml:space="preserve"> reasonably be expected to </w:t>
      </w:r>
      <w:r w:rsidRPr="00D14E10">
        <w:rPr>
          <w:rStyle w:val="StyleBoldUnderline"/>
          <w:highlight w:val="green"/>
        </w:rPr>
        <w:t>prioritize</w:t>
      </w:r>
      <w:r w:rsidRPr="00D14E10">
        <w:rPr>
          <w:rStyle w:val="StyleBoldUnderline"/>
        </w:rPr>
        <w:t xml:space="preserve"> principal and interest </w:t>
      </w:r>
      <w:r w:rsidRPr="00D14E10">
        <w:rPr>
          <w:rStyle w:val="StyleBoldUnderline"/>
          <w:highlight w:val="green"/>
        </w:rPr>
        <w:t>payments</w:t>
      </w:r>
      <w:r w:rsidRPr="00D14E10">
        <w:rPr>
          <w:sz w:val="16"/>
          <w:szCs w:val="16"/>
        </w:rPr>
        <w:t xml:space="preserve"> on the national debt, </w:t>
      </w:r>
      <w:r w:rsidRPr="00D14E10">
        <w:rPr>
          <w:rStyle w:val="StyleBoldUnderline"/>
          <w:highlight w:val="green"/>
        </w:rPr>
        <w:t>protecting the full faith and credit of the U</w:t>
      </w:r>
      <w:r w:rsidRPr="00D14E10">
        <w:rPr>
          <w:sz w:val="16"/>
          <w:szCs w:val="16"/>
        </w:rPr>
        <w:t xml:space="preserve">nited </w:t>
      </w:r>
      <w:r w:rsidRPr="00D14E10">
        <w:rPr>
          <w:rStyle w:val="StyleBoldUnderline"/>
          <w:highlight w:val="green"/>
        </w:rPr>
        <w:t>S</w:t>
      </w:r>
      <w:r w:rsidRPr="00D14E10">
        <w:rPr>
          <w:sz w:val="16"/>
          <w:szCs w:val="16"/>
        </w:rPr>
        <w:t>tates above all other spending. It is almost impossible to conceive that the Treasury and the President would choose to default on debt obligations because doing so would have damaging economic consequences.</w:t>
      </w:r>
      <w:r w:rsidRPr="00D14E10">
        <w:rPr>
          <w:sz w:val="12"/>
        </w:rPr>
        <w:t>¶</w:t>
      </w:r>
      <w:r w:rsidRPr="00D14E10">
        <w:rPr>
          <w:sz w:val="16"/>
          <w:szCs w:val="16"/>
        </w:rPr>
        <w:t xml:space="preserve"> </w:t>
      </w:r>
      <w:r w:rsidRPr="00D14E10">
        <w:rPr>
          <w:rStyle w:val="StyleBoldUnderline"/>
        </w:rPr>
        <w:t xml:space="preserve">Nevertheless, </w:t>
      </w:r>
      <w:r w:rsidRPr="00D14E10">
        <w:rPr>
          <w:rStyle w:val="StyleBoldUnderline"/>
          <w:highlight w:val="green"/>
        </w:rPr>
        <w:t xml:space="preserve">the Treasury and </w:t>
      </w:r>
      <w:r w:rsidRPr="00D14E10">
        <w:rPr>
          <w:rStyle w:val="StyleBoldUnderline"/>
        </w:rPr>
        <w:t xml:space="preserve">the </w:t>
      </w:r>
      <w:r w:rsidRPr="00D14E10">
        <w:rPr>
          <w:rStyle w:val="StyleBoldUnderline"/>
          <w:highlight w:val="green"/>
        </w:rPr>
        <w:t xml:space="preserve">President have </w:t>
      </w:r>
      <w:r w:rsidRPr="00D14E10">
        <w:rPr>
          <w:rStyle w:val="Emphasis"/>
          <w:highlight w:val="green"/>
        </w:rPr>
        <w:t>repeatedly</w:t>
      </w:r>
      <w:r w:rsidRPr="00D14E10">
        <w:rPr>
          <w:rStyle w:val="StyleBoldUnderline"/>
          <w:highlight w:val="green"/>
        </w:rPr>
        <w:t xml:space="preserve"> invoked the threat of default to pressure Congress into raising</w:t>
      </w:r>
      <w:r w:rsidRPr="00D14E10">
        <w:rPr>
          <w:rStyle w:val="StyleBoldUnderline"/>
        </w:rPr>
        <w:t xml:space="preserve"> </w:t>
      </w:r>
      <w:r w:rsidRPr="00D14E10">
        <w:rPr>
          <w:rStyle w:val="StyleBoldUnderline"/>
          <w:highlight w:val="green"/>
        </w:rPr>
        <w:t xml:space="preserve">the </w:t>
      </w:r>
      <w:r w:rsidRPr="00D14E10">
        <w:rPr>
          <w:rStyle w:val="StyleBoldUnderline"/>
        </w:rPr>
        <w:t xml:space="preserve">debt </w:t>
      </w:r>
      <w:r w:rsidRPr="00D14E10">
        <w:rPr>
          <w:rStyle w:val="StyleBoldUnderline"/>
          <w:highlight w:val="green"/>
        </w:rPr>
        <w:t>ceiling</w:t>
      </w:r>
      <w:r w:rsidRPr="00D14E10">
        <w:rPr>
          <w:sz w:val="16"/>
          <w:szCs w:val="16"/>
        </w:rPr>
        <w:t xml:space="preserve"> without substantial spending 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w:t>
      </w:r>
      <w:proofErr w:type="gramStart"/>
      <w:r w:rsidRPr="00D14E10">
        <w:rPr>
          <w:sz w:val="16"/>
          <w:szCs w:val="16"/>
        </w:rPr>
        <w:t>8 ]</w:t>
      </w:r>
      <w:proofErr w:type="gramEnd"/>
    </w:p>
    <w:p w:rsidR="009D2143" w:rsidRPr="00D14E10" w:rsidRDefault="009D2143" w:rsidP="009D2143">
      <w:pPr>
        <w:rPr>
          <w:sz w:val="16"/>
          <w:szCs w:val="16"/>
        </w:rPr>
      </w:pPr>
    </w:p>
    <w:p w:rsidR="009D2143" w:rsidRPr="00D14E10" w:rsidRDefault="009D2143" w:rsidP="009D2143">
      <w:pPr>
        <w:pStyle w:val="Heading4"/>
        <w:rPr>
          <w:sz w:val="28"/>
        </w:rPr>
      </w:pPr>
      <w:r w:rsidRPr="00D14E10">
        <w:rPr>
          <w:sz w:val="28"/>
        </w:rPr>
        <w:t>No impact---there’ll be pressure to take action to avoid long-term impacts</w:t>
      </w:r>
    </w:p>
    <w:p w:rsidR="009D2143" w:rsidRPr="00D14E10" w:rsidRDefault="009D2143" w:rsidP="009D2143">
      <w:pPr>
        <w:rPr>
          <w:rStyle w:val="StyleStyleBold12pt"/>
          <w:sz w:val="28"/>
        </w:rPr>
      </w:pPr>
      <w:r w:rsidRPr="00D14E10">
        <w:rPr>
          <w:rStyle w:val="StyleStyleBold12pt"/>
          <w:sz w:val="28"/>
        </w:rPr>
        <w:t>Matthews 13</w:t>
      </w:r>
    </w:p>
    <w:p w:rsidR="009D2143" w:rsidRPr="00D14E10" w:rsidRDefault="009D2143" w:rsidP="009D2143">
      <w:pPr>
        <w:rPr>
          <w:sz w:val="16"/>
          <w:szCs w:val="16"/>
        </w:rPr>
      </w:pPr>
      <w:r w:rsidRPr="00D14E10">
        <w:rPr>
          <w:sz w:val="16"/>
          <w:szCs w:val="16"/>
        </w:rPr>
        <w:t xml:space="preserve">Laura </w:t>
      </w:r>
      <w:r w:rsidRPr="00D14E10">
        <w:rPr>
          <w:rStyle w:val="StyleStyleBold12pt1"/>
          <w:szCs w:val="16"/>
        </w:rPr>
        <w:t>Matthews 13</w:t>
      </w:r>
      <w:r w:rsidRPr="00D14E10">
        <w:rPr>
          <w:sz w:val="16"/>
          <w:szCs w:val="16"/>
        </w:rPr>
        <w:t xml:space="preserve">, January 22nd, 2013, "What Would Happen if the US Debt Ceiling Isn't Extended?" International Business Times, </w:t>
      </w:r>
      <w:hyperlink r:id="rId91" w:history="1">
        <w:r w:rsidRPr="00D14E10">
          <w:rPr>
            <w:rStyle w:val="Hyperlink"/>
            <w:szCs w:val="16"/>
          </w:rPr>
          <w:t>www.ibtimes.com/what-would-happen-if-us-debt-ceiling-isnt-extended-1031412</w:t>
        </w:r>
      </w:hyperlink>
    </w:p>
    <w:p w:rsidR="009D2143" w:rsidRPr="00D14E10" w:rsidRDefault="009D2143" w:rsidP="009D2143">
      <w:pPr>
        <w:rPr>
          <w:sz w:val="16"/>
          <w:szCs w:val="16"/>
        </w:rPr>
      </w:pPr>
    </w:p>
    <w:p w:rsidR="009D2143" w:rsidRPr="00D14E10" w:rsidRDefault="009D2143" w:rsidP="009D2143">
      <w:pPr>
        <w:rPr>
          <w:sz w:val="16"/>
          <w:szCs w:val="16"/>
        </w:rPr>
      </w:pPr>
      <w:r w:rsidRPr="00D14E10">
        <w:rPr>
          <w:sz w:val="16"/>
          <w:szCs w:val="16"/>
        </w:rPr>
        <w:t xml:space="preserve">Political historian Thomas Whalen believes </w:t>
      </w:r>
      <w:r w:rsidRPr="00D14E10">
        <w:rPr>
          <w:rStyle w:val="StyleBoldUnderline"/>
          <w:highlight w:val="green"/>
        </w:rPr>
        <w:t>another credit downgrade need not happen</w:t>
      </w:r>
      <w:r w:rsidRPr="00D14E10">
        <w:rPr>
          <w:rStyle w:val="StyleBoldUnderline"/>
        </w:rPr>
        <w:t xml:space="preserve"> this time. “It’s unnecessary,”</w:t>
      </w:r>
      <w:r w:rsidRPr="00D14E10">
        <w:rPr>
          <w:sz w:val="16"/>
          <w:szCs w:val="16"/>
        </w:rPr>
        <w:t xml:space="preserve"> Whalen, a professor at Boston University, said. “</w:t>
      </w:r>
      <w:r w:rsidRPr="00D14E10">
        <w:rPr>
          <w:rStyle w:val="StyleBoldUnderline"/>
          <w:highlight w:val="green"/>
        </w:rPr>
        <w:t xml:space="preserve">It’s </w:t>
      </w:r>
      <w:r w:rsidRPr="00D14E10">
        <w:rPr>
          <w:rStyle w:val="StyleBoldUnderline"/>
        </w:rPr>
        <w:t xml:space="preserve">a </w:t>
      </w:r>
      <w:r w:rsidRPr="00D14E10">
        <w:rPr>
          <w:rStyle w:val="StyleBoldUnderline"/>
          <w:highlight w:val="green"/>
        </w:rPr>
        <w:t>self-imposed</w:t>
      </w:r>
      <w:r w:rsidRPr="00D14E10">
        <w:rPr>
          <w:rStyle w:val="StyleBoldUnderline"/>
        </w:rPr>
        <w:t xml:space="preserve"> economic crisis. It doesn’t need to happen</w:t>
      </w:r>
      <w:r w:rsidRPr="00D14E10">
        <w:rPr>
          <w:sz w:val="16"/>
          <w:szCs w:val="16"/>
        </w:rPr>
        <w:t>.”</w:t>
      </w:r>
      <w:r w:rsidRPr="00D14E10">
        <w:rPr>
          <w:sz w:val="12"/>
        </w:rPr>
        <w:t>¶</w:t>
      </w:r>
      <w:r w:rsidRPr="00D14E10">
        <w:rPr>
          <w:sz w:val="16"/>
          <w:szCs w:val="16"/>
        </w:rPr>
        <w:t xml:space="preserve"> According to Whalen, a U.S. default is a scenario no one wants to think about, because </w:t>
      </w:r>
      <w:r w:rsidRPr="00D14E10">
        <w:rPr>
          <w:rStyle w:val="Emphasis"/>
          <w:highlight w:val="green"/>
        </w:rPr>
        <w:t>if push comes to shove, U.S. financial institutions</w:t>
      </w:r>
      <w:r w:rsidRPr="00D14E10">
        <w:rPr>
          <w:rStyle w:val="Emphasis"/>
        </w:rPr>
        <w:t xml:space="preserve"> -- many of </w:t>
      </w:r>
      <w:r w:rsidRPr="00D14E10">
        <w:rPr>
          <w:rStyle w:val="Emphasis"/>
          <w:highlight w:val="green"/>
        </w:rPr>
        <w:t>which support</w:t>
      </w:r>
      <w:r w:rsidRPr="00D14E10">
        <w:rPr>
          <w:rStyle w:val="Emphasis"/>
        </w:rPr>
        <w:t xml:space="preserve"> the </w:t>
      </w:r>
      <w:r w:rsidRPr="00D14E10">
        <w:rPr>
          <w:rStyle w:val="Emphasis"/>
          <w:highlight w:val="green"/>
        </w:rPr>
        <w:t>Republicans -- will react</w:t>
      </w:r>
      <w:r w:rsidRPr="00D14E10">
        <w:rPr>
          <w:sz w:val="16"/>
          <w:szCs w:val="16"/>
        </w:rPr>
        <w:t>.</w:t>
      </w:r>
      <w:r w:rsidRPr="00D14E10">
        <w:rPr>
          <w:sz w:val="12"/>
        </w:rPr>
        <w:t>¶</w:t>
      </w:r>
      <w:r w:rsidRPr="00D14E10">
        <w:rPr>
          <w:sz w:val="16"/>
          <w:szCs w:val="16"/>
        </w:rPr>
        <w:t xml:space="preserve"> "</w:t>
      </w:r>
      <w:r w:rsidRPr="00D14E10">
        <w:rPr>
          <w:rStyle w:val="StyleBoldUnderline"/>
        </w:rPr>
        <w:t>There's too much at stake</w:t>
      </w:r>
      <w:r w:rsidRPr="00D14E10">
        <w:rPr>
          <w:sz w:val="16"/>
          <w:szCs w:val="16"/>
        </w:rPr>
        <w:t>," he said.</w:t>
      </w:r>
      <w:r w:rsidRPr="00D14E10">
        <w:rPr>
          <w:sz w:val="12"/>
        </w:rPr>
        <w:t>¶</w:t>
      </w:r>
      <w:r w:rsidRPr="00D14E10">
        <w:rPr>
          <w:sz w:val="16"/>
          <w:szCs w:val="16"/>
        </w:rPr>
        <w:t xml:space="preserve"> When asked how inaction on the debt ceiling could affect the wallets of ordinary Americans, Ron Haskins, a former White House and congressional advisor on welfare issues, sees two problems.</w:t>
      </w:r>
      <w:r w:rsidRPr="00D14E10">
        <w:rPr>
          <w:sz w:val="12"/>
        </w:rPr>
        <w:t>¶</w:t>
      </w:r>
      <w:r w:rsidRPr="00D14E10">
        <w:rPr>
          <w:sz w:val="16"/>
          <w:szCs w:val="16"/>
        </w:rPr>
        <w:t xml:space="preserve"> In </w:t>
      </w:r>
      <w:r w:rsidRPr="00D14E10">
        <w:rPr>
          <w:rStyle w:val="StyleBoldUnderline"/>
        </w:rPr>
        <w:t xml:space="preserve">the short-term, </w:t>
      </w:r>
      <w:r w:rsidRPr="00D14E10">
        <w:rPr>
          <w:rStyle w:val="StyleBoldUnderline"/>
          <w:highlight w:val="green"/>
        </w:rPr>
        <w:t xml:space="preserve">the impact won’t be </w:t>
      </w:r>
      <w:r w:rsidRPr="00D14E10">
        <w:rPr>
          <w:rStyle w:val="StyleBoldUnderline"/>
        </w:rPr>
        <w:t xml:space="preserve">so </w:t>
      </w:r>
      <w:r w:rsidRPr="00D14E10">
        <w:rPr>
          <w:rStyle w:val="StyleBoldUnderline"/>
          <w:highlight w:val="green"/>
        </w:rPr>
        <w:t xml:space="preserve">immediate </w:t>
      </w:r>
      <w:r w:rsidRPr="00D14E10">
        <w:rPr>
          <w:rStyle w:val="StyleBoldUnderline"/>
        </w:rPr>
        <w:t>if the Treasury doesn’t pay its bills on time</w:t>
      </w:r>
      <w:r w:rsidRPr="00D14E10">
        <w:rPr>
          <w:sz w:val="16"/>
          <w:szCs w:val="16"/>
        </w:rPr>
        <w:t xml:space="preserve">. However, Haskins said payments would stop for people like defense contractors. The bigger impact, according to Haskins, who is now a senior fellow at </w:t>
      </w:r>
      <w:proofErr w:type="gramStart"/>
      <w:r w:rsidRPr="00D14E10">
        <w:rPr>
          <w:sz w:val="16"/>
          <w:szCs w:val="16"/>
        </w:rPr>
        <w:t>Brookings,</w:t>
      </w:r>
      <w:proofErr w:type="gramEnd"/>
      <w:r w:rsidRPr="00D14E10">
        <w:rPr>
          <w:sz w:val="16"/>
          <w:szCs w:val="16"/>
        </w:rPr>
        <w:t xml:space="preserve"> would be on U.S. interest rates.</w:t>
      </w:r>
      <w:r w:rsidRPr="00D14E10">
        <w:rPr>
          <w:sz w:val="12"/>
        </w:rPr>
        <w:t>¶</w:t>
      </w:r>
      <w:r w:rsidRPr="00D14E10">
        <w:rPr>
          <w:sz w:val="16"/>
          <w:szCs w:val="16"/>
        </w:rPr>
        <w:t xml:space="preserve"> “Our rates are low, and, if they go up, that would affect the market, impacting home sales and credit cards,” he said. “Interest rates are front and center for anyone with interest in America's debt.”</w:t>
      </w:r>
      <w:r w:rsidRPr="00D14E10">
        <w:rPr>
          <w:sz w:val="12"/>
        </w:rPr>
        <w:t>¶</w:t>
      </w:r>
      <w:r w:rsidRPr="00D14E10">
        <w:rPr>
          <w:sz w:val="16"/>
          <w:szCs w:val="16"/>
        </w:rPr>
        <w:t xml:space="preserve"> The U.S. Senate hasn’t approved a budget since 2009 and has been using “continuing resolutions” to sustain the flow of money that enables the government to keep functioning. Republicans are hoping that including language in the debt-ceiling measure that forces Senate Democrats to come up with a formal budget or go without a paycheck will up the pressure.</w:t>
      </w:r>
      <w:r w:rsidRPr="00D14E10">
        <w:rPr>
          <w:sz w:val="12"/>
        </w:rPr>
        <w:t>¶</w:t>
      </w:r>
      <w:r w:rsidRPr="00D14E10">
        <w:rPr>
          <w:sz w:val="16"/>
          <w:szCs w:val="16"/>
        </w:rPr>
        <w:t xml:space="preserve"> </w:t>
      </w:r>
      <w:r w:rsidRPr="00D14E10">
        <w:rPr>
          <w:sz w:val="12"/>
        </w:rPr>
        <w:t>¶</w:t>
      </w:r>
      <w:r w:rsidRPr="00D14E10">
        <w:rPr>
          <w:sz w:val="16"/>
          <w:szCs w:val="16"/>
        </w:rPr>
        <w:t xml:space="preserve"> </w:t>
      </w:r>
      <w:proofErr w:type="gramStart"/>
      <w:r w:rsidRPr="00D14E10">
        <w:rPr>
          <w:sz w:val="16"/>
          <w:szCs w:val="16"/>
        </w:rPr>
        <w:t>A</w:t>
      </w:r>
      <w:proofErr w:type="gramEnd"/>
      <w:r w:rsidRPr="00D14E10">
        <w:rPr>
          <w:sz w:val="16"/>
          <w:szCs w:val="16"/>
        </w:rPr>
        <w:t xml:space="preserve"> government shutdown could affect teachers, health care workers and fire fighters, Haskins said. But </w:t>
      </w:r>
      <w:r w:rsidRPr="00D14E10">
        <w:rPr>
          <w:rStyle w:val="StyleBoldUnderline"/>
        </w:rPr>
        <w:t>he doesn’t believe that if this should happen, the shutdown would be for long enough to affect life and property greatly.</w:t>
      </w:r>
      <w:r w:rsidRPr="00D14E10">
        <w:rPr>
          <w:rStyle w:val="StyleBoldUnderline"/>
          <w:sz w:val="12"/>
        </w:rPr>
        <w:t>¶</w:t>
      </w:r>
      <w:r w:rsidRPr="00D14E10">
        <w:rPr>
          <w:rStyle w:val="StyleBoldUnderline"/>
        </w:rPr>
        <w:t xml:space="preserve"> </w:t>
      </w:r>
      <w:r w:rsidRPr="00D14E10">
        <w:rPr>
          <w:rStyle w:val="StyleBoldUnderline"/>
          <w:highlight w:val="green"/>
        </w:rPr>
        <w:t xml:space="preserve">“If you close the government, </w:t>
      </w:r>
      <w:r w:rsidRPr="00D14E10">
        <w:rPr>
          <w:rStyle w:val="Emphasis"/>
          <w:highlight w:val="green"/>
        </w:rPr>
        <w:t>it won’t last that long</w:t>
      </w:r>
      <w:r w:rsidRPr="00D14E10">
        <w:rPr>
          <w:rStyle w:val="StyleBoldUnderline"/>
        </w:rPr>
        <w:t xml:space="preserve">,” </w:t>
      </w:r>
      <w:r w:rsidRPr="00D14E10">
        <w:rPr>
          <w:sz w:val="16"/>
          <w:szCs w:val="16"/>
        </w:rPr>
        <w:t>he said. “</w:t>
      </w:r>
      <w:r w:rsidRPr="00D14E10">
        <w:rPr>
          <w:rStyle w:val="StyleBoldUnderline"/>
          <w:highlight w:val="green"/>
        </w:rPr>
        <w:t xml:space="preserve">The pressure will be enormous. It </w:t>
      </w:r>
      <w:r w:rsidRPr="00D14E10">
        <w:rPr>
          <w:rStyle w:val="Emphasis"/>
          <w:highlight w:val="green"/>
        </w:rPr>
        <w:t xml:space="preserve">won’t be long enough to have all </w:t>
      </w:r>
      <w:r w:rsidRPr="00D14E10">
        <w:rPr>
          <w:rStyle w:val="Emphasis"/>
        </w:rPr>
        <w:t xml:space="preserve">these </w:t>
      </w:r>
      <w:r w:rsidRPr="00D14E10">
        <w:rPr>
          <w:rStyle w:val="Emphasis"/>
          <w:highlight w:val="green"/>
        </w:rPr>
        <w:t>long-term impacts</w:t>
      </w:r>
      <w:r w:rsidRPr="00D14E10">
        <w:rPr>
          <w:sz w:val="16"/>
          <w:szCs w:val="16"/>
        </w:rPr>
        <w:t>.”</w:t>
      </w:r>
    </w:p>
    <w:p w:rsidR="009D2143" w:rsidRPr="00D14E10" w:rsidRDefault="009D2143" w:rsidP="009D2143">
      <w:pPr>
        <w:pStyle w:val="Heading4"/>
        <w:rPr>
          <w:rFonts w:cs="Arial"/>
          <w:sz w:val="28"/>
        </w:rPr>
      </w:pPr>
      <w:r w:rsidRPr="00D14E10">
        <w:rPr>
          <w:rFonts w:cs="Arial"/>
          <w:sz w:val="28"/>
        </w:rPr>
        <w:t>Empirics</w:t>
      </w:r>
    </w:p>
    <w:p w:rsidR="009D2143" w:rsidRPr="00D14E10" w:rsidRDefault="009D2143" w:rsidP="009D2143">
      <w:pPr>
        <w:rPr>
          <w:rStyle w:val="StyleStyleBold12pt"/>
          <w:sz w:val="28"/>
        </w:rPr>
      </w:pPr>
      <w:r w:rsidRPr="00D14E10">
        <w:rPr>
          <w:rStyle w:val="StyleStyleBold12pt"/>
          <w:sz w:val="28"/>
        </w:rPr>
        <w:t>Tanner 11</w:t>
      </w:r>
    </w:p>
    <w:p w:rsidR="009D2143" w:rsidRPr="00D14E10" w:rsidRDefault="009D2143" w:rsidP="009D2143">
      <w:pPr>
        <w:rPr>
          <w:sz w:val="16"/>
          <w:szCs w:val="16"/>
        </w:rPr>
      </w:pPr>
      <w:r w:rsidRPr="00D14E10">
        <w:rPr>
          <w:sz w:val="16"/>
          <w:szCs w:val="16"/>
        </w:rPr>
        <w:t xml:space="preserve">Michael Tanner 11, National Review, “No Surrender on Debt Ceiling”, Jan 19, </w:t>
      </w:r>
      <w:hyperlink r:id="rId92" w:history="1">
        <w:r w:rsidRPr="00D14E10">
          <w:rPr>
            <w:rStyle w:val="Hyperlink"/>
            <w:szCs w:val="16"/>
          </w:rPr>
          <w:t>http://www.nationalreview.com/articles/257433/no-surrender-debt-ceiling-michael-tanner</w:t>
        </w:r>
      </w:hyperlink>
    </w:p>
    <w:p w:rsidR="009D2143" w:rsidRPr="00D14E10" w:rsidRDefault="009D2143" w:rsidP="009D2143">
      <w:pPr>
        <w:rPr>
          <w:sz w:val="16"/>
          <w:szCs w:val="16"/>
        </w:rPr>
      </w:pPr>
    </w:p>
    <w:p w:rsidR="009D2143" w:rsidRPr="00D14E10" w:rsidRDefault="009D2143" w:rsidP="009D2143">
      <w:pPr>
        <w:rPr>
          <w:sz w:val="16"/>
          <w:szCs w:val="16"/>
        </w:rPr>
      </w:pPr>
      <w:r w:rsidRPr="00D14E10">
        <w:rPr>
          <w:sz w:val="16"/>
          <w:szCs w:val="16"/>
        </w:rPr>
        <w:t xml:space="preserve">Of course the </w:t>
      </w:r>
      <w:r w:rsidRPr="00D14E10">
        <w:rPr>
          <w:rStyle w:val="StyleBoldUnderline"/>
          <w:highlight w:val="green"/>
        </w:rPr>
        <w:t>Obama</w:t>
      </w:r>
      <w:r w:rsidRPr="00D14E10">
        <w:rPr>
          <w:rStyle w:val="StyleBoldUnderline"/>
        </w:rPr>
        <w:t xml:space="preserve"> administration </w:t>
      </w:r>
      <w:r w:rsidRPr="00D14E10">
        <w:rPr>
          <w:rStyle w:val="StyleBoldUnderline"/>
          <w:highlight w:val="green"/>
        </w:rPr>
        <w:t>is</w:t>
      </w:r>
      <w:r w:rsidRPr="00D14E10">
        <w:rPr>
          <w:rStyle w:val="StyleBoldUnderline"/>
        </w:rPr>
        <w:t xml:space="preserve"> already </w:t>
      </w:r>
      <w:r w:rsidRPr="00D14E10">
        <w:rPr>
          <w:rStyle w:val="StyleBoldUnderline"/>
          <w:highlight w:val="green"/>
        </w:rPr>
        <w:t>warning of Armageddon</w:t>
      </w:r>
      <w:r w:rsidRPr="00D14E10">
        <w:rPr>
          <w:rStyle w:val="StyleBoldUnderline"/>
        </w:rPr>
        <w:t xml:space="preserve"> if Congress doesn’t raise the debt ceiling</w:t>
      </w:r>
      <w:r w:rsidRPr="00D14E10">
        <w:rPr>
          <w:sz w:val="16"/>
          <w:szCs w:val="16"/>
        </w:rPr>
        <w:t xml:space="preserve">. Certainly it would be a shock to the economic system. The bond market could crash. The impact would be felt at home and abroad. But </w:t>
      </w:r>
      <w:r w:rsidRPr="00D14E10">
        <w:rPr>
          <w:rStyle w:val="StyleBoldUnderline"/>
        </w:rPr>
        <w:t>would it necessarily be</w:t>
      </w:r>
      <w:r w:rsidRPr="00D14E10">
        <w:rPr>
          <w:sz w:val="16"/>
          <w:szCs w:val="16"/>
        </w:rPr>
        <w:t xml:space="preserve"> worse than the alternative? While Congress has never before refused to raise the debt ceiling, it has in fact frequently taken its time about doing so. </w:t>
      </w:r>
      <w:r w:rsidRPr="00D14E10">
        <w:rPr>
          <w:rStyle w:val="StyleBoldUnderline"/>
          <w:highlight w:val="green"/>
        </w:rPr>
        <w:t>In 1985</w:t>
      </w:r>
      <w:r w:rsidRPr="00D14E10">
        <w:rPr>
          <w:rStyle w:val="StyleBoldUnderline"/>
        </w:rPr>
        <w:t xml:space="preserve">, for example, </w:t>
      </w:r>
      <w:r w:rsidRPr="00D14E10">
        <w:rPr>
          <w:rStyle w:val="StyleBoldUnderline"/>
          <w:highlight w:val="green"/>
        </w:rPr>
        <w:t>Congress waited</w:t>
      </w:r>
      <w:r w:rsidRPr="00D14E10">
        <w:rPr>
          <w:rStyle w:val="StyleBoldUnderline"/>
        </w:rPr>
        <w:t xml:space="preserve"> nearly </w:t>
      </w:r>
      <w:r w:rsidRPr="00D14E10">
        <w:rPr>
          <w:rStyle w:val="StyleBoldUnderline"/>
          <w:highlight w:val="green"/>
        </w:rPr>
        <w:t>three months</w:t>
      </w:r>
      <w:r w:rsidRPr="00D14E10">
        <w:rPr>
          <w:rStyle w:val="StyleBoldUnderline"/>
        </w:rPr>
        <w:t xml:space="preserve"> after the debt limit was reached</w:t>
      </w:r>
      <w:r w:rsidRPr="00D14E10">
        <w:rPr>
          <w:sz w:val="16"/>
          <w:szCs w:val="16"/>
        </w:rPr>
        <w:t xml:space="preserve"> before it authorized a permanent increase. </w:t>
      </w:r>
      <w:r w:rsidRPr="00D14E10">
        <w:rPr>
          <w:rStyle w:val="StyleBoldUnderline"/>
          <w:highlight w:val="green"/>
        </w:rPr>
        <w:t>In 1995, four and a half months</w:t>
      </w:r>
      <w:r w:rsidRPr="00D14E10">
        <w:rPr>
          <w:rStyle w:val="StyleBoldUnderline"/>
        </w:rPr>
        <w:t xml:space="preserve"> passed</w:t>
      </w:r>
      <w:r w:rsidRPr="00D14E10">
        <w:rPr>
          <w:sz w:val="16"/>
          <w:szCs w:val="16"/>
        </w:rPr>
        <w:t xml:space="preserve"> between the </w:t>
      </w:r>
      <w:proofErr w:type="gramStart"/>
      <w:r w:rsidRPr="00D14E10">
        <w:rPr>
          <w:sz w:val="16"/>
          <w:szCs w:val="16"/>
        </w:rPr>
        <w:t>time</w:t>
      </w:r>
      <w:proofErr w:type="gramEnd"/>
      <w:r w:rsidRPr="00D14E10">
        <w:rPr>
          <w:sz w:val="16"/>
          <w:szCs w:val="16"/>
        </w:rPr>
        <w:t xml:space="preserve"> that the government hit its statutory limit and the time Congress acted. </w:t>
      </w:r>
      <w:r w:rsidRPr="00D14E10">
        <w:rPr>
          <w:rStyle w:val="StyleBoldUnderline"/>
          <w:highlight w:val="green"/>
        </w:rPr>
        <w:t>And in 2002</w:t>
      </w:r>
      <w:r w:rsidRPr="00D14E10">
        <w:rPr>
          <w:rStyle w:val="StyleBoldUnderline"/>
        </w:rPr>
        <w:t xml:space="preserve">, </w:t>
      </w:r>
      <w:r w:rsidRPr="00D14E10">
        <w:rPr>
          <w:rStyle w:val="StyleBoldUnderline"/>
        </w:rPr>
        <w:lastRenderedPageBreak/>
        <w:t xml:space="preserve">Congress delayed raising the debt ceiling for </w:t>
      </w:r>
      <w:r w:rsidRPr="00D14E10">
        <w:rPr>
          <w:rStyle w:val="StyleBoldUnderline"/>
          <w:highlight w:val="green"/>
        </w:rPr>
        <w:t>three months</w:t>
      </w:r>
      <w:r w:rsidRPr="00D14E10">
        <w:rPr>
          <w:sz w:val="16"/>
          <w:szCs w:val="16"/>
        </w:rPr>
        <w:t xml:space="preserve">. It took three months to raise the debt limit back in 1985 as well. </w:t>
      </w:r>
      <w:r w:rsidRPr="00D14E10">
        <w:rPr>
          <w:rStyle w:val="Emphasis"/>
          <w:highlight w:val="green"/>
        </w:rPr>
        <w:t>In none of those cases did the world end</w:t>
      </w:r>
      <w:r w:rsidRPr="00D14E10">
        <w:rPr>
          <w:rStyle w:val="Emphasis"/>
        </w:rPr>
        <w:t>.</w:t>
      </w:r>
      <w:r w:rsidRPr="00D14E10">
        <w:rPr>
          <w:sz w:val="16"/>
          <w:szCs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w:t>
      </w:r>
      <w:proofErr w:type="gramStart"/>
      <w:r w:rsidRPr="00D14E10">
        <w:rPr>
          <w:sz w:val="16"/>
          <w:szCs w:val="16"/>
        </w:rPr>
        <w:t>spending,</w:t>
      </w:r>
      <w:proofErr w:type="gramEnd"/>
      <w:r w:rsidRPr="00D14E10">
        <w:rPr>
          <w:sz w:val="16"/>
          <w:szCs w:val="16"/>
        </w:rPr>
        <w:t xml:space="preserve"> and government at all levels will take 60 cents out of every dollar produced in this country. Our economy will not long survive government spending at those levels.</w:t>
      </w:r>
    </w:p>
    <w:p w:rsidR="009D2143" w:rsidRPr="00D14E10" w:rsidRDefault="009D2143" w:rsidP="009D2143">
      <w:pPr>
        <w:rPr>
          <w:rStyle w:val="StyleBoldUnderline"/>
        </w:rPr>
      </w:pPr>
    </w:p>
    <w:p w:rsidR="009D2143" w:rsidRPr="00D14E10" w:rsidRDefault="009D2143" w:rsidP="009D2143">
      <w:pPr>
        <w:pStyle w:val="Heading4"/>
        <w:rPr>
          <w:sz w:val="28"/>
        </w:rPr>
      </w:pPr>
      <w:r w:rsidRPr="00D14E10">
        <w:rPr>
          <w:sz w:val="28"/>
        </w:rPr>
        <w:t>History proves no impact to debt ceiling</w:t>
      </w:r>
    </w:p>
    <w:p w:rsidR="009D2143" w:rsidRPr="00D14E10" w:rsidRDefault="009D2143" w:rsidP="009D2143">
      <w:pPr>
        <w:rPr>
          <w:rFonts w:cs="Courier"/>
          <w:sz w:val="16"/>
          <w:szCs w:val="16"/>
        </w:rPr>
      </w:pPr>
      <w:r w:rsidRPr="00D14E10">
        <w:rPr>
          <w:rStyle w:val="StyleStyleBold12pt"/>
          <w:sz w:val="28"/>
        </w:rPr>
        <w:t>Istook 10—Analyst @ Heritage Foundation</w:t>
      </w:r>
      <w:r w:rsidRPr="00D14E10">
        <w:rPr>
          <w:sz w:val="16"/>
          <w:szCs w:val="16"/>
        </w:rPr>
        <w:br/>
        <w:t>Ernest Istook, 12/8/2010 “Dodging the Debt Limit Stampede</w:t>
      </w:r>
      <w:r w:rsidRPr="00D14E10">
        <w:rPr>
          <w:rFonts w:cs="Courier"/>
          <w:sz w:val="16"/>
          <w:szCs w:val="16"/>
        </w:rPr>
        <w:t xml:space="preserve">” </w:t>
      </w:r>
      <w:hyperlink r:id="rId93" w:history="1">
        <w:r w:rsidRPr="00D14E10">
          <w:rPr>
            <w:rStyle w:val="Hyperlink"/>
            <w:rFonts w:cs="Courier"/>
          </w:rPr>
          <w:t>http://blog.heritage.org/?p=47944</w:t>
        </w:r>
      </w:hyperlink>
    </w:p>
    <w:p w:rsidR="009D2143" w:rsidRPr="00D14E10" w:rsidRDefault="009D2143" w:rsidP="009D2143">
      <w:pPr>
        <w:pStyle w:val="card"/>
        <w:ind w:left="0"/>
      </w:pPr>
    </w:p>
    <w:p w:rsidR="009D2143" w:rsidRPr="00D14E10" w:rsidRDefault="009D2143" w:rsidP="009D2143">
      <w:pPr>
        <w:pStyle w:val="card"/>
        <w:ind w:left="0"/>
      </w:pPr>
      <w:r w:rsidRPr="00D14E10">
        <w:t xml:space="preserve">Brand-new Congressmen don’t take office until January, but they’re already consumed with worry about the national debt. They’ll be faced with a vote expected next year to raise the debt ceiling beyond its current $14.3-trillion (about $47,000 apiece for everyone in America). The current $14.3-trillion debt ceiling has almost doubled since May 27, 2003, when it was set at $7.4-trillion. Projections show we’ll reach our credit limit around May of 2011, pushed along by three straight years of trillion-dollar deficits, including an expected $1.5-trillion this year. </w:t>
      </w:r>
      <w:r w:rsidRPr="00D14E10">
        <w:rPr>
          <w:rStyle w:val="StyleBoldUnderline"/>
          <w:highlight w:val="green"/>
        </w:rPr>
        <w:t>Congress should not feel rushed into voting on a higher debt ceiling</w:t>
      </w:r>
      <w:r w:rsidRPr="00D14E10">
        <w:rPr>
          <w:rStyle w:val="StyleBoldUnderline"/>
        </w:rPr>
        <w:t>, although some will try to create pressure with claims that anything else would be irresponsible.</w:t>
      </w:r>
      <w:r w:rsidRPr="00D14E10">
        <w:t xml:space="preserve"> </w:t>
      </w:r>
      <w:r w:rsidRPr="00D14E10">
        <w:rPr>
          <w:szCs w:val="12"/>
        </w:rPr>
        <w:t xml:space="preserve">Although House Speaker-Elect John Boehner has asked that freshmen handle the issue “as adults,” many of them are adamantly against new borrowing to pay for the profligate spending that they campaigned against. “I am against increasing the debt ceiling,” said Rep.-elect David Rivera (R-FL) during freshman orientation. “It is going to be very, very difficult, I would say next to impossible to change my position.” Similar comments came from Sen.-elect Mike Lee (R-UT) and Reps.-elect Jeff </w:t>
      </w:r>
      <w:proofErr w:type="spellStart"/>
      <w:r w:rsidRPr="00D14E10">
        <w:rPr>
          <w:szCs w:val="12"/>
        </w:rPr>
        <w:t>Denhem</w:t>
      </w:r>
      <w:proofErr w:type="spellEnd"/>
      <w:r w:rsidRPr="00D14E10">
        <w:rPr>
          <w:szCs w:val="12"/>
        </w:rPr>
        <w:t xml:space="preserve"> (R-CA), Tim Scott (R-SC) and Bill Johnson (R-OH)—among many others. “I’m going to vote against raising the national debt ceiling. We simply can’t continue to mortgage the future or our unborn children and grandchildren,” Lee said. Backrooms are already abuzz about what trade-offs might justify a debt increase</w:t>
      </w:r>
      <w:r w:rsidRPr="00D14E10">
        <w:t xml:space="preserve">. </w:t>
      </w:r>
      <w:r w:rsidRPr="00D14E10">
        <w:rPr>
          <w:rStyle w:val="Emphasis"/>
          <w:highlight w:val="green"/>
        </w:rPr>
        <w:t>History suggests that there is ample time</w:t>
      </w:r>
      <w:r w:rsidRPr="00D14E10">
        <w:rPr>
          <w:rStyle w:val="StyleBoldUnderline"/>
          <w:highlight w:val="green"/>
        </w:rPr>
        <w:t xml:space="preserve"> for political maneuvering,</w:t>
      </w:r>
      <w:r w:rsidRPr="00D14E10">
        <w:rPr>
          <w:rStyle w:val="StyleBoldUnderline"/>
        </w:rPr>
        <w:t xml:space="preserve"> so nobody should be stampeded into a bad decision. </w:t>
      </w:r>
      <w:r w:rsidRPr="00D14E10">
        <w:rPr>
          <w:rStyle w:val="StyleBoldUnderline"/>
          <w:highlight w:val="green"/>
        </w:rPr>
        <w:t>In</w:t>
      </w:r>
      <w:r w:rsidRPr="00D14E10">
        <w:rPr>
          <w:rStyle w:val="StyleBoldUnderline"/>
        </w:rPr>
        <w:t xml:space="preserve"> 19</w:t>
      </w:r>
      <w:r w:rsidRPr="00D14E10">
        <w:rPr>
          <w:rStyle w:val="StyleBoldUnderline"/>
          <w:highlight w:val="green"/>
        </w:rPr>
        <w:t>95</w:t>
      </w:r>
      <w:r w:rsidRPr="00D14E10">
        <w:rPr>
          <w:rStyle w:val="StyleBoldUnderline"/>
        </w:rPr>
        <w:t>-96</w:t>
      </w:r>
      <w:r w:rsidRPr="00D14E10">
        <w:t xml:space="preserve">, President Bill </w:t>
      </w:r>
      <w:r w:rsidRPr="00D14E10">
        <w:rPr>
          <w:rStyle w:val="StyleBoldUnderline"/>
          <w:highlight w:val="green"/>
        </w:rPr>
        <w:t>Clinton and the</w:t>
      </w:r>
      <w:r w:rsidRPr="00D14E10">
        <w:rPr>
          <w:rStyle w:val="StyleBoldUnderline"/>
        </w:rPr>
        <w:t xml:space="preserve"> fresh </w:t>
      </w:r>
      <w:r w:rsidRPr="00D14E10">
        <w:rPr>
          <w:rStyle w:val="StyleBoldUnderline"/>
          <w:highlight w:val="green"/>
        </w:rPr>
        <w:t>Republican majority</w:t>
      </w:r>
      <w:r w:rsidRPr="00D14E10">
        <w:rPr>
          <w:rStyle w:val="StyleBoldUnderline"/>
        </w:rPr>
        <w:t xml:space="preserve"> in Congress </w:t>
      </w:r>
      <w:r w:rsidRPr="00D14E10">
        <w:rPr>
          <w:rStyle w:val="StyleBoldUnderline"/>
          <w:highlight w:val="green"/>
        </w:rPr>
        <w:t xml:space="preserve">were deadlocked over spending levels, so a creative Treasury </w:t>
      </w:r>
      <w:r w:rsidRPr="00D14E10">
        <w:rPr>
          <w:rStyle w:val="StyleBoldUnderline"/>
        </w:rPr>
        <w:t xml:space="preserve">Department </w:t>
      </w:r>
      <w:r w:rsidRPr="00D14E10">
        <w:rPr>
          <w:rStyle w:val="StyleBoldUnderline"/>
          <w:highlight w:val="green"/>
        </w:rPr>
        <w:t xml:space="preserve">juggled funds to spend another $139-billion that kept government going </w:t>
      </w:r>
      <w:r w:rsidRPr="00D14E10">
        <w:rPr>
          <w:rStyle w:val="Emphasis"/>
          <w:highlight w:val="green"/>
        </w:rPr>
        <w:t>even after reaching the debt limit</w:t>
      </w:r>
      <w:r w:rsidRPr="00D14E10">
        <w:rPr>
          <w:rStyle w:val="StyleBoldUnderline"/>
          <w:highlight w:val="green"/>
        </w:rPr>
        <w:t>.</w:t>
      </w:r>
      <w:r w:rsidRPr="00D14E10">
        <w:t xml:space="preserve"> By comparison, the annual deficit that year was $107-billion. </w:t>
      </w:r>
      <w:r w:rsidRPr="00D14E10">
        <w:rPr>
          <w:rStyle w:val="StyleBoldUnderline"/>
        </w:rPr>
        <w:t>The Treasury officially declared a “debt issuance suspension period”</w:t>
      </w:r>
      <w:r w:rsidRPr="00D14E10">
        <w:t xml:space="preserve"> on November 15, 1995, which lasted until March 29, 1996, when Congress agreed to lift the ceiling to a then-record $5.5-trillion. </w:t>
      </w:r>
      <w:r w:rsidRPr="00D14E10">
        <w:rPr>
          <w:rStyle w:val="StyleBoldUnderline"/>
          <w:highlight w:val="green"/>
        </w:rPr>
        <w:t>We went 134 days past the deadline.</w:t>
      </w:r>
      <w:r w:rsidRPr="00D14E10">
        <w:t xml:space="preserve"> Although the House approved legislation to block the Clinton Administration from dipping into trust funds to pay government’s bills, the Senate did not. So Treasury did just that, borrowing against federal trust funds such as Civil Service pensions, and later re-paid the money once the ceiling was raised. </w:t>
      </w:r>
      <w:r w:rsidRPr="00D14E10">
        <w:rPr>
          <w:rStyle w:val="StyleBoldUnderline"/>
          <w:highlight w:val="green"/>
        </w:rPr>
        <w:t>There was no default on debt, and no missed payments to creditors,</w:t>
      </w:r>
      <w:r w:rsidRPr="00D14E10">
        <w:t xml:space="preserve"> contractors or federal workers. </w:t>
      </w:r>
      <w:r w:rsidRPr="00D14E10">
        <w:rPr>
          <w:rStyle w:val="StyleBoldUnderline"/>
          <w:highlight w:val="green"/>
        </w:rPr>
        <w:t>Nobody missed a Social Security check</w:t>
      </w:r>
      <w:r w:rsidRPr="00D14E10">
        <w:t xml:space="preserve"> </w:t>
      </w:r>
      <w:r w:rsidRPr="00D14E10">
        <w:rPr>
          <w:szCs w:val="12"/>
        </w:rPr>
        <w:t xml:space="preserve">because Congress approved two weeks’ worth of temporary borrowing ($29-billion) in late March of 1996 solely for Social Security, without counting it against the debt limit. The </w:t>
      </w:r>
      <w:r w:rsidRPr="00D14E10">
        <w:rPr>
          <w:szCs w:val="12"/>
        </w:rPr>
        <w:lastRenderedPageBreak/>
        <w:t>technical details of how Treasury juggled the books are recounted in the General Accounting Office’s report GAO/AIMD-96-130, “Debt Ceiling: Analysis of Actions During the 1995-1996 Crisis.” That stand-off ended with a compromise unrelated to spending levels. The GOP got earnings limits lifted for Social Security retirees and many regulations lifted from small businesses. Plus a line-item veto plan that the courts soon voided.</w:t>
      </w:r>
    </w:p>
    <w:p w:rsidR="009D2143" w:rsidRPr="00D14E10" w:rsidRDefault="009D2143" w:rsidP="009D2143">
      <w:pPr>
        <w:pStyle w:val="Heading4"/>
        <w:rPr>
          <w:sz w:val="28"/>
        </w:rPr>
      </w:pPr>
      <w:r w:rsidRPr="00D14E10">
        <w:rPr>
          <w:sz w:val="28"/>
        </w:rPr>
        <w:t>No risk of a default—their evidence is political hype</w:t>
      </w:r>
      <w:r w:rsidRPr="00D14E10">
        <w:rPr>
          <w:sz w:val="28"/>
        </w:rPr>
        <w:br/>
      </w:r>
      <w:proofErr w:type="spellStart"/>
      <w:r w:rsidRPr="00D14E10">
        <w:rPr>
          <w:sz w:val="28"/>
        </w:rPr>
        <w:t>Maloy</w:t>
      </w:r>
      <w:proofErr w:type="spellEnd"/>
      <w:r w:rsidRPr="00D14E10">
        <w:rPr>
          <w:sz w:val="28"/>
        </w:rPr>
        <w:t>, 11</w:t>
      </w:r>
    </w:p>
    <w:p w:rsidR="009D2143" w:rsidRPr="00D14E10" w:rsidRDefault="009D2143" w:rsidP="009D2143">
      <w:pPr>
        <w:rPr>
          <w:sz w:val="16"/>
          <w:szCs w:val="16"/>
        </w:rPr>
      </w:pPr>
      <w:r w:rsidRPr="00D14E10">
        <w:rPr>
          <w:sz w:val="16"/>
          <w:szCs w:val="16"/>
        </w:rPr>
        <w:t>Tom, retired businessman, 6/11, “</w:t>
      </w:r>
      <w:proofErr w:type="spellStart"/>
      <w:r w:rsidRPr="00D14E10">
        <w:rPr>
          <w:sz w:val="16"/>
          <w:szCs w:val="16"/>
        </w:rPr>
        <w:t>Maloy</w:t>
      </w:r>
      <w:proofErr w:type="spellEnd"/>
      <w:r w:rsidRPr="00D14E10">
        <w:rPr>
          <w:sz w:val="16"/>
          <w:szCs w:val="16"/>
        </w:rPr>
        <w:t>: Let the Debt Ceiling Climb No Higher,” http://powdersprings.patch.com/articles/maloy-let-the-debt-ceiling-climb-no-higher</w:t>
      </w:r>
    </w:p>
    <w:p w:rsidR="009D2143" w:rsidRPr="00D14E10" w:rsidRDefault="009D2143" w:rsidP="009D2143">
      <w:pPr>
        <w:pStyle w:val="card"/>
        <w:ind w:left="0"/>
      </w:pPr>
    </w:p>
    <w:p w:rsidR="009D2143" w:rsidRPr="00D14E10" w:rsidRDefault="009D2143" w:rsidP="009D2143">
      <w:pPr>
        <w:pStyle w:val="card"/>
        <w:ind w:left="0"/>
      </w:pPr>
      <w:r w:rsidRPr="00D14E10">
        <w:t>Now the president is recycling the same lie. Congress would be fools to believe that, if for no other reason than the administration (Tim Geithner) has already lied about the debt ceiling.</w:t>
      </w:r>
      <w:r w:rsidRPr="00D14E10">
        <w:rPr>
          <w:u w:val="single"/>
        </w:rPr>
        <w:t xml:space="preserve"> </w:t>
      </w:r>
      <w:r w:rsidRPr="00D14E10">
        <w:rPr>
          <w:rStyle w:val="StyleBoldUnderline"/>
        </w:rPr>
        <w:t>Geithner said that we would be in default in March, then in May. When that didn’t happen he moved the default date to August. Seems he found some lose change in the couch cushions.</w:t>
      </w:r>
      <w:r w:rsidRPr="00D14E10">
        <w:t xml:space="preserve"> The bottom line is</w:t>
      </w:r>
      <w:proofErr w:type="gramStart"/>
      <w:r w:rsidRPr="00D14E10">
        <w:t>,</w:t>
      </w:r>
      <w:proofErr w:type="gramEnd"/>
      <w:r w:rsidRPr="00D14E10">
        <w:t xml:space="preserve"> </w:t>
      </w:r>
      <w:r w:rsidRPr="00D14E10">
        <w:rPr>
          <w:rStyle w:val="StyleBoldUnderline"/>
          <w:highlight w:val="green"/>
        </w:rPr>
        <w:t>this country isn’t going to default on its credit obligations. This administration just wants the debt ceiling raised so it can spend more money</w:t>
      </w:r>
      <w:r w:rsidRPr="00D14E10">
        <w:rPr>
          <w:u w:val="single"/>
        </w:rPr>
        <w:t xml:space="preserve"> </w:t>
      </w:r>
      <w:r w:rsidRPr="00D14E10">
        <w:t>to pander to its base, bail out more of its buddies and try to hold power after 2012.</w:t>
      </w:r>
      <w:r w:rsidRPr="00D14E10">
        <w:rPr>
          <w:u w:val="single"/>
        </w:rPr>
        <w:t xml:space="preserve"> </w:t>
      </w:r>
      <w:r w:rsidRPr="00D14E10">
        <w:t xml:space="preserve">Whatever course Congress chooses, its deliberations should not be tainted with misplaced concerns over whether the United States government might default on its debt. Contrary to the clear implications of a letter from Treasury Secretary Timothy Geithner to Congress dated January 6, 2011, </w:t>
      </w:r>
      <w:r w:rsidRPr="00D14E10">
        <w:rPr>
          <w:rStyle w:val="StyleBoldUnderline"/>
          <w:highlight w:val="green"/>
        </w:rPr>
        <w:t>refusing to raise the debt limit would not</w:t>
      </w:r>
      <w:r w:rsidRPr="00D14E10">
        <w:t>, in and of itself</w:t>
      </w:r>
      <w:r w:rsidRPr="00D14E10">
        <w:rPr>
          <w:highlight w:val="green"/>
          <w:u w:val="single"/>
        </w:rPr>
        <w:t xml:space="preserve">, </w:t>
      </w:r>
      <w:r w:rsidRPr="00D14E10">
        <w:rPr>
          <w:rStyle w:val="StyleBoldUnderline"/>
          <w:highlight w:val="green"/>
        </w:rPr>
        <w:t>cause the United States to default on its public debt</w:t>
      </w:r>
      <w:proofErr w:type="gramStart"/>
      <w:r w:rsidRPr="00D14E10">
        <w:t>.[</w:t>
      </w:r>
      <w:proofErr w:type="gramEnd"/>
      <w:r w:rsidRPr="00D14E10">
        <w:t>3] Both immediately and long after it reaches the debt limit</w:t>
      </w:r>
      <w:r w:rsidRPr="00D14E10">
        <w:rPr>
          <w:u w:val="single"/>
        </w:rPr>
        <w:t xml:space="preserve">, </w:t>
      </w:r>
      <w:r w:rsidRPr="00D14E10">
        <w:rPr>
          <w:rStyle w:val="StyleBoldUnderline"/>
          <w:highlight w:val="green"/>
        </w:rPr>
        <w:t>the government would have far more than enough revenue coming</w:t>
      </w:r>
      <w:r w:rsidRPr="00D14E10">
        <w:rPr>
          <w:rStyle w:val="StyleBoldUnderline"/>
        </w:rPr>
        <w:t xml:space="preserve"> in that the Secretary of </w:t>
      </w:r>
      <w:r w:rsidRPr="00D14E10">
        <w:rPr>
          <w:rStyle w:val="StyleBoldUnderline"/>
          <w:highlight w:val="green"/>
        </w:rPr>
        <w:t>the Treasury could use to pay interest on the debt. Nor would preserving the current debt limit put at risk</w:t>
      </w:r>
      <w:r w:rsidRPr="00D14E10">
        <w:rPr>
          <w:rStyle w:val="StyleBoldUnderline"/>
        </w:rPr>
        <w:t xml:space="preserve"> the full faith and </w:t>
      </w:r>
      <w:r w:rsidRPr="00D14E10">
        <w:rPr>
          <w:rStyle w:val="StyleBoldUnderline"/>
          <w:highlight w:val="green"/>
        </w:rPr>
        <w:t>credit</w:t>
      </w:r>
      <w:r w:rsidRPr="00D14E10">
        <w:rPr>
          <w:rStyle w:val="StyleBoldUnderline"/>
        </w:rPr>
        <w:t xml:space="preserve"> of the United States government</w:t>
      </w:r>
      <w:r w:rsidRPr="00D14E10">
        <w:t xml:space="preserve">, as the President's chief economic adviser has claimed.[4] </w:t>
      </w:r>
      <w:r w:rsidRPr="00D14E10">
        <w:rPr>
          <w:rStyle w:val="StyleBoldUnderline"/>
        </w:rPr>
        <w:t xml:space="preserve">The government would continue to pay net interest as it comes due. </w:t>
      </w:r>
      <w:r w:rsidRPr="00D14E10">
        <w:t xml:space="preserve">The amount of debt the federal government is allowed to issue is set by statute. Federal spending is similarly established by law.[14] Treasury is at once prohibited by law from issuing additional debt above the limit and obligated by law to spend certain amounts for designated purposes. If the federal government were to reach the debt limit and Treasury's financial management tools were exhausted, then government spending would be limited to incoming receipts beginning in late spring or early summer. At that point, the law setting a debt limit and the laws in place directing government spending would conflict: Something would have to give. The legal prohibition on government's selling additional debt because government borrowing has reached the statutory limit does not translate into an inability to spend (because tax money is still coming in). Thus, </w:t>
      </w:r>
      <w:r w:rsidRPr="00D14E10">
        <w:rPr>
          <w:rStyle w:val="StyleBoldUnderline"/>
          <w:highlight w:val="green"/>
        </w:rPr>
        <w:t>the consequences of reaching the debt limit are quite different from the consequences of a "government shutdown"</w:t>
      </w:r>
      <w:r w:rsidRPr="00D14E10">
        <w:rPr>
          <w:u w:val="single"/>
        </w:rPr>
        <w:t xml:space="preserve"> </w:t>
      </w:r>
      <w:r w:rsidRPr="00D14E10">
        <w:t xml:space="preserve">as a result of the inability of Congress and the President to agree on spending levels for government agencies. Very simply, reaching the debt limit means that spending is limited by revenue arriving at the Treasury and is guided by prioritization among the government's obligations. How the government would decide to meet these obligations under the circumstances is a matter of some conjecture. Certainly, </w:t>
      </w:r>
      <w:r w:rsidRPr="00D14E10">
        <w:rPr>
          <w:rStyle w:val="StyleBoldUnderline"/>
          <w:highlight w:val="green"/>
        </w:rPr>
        <w:t>vast inflows of federal tax receipts</w:t>
      </w:r>
      <w:r w:rsidRPr="00D14E10">
        <w:rPr>
          <w:rStyle w:val="StyleBoldUnderline"/>
        </w:rPr>
        <w:t>—inflows that are far more than needed to pay monthly interest costs on debt—</w:t>
      </w:r>
      <w:r w:rsidRPr="00D14E10">
        <w:rPr>
          <w:rStyle w:val="StyleBoldUnderline"/>
          <w:highlight w:val="green"/>
        </w:rPr>
        <w:t>would continue.</w:t>
      </w:r>
      <w:r w:rsidRPr="00D14E10">
        <w:t xml:space="preserve">[15] Thus, </w:t>
      </w:r>
      <w:r w:rsidRPr="00D14E10">
        <w:rPr>
          <w:rStyle w:val="StyleBoldUnderline"/>
        </w:rPr>
        <w:t>the government has never defaulted on its debt</w:t>
      </w:r>
      <w:r w:rsidRPr="00D14E10">
        <w:t>. Whether Treasury is required as a matter of law to prioritize incoming receipts to pay interest costs first is an open question, but there appears to be little doubt Treasury would do so</w:t>
      </w:r>
      <w:proofErr w:type="gramStart"/>
      <w:r w:rsidRPr="00D14E10">
        <w:t>.[</w:t>
      </w:r>
      <w:proofErr w:type="gramEnd"/>
      <w:r w:rsidRPr="00D14E10">
        <w:t xml:space="preserve">16] </w:t>
      </w:r>
      <w:r w:rsidRPr="00D14E10">
        <w:lastRenderedPageBreak/>
        <w:t>There is, therefore, no real question that Treasury would take the actions necessary to preserve the full faith and credit of the U.S. government and avoid defaulting on debts due.</w:t>
      </w:r>
    </w:p>
    <w:p w:rsidR="009D2143" w:rsidRPr="00D14E10" w:rsidRDefault="009D2143" w:rsidP="009D2143">
      <w:pPr>
        <w:rPr>
          <w:rStyle w:val="Emphasis"/>
          <w:sz w:val="28"/>
        </w:rPr>
      </w:pPr>
    </w:p>
    <w:p w:rsidR="009D2143" w:rsidRPr="00714C76" w:rsidRDefault="009D2143" w:rsidP="009D2143"/>
    <w:p w:rsidR="009D2143" w:rsidRPr="009D2143" w:rsidRDefault="009D2143" w:rsidP="009D2143"/>
    <w:sectPr w:rsidR="009D2143" w:rsidRPr="009D2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923" w:rsidRDefault="00F12923" w:rsidP="005F5576">
      <w:r>
        <w:separator/>
      </w:r>
    </w:p>
  </w:endnote>
  <w:endnote w:type="continuationSeparator" w:id="0">
    <w:p w:rsidR="00F12923" w:rsidRDefault="00F129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crosoft JhengHei">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923" w:rsidRDefault="00F12923" w:rsidP="005F5576">
      <w:r>
        <w:separator/>
      </w:r>
    </w:p>
  </w:footnote>
  <w:footnote w:type="continuationSeparator" w:id="0">
    <w:p w:rsidR="00F12923" w:rsidRDefault="00F1292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08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1A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608D"/>
    <w:rsid w:val="00953F11"/>
    <w:rsid w:val="009706C1"/>
    <w:rsid w:val="00976675"/>
    <w:rsid w:val="00976FBF"/>
    <w:rsid w:val="00984B38"/>
    <w:rsid w:val="009A0636"/>
    <w:rsid w:val="009A6FF5"/>
    <w:rsid w:val="009B2B47"/>
    <w:rsid w:val="009B35DB"/>
    <w:rsid w:val="009C4298"/>
    <w:rsid w:val="009D214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DAD"/>
    <w:rsid w:val="00AF7A65"/>
    <w:rsid w:val="00B06710"/>
    <w:rsid w:val="00B07EBF"/>
    <w:rsid w:val="00B166CB"/>
    <w:rsid w:val="00B235E1"/>
    <w:rsid w:val="00B272CF"/>
    <w:rsid w:val="00B3145D"/>
    <w:rsid w:val="00B357BA"/>
    <w:rsid w:val="00B564DB"/>
    <w:rsid w:val="00B75D4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3486"/>
    <w:rsid w:val="00F007E1"/>
    <w:rsid w:val="00F0134E"/>
    <w:rsid w:val="00F057C6"/>
    <w:rsid w:val="00F12923"/>
    <w:rsid w:val="00F17D96"/>
    <w:rsid w:val="00F22565"/>
    <w:rsid w:val="00F3380E"/>
    <w:rsid w:val="00F40837"/>
    <w:rsid w:val="00F42F79"/>
    <w:rsid w:val="00F47773"/>
    <w:rsid w:val="00F5019D"/>
    <w:rsid w:val="00F56308"/>
    <w:rsid w:val="00F634D6"/>
    <w:rsid w:val="00F64385"/>
    <w:rsid w:val="00F6473F"/>
    <w:rsid w:val="00F7113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214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9D2143"/>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9D2143"/>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9D2143"/>
    <w:rPr>
      <w:rFonts w:ascii="Calibri" w:eastAsia="Times New Roman" w:hAnsi="Calibri" w:cs="Calibri"/>
      <w:szCs w:val="24"/>
    </w:rPr>
  </w:style>
  <w:style w:type="character" w:styleId="Strong">
    <w:name w:val="Strong"/>
    <w:basedOn w:val="DefaultParagraphFont"/>
    <w:uiPriority w:val="22"/>
    <w:qFormat/>
    <w:rsid w:val="009D2143"/>
    <w:rPr>
      <w:b/>
      <w:bCs/>
    </w:rPr>
  </w:style>
  <w:style w:type="paragraph" w:customStyle="1" w:styleId="footnotedescription">
    <w:name w:val="footnote description"/>
    <w:next w:val="Normal"/>
    <w:link w:val="footnotedescriptionChar"/>
    <w:hidden/>
    <w:rsid w:val="009D2143"/>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9D2143"/>
    <w:rPr>
      <w:rFonts w:ascii="Times New Roman" w:eastAsia="Times New Roman" w:hAnsi="Times New Roman" w:cs="Times New Roman"/>
      <w:color w:val="181717"/>
      <w:sz w:val="16"/>
    </w:rPr>
  </w:style>
  <w:style w:type="character" w:customStyle="1" w:styleId="footnotemark">
    <w:name w:val="footnote mark"/>
    <w:hidden/>
    <w:rsid w:val="009D2143"/>
    <w:rPr>
      <w:rFonts w:ascii="Times New Roman" w:eastAsia="Times New Roman" w:hAnsi="Times New Roman" w:cs="Times New Roman"/>
      <w:color w:val="181717"/>
      <w:sz w:val="16"/>
      <w:vertAlign w:val="superscript"/>
    </w:rPr>
  </w:style>
  <w:style w:type="paragraph" w:customStyle="1" w:styleId="Tag2">
    <w:name w:val="Tag2"/>
    <w:basedOn w:val="Normal"/>
    <w:qFormat/>
    <w:rsid w:val="009D2143"/>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9D2143"/>
    <w:rPr>
      <w:b/>
      <w:bCs/>
      <w:strike w:val="0"/>
      <w:dstrike w:val="0"/>
      <w:sz w:val="26"/>
      <w:u w:val="none"/>
      <w:effect w:val="none"/>
    </w:rPr>
  </w:style>
  <w:style w:type="character" w:customStyle="1" w:styleId="TitleChar">
    <w:name w:val="Title Char"/>
    <w:basedOn w:val="DefaultParagraphFont"/>
    <w:link w:val="Title"/>
    <w:uiPriority w:val="6"/>
    <w:qFormat/>
    <w:rsid w:val="009D2143"/>
    <w:rPr>
      <w:b/>
      <w:bCs/>
      <w:u w:val="single"/>
    </w:rPr>
  </w:style>
  <w:style w:type="paragraph" w:styleId="Title">
    <w:name w:val="Title"/>
    <w:basedOn w:val="Normal"/>
    <w:next w:val="Normal"/>
    <w:link w:val="TitleChar"/>
    <w:uiPriority w:val="6"/>
    <w:qFormat/>
    <w:rsid w:val="009D214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9D2143"/>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uiPriority w:val="99"/>
    <w:rsid w:val="009D2143"/>
    <w:pPr>
      <w:ind w:left="1008" w:right="720"/>
    </w:pPr>
    <w:rPr>
      <w:rFonts w:ascii="Arial" w:eastAsia="Times New Roman" w:hAnsi="Arial"/>
      <w:color w:val="000000"/>
    </w:rPr>
  </w:style>
  <w:style w:type="character" w:customStyle="1" w:styleId="reduce2">
    <w:name w:val="reduce2"/>
    <w:uiPriority w:val="99"/>
    <w:rsid w:val="009D2143"/>
    <w:rPr>
      <w:rFonts w:ascii="Arial" w:hAnsi="Arial" w:cs="Arial" w:hint="default"/>
      <w:color w:val="000000"/>
      <w:sz w:val="22"/>
      <w:szCs w:val="22"/>
    </w:rPr>
  </w:style>
  <w:style w:type="paragraph" w:styleId="NoSpacing">
    <w:name w:val="No Spacing"/>
    <w:uiPriority w:val="1"/>
    <w:rsid w:val="009D2143"/>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9D2143"/>
    <w:rPr>
      <w:rFonts w:ascii="Lucida Grande" w:hAnsi="Lucida Grande" w:cs="Lucida Grande"/>
    </w:rPr>
  </w:style>
  <w:style w:type="paragraph" w:styleId="DocumentMap">
    <w:name w:val="Document Map"/>
    <w:basedOn w:val="Normal"/>
    <w:link w:val="DocumentMapChar"/>
    <w:uiPriority w:val="99"/>
    <w:semiHidden/>
    <w:unhideWhenUsed/>
    <w:rsid w:val="009D2143"/>
    <w:rPr>
      <w:rFonts w:ascii="Lucida Grande" w:hAnsi="Lucida Grande" w:cs="Lucida Grande"/>
    </w:rPr>
  </w:style>
  <w:style w:type="character" w:customStyle="1" w:styleId="DocumentMapChar1">
    <w:name w:val="Document Map Char1"/>
    <w:basedOn w:val="DefaultParagraphFont"/>
    <w:uiPriority w:val="99"/>
    <w:semiHidden/>
    <w:rsid w:val="009D2143"/>
    <w:rPr>
      <w:rFonts w:ascii="Tahoma" w:hAnsi="Tahoma" w:cs="Tahoma"/>
      <w:sz w:val="16"/>
      <w:szCs w:val="16"/>
    </w:rPr>
  </w:style>
  <w:style w:type="paragraph" w:customStyle="1" w:styleId="norm">
    <w:name w:val="norm"/>
    <w:basedOn w:val="Heading4"/>
    <w:rsid w:val="009D2143"/>
  </w:style>
  <w:style w:type="character" w:customStyle="1" w:styleId="commentstext">
    <w:name w:val="comments_text"/>
    <w:basedOn w:val="DefaultParagraphFont"/>
    <w:uiPriority w:val="99"/>
    <w:rsid w:val="009D2143"/>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9D2143"/>
    <w:pPr>
      <w:spacing w:after="0" w:line="240" w:lineRule="auto"/>
    </w:pPr>
    <w:rPr>
      <w:b/>
      <w:bCs/>
      <w:u w:val="single"/>
    </w:rPr>
  </w:style>
  <w:style w:type="paragraph" w:customStyle="1" w:styleId="card">
    <w:name w:val="card"/>
    <w:basedOn w:val="Normal"/>
    <w:next w:val="Normal"/>
    <w:link w:val="cardChar"/>
    <w:qFormat/>
    <w:rsid w:val="009D2143"/>
    <w:pPr>
      <w:ind w:left="288" w:right="288"/>
    </w:pPr>
    <w:rPr>
      <w:rFonts w:eastAsia="Times New Roman"/>
      <w:szCs w:val="20"/>
    </w:rPr>
  </w:style>
  <w:style w:type="character" w:customStyle="1" w:styleId="cardChar">
    <w:name w:val="card Char"/>
    <w:basedOn w:val="DefaultParagraphFont"/>
    <w:link w:val="card"/>
    <w:rsid w:val="009D2143"/>
    <w:rPr>
      <w:rFonts w:ascii="Calibri" w:eastAsia="Times New Roman" w:hAnsi="Calibri" w:cs="Calibri"/>
      <w:szCs w:val="20"/>
    </w:rPr>
  </w:style>
  <w:style w:type="paragraph" w:customStyle="1" w:styleId="Cards">
    <w:name w:val="Cards"/>
    <w:next w:val="Normal"/>
    <w:link w:val="CardsChar"/>
    <w:qFormat/>
    <w:rsid w:val="009D214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9D2143"/>
    <w:rPr>
      <w:rFonts w:ascii="Times New Roman" w:eastAsia="Times New Roman" w:hAnsi="Times New Roman" w:cs="Times New Roman"/>
      <w:sz w:val="20"/>
      <w:szCs w:val="24"/>
    </w:rPr>
  </w:style>
  <w:style w:type="paragraph" w:customStyle="1" w:styleId="Cites">
    <w:name w:val="Cites"/>
    <w:next w:val="Normal"/>
    <w:link w:val="CitesChar"/>
    <w:qFormat/>
    <w:rsid w:val="009D2143"/>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9D2143"/>
    <w:rPr>
      <w:rFonts w:ascii="Times New Roman" w:eastAsia="Times New Roman" w:hAnsi="Times New Roman" w:cs="Times New Roman"/>
      <w:sz w:val="20"/>
      <w:szCs w:val="24"/>
    </w:rPr>
  </w:style>
  <w:style w:type="character" w:customStyle="1" w:styleId="underline">
    <w:name w:val="underline"/>
    <w:link w:val="textbold"/>
    <w:qFormat/>
    <w:rsid w:val="009D2143"/>
    <w:rPr>
      <w:u w:val="single"/>
    </w:rPr>
  </w:style>
  <w:style w:type="paragraph" w:customStyle="1" w:styleId="textbold">
    <w:name w:val="text bold"/>
    <w:basedOn w:val="Normal"/>
    <w:link w:val="underline"/>
    <w:qFormat/>
    <w:rsid w:val="009D2143"/>
    <w:pPr>
      <w:ind w:left="720"/>
      <w:jc w:val="both"/>
    </w:pPr>
    <w:rPr>
      <w:rFonts w:asciiTheme="minorHAnsi" w:hAnsiTheme="minorHAnsi" w:cstheme="minorBidi"/>
      <w:u w:val="single"/>
    </w:rPr>
  </w:style>
  <w:style w:type="character" w:customStyle="1" w:styleId="boldunderline">
    <w:name w:val="bold underline"/>
    <w:basedOn w:val="underline"/>
    <w:qFormat/>
    <w:rsid w:val="009D2143"/>
    <w:rPr>
      <w:b/>
      <w:u w:val="single"/>
    </w:rPr>
  </w:style>
  <w:style w:type="character" w:customStyle="1" w:styleId="Box">
    <w:name w:val="Box"/>
    <w:basedOn w:val="DefaultParagraphFont"/>
    <w:uiPriority w:val="1"/>
    <w:qFormat/>
    <w:rsid w:val="009D2143"/>
    <w:rPr>
      <w:b/>
      <w:u w:val="single"/>
      <w:bdr w:val="single" w:sz="4" w:space="0" w:color="auto"/>
    </w:rPr>
  </w:style>
  <w:style w:type="paragraph" w:customStyle="1" w:styleId="citenon-bold">
    <w:name w:val="cite non-bold"/>
    <w:basedOn w:val="Normal"/>
    <w:link w:val="citenon-boldChar"/>
    <w:rsid w:val="009D2143"/>
    <w:rPr>
      <w:rFonts w:eastAsia="Calibri"/>
    </w:rPr>
  </w:style>
  <w:style w:type="character" w:customStyle="1" w:styleId="citenon-boldChar">
    <w:name w:val="cite non-bold Char"/>
    <w:basedOn w:val="DefaultParagraphFont"/>
    <w:link w:val="citenon-bold"/>
    <w:rsid w:val="009D2143"/>
    <w:rPr>
      <w:rFonts w:ascii="Calibri" w:eastAsia="Calibri" w:hAnsi="Calibri" w:cs="Calibri"/>
    </w:rPr>
  </w:style>
  <w:style w:type="paragraph" w:customStyle="1" w:styleId="cardtext">
    <w:name w:val="card text"/>
    <w:basedOn w:val="Normal"/>
    <w:link w:val="cardtextChar"/>
    <w:qFormat/>
    <w:rsid w:val="009D2143"/>
    <w:pPr>
      <w:ind w:left="288" w:right="288"/>
    </w:pPr>
    <w:rPr>
      <w:rFonts w:cstheme="minorBidi"/>
    </w:rPr>
  </w:style>
  <w:style w:type="character" w:customStyle="1" w:styleId="cardtextChar">
    <w:name w:val="card text Char"/>
    <w:basedOn w:val="DefaultParagraphFont"/>
    <w:link w:val="cardtext"/>
    <w:rsid w:val="009D2143"/>
    <w:rPr>
      <w:rFonts w:ascii="Calibri" w:hAnsi="Calibri"/>
    </w:rPr>
  </w:style>
  <w:style w:type="character" w:customStyle="1" w:styleId="UnderlineBold">
    <w:name w:val="Underline + Bold"/>
    <w:uiPriority w:val="1"/>
    <w:qFormat/>
    <w:rsid w:val="009D2143"/>
    <w:rPr>
      <w:b/>
      <w:bCs w:val="0"/>
      <w:sz w:val="20"/>
      <w:u w:val="single"/>
    </w:rPr>
  </w:style>
  <w:style w:type="character" w:customStyle="1" w:styleId="BoldUnderline0">
    <w:name w:val="BoldUnderline"/>
    <w:uiPriority w:val="1"/>
    <w:qFormat/>
    <w:rsid w:val="009D2143"/>
    <w:rPr>
      <w:rFonts w:ascii="Arial" w:hAnsi="Arial"/>
      <w:b/>
      <w:sz w:val="20"/>
      <w:u w:val="single"/>
    </w:rPr>
  </w:style>
  <w:style w:type="paragraph" w:customStyle="1" w:styleId="Analytic">
    <w:name w:val="Analytic"/>
    <w:basedOn w:val="Normal"/>
    <w:link w:val="AnalyticChar"/>
    <w:qFormat/>
    <w:rsid w:val="009D2143"/>
    <w:rPr>
      <w:rFonts w:ascii="Arial" w:eastAsia="Calibri" w:hAnsi="Arial"/>
      <w:b/>
      <w:szCs w:val="24"/>
    </w:rPr>
  </w:style>
  <w:style w:type="character" w:customStyle="1" w:styleId="AnalyticChar">
    <w:name w:val="Analytic Char"/>
    <w:link w:val="Analytic"/>
    <w:rsid w:val="009D2143"/>
    <w:rPr>
      <w:rFonts w:ascii="Arial" w:eastAsia="Calibri" w:hAnsi="Arial" w:cs="Calibri"/>
      <w:b/>
      <w:szCs w:val="24"/>
    </w:rPr>
  </w:style>
  <w:style w:type="paragraph" w:customStyle="1" w:styleId="TagText">
    <w:name w:val="TagText"/>
    <w:basedOn w:val="Normal"/>
    <w:qFormat/>
    <w:rsid w:val="009D2143"/>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9D2143"/>
    <w:rPr>
      <w:b w:val="0"/>
      <w:bCs/>
      <w:sz w:val="22"/>
      <w:u w:val="single"/>
    </w:rPr>
  </w:style>
  <w:style w:type="paragraph" w:customStyle="1" w:styleId="CitationCharChar">
    <w:name w:val="Citation Char Char"/>
    <w:basedOn w:val="Normal"/>
    <w:uiPriority w:val="6"/>
    <w:rsid w:val="009D2143"/>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9D2143"/>
  </w:style>
  <w:style w:type="paragraph" w:customStyle="1" w:styleId="BlockTitle">
    <w:name w:val="Block Title"/>
    <w:basedOn w:val="Heading1"/>
    <w:next w:val="Normal"/>
    <w:rsid w:val="009D214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styleId="IntenseEmphasis">
    <w:name w:val="Intense Emphasis"/>
    <w:basedOn w:val="DefaultParagraphFont"/>
    <w:uiPriority w:val="6"/>
    <w:qFormat/>
    <w:rsid w:val="009D2143"/>
    <w:rPr>
      <w:b w:val="0"/>
      <w:bCs/>
      <w:sz w:val="22"/>
      <w:u w:val="single"/>
    </w:rPr>
  </w:style>
  <w:style w:type="character" w:customStyle="1" w:styleId="DebateUnderline">
    <w:name w:val="Debate Underline"/>
    <w:qFormat/>
    <w:rsid w:val="009D2143"/>
    <w:rPr>
      <w:rFonts w:ascii="Times New Roman" w:hAnsi="Times New Roman" w:cs="Times New Roman" w:hint="default"/>
      <w:sz w:val="20"/>
      <w:u w:val="thick"/>
    </w:rPr>
  </w:style>
  <w:style w:type="paragraph" w:customStyle="1" w:styleId="Style4">
    <w:name w:val="Style4"/>
    <w:basedOn w:val="Normal"/>
    <w:link w:val="Style4Char"/>
    <w:rsid w:val="009D2143"/>
    <w:rPr>
      <w:rFonts w:ascii="Arial Narrow" w:eastAsia="Times New Roman" w:hAnsi="Arial Narrow"/>
      <w:sz w:val="20"/>
      <w:u w:val="single"/>
    </w:rPr>
  </w:style>
  <w:style w:type="character" w:customStyle="1" w:styleId="Style4Char">
    <w:name w:val="Style4 Char"/>
    <w:basedOn w:val="DefaultParagraphFont"/>
    <w:link w:val="Style4"/>
    <w:rsid w:val="009D2143"/>
    <w:rPr>
      <w:rFonts w:ascii="Arial Narrow" w:eastAsia="Times New Roman" w:hAnsi="Arial Narrow" w:cs="Calibri"/>
      <w:sz w:val="20"/>
      <w:u w:val="single"/>
    </w:rPr>
  </w:style>
  <w:style w:type="paragraph" w:customStyle="1" w:styleId="Nothing">
    <w:name w:val="Nothing"/>
    <w:link w:val="NothingChar"/>
    <w:qFormat/>
    <w:rsid w:val="009D2143"/>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9D2143"/>
    <w:rPr>
      <w:b/>
      <w:sz w:val="24"/>
    </w:rPr>
  </w:style>
  <w:style w:type="character" w:customStyle="1" w:styleId="NothingChar">
    <w:name w:val="Nothing Char"/>
    <w:link w:val="Nothing"/>
    <w:locked/>
    <w:rsid w:val="009D2143"/>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214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9D2143"/>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9D2143"/>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9D2143"/>
    <w:rPr>
      <w:rFonts w:ascii="Calibri" w:eastAsia="Times New Roman" w:hAnsi="Calibri" w:cs="Calibri"/>
      <w:szCs w:val="24"/>
    </w:rPr>
  </w:style>
  <w:style w:type="character" w:styleId="Strong">
    <w:name w:val="Strong"/>
    <w:basedOn w:val="DefaultParagraphFont"/>
    <w:uiPriority w:val="22"/>
    <w:qFormat/>
    <w:rsid w:val="009D2143"/>
    <w:rPr>
      <w:b/>
      <w:bCs/>
    </w:rPr>
  </w:style>
  <w:style w:type="paragraph" w:customStyle="1" w:styleId="footnotedescription">
    <w:name w:val="footnote description"/>
    <w:next w:val="Normal"/>
    <w:link w:val="footnotedescriptionChar"/>
    <w:hidden/>
    <w:rsid w:val="009D2143"/>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9D2143"/>
    <w:rPr>
      <w:rFonts w:ascii="Times New Roman" w:eastAsia="Times New Roman" w:hAnsi="Times New Roman" w:cs="Times New Roman"/>
      <w:color w:val="181717"/>
      <w:sz w:val="16"/>
    </w:rPr>
  </w:style>
  <w:style w:type="character" w:customStyle="1" w:styleId="footnotemark">
    <w:name w:val="footnote mark"/>
    <w:hidden/>
    <w:rsid w:val="009D2143"/>
    <w:rPr>
      <w:rFonts w:ascii="Times New Roman" w:eastAsia="Times New Roman" w:hAnsi="Times New Roman" w:cs="Times New Roman"/>
      <w:color w:val="181717"/>
      <w:sz w:val="16"/>
      <w:vertAlign w:val="superscript"/>
    </w:rPr>
  </w:style>
  <w:style w:type="paragraph" w:customStyle="1" w:styleId="Tag2">
    <w:name w:val="Tag2"/>
    <w:basedOn w:val="Normal"/>
    <w:qFormat/>
    <w:rsid w:val="009D2143"/>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9D2143"/>
    <w:rPr>
      <w:b/>
      <w:bCs/>
      <w:strike w:val="0"/>
      <w:dstrike w:val="0"/>
      <w:sz w:val="26"/>
      <w:u w:val="none"/>
      <w:effect w:val="none"/>
    </w:rPr>
  </w:style>
  <w:style w:type="character" w:customStyle="1" w:styleId="TitleChar">
    <w:name w:val="Title Char"/>
    <w:basedOn w:val="DefaultParagraphFont"/>
    <w:link w:val="Title"/>
    <w:uiPriority w:val="6"/>
    <w:qFormat/>
    <w:rsid w:val="009D2143"/>
    <w:rPr>
      <w:b/>
      <w:bCs/>
      <w:u w:val="single"/>
    </w:rPr>
  </w:style>
  <w:style w:type="paragraph" w:styleId="Title">
    <w:name w:val="Title"/>
    <w:basedOn w:val="Normal"/>
    <w:next w:val="Normal"/>
    <w:link w:val="TitleChar"/>
    <w:uiPriority w:val="6"/>
    <w:qFormat/>
    <w:rsid w:val="009D214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9D2143"/>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uiPriority w:val="99"/>
    <w:rsid w:val="009D2143"/>
    <w:pPr>
      <w:ind w:left="1008" w:right="720"/>
    </w:pPr>
    <w:rPr>
      <w:rFonts w:ascii="Arial" w:eastAsia="Times New Roman" w:hAnsi="Arial"/>
      <w:color w:val="000000"/>
    </w:rPr>
  </w:style>
  <w:style w:type="character" w:customStyle="1" w:styleId="reduce2">
    <w:name w:val="reduce2"/>
    <w:uiPriority w:val="99"/>
    <w:rsid w:val="009D2143"/>
    <w:rPr>
      <w:rFonts w:ascii="Arial" w:hAnsi="Arial" w:cs="Arial" w:hint="default"/>
      <w:color w:val="000000"/>
      <w:sz w:val="22"/>
      <w:szCs w:val="22"/>
    </w:rPr>
  </w:style>
  <w:style w:type="paragraph" w:styleId="NoSpacing">
    <w:name w:val="No Spacing"/>
    <w:uiPriority w:val="1"/>
    <w:rsid w:val="009D2143"/>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9D2143"/>
    <w:rPr>
      <w:rFonts w:ascii="Lucida Grande" w:hAnsi="Lucida Grande" w:cs="Lucida Grande"/>
    </w:rPr>
  </w:style>
  <w:style w:type="paragraph" w:styleId="DocumentMap">
    <w:name w:val="Document Map"/>
    <w:basedOn w:val="Normal"/>
    <w:link w:val="DocumentMapChar"/>
    <w:uiPriority w:val="99"/>
    <w:semiHidden/>
    <w:unhideWhenUsed/>
    <w:rsid w:val="009D2143"/>
    <w:rPr>
      <w:rFonts w:ascii="Lucida Grande" w:hAnsi="Lucida Grande" w:cs="Lucida Grande"/>
    </w:rPr>
  </w:style>
  <w:style w:type="character" w:customStyle="1" w:styleId="DocumentMapChar1">
    <w:name w:val="Document Map Char1"/>
    <w:basedOn w:val="DefaultParagraphFont"/>
    <w:uiPriority w:val="99"/>
    <w:semiHidden/>
    <w:rsid w:val="009D2143"/>
    <w:rPr>
      <w:rFonts w:ascii="Tahoma" w:hAnsi="Tahoma" w:cs="Tahoma"/>
      <w:sz w:val="16"/>
      <w:szCs w:val="16"/>
    </w:rPr>
  </w:style>
  <w:style w:type="paragraph" w:customStyle="1" w:styleId="norm">
    <w:name w:val="norm"/>
    <w:basedOn w:val="Heading4"/>
    <w:rsid w:val="009D2143"/>
  </w:style>
  <w:style w:type="character" w:customStyle="1" w:styleId="commentstext">
    <w:name w:val="comments_text"/>
    <w:basedOn w:val="DefaultParagraphFont"/>
    <w:uiPriority w:val="99"/>
    <w:rsid w:val="009D2143"/>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9D2143"/>
    <w:pPr>
      <w:spacing w:after="0" w:line="240" w:lineRule="auto"/>
    </w:pPr>
    <w:rPr>
      <w:b/>
      <w:bCs/>
      <w:u w:val="single"/>
    </w:rPr>
  </w:style>
  <w:style w:type="paragraph" w:customStyle="1" w:styleId="card">
    <w:name w:val="card"/>
    <w:basedOn w:val="Normal"/>
    <w:next w:val="Normal"/>
    <w:link w:val="cardChar"/>
    <w:qFormat/>
    <w:rsid w:val="009D2143"/>
    <w:pPr>
      <w:ind w:left="288" w:right="288"/>
    </w:pPr>
    <w:rPr>
      <w:rFonts w:eastAsia="Times New Roman"/>
      <w:szCs w:val="20"/>
    </w:rPr>
  </w:style>
  <w:style w:type="character" w:customStyle="1" w:styleId="cardChar">
    <w:name w:val="card Char"/>
    <w:basedOn w:val="DefaultParagraphFont"/>
    <w:link w:val="card"/>
    <w:rsid w:val="009D2143"/>
    <w:rPr>
      <w:rFonts w:ascii="Calibri" w:eastAsia="Times New Roman" w:hAnsi="Calibri" w:cs="Calibri"/>
      <w:szCs w:val="20"/>
    </w:rPr>
  </w:style>
  <w:style w:type="paragraph" w:customStyle="1" w:styleId="Cards">
    <w:name w:val="Cards"/>
    <w:next w:val="Normal"/>
    <w:link w:val="CardsChar"/>
    <w:qFormat/>
    <w:rsid w:val="009D214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9D2143"/>
    <w:rPr>
      <w:rFonts w:ascii="Times New Roman" w:eastAsia="Times New Roman" w:hAnsi="Times New Roman" w:cs="Times New Roman"/>
      <w:sz w:val="20"/>
      <w:szCs w:val="24"/>
    </w:rPr>
  </w:style>
  <w:style w:type="paragraph" w:customStyle="1" w:styleId="Cites">
    <w:name w:val="Cites"/>
    <w:next w:val="Normal"/>
    <w:link w:val="CitesChar"/>
    <w:qFormat/>
    <w:rsid w:val="009D2143"/>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9D2143"/>
    <w:rPr>
      <w:rFonts w:ascii="Times New Roman" w:eastAsia="Times New Roman" w:hAnsi="Times New Roman" w:cs="Times New Roman"/>
      <w:sz w:val="20"/>
      <w:szCs w:val="24"/>
    </w:rPr>
  </w:style>
  <w:style w:type="character" w:customStyle="1" w:styleId="underline">
    <w:name w:val="underline"/>
    <w:link w:val="textbold"/>
    <w:qFormat/>
    <w:rsid w:val="009D2143"/>
    <w:rPr>
      <w:u w:val="single"/>
    </w:rPr>
  </w:style>
  <w:style w:type="paragraph" w:customStyle="1" w:styleId="textbold">
    <w:name w:val="text bold"/>
    <w:basedOn w:val="Normal"/>
    <w:link w:val="underline"/>
    <w:qFormat/>
    <w:rsid w:val="009D2143"/>
    <w:pPr>
      <w:ind w:left="720"/>
      <w:jc w:val="both"/>
    </w:pPr>
    <w:rPr>
      <w:rFonts w:asciiTheme="minorHAnsi" w:hAnsiTheme="minorHAnsi" w:cstheme="minorBidi"/>
      <w:u w:val="single"/>
    </w:rPr>
  </w:style>
  <w:style w:type="character" w:customStyle="1" w:styleId="boldunderline">
    <w:name w:val="bold underline"/>
    <w:basedOn w:val="underline"/>
    <w:qFormat/>
    <w:rsid w:val="009D2143"/>
    <w:rPr>
      <w:b/>
      <w:u w:val="single"/>
    </w:rPr>
  </w:style>
  <w:style w:type="character" w:customStyle="1" w:styleId="Box">
    <w:name w:val="Box"/>
    <w:basedOn w:val="DefaultParagraphFont"/>
    <w:uiPriority w:val="1"/>
    <w:qFormat/>
    <w:rsid w:val="009D2143"/>
    <w:rPr>
      <w:b/>
      <w:u w:val="single"/>
      <w:bdr w:val="single" w:sz="4" w:space="0" w:color="auto"/>
    </w:rPr>
  </w:style>
  <w:style w:type="paragraph" w:customStyle="1" w:styleId="citenon-bold">
    <w:name w:val="cite non-bold"/>
    <w:basedOn w:val="Normal"/>
    <w:link w:val="citenon-boldChar"/>
    <w:rsid w:val="009D2143"/>
    <w:rPr>
      <w:rFonts w:eastAsia="Calibri"/>
    </w:rPr>
  </w:style>
  <w:style w:type="character" w:customStyle="1" w:styleId="citenon-boldChar">
    <w:name w:val="cite non-bold Char"/>
    <w:basedOn w:val="DefaultParagraphFont"/>
    <w:link w:val="citenon-bold"/>
    <w:rsid w:val="009D2143"/>
    <w:rPr>
      <w:rFonts w:ascii="Calibri" w:eastAsia="Calibri" w:hAnsi="Calibri" w:cs="Calibri"/>
    </w:rPr>
  </w:style>
  <w:style w:type="paragraph" w:customStyle="1" w:styleId="cardtext">
    <w:name w:val="card text"/>
    <w:basedOn w:val="Normal"/>
    <w:link w:val="cardtextChar"/>
    <w:qFormat/>
    <w:rsid w:val="009D2143"/>
    <w:pPr>
      <w:ind w:left="288" w:right="288"/>
    </w:pPr>
    <w:rPr>
      <w:rFonts w:cstheme="minorBidi"/>
    </w:rPr>
  </w:style>
  <w:style w:type="character" w:customStyle="1" w:styleId="cardtextChar">
    <w:name w:val="card text Char"/>
    <w:basedOn w:val="DefaultParagraphFont"/>
    <w:link w:val="cardtext"/>
    <w:rsid w:val="009D2143"/>
    <w:rPr>
      <w:rFonts w:ascii="Calibri" w:hAnsi="Calibri"/>
    </w:rPr>
  </w:style>
  <w:style w:type="character" w:customStyle="1" w:styleId="UnderlineBold">
    <w:name w:val="Underline + Bold"/>
    <w:uiPriority w:val="1"/>
    <w:qFormat/>
    <w:rsid w:val="009D2143"/>
    <w:rPr>
      <w:b/>
      <w:bCs w:val="0"/>
      <w:sz w:val="20"/>
      <w:u w:val="single"/>
    </w:rPr>
  </w:style>
  <w:style w:type="character" w:customStyle="1" w:styleId="BoldUnderline0">
    <w:name w:val="BoldUnderline"/>
    <w:uiPriority w:val="1"/>
    <w:qFormat/>
    <w:rsid w:val="009D2143"/>
    <w:rPr>
      <w:rFonts w:ascii="Arial" w:hAnsi="Arial"/>
      <w:b/>
      <w:sz w:val="20"/>
      <w:u w:val="single"/>
    </w:rPr>
  </w:style>
  <w:style w:type="paragraph" w:customStyle="1" w:styleId="Analytic">
    <w:name w:val="Analytic"/>
    <w:basedOn w:val="Normal"/>
    <w:link w:val="AnalyticChar"/>
    <w:qFormat/>
    <w:rsid w:val="009D2143"/>
    <w:rPr>
      <w:rFonts w:ascii="Arial" w:eastAsia="Calibri" w:hAnsi="Arial"/>
      <w:b/>
      <w:szCs w:val="24"/>
    </w:rPr>
  </w:style>
  <w:style w:type="character" w:customStyle="1" w:styleId="AnalyticChar">
    <w:name w:val="Analytic Char"/>
    <w:link w:val="Analytic"/>
    <w:rsid w:val="009D2143"/>
    <w:rPr>
      <w:rFonts w:ascii="Arial" w:eastAsia="Calibri" w:hAnsi="Arial" w:cs="Calibri"/>
      <w:b/>
      <w:szCs w:val="24"/>
    </w:rPr>
  </w:style>
  <w:style w:type="paragraph" w:customStyle="1" w:styleId="TagText">
    <w:name w:val="TagText"/>
    <w:basedOn w:val="Normal"/>
    <w:qFormat/>
    <w:rsid w:val="009D2143"/>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9D2143"/>
    <w:rPr>
      <w:b w:val="0"/>
      <w:bCs/>
      <w:sz w:val="22"/>
      <w:u w:val="single"/>
    </w:rPr>
  </w:style>
  <w:style w:type="paragraph" w:customStyle="1" w:styleId="CitationCharChar">
    <w:name w:val="Citation Char Char"/>
    <w:basedOn w:val="Normal"/>
    <w:uiPriority w:val="6"/>
    <w:rsid w:val="009D2143"/>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9D2143"/>
  </w:style>
  <w:style w:type="paragraph" w:customStyle="1" w:styleId="BlockTitle">
    <w:name w:val="Block Title"/>
    <w:basedOn w:val="Heading1"/>
    <w:next w:val="Normal"/>
    <w:rsid w:val="009D214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styleId="IntenseEmphasis">
    <w:name w:val="Intense Emphasis"/>
    <w:basedOn w:val="DefaultParagraphFont"/>
    <w:uiPriority w:val="6"/>
    <w:qFormat/>
    <w:rsid w:val="009D2143"/>
    <w:rPr>
      <w:b w:val="0"/>
      <w:bCs/>
      <w:sz w:val="22"/>
      <w:u w:val="single"/>
    </w:rPr>
  </w:style>
  <w:style w:type="character" w:customStyle="1" w:styleId="DebateUnderline">
    <w:name w:val="Debate Underline"/>
    <w:qFormat/>
    <w:rsid w:val="009D2143"/>
    <w:rPr>
      <w:rFonts w:ascii="Times New Roman" w:hAnsi="Times New Roman" w:cs="Times New Roman" w:hint="default"/>
      <w:sz w:val="20"/>
      <w:u w:val="thick"/>
    </w:rPr>
  </w:style>
  <w:style w:type="paragraph" w:customStyle="1" w:styleId="Style4">
    <w:name w:val="Style4"/>
    <w:basedOn w:val="Normal"/>
    <w:link w:val="Style4Char"/>
    <w:rsid w:val="009D2143"/>
    <w:rPr>
      <w:rFonts w:ascii="Arial Narrow" w:eastAsia="Times New Roman" w:hAnsi="Arial Narrow"/>
      <w:sz w:val="20"/>
      <w:u w:val="single"/>
    </w:rPr>
  </w:style>
  <w:style w:type="character" w:customStyle="1" w:styleId="Style4Char">
    <w:name w:val="Style4 Char"/>
    <w:basedOn w:val="DefaultParagraphFont"/>
    <w:link w:val="Style4"/>
    <w:rsid w:val="009D2143"/>
    <w:rPr>
      <w:rFonts w:ascii="Arial Narrow" w:eastAsia="Times New Roman" w:hAnsi="Arial Narrow" w:cs="Calibri"/>
      <w:sz w:val="20"/>
      <w:u w:val="single"/>
    </w:rPr>
  </w:style>
  <w:style w:type="paragraph" w:customStyle="1" w:styleId="Nothing">
    <w:name w:val="Nothing"/>
    <w:link w:val="NothingChar"/>
    <w:qFormat/>
    <w:rsid w:val="009D2143"/>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9D2143"/>
    <w:rPr>
      <w:b/>
      <w:sz w:val="24"/>
    </w:rPr>
  </w:style>
  <w:style w:type="character" w:customStyle="1" w:styleId="NothingChar">
    <w:name w:val="Nothing Char"/>
    <w:link w:val="Nothing"/>
    <w:locked/>
    <w:rsid w:val="009D2143"/>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2011/07/28/technology/government_hackers/index.htm?iid=EL" TargetMode="External"/><Relationship Id="rId18" Type="http://schemas.openxmlformats.org/officeDocument/2006/relationships/hyperlink" Target="http://money.cnn.com/2012/04/27/technology/cispa-cybersecurity/index.htm?iid=EL" TargetMode="External"/><Relationship Id="rId26" Type="http://schemas.openxmlformats.org/officeDocument/2006/relationships/hyperlink" Target="http://www.forbes.com/sites/firewall/2010/05/13/offensive-cyberwar-operations-as-communication/" TargetMode="External"/><Relationship Id="rId39" Type="http://schemas.openxmlformats.org/officeDocument/2006/relationships/hyperlink" Target="http://news.bbc.co.uk/2/hi/asia-pacific/1260290.stm" TargetMode="External"/><Relationship Id="rId21" Type="http://schemas.openxmlformats.org/officeDocument/2006/relationships/hyperlink" Target="http://www.chinausfocus.com/peace-security/costs-of-american-cyber-superiority/" TargetMode="External"/><Relationship Id="rId34" Type="http://schemas.openxmlformats.org/officeDocument/2006/relationships/hyperlink" Target="http://nation.time.com/2012/07/15/the-south-china-sea-from-bad-to-worse/" TargetMode="External"/><Relationship Id="rId42" Type="http://schemas.openxmlformats.org/officeDocument/2006/relationships/hyperlink" Target="http://hir.harvard.edu/the-spratly-islands-dispute-order-building-on-china-s-terms" TargetMode="External"/><Relationship Id="rId47" Type="http://schemas.openxmlformats.org/officeDocument/2006/relationships/hyperlink" Target="http://harvardnsj.org/wp-content/uploads/2011/02/Vol.-2_Bradbury_Final1.pdf" TargetMode="External"/><Relationship Id="rId50" Type="http://schemas.openxmlformats.org/officeDocument/2006/relationships/hyperlink" Target="http://www.state.gov/secretary/rm/2010/01/135519.htm" TargetMode="External"/><Relationship Id="rId55" Type="http://schemas.openxmlformats.org/officeDocument/2006/relationships/hyperlink" Target="http://www.jnslp.com/read/vol4no1/11_Dycus.pdf" TargetMode="External"/><Relationship Id="rId63" Type="http://schemas.openxmlformats.org/officeDocument/2006/relationships/hyperlink" Target="http://topics.nytimes.com/top/reference/timestopics/organizations/a/al_qaeda/index.html?inline=nyt-org" TargetMode="External"/><Relationship Id="rId68" Type="http://schemas.openxmlformats.org/officeDocument/2006/relationships/hyperlink" Target="http://www.politico.com/story/2013/09/government-shutdown-barack-obama-house-gop-97483.html?hp=t3_3" TargetMode="External"/><Relationship Id="rId76" Type="http://schemas.openxmlformats.org/officeDocument/2006/relationships/hyperlink" Target="http://www.gpo.gov/fdsys/pkg/CRPT-113srpt44/pdf/CRPT-113srpt44.pdf" TargetMode="External"/><Relationship Id="rId84" Type="http://schemas.openxmlformats.org/officeDocument/2006/relationships/hyperlink" Target="http://www.slate.com/articles/news_and_politics/politics/2013/09/republicans_government_shutdown_and_debt_limit_which_fight_does_the_gop.html" TargetMode="External"/><Relationship Id="rId89" Type="http://schemas.openxmlformats.org/officeDocument/2006/relationships/hyperlink" Target="http://www.mercurynews.com/news/ci_17108333?source=rss&amp;nclick_check=1" TargetMode="External"/><Relationship Id="rId7" Type="http://schemas.openxmlformats.org/officeDocument/2006/relationships/settings" Target="settings.xml"/><Relationship Id="rId71" Type="http://schemas.openxmlformats.org/officeDocument/2006/relationships/hyperlink" Target="http://www.politico.com/story/2013/10/ron-binz-ferc-nominee-withdraws-name-97623.html" TargetMode="External"/><Relationship Id="rId92" Type="http://schemas.openxmlformats.org/officeDocument/2006/relationships/hyperlink" Target="http://www.nationalreview.com/articles/257433/no-surrender-debt-ceiling-michael-tanner" TargetMode="External"/><Relationship Id="rId2" Type="http://schemas.openxmlformats.org/officeDocument/2006/relationships/customXml" Target="../customXml/item2.xml"/><Relationship Id="rId16" Type="http://schemas.openxmlformats.org/officeDocument/2006/relationships/hyperlink" Target="http://www.mcafee.com/us/resources/reports/rp-threat-predictions-2013.pdf" TargetMode="External"/><Relationship Id="rId29" Type="http://schemas.openxmlformats.org/officeDocument/2006/relationships/hyperlink" Target="http://rpdefense.over-blog.com/article-a-plea-for-an-alliance-based-airseacyber-joint-operational-concept-108240342.html" TargetMode="External"/><Relationship Id="rId11" Type="http://schemas.openxmlformats.org/officeDocument/2006/relationships/hyperlink" Target="http://money.cnn.com/2013/01/07/technology/security/cyber-war/index.html" TargetMode="External"/><Relationship Id="rId24" Type="http://schemas.openxmlformats.org/officeDocument/2006/relationships/hyperlink" Target="http://www.americanbar.org/groups/public_services/law_national_security/patriot_debates2/the_book_online/ch9/ch9_ess2.html" TargetMode="External"/><Relationship Id="rId32" Type="http://schemas.openxmlformats.org/officeDocument/2006/relationships/hyperlink" Target="http://csis.org/files/publication/130307_Colby_USChinaNuclear_Web.pdf" TargetMode="External"/><Relationship Id="rId37" Type="http://schemas.openxmlformats.org/officeDocument/2006/relationships/hyperlink" Target="http://www.fas.org/blog/ssp/2008/04/new-chinese-ssbn-deploys-to-hainan-island-naval-base.php" TargetMode="External"/><Relationship Id="rId40" Type="http://schemas.openxmlformats.org/officeDocument/2006/relationships/hyperlink" Target="http://www.nytimes.com/2009/03/12/washington/12web-china.html" TargetMode="External"/><Relationship Id="rId45" Type="http://schemas.openxmlformats.org/officeDocument/2006/relationships/hyperlink" Target="http://nationalinterest.org/commentary/the-real-us-chinese-cyber-problem-8796?page=1" TargetMode="External"/><Relationship Id="rId53" Type="http://schemas.openxmlformats.org/officeDocument/2006/relationships/hyperlink" Target="http://news.bbc.co.uk/2/hi/8033440.stm" TargetMode="External"/><Relationship Id="rId58" Type="http://schemas.openxmlformats.org/officeDocument/2006/relationships/hyperlink" Target="http://www.creators.com" TargetMode="External"/><Relationship Id="rId66" Type="http://schemas.openxmlformats.org/officeDocument/2006/relationships/hyperlink" Target="http://www.cbsnews.com/8301-250_162-57605784/why-is-it-so-difficult-to-end-the-government-shutdown/" TargetMode="External"/><Relationship Id="rId74" Type="http://schemas.openxmlformats.org/officeDocument/2006/relationships/hyperlink" Target="http://www.fiercegovernmentit.com/story/sasc-calls-new-oversight-cyber-command/2013-06-26" TargetMode="External"/><Relationship Id="rId79" Type="http://schemas.openxmlformats.org/officeDocument/2006/relationships/hyperlink" Target="http://www.washingtonpost.com/blogs/the-fix/wp/2013/10/02/the-shutdown-wont-end-anytime-soon-heres-why/" TargetMode="External"/><Relationship Id="rId87" Type="http://schemas.openxmlformats.org/officeDocument/2006/relationships/hyperlink" Target="http://www.motherjones.com/kevin-drum/2013/09/obama-debt-ceiling-bond-auction" TargetMode="External"/><Relationship Id="rId5" Type="http://schemas.openxmlformats.org/officeDocument/2006/relationships/styles" Target="styles.xml"/><Relationship Id="rId61" Type="http://schemas.openxmlformats.org/officeDocument/2006/relationships/hyperlink" Target="http://www.emptywheel.net/2012/10/25/the-moral-rectitude-assassination-czar/" TargetMode="External"/><Relationship Id="rId82" Type="http://schemas.openxmlformats.org/officeDocument/2006/relationships/hyperlink" Target="http://www.commentarymagazine.com/2013/10/01/must-republicans-blink-on-the-shutdown/" TargetMode="External"/><Relationship Id="rId90" Type="http://schemas.openxmlformats.org/officeDocument/2006/relationships/hyperlink" Target="http://www.heritage.org/research/reports/2013/09/debt-limit-options-and-the-way-forward" TargetMode="External"/><Relationship Id="rId95" Type="http://schemas.openxmlformats.org/officeDocument/2006/relationships/theme" Target="theme/theme1.xml"/><Relationship Id="rId19" Type="http://schemas.openxmlformats.org/officeDocument/2006/relationships/hyperlink" Target="http://thediplomat.com/2013/04/19/is-cyber-war-the-new-cold-war/2/" TargetMode="External"/><Relationship Id="rId14" Type="http://schemas.openxmlformats.org/officeDocument/2006/relationships/hyperlink" Target="http://money.cnn.com/quote/quote.html?symb=INTC&amp;source=story_quote_link" TargetMode="External"/><Relationship Id="rId22" Type="http://schemas.openxmlformats.org/officeDocument/2006/relationships/hyperlink" Target="http://web.clas.ufl.edu/users/zselden/coursereading2011/Clarkecyber.pdf" TargetMode="External"/><Relationship Id="rId27" Type="http://schemas.openxmlformats.org/officeDocument/2006/relationships/hyperlink" Target="http://www.foresightproject.net/publications/articles/article.asp?p=3533" TargetMode="External"/><Relationship Id="rId30" Type="http://schemas.openxmlformats.org/officeDocument/2006/relationships/hyperlink" Target="http://www.rttnews.com/2111200/china-s-anti-access-and-area-denial-capabilities-bolstered-pentagon-report.aspx" TargetMode="External"/><Relationship Id="rId35" Type="http://schemas.openxmlformats.org/officeDocument/2006/relationships/hyperlink" Target="http://www.washingtonpost.com/opinions/the-blue-national-soil-of-chinas-navy/2011/03/18/AB5AxAs_story.html" TargetMode="External"/><Relationship Id="rId43" Type="http://schemas.openxmlformats.org/officeDocument/2006/relationships/hyperlink" Target="http://www.globalsecurity.org/wmd/world/china/type_92.htm" TargetMode="External"/><Relationship Id="rId48" Type="http://schemas.openxmlformats.org/officeDocument/2006/relationships/hyperlink" Target="http://www.anagram.com/berson/nrcoiw.pdf" TargetMode="External"/><Relationship Id="rId56" Type="http://schemas.openxmlformats.org/officeDocument/2006/relationships/hyperlink" Target="http://www.forbes.com/sites/jodywestby/2012/06/04/u-s-administrations-reckless-cyber-policy-puts-nation-at-risk/2/" TargetMode="External"/><Relationship Id="rId64" Type="http://schemas.openxmlformats.org/officeDocument/2006/relationships/hyperlink" Target="http://topics.nytimes.com/top/reference/timestopics/organizations/c/central_intelligence_agency/index.html?inline=nyt-org" TargetMode="External"/><Relationship Id="rId69" Type="http://schemas.openxmlformats.org/officeDocument/2006/relationships/hyperlink" Target="http://www.fxstreet.com/analysis/piponomics/2013/09/25/" TargetMode="External"/><Relationship Id="rId77" Type="http://schemas.openxmlformats.org/officeDocument/2006/relationships/hyperlink" Target="http://www.theblaze.com/stories/2013/02/11/heres-how-obamas-using-executive-power-to-bylass-legislative-process-plus-a-brief-history-of-executive-orders/" TargetMode="External"/><Relationship Id="rId8" Type="http://schemas.openxmlformats.org/officeDocument/2006/relationships/webSettings" Target="webSettings.xml"/><Relationship Id="rId51" Type="http://schemas.openxmlformats.org/officeDocument/2006/relationships/hyperlink" Target="http://www.washingtonpost.com/wp-dyn/content/article/2010/01/21/AR2010012101699.html" TargetMode="External"/><Relationship Id="rId72" Type="http://schemas.openxmlformats.org/officeDocument/2006/relationships/hyperlink" Target="http://www.cnn.com/2013/09/26/politics/cnn-poll-of-polls-obama/?hpt=po_c2" TargetMode="External"/><Relationship Id="rId80" Type="http://schemas.openxmlformats.org/officeDocument/2006/relationships/hyperlink" Target="http://www.washingtonpost.com/blogs/the-fix/wp/2013/09/30/will-a-government-shutdown-make-a-debt-ceiling-deal-more-likely-maybe-not/" TargetMode="External"/><Relationship Id="rId85" Type="http://schemas.openxmlformats.org/officeDocument/2006/relationships/hyperlink" Target="http://www.huffingtonpost.com/peter-m-shane/using-the-syria-debate-to_b_3881124.html" TargetMode="External"/><Relationship Id="rId93" Type="http://schemas.openxmlformats.org/officeDocument/2006/relationships/hyperlink" Target="http://blog.heritage.org/?p=47944" TargetMode="External"/><Relationship Id="rId3" Type="http://schemas.openxmlformats.org/officeDocument/2006/relationships/customXml" Target="../customXml/item3.xml"/><Relationship Id="rId12" Type="http://schemas.openxmlformats.org/officeDocument/2006/relationships/hyperlink" Target="http://money.cnn.com/2012/11/05/technology/security/iran-cyberattack/index.html?iid=EL" TargetMode="External"/><Relationship Id="rId17" Type="http://schemas.openxmlformats.org/officeDocument/2006/relationships/hyperlink" Target="http://www.zscaler.com/" TargetMode="External"/><Relationship Id="rId25" Type="http://schemas.openxmlformats.org/officeDocument/2006/relationships/hyperlink" Target="http://www.cnas.org/files/documents/publications/CNAS_Cyber_Volume%20I_0.pdf" TargetMode="External"/><Relationship Id="rId33" Type="http://schemas.openxmlformats.org/officeDocument/2006/relationships/hyperlink" Target="http://carnegieendowment.org/2013/03/09/dragon-in-bathtub-chinese-nuclear-submarines-and-south-china-sea/fpjl" TargetMode="External"/><Relationship Id="rId38" Type="http://schemas.openxmlformats.org/officeDocument/2006/relationships/hyperlink" Target="http://www.nytimes.com/2012/09/28/opinion/between-US-and-Asia-the-best-defense-is-dialogue.html?_r=0" TargetMode="External"/><Relationship Id="rId46" Type="http://schemas.openxmlformats.org/officeDocument/2006/relationships/hyperlink" Target="http://www.rand.org/content/dam/rand/pubs/occasional_papers/2011/RAND_OP344.pdf" TargetMode="External"/><Relationship Id="rId59" Type="http://schemas.openxmlformats.org/officeDocument/2006/relationships/hyperlink" Target="http://www.creators.com/opinion/jacob-sullum/war-counsel-obama-shops-for-libya-advice-that-lets-him-ignore-the-law.html" TargetMode="External"/><Relationship Id="rId67" Type="http://schemas.openxmlformats.org/officeDocument/2006/relationships/hyperlink" Target="http://firstread.nbcnews.com/_news/2013/10/03/20801495-first-thoughts-a-potential-way-out" TargetMode="External"/><Relationship Id="rId20" Type="http://schemas.openxmlformats.org/officeDocument/2006/relationships/hyperlink" Target="http://www.nytimes.com/2013/03/13/us/intelligence-official-warns-congress-that-cyberattacks-pose-threat-to-us.html?_r=4&amp;" TargetMode="External"/><Relationship Id="rId41" Type="http://schemas.openxmlformats.org/officeDocument/2006/relationships/hyperlink" Target="http://books.google.com/books?hl=fr&amp;lr=&amp;id=rqnNaG2jL7wC&amp;oi=fnd&amp;pg=PR9&amp;dq=barry+posen+inadvertent+escalation&amp;ots=0esVgPTh4H&amp;sig=maTUiyNXIx2Oo_eJFnvxIzPcf1M" TargetMode="External"/><Relationship Id="rId54" Type="http://schemas.openxmlformats.org/officeDocument/2006/relationships/hyperlink" Target="http://newsroom.mcafee.com/article_display.cfm?article_id=3617" TargetMode="External"/><Relationship Id="rId62" Type="http://schemas.openxmlformats.org/officeDocument/2006/relationships/hyperlink" Target="http://www.nytimes.com/2013/05/28/us/politics/in-terror-shift-obama-took-a-long-path.html?pagewanted=1&amp;hp" TargetMode="External"/><Relationship Id="rId70" Type="http://schemas.openxmlformats.org/officeDocument/2006/relationships/hyperlink" Target="http://www.businessinsider.com/it-increasingly-looks-like-obama-will-have-to-raise-the-debt-ceiling-all-by-himself-2013-9" TargetMode="External"/><Relationship Id="rId75" Type="http://schemas.openxmlformats.org/officeDocument/2006/relationships/hyperlink" Target="http://hdl.loc.gov/loc.uscongress/legislation.113s1197" TargetMode="External"/><Relationship Id="rId83" Type="http://schemas.openxmlformats.org/officeDocument/2006/relationships/hyperlink" Target="http://www.npr.org/blogs/itsallpolitics/2013/10/01/228165602/no-talks-underway-to-resolve-shutdown" TargetMode="External"/><Relationship Id="rId88" Type="http://schemas.openxmlformats.org/officeDocument/2006/relationships/hyperlink" Target="http://online.wsj.com/article/SB10001424127887323442804578235970716809666.html" TargetMode="External"/><Relationship Id="rId91" Type="http://schemas.openxmlformats.org/officeDocument/2006/relationships/hyperlink" Target="http://www.ibtimes.com/what-would-happen-if-us-debt-ceiling-isnt-extended-1031412"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money.cnn.com/magazines/fortune/fortune500/2012/snapshots/642.html?iid=EL" TargetMode="External"/><Relationship Id="rId23" Type="http://schemas.openxmlformats.org/officeDocument/2006/relationships/hyperlink" Target="http://www.lawfareblog.com/wp-content/uploads/2013/01/NRC-Report.pdf" TargetMode="External"/><Relationship Id="rId28" Type="http://schemas.openxmlformats.org/officeDocument/2006/relationships/hyperlink" Target="http://www.routledge.com/books/details/9780415552363/" TargetMode="External"/><Relationship Id="rId36" Type="http://schemas.openxmlformats.org/officeDocument/2006/relationships/hyperlink" Target="http://thediplomat.com/2012/02/04/beijings-south-china-sea-gamble/" TargetMode="External"/><Relationship Id="rId49" Type="http://schemas.openxmlformats.org/officeDocument/2006/relationships/hyperlink" Target="http://articles.washingtonpost.com/2010-02-01/opinions/36895669_1_botnets-cyber-attacks-computer-attacks" TargetMode="External"/><Relationship Id="rId57" Type="http://schemas.openxmlformats.org/officeDocument/2006/relationships/hyperlink" Target="http://www.progressive.org/dangers-of-obama-cyber-war-power-grab" TargetMode="External"/><Relationship Id="rId10" Type="http://schemas.openxmlformats.org/officeDocument/2006/relationships/endnotes" Target="endnotes.xml"/><Relationship Id="rId31" Type="http://schemas.openxmlformats.org/officeDocument/2006/relationships/hyperlink" Target="http://www.faqs.org/periodicals/201007/2046727461.html" TargetMode="External"/><Relationship Id="rId44" Type="http://schemas.openxmlformats.org/officeDocument/2006/relationships/hyperlink" Target="http://www.reuters.com/article/2012/11/08/us-china-usa-military-idUSBRE8A705720121108" TargetMode="External"/><Relationship Id="rId52" Type="http://schemas.openxmlformats.org/officeDocument/2006/relationships/hyperlink" Target="http://www.nytimes.com/2009/04/28/us/28cyber.html?_r=2" TargetMode="External"/><Relationship Id="rId60" Type="http://schemas.openxmlformats.org/officeDocument/2006/relationships/hyperlink" Target="http://www.theatlantic.com/politics/archive/2013/05/does-obama-really-believe-he-can-limit-the-next-presidents-power/276279/" TargetMode="External"/><Relationship Id="rId65" Type="http://schemas.openxmlformats.org/officeDocument/2006/relationships/hyperlink" Target="http://www.nytimes.com/2011/03/13/books/review/book-review-the-executive-unbound-by-eric-a-posner-and-adrian-vermeule.html?pagewanted=all" TargetMode="External"/><Relationship Id="rId73" Type="http://schemas.openxmlformats.org/officeDocument/2006/relationships/hyperlink" Target="http://store.brightkey.net/mconcepts_ebiz/OnlineStore/ProductDetail.aspx?ProductId=201530" TargetMode="External"/><Relationship Id="rId78" Type="http://schemas.openxmlformats.org/officeDocument/2006/relationships/hyperlink" Target="http://jamandbutter.com/2013/05/24/obamas-counterterrorism-strategy-isnt-popular-or-idealistic-its-realistic/" TargetMode="External"/><Relationship Id="rId81" Type="http://schemas.openxmlformats.org/officeDocument/2006/relationships/hyperlink" Target="http://www.rutlandherald.com/article/20131001/OPINION04/710019982" TargetMode="External"/><Relationship Id="rId86" Type="http://schemas.openxmlformats.org/officeDocument/2006/relationships/hyperlink" Target="http://www.slate.com/articles/news_and_politics/view_from_chicago/2013/09/obama_can_t_stop_a_government_shutdown_but_he_can_raise_the_debt_ceiling.html?wpisrc=burger_bar" TargetMode="External"/><Relationship Id="rId9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60</Pages>
  <Words>42707</Words>
  <Characters>243436</Characters>
  <Application>Microsoft Office Word</Application>
  <DocSecurity>0</DocSecurity>
  <Lines>2028</Lines>
  <Paragraphs>571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3</cp:revision>
  <dcterms:created xsi:type="dcterms:W3CDTF">2013-10-06T01:40:00Z</dcterms:created>
  <dcterms:modified xsi:type="dcterms:W3CDTF">2013-10-06T01:42:00Z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