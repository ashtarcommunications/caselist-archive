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D6B" w:rsidRDefault="00E900C3" w:rsidP="00E900C3">
      <w:pPr>
        <w:pStyle w:val="Heading2"/>
      </w:pPr>
      <w:r>
        <w:t>1NC</w:t>
      </w:r>
    </w:p>
    <w:p w:rsidR="00E900C3" w:rsidRDefault="00E900C3" w:rsidP="00E900C3">
      <w:pPr>
        <w:pStyle w:val="Heading3"/>
      </w:pPr>
      <w:r>
        <w:t>T 1NC (Long)</w:t>
      </w:r>
    </w:p>
    <w:p w:rsidR="00E900C3" w:rsidRPr="005D07A8" w:rsidRDefault="00E900C3" w:rsidP="00E900C3"/>
    <w:p w:rsidR="00E900C3" w:rsidRPr="005D07A8" w:rsidRDefault="00E900C3" w:rsidP="00E900C3">
      <w:pPr>
        <w:pStyle w:val="Heading4"/>
      </w:pPr>
      <w:r w:rsidRPr="005D07A8">
        <w:t>Interpretation: the affirmative must defend a thought experiment in which the United States Federal Government enacts a topical plan</w:t>
      </w:r>
    </w:p>
    <w:p w:rsidR="00E900C3" w:rsidRPr="005D07A8" w:rsidRDefault="00E900C3" w:rsidP="00E900C3">
      <w:pPr>
        <w:pStyle w:val="Heading4"/>
      </w:pPr>
      <w:r w:rsidRPr="005D07A8">
        <w:t>USFG is the USFG</w:t>
      </w:r>
    </w:p>
    <w:p w:rsidR="00E900C3" w:rsidRPr="005D07A8" w:rsidRDefault="00E900C3" w:rsidP="00E900C3">
      <w:pPr>
        <w:rPr>
          <w:u w:color="000000"/>
        </w:rPr>
      </w:pPr>
      <w:r w:rsidRPr="005D07A8">
        <w:rPr>
          <w:b/>
          <w:color w:val="000000"/>
          <w:u w:val="thick" w:color="000000"/>
        </w:rPr>
        <w:t xml:space="preserve">US Gov </w:t>
      </w:r>
      <w:r w:rsidRPr="005D07A8">
        <w:t>Official Website 20</w:t>
      </w:r>
      <w:r w:rsidRPr="005D07A8">
        <w:rPr>
          <w:b/>
          <w:color w:val="000000"/>
          <w:u w:val="thick" w:color="000000"/>
        </w:rPr>
        <w:t>09</w:t>
      </w:r>
    </w:p>
    <w:p w:rsidR="00E900C3" w:rsidRPr="005D07A8" w:rsidRDefault="00E900C3" w:rsidP="00E900C3">
      <w:r w:rsidRPr="005D07A8">
        <w:t>http://www.usa.gov/Agencies/federal.shtml</w:t>
      </w:r>
    </w:p>
    <w:p w:rsidR="00E900C3" w:rsidRPr="005D07A8" w:rsidRDefault="00E900C3" w:rsidP="00E900C3">
      <w:pPr>
        <w:ind w:left="1008" w:right="720"/>
        <w:rPr>
          <w:color w:val="000000"/>
        </w:rPr>
      </w:pPr>
    </w:p>
    <w:p w:rsidR="00E900C3" w:rsidRPr="005D07A8" w:rsidRDefault="00E900C3" w:rsidP="00E900C3">
      <w:pPr>
        <w:ind w:right="432"/>
        <w:rPr>
          <w:color w:val="000000"/>
        </w:rPr>
      </w:pPr>
      <w:r w:rsidRPr="005D07A8">
        <w:rPr>
          <w:color w:val="000000"/>
        </w:rPr>
        <w:t xml:space="preserve">U.S. Federal Government </w:t>
      </w:r>
      <w:r w:rsidRPr="005D07A8">
        <w:rPr>
          <w:b/>
          <w:color w:val="000000"/>
          <w:sz w:val="19"/>
          <w:u w:val="thick"/>
          <w:shd w:val="clear" w:color="auto" w:fill="00FF00"/>
        </w:rPr>
        <w:t>The three branches of U.S. government</w:t>
      </w:r>
      <w:r w:rsidRPr="005D07A8">
        <w:rPr>
          <w:b/>
          <w:color w:val="000000"/>
          <w:sz w:val="19"/>
          <w:u w:val="thick"/>
        </w:rPr>
        <w:t>—legislative, judicial, and executive—</w:t>
      </w:r>
      <w:r w:rsidRPr="005D07A8">
        <w:rPr>
          <w:b/>
          <w:color w:val="000000"/>
          <w:sz w:val="19"/>
          <w:u w:val="thick"/>
          <w:shd w:val="clear" w:color="auto" w:fill="00FF00"/>
        </w:rPr>
        <w:t xml:space="preserve">carry out governmental power and functions. </w:t>
      </w:r>
      <w:r w:rsidRPr="005D07A8">
        <w:rPr>
          <w:color w:val="000000"/>
        </w:rPr>
        <w:t>View a complete diagram (.PDF) of the U.S. government's branches.</w:t>
      </w:r>
    </w:p>
    <w:p w:rsidR="00E900C3" w:rsidRPr="005D07A8" w:rsidRDefault="00E900C3" w:rsidP="00E900C3">
      <w:pPr>
        <w:pStyle w:val="Heading4"/>
      </w:pPr>
      <w:r w:rsidRPr="005D07A8">
        <w:t>“Resolved” expresses intent to implement the plan</w:t>
      </w:r>
    </w:p>
    <w:p w:rsidR="00E900C3" w:rsidRPr="005D07A8" w:rsidRDefault="00E900C3" w:rsidP="00E900C3">
      <w:r w:rsidRPr="005D07A8">
        <w:rPr>
          <w:b/>
          <w:bCs/>
          <w:u w:val="thick" w:color="000000"/>
        </w:rPr>
        <w:t>Merriam-Webster Dictionary</w:t>
      </w:r>
      <w:r w:rsidRPr="005D07A8">
        <w:t xml:space="preserve"> 19</w:t>
      </w:r>
      <w:r w:rsidRPr="005D07A8">
        <w:rPr>
          <w:b/>
          <w:bCs/>
          <w:u w:val="thick" w:color="000000"/>
        </w:rPr>
        <w:t>96</w:t>
      </w:r>
      <w:r w:rsidRPr="005D07A8">
        <w:t xml:space="preserve"> [http://dictionary.reference.com/search?q=resolved, downloaded 07/20/03]</w:t>
      </w:r>
    </w:p>
    <w:p w:rsidR="00E900C3" w:rsidRPr="005D07A8" w:rsidRDefault="00E900C3" w:rsidP="00E900C3">
      <w:pPr>
        <w:ind w:left="432" w:right="432"/>
        <w:rPr>
          <w:color w:val="000000"/>
        </w:rPr>
      </w:pPr>
    </w:p>
    <w:p w:rsidR="00E900C3" w:rsidRPr="005D07A8" w:rsidRDefault="00E900C3" w:rsidP="00E900C3">
      <w:pPr>
        <w:rPr>
          <w:color w:val="000000"/>
        </w:rPr>
      </w:pPr>
      <w:r w:rsidRPr="005D07A8">
        <w:rPr>
          <w:color w:val="000000"/>
        </w:rPr>
        <w:t xml:space="preserve">“6. </w:t>
      </w:r>
      <w:r w:rsidRPr="005D07A8">
        <w:rPr>
          <w:b/>
          <w:sz w:val="19"/>
          <w:u w:val="thick"/>
          <w:shd w:val="clear" w:color="auto" w:fill="00FF00"/>
        </w:rPr>
        <w:t>To change</w:t>
      </w:r>
      <w:r w:rsidRPr="005D07A8">
        <w:rPr>
          <w:b/>
          <w:sz w:val="19"/>
          <w:u w:val="thick"/>
        </w:rPr>
        <w:t xml:space="preserve"> or convert </w:t>
      </w:r>
      <w:r w:rsidRPr="005D07A8">
        <w:rPr>
          <w:b/>
          <w:sz w:val="19"/>
          <w:u w:val="thick"/>
          <w:shd w:val="clear" w:color="auto" w:fill="00FF00"/>
        </w:rPr>
        <w:t>by resolution</w:t>
      </w:r>
      <w:r w:rsidRPr="005D07A8">
        <w:rPr>
          <w:b/>
          <w:sz w:val="19"/>
          <w:u w:val="thick"/>
        </w:rPr>
        <w:t xml:space="preserve"> or formal vote</w:t>
      </w:r>
      <w:r w:rsidRPr="005D07A8">
        <w:rPr>
          <w:color w:val="000000"/>
        </w:rPr>
        <w:t xml:space="preserve">; -- </w:t>
      </w:r>
      <w:r w:rsidRPr="005D07A8">
        <w:rPr>
          <w:b/>
          <w:sz w:val="19"/>
          <w:u w:val="thick"/>
          <w:shd w:val="clear" w:color="auto" w:fill="00FF00"/>
        </w:rPr>
        <w:t>used only reflexively; as, the house resolved itself into a committee of the whole</w:t>
      </w:r>
      <w:r w:rsidRPr="005D07A8">
        <w:rPr>
          <w:color w:val="000000"/>
        </w:rPr>
        <w:t>.”</w:t>
      </w:r>
    </w:p>
    <w:p w:rsidR="00E900C3" w:rsidRPr="005D07A8" w:rsidRDefault="00E900C3" w:rsidP="00E900C3"/>
    <w:p w:rsidR="00E900C3" w:rsidRPr="005D07A8" w:rsidRDefault="00E900C3" w:rsidP="00E900C3">
      <w:pPr>
        <w:pStyle w:val="Heading4"/>
        <w:rPr>
          <w:u w:val="thick"/>
        </w:rPr>
      </w:pPr>
      <w:r w:rsidRPr="005D07A8">
        <w:t xml:space="preserve">“Should” is </w:t>
      </w:r>
      <w:r w:rsidRPr="005D07A8">
        <w:rPr>
          <w:color w:val="000000"/>
        </w:rPr>
        <w:t xml:space="preserve"> </w:t>
      </w:r>
      <w:r w:rsidRPr="005D07A8">
        <w:rPr>
          <w:u w:val="thick"/>
          <w:shd w:val="clear" w:color="auto" w:fill="00FF00"/>
        </w:rPr>
        <w:t>Used to express</w:t>
      </w:r>
      <w:r w:rsidRPr="005D07A8">
        <w:rPr>
          <w:color w:val="000000"/>
        </w:rPr>
        <w:t xml:space="preserve"> </w:t>
      </w:r>
      <w:r w:rsidRPr="005D07A8">
        <w:rPr>
          <w:sz w:val="18"/>
        </w:rPr>
        <w:t>probability or</w:t>
      </w:r>
      <w:r w:rsidRPr="005D07A8">
        <w:rPr>
          <w:color w:val="000000"/>
          <w:sz w:val="18"/>
        </w:rPr>
        <w:t xml:space="preserve"> </w:t>
      </w:r>
      <w:r w:rsidRPr="005D07A8">
        <w:rPr>
          <w:u w:val="thick"/>
          <w:shd w:val="clear" w:color="auto" w:fill="00FF00"/>
        </w:rPr>
        <w:t>expectation</w:t>
      </w:r>
    </w:p>
    <w:p w:rsidR="00E900C3" w:rsidRPr="005D07A8" w:rsidRDefault="00E900C3" w:rsidP="00E900C3">
      <w:r w:rsidRPr="005D07A8">
        <w:rPr>
          <w:b/>
          <w:color w:val="000000"/>
          <w:u w:val="thick" w:color="000000"/>
        </w:rPr>
        <w:t xml:space="preserve">American Heritage </w:t>
      </w:r>
      <w:r w:rsidRPr="005D07A8">
        <w:t>Dictionary</w:t>
      </w:r>
      <w:r w:rsidRPr="005D07A8">
        <w:rPr>
          <w:b/>
          <w:color w:val="000000"/>
          <w:u w:val="thick" w:color="000000"/>
        </w:rPr>
        <w:t xml:space="preserve"> 2K</w:t>
      </w:r>
      <w:r w:rsidRPr="005D07A8">
        <w:rPr>
          <w:u w:color="000000"/>
        </w:rPr>
        <w:t xml:space="preserve"> </w:t>
      </w:r>
    </w:p>
    <w:p w:rsidR="00E900C3" w:rsidRPr="005D07A8" w:rsidRDefault="00E900C3" w:rsidP="00E900C3">
      <w:r w:rsidRPr="005D07A8">
        <w:t>[www.dictionary.com]</w:t>
      </w:r>
    </w:p>
    <w:p w:rsidR="00E900C3" w:rsidRPr="005D07A8" w:rsidRDefault="00E900C3" w:rsidP="00E900C3"/>
    <w:p w:rsidR="00E900C3" w:rsidRPr="005D07A8" w:rsidRDefault="00E900C3" w:rsidP="00E900C3">
      <w:pPr>
        <w:pStyle w:val="Heading4"/>
      </w:pPr>
      <w:r w:rsidRPr="005D07A8">
        <w:t>war powers authority is delegated power from either congress or the constitution</w:t>
      </w:r>
    </w:p>
    <w:p w:rsidR="00E900C3" w:rsidRPr="005D07A8" w:rsidRDefault="00E900C3" w:rsidP="00E900C3">
      <w:r w:rsidRPr="005D07A8">
        <w:t xml:space="preserve">NAME: Laura A. </w:t>
      </w:r>
      <w:r w:rsidRPr="005D07A8">
        <w:rPr>
          <w:b/>
          <w:bCs/>
          <w:sz w:val="24"/>
          <w:u w:val="single"/>
        </w:rPr>
        <w:t>Cisneros 12</w:t>
      </w:r>
      <w:r w:rsidRPr="005D07A8">
        <w:t>*  BIO: * Associate Professor, Golden Gate University School of Law. Copyright (c) 2012 West Virginia Law Review West Virginia Law Review  Winter, 2012  West Virginia Law Review  115 W. Va. L. Rev. 577  LENGTH: 33396 words  ARTICLE: YOUNGSTOWN SHEET TO BOUMEDIENE: A STORY OF JUDICIAL ETHOS AND THE (UN)FASTIDIOUS USE OF LANGUAGE. Lexis</w:t>
      </w:r>
    </w:p>
    <w:p w:rsidR="00E900C3" w:rsidRPr="005D07A8" w:rsidRDefault="00E900C3" w:rsidP="00E900C3"/>
    <w:p w:rsidR="00E900C3" w:rsidRPr="005D07A8" w:rsidRDefault="00E900C3" w:rsidP="00E900C3">
      <w:r w:rsidRPr="005D07A8">
        <w:t xml:space="preserve">At this point, it is helpful to take a step back and examine some text that occurs earlier in the Medellin opinion. </w:t>
      </w:r>
      <w:r w:rsidRPr="005D07A8">
        <w:rPr>
          <w:b/>
          <w:bCs/>
          <w:sz w:val="20"/>
          <w:highlight w:val="cyan"/>
          <w:u w:val="single"/>
        </w:rPr>
        <w:t xml:space="preserve">Roberts </w:t>
      </w:r>
      <w:r w:rsidRPr="005D07A8">
        <w:rPr>
          <w:b/>
          <w:iCs/>
          <w:sz w:val="20"/>
          <w:highlight w:val="cyan"/>
          <w:u w:val="single"/>
          <w:bdr w:val="single" w:sz="18" w:space="0" w:color="auto"/>
        </w:rPr>
        <w:t>prefaced his recitation</w:t>
      </w:r>
      <w:r w:rsidRPr="005D07A8">
        <w:t xml:space="preserve"> of Jackson's tripartite framework </w:t>
      </w:r>
      <w:r w:rsidRPr="005D07A8">
        <w:rPr>
          <w:b/>
          <w:bCs/>
          <w:sz w:val="20"/>
          <w:highlight w:val="cyan"/>
          <w:u w:val="single"/>
        </w:rPr>
        <w:t xml:space="preserve">by </w:t>
      </w:r>
      <w:r w:rsidRPr="005D07A8">
        <w:rPr>
          <w:b/>
          <w:iCs/>
          <w:sz w:val="20"/>
          <w:highlight w:val="cyan"/>
          <w:u w:val="single"/>
          <w:bdr w:val="single" w:sz="18" w:space="0" w:color="auto"/>
        </w:rPr>
        <w:t>reaffirming Justice Black's</w:t>
      </w:r>
      <w:r w:rsidRPr="005D07A8">
        <w:rPr>
          <w:b/>
          <w:iCs/>
          <w:sz w:val="20"/>
          <w:u w:val="single"/>
          <w:bdr w:val="single" w:sz="18" w:space="0" w:color="auto"/>
        </w:rPr>
        <w:t xml:space="preserve"> now-</w:t>
      </w:r>
      <w:r w:rsidRPr="005D07A8">
        <w:rPr>
          <w:b/>
          <w:iCs/>
          <w:sz w:val="20"/>
          <w:highlight w:val="cyan"/>
          <w:u w:val="single"/>
          <w:bdr w:val="single" w:sz="18" w:space="0" w:color="auto"/>
        </w:rPr>
        <w:t>classic formula</w:t>
      </w:r>
      <w:r w:rsidRPr="005D07A8">
        <w:rPr>
          <w:b/>
          <w:bCs/>
          <w:sz w:val="20"/>
          <w:highlight w:val="cyan"/>
          <w:u w:val="single"/>
        </w:rPr>
        <w:t xml:space="preserve"> for discerning the </w:t>
      </w:r>
      <w:r w:rsidRPr="005D07A8">
        <w:rPr>
          <w:b/>
          <w:iCs/>
          <w:sz w:val="20"/>
          <w:highlight w:val="cyan"/>
          <w:u w:val="single"/>
          <w:bdr w:val="single" w:sz="18" w:space="0" w:color="auto"/>
        </w:rPr>
        <w:t>legal sources</w:t>
      </w:r>
      <w:r w:rsidRPr="005D07A8">
        <w:rPr>
          <w:b/>
          <w:bCs/>
          <w:sz w:val="20"/>
          <w:highlight w:val="cyan"/>
          <w:u w:val="single"/>
        </w:rPr>
        <w:t xml:space="preserve"> of presidential power:</w:t>
      </w:r>
      <w:r w:rsidRPr="005D07A8">
        <w:rPr>
          <w:highlight w:val="cyan"/>
        </w:rPr>
        <w:t xml:space="preserve"> "</w:t>
      </w:r>
      <w:r w:rsidRPr="005D07A8">
        <w:rPr>
          <w:b/>
          <w:bCs/>
          <w:sz w:val="20"/>
          <w:highlight w:val="cyan"/>
          <w:u w:val="single"/>
        </w:rPr>
        <w:t xml:space="preserve">The President's authority </w:t>
      </w:r>
      <w:r w:rsidRPr="005D07A8">
        <w:rPr>
          <w:b/>
          <w:bCs/>
          <w:sz w:val="20"/>
          <w:u w:val="single"/>
        </w:rPr>
        <w:t xml:space="preserve">to act, as with the exercise of any governmental power, </w:t>
      </w:r>
      <w:r w:rsidRPr="005D07A8">
        <w:rPr>
          <w:b/>
          <w:bCs/>
          <w:sz w:val="20"/>
          <w:highlight w:val="cyan"/>
          <w:u w:val="single"/>
        </w:rPr>
        <w:t>"</w:t>
      </w:r>
      <w:r w:rsidRPr="005D07A8">
        <w:rPr>
          <w:b/>
          <w:color w:val="000000"/>
          <w:sz w:val="19"/>
          <w:highlight w:val="cyan"/>
          <w:u w:val="thick"/>
          <w:bdr w:val="single" w:sz="12" w:space="0" w:color="auto"/>
        </w:rPr>
        <w:t>must stem</w:t>
      </w:r>
      <w:r w:rsidRPr="005D07A8">
        <w:t xml:space="preserve">  [*622]  </w:t>
      </w:r>
      <w:r w:rsidRPr="005D07A8">
        <w:rPr>
          <w:b/>
          <w:color w:val="000000"/>
          <w:sz w:val="19"/>
          <w:highlight w:val="cyan"/>
          <w:u w:val="thick"/>
          <w:bdr w:val="single" w:sz="12" w:space="0" w:color="auto"/>
        </w:rPr>
        <w:t>either from an act of Congress or from the Constitution</w:t>
      </w:r>
      <w:r w:rsidRPr="005D07A8">
        <w:t xml:space="preserve"> itself.'" n200 Here, Roberts is structuring his opinion so as to maximize its rhetorical thrust and display its legal pedigree. Not only does he quote Justice Black's "first principle" of presidential authority from Youngstown, he also cites to Dames &amp; Moore as additional legal support. With a simple string citation, Roberts places Dames &amp; Moore, a decision battered by commentary critical of its expansive allowance of presidential power, n201 on equal footing with Youngstown, a decision viewed as one of the bulwarks against executive excesses. This is quite a balancing act, but one with a distinct purpose. By treating Dames &amp; Moore as equal to and consistent with Youngstown, Roberts lays the groundwork for accepting Dames &amp; Moore's use of the congressional acquiescence doctrine as a graft upon both Black's majority opinion and Jackson's concurrence in the earlier case</w:t>
      </w:r>
    </w:p>
    <w:p w:rsidR="00E900C3" w:rsidRPr="005D07A8" w:rsidRDefault="00E900C3" w:rsidP="00E900C3">
      <w:pPr>
        <w:pStyle w:val="Heading4"/>
      </w:pPr>
      <w:r w:rsidRPr="005D07A8">
        <w:t>“War power” and “authority” mean specific things in this context:</w:t>
      </w:r>
    </w:p>
    <w:p w:rsidR="00E900C3" w:rsidRPr="005D07A8" w:rsidRDefault="00E900C3" w:rsidP="00E900C3">
      <w:r w:rsidRPr="005D07A8">
        <w:rPr>
          <w:b/>
          <w:bCs/>
          <w:sz w:val="24"/>
          <w:u w:val="single"/>
        </w:rPr>
        <w:t>Linn 2K</w:t>
      </w:r>
    </w:p>
    <w:p w:rsidR="00E900C3" w:rsidRPr="005D07A8" w:rsidRDefault="00E900C3" w:rsidP="00E900C3">
      <w:pPr>
        <w:rPr>
          <w:szCs w:val="16"/>
        </w:rPr>
      </w:pPr>
      <w:r w:rsidRPr="005D07A8">
        <w:rPr>
          <w:szCs w:val="16"/>
        </w:rPr>
        <w:t>Alexander C. Linn, Lawyer, “International Security and the War Powers Resolution”, William &amp; Mary Bill of Rights Journal, 8(3), http://scholarship.law.wm.edu/cgi/viewcontent.cgi?article=1391&amp;context=wmborj</w:t>
      </w:r>
    </w:p>
    <w:p w:rsidR="00E900C3" w:rsidRPr="005D07A8" w:rsidRDefault="00E900C3" w:rsidP="00E900C3"/>
    <w:p w:rsidR="00E900C3" w:rsidRPr="005D07A8" w:rsidRDefault="00E900C3" w:rsidP="00E900C3">
      <w:r w:rsidRPr="005D07A8">
        <w:rPr>
          <w:b/>
          <w:bCs/>
          <w:sz w:val="20"/>
          <w:highlight w:val="yellow"/>
          <w:u w:val="single"/>
        </w:rPr>
        <w:t>"War Power" is defined as</w:t>
      </w:r>
      <w:r w:rsidRPr="005D07A8">
        <w:rPr>
          <w:b/>
          <w:bCs/>
          <w:sz w:val="20"/>
          <w:u w:val="single"/>
        </w:rPr>
        <w:t xml:space="preserve"> </w:t>
      </w:r>
      <w:r w:rsidRPr="005D07A8">
        <w:rPr>
          <w:b/>
          <w:bCs/>
          <w:sz w:val="20"/>
          <w:highlight w:val="yellow"/>
          <w:u w:val="single"/>
        </w:rPr>
        <w:t>"[t]he</w:t>
      </w:r>
      <w:r w:rsidRPr="005D07A8">
        <w:rPr>
          <w:b/>
          <w:iCs/>
          <w:sz w:val="20"/>
          <w:highlight w:val="yellow"/>
          <w:u w:val="single"/>
          <w:bdr w:val="single" w:sz="18" w:space="0" w:color="auto"/>
        </w:rPr>
        <w:t xml:space="preserve"> constitutional</w:t>
      </w:r>
      <w:r w:rsidRPr="005D07A8">
        <w:rPr>
          <w:b/>
          <w:iCs/>
          <w:sz w:val="20"/>
          <w:u w:val="single"/>
          <w:bdr w:val="single" w:sz="18" w:space="0" w:color="auto"/>
        </w:rPr>
        <w:t xml:space="preserve"> </w:t>
      </w:r>
      <w:r w:rsidRPr="005D07A8">
        <w:rPr>
          <w:b/>
          <w:bCs/>
          <w:sz w:val="20"/>
          <w:highlight w:val="yellow"/>
          <w:u w:val="single"/>
        </w:rPr>
        <w:t>authority</w:t>
      </w:r>
      <w:r w:rsidRPr="005D07A8">
        <w:rPr>
          <w:b/>
          <w:bCs/>
          <w:sz w:val="20"/>
          <w:u w:val="single"/>
        </w:rPr>
        <w:t xml:space="preserve"> of Congress to declare war and maintain armed forces </w:t>
      </w:r>
      <w:r w:rsidRPr="005D07A8">
        <w:t xml:space="preserve">(U.S. Const. art. I, § 8, cls. 11-14), </w:t>
      </w:r>
      <w:r w:rsidRPr="005D07A8">
        <w:rPr>
          <w:b/>
          <w:bCs/>
          <w:sz w:val="20"/>
          <w:u w:val="single"/>
        </w:rPr>
        <w:t xml:space="preserve">and </w:t>
      </w:r>
      <w:r w:rsidRPr="005D07A8">
        <w:rPr>
          <w:b/>
          <w:bCs/>
          <w:sz w:val="20"/>
          <w:highlight w:val="yellow"/>
          <w:u w:val="single"/>
        </w:rPr>
        <w:t>of the President to conduct war as commander-in-chief</w:t>
      </w:r>
      <w:r w:rsidRPr="005D07A8">
        <w:t xml:space="preserve"> (U.S. Const. art. II, § 2, cl. 1)." BLACK'S LAW DICTIONARY 1578-79 (7th ed. 1999).</w:t>
      </w:r>
    </w:p>
    <w:p w:rsidR="00E900C3" w:rsidRPr="005D07A8" w:rsidRDefault="00E900C3" w:rsidP="00E900C3">
      <w:pPr>
        <w:pStyle w:val="Heading4"/>
      </w:pPr>
      <w:r w:rsidRPr="005D07A8">
        <w:t>They’re not topical if the POTUS didn’t authorize the events of the 1AC:</w:t>
      </w:r>
    </w:p>
    <w:p w:rsidR="00E900C3" w:rsidRPr="005D07A8" w:rsidRDefault="00E900C3" w:rsidP="00E900C3">
      <w:r w:rsidRPr="005D07A8">
        <w:rPr>
          <w:b/>
          <w:bCs/>
          <w:sz w:val="24"/>
          <w:u w:val="single"/>
        </w:rPr>
        <w:t>West’s 8</w:t>
      </w:r>
      <w:r w:rsidRPr="005D07A8">
        <w:t xml:space="preserve"> – West's Encyclopedia of American Law, Edition 2, “President of the United States”, http://legal-dictionary.thefreedictionary.com/President+of+the+United+States</w:t>
      </w:r>
    </w:p>
    <w:p w:rsidR="00E900C3" w:rsidRPr="005D07A8" w:rsidRDefault="00E900C3" w:rsidP="00E900C3"/>
    <w:p w:rsidR="00E900C3" w:rsidRPr="005D07A8" w:rsidRDefault="00E900C3" w:rsidP="00E900C3">
      <w:r w:rsidRPr="005D07A8">
        <w:rPr>
          <w:b/>
          <w:bCs/>
          <w:sz w:val="20"/>
          <w:highlight w:val="yellow"/>
          <w:u w:val="single"/>
        </w:rPr>
        <w:t>The head of the Executive Branch</w:t>
      </w:r>
      <w:r w:rsidRPr="005D07A8">
        <w:rPr>
          <w:b/>
          <w:bCs/>
          <w:sz w:val="20"/>
          <w:u w:val="single"/>
        </w:rPr>
        <w:t xml:space="preserve">, one of the three branches </w:t>
      </w:r>
      <w:r w:rsidRPr="005D07A8">
        <w:rPr>
          <w:b/>
          <w:bCs/>
          <w:sz w:val="20"/>
          <w:highlight w:val="yellow"/>
          <w:u w:val="single"/>
        </w:rPr>
        <w:t>of the federal government</w:t>
      </w:r>
      <w:r w:rsidRPr="005D07A8">
        <w:t>.</w:t>
      </w:r>
    </w:p>
    <w:p w:rsidR="00E900C3" w:rsidRPr="005D07A8" w:rsidRDefault="00E900C3" w:rsidP="00E900C3"/>
    <w:p w:rsidR="00E900C3" w:rsidRPr="00047CF5" w:rsidRDefault="00E900C3" w:rsidP="00E900C3">
      <w:pPr>
        <w:keepNext/>
        <w:keepLines/>
        <w:spacing w:before="200"/>
        <w:outlineLvl w:val="4"/>
        <w:rPr>
          <w:rStyle w:val="StyleStyleBold12pt"/>
        </w:rPr>
      </w:pPr>
      <w:r w:rsidRPr="00047CF5">
        <w:rPr>
          <w:rStyle w:val="StyleStyleBold12pt"/>
        </w:rPr>
        <w:t>prefer our interp:</w:t>
      </w:r>
    </w:p>
    <w:p w:rsidR="00E900C3" w:rsidRPr="005D07A8" w:rsidRDefault="00E900C3" w:rsidP="00E900C3"/>
    <w:p w:rsidR="00E900C3" w:rsidRPr="005D07A8" w:rsidRDefault="00E900C3" w:rsidP="00E900C3">
      <w:pPr>
        <w:pStyle w:val="Heading4"/>
      </w:pPr>
      <w:r w:rsidRPr="00047CF5">
        <w:rPr>
          <w:b w:val="0"/>
          <w:bCs w:val="0"/>
          <w:iCs w:val="0"/>
        </w:rPr>
        <w:t>1.</w:t>
      </w:r>
      <w:r>
        <w:t xml:space="preserve"> </w:t>
      </w:r>
      <w:r w:rsidRPr="005D07A8">
        <w:t>Stasis is a prerequistie to debate- limited topic key to decision-making, argument testing and critical thinking</w:t>
      </w:r>
    </w:p>
    <w:p w:rsidR="00E900C3" w:rsidRPr="005D07A8" w:rsidRDefault="00E900C3" w:rsidP="00E900C3">
      <w:pPr>
        <w:rPr>
          <w:b/>
          <w:bCs/>
        </w:rPr>
      </w:pPr>
      <w:r w:rsidRPr="005D07A8">
        <w:rPr>
          <w:b/>
          <w:bCs/>
          <w:sz w:val="24"/>
          <w:u w:val="single"/>
        </w:rPr>
        <w:t>Steinberg and Freeley 13</w:t>
      </w:r>
      <w:r w:rsidRPr="005D07A8">
        <w:t xml:space="preserve">, * David, Lecturer in Communication studies and rhetoric. Advisor to Miami Urban Debate League. Director of Debate at U Miami, Former President of CEDA. And ** Austin, attorney who focuses on criminal, personal injury and civil rights law, JD, Suffolk University, </w:t>
      </w:r>
      <w:r w:rsidRPr="005D07A8">
        <w:rPr>
          <w:i/>
        </w:rPr>
        <w:t>Argumentation and Debate</w:t>
      </w:r>
      <w:r w:rsidRPr="005D07A8">
        <w:rPr>
          <w:b/>
          <w:bCs/>
        </w:rPr>
        <w:t xml:space="preserve">, </w:t>
      </w:r>
      <w:r w:rsidRPr="005D07A8">
        <w:rPr>
          <w:i/>
        </w:rPr>
        <w:t>Critical Thinking for Reasoned Decision Making</w:t>
      </w:r>
      <w:r w:rsidRPr="005D07A8">
        <w:t xml:space="preserve">, 121-4 </w:t>
      </w:r>
    </w:p>
    <w:p w:rsidR="00E900C3" w:rsidRPr="005D07A8" w:rsidRDefault="00E900C3" w:rsidP="00E900C3"/>
    <w:p w:rsidR="00E900C3" w:rsidRPr="005D07A8" w:rsidRDefault="00E900C3" w:rsidP="00E900C3">
      <w:pPr>
        <w:rPr>
          <w:sz w:val="14"/>
        </w:rPr>
      </w:pPr>
      <w:r w:rsidRPr="005D07A8">
        <w:rPr>
          <w:b/>
          <w:bCs/>
          <w:sz w:val="20"/>
          <w:u w:val="single"/>
        </w:rPr>
        <w:t xml:space="preserve">Debate is a means of </w:t>
      </w:r>
      <w:r w:rsidRPr="005D07A8">
        <w:rPr>
          <w:b/>
          <w:iCs/>
          <w:sz w:val="20"/>
          <w:u w:val="single"/>
          <w:bdr w:val="single" w:sz="18" w:space="0" w:color="auto"/>
        </w:rPr>
        <w:t>settling differences</w:t>
      </w:r>
      <w:r w:rsidRPr="005D07A8">
        <w:rPr>
          <w:b/>
          <w:bCs/>
          <w:sz w:val="20"/>
          <w:u w:val="single"/>
        </w:rPr>
        <w:t>,</w:t>
      </w:r>
      <w:r w:rsidRPr="005D07A8">
        <w:rPr>
          <w:sz w:val="14"/>
        </w:rPr>
        <w:t xml:space="preserve"> </w:t>
      </w:r>
      <w:r w:rsidRPr="005D07A8">
        <w:rPr>
          <w:b/>
          <w:bCs/>
          <w:sz w:val="20"/>
          <w:u w:val="single"/>
        </w:rPr>
        <w:t xml:space="preserve">so </w:t>
      </w:r>
      <w:r w:rsidRPr="005D07A8">
        <w:rPr>
          <w:b/>
          <w:bCs/>
          <w:sz w:val="20"/>
          <w:highlight w:val="green"/>
          <w:u w:val="single"/>
        </w:rPr>
        <w:t>there must be a controversy</w:t>
      </w:r>
      <w:r w:rsidRPr="005D07A8">
        <w:rPr>
          <w:sz w:val="14"/>
        </w:rPr>
        <w:t xml:space="preserve">, a difference of opinion or a conflict of interest </w:t>
      </w:r>
      <w:r w:rsidRPr="005D07A8">
        <w:rPr>
          <w:b/>
          <w:iCs/>
          <w:sz w:val="20"/>
          <w:highlight w:val="green"/>
          <w:u w:val="single"/>
          <w:bdr w:val="single" w:sz="18" w:space="0" w:color="auto"/>
        </w:rPr>
        <w:t>before there can be a debate</w:t>
      </w:r>
      <w:r w:rsidRPr="005D07A8">
        <w:rPr>
          <w:b/>
          <w:bCs/>
          <w:sz w:val="20"/>
          <w:u w:val="single"/>
        </w:rPr>
        <w:t>. If everyone is in agreement on a</w:t>
      </w:r>
      <w:r w:rsidRPr="005D07A8">
        <w:rPr>
          <w:sz w:val="14"/>
        </w:rPr>
        <w:t xml:space="preserve"> feet or </w:t>
      </w:r>
      <w:r w:rsidRPr="005D07A8">
        <w:rPr>
          <w:b/>
          <w:iCs/>
          <w:sz w:val="20"/>
          <w:u w:val="single"/>
          <w:bdr w:val="single" w:sz="18" w:space="0" w:color="auto"/>
        </w:rPr>
        <w:t>value</w:t>
      </w:r>
      <w:r w:rsidRPr="005D07A8">
        <w:rPr>
          <w:sz w:val="14"/>
        </w:rPr>
        <w:t xml:space="preserve"> or policy, </w:t>
      </w:r>
      <w:r w:rsidRPr="005D07A8">
        <w:rPr>
          <w:b/>
          <w:bCs/>
          <w:sz w:val="20"/>
          <w:u w:val="single"/>
        </w:rPr>
        <w:t xml:space="preserve">there is no </w:t>
      </w:r>
      <w:r w:rsidRPr="005D07A8">
        <w:rPr>
          <w:b/>
          <w:iCs/>
          <w:sz w:val="20"/>
          <w:u w:val="single"/>
          <w:bdr w:val="single" w:sz="18" w:space="0" w:color="auto"/>
        </w:rPr>
        <w:t>need or opportunity</w:t>
      </w:r>
      <w:r w:rsidRPr="005D07A8">
        <w:rPr>
          <w:b/>
          <w:bCs/>
          <w:sz w:val="20"/>
          <w:u w:val="single"/>
        </w:rPr>
        <w:t xml:space="preserve"> for debate</w:t>
      </w:r>
      <w:r w:rsidRPr="005D07A8">
        <w:rPr>
          <w:sz w:val="14"/>
        </w:rPr>
        <w:t>; the matter can be settled by unanimous consent. Thus, for example, it would be pointless to attempt to debate "Resolved: That two plus two equals four,” because there is simply no controversy about this state</w:t>
      </w:r>
      <w:r w:rsidRPr="005D07A8">
        <w:rPr>
          <w:sz w:val="14"/>
        </w:rPr>
        <w:softHyphen/>
        <w:t xml:space="preserve">ment. </w:t>
      </w:r>
      <w:r w:rsidRPr="005D07A8">
        <w:rPr>
          <w:b/>
          <w:iCs/>
          <w:sz w:val="20"/>
          <w:u w:val="single"/>
          <w:bdr w:val="single" w:sz="18" w:space="0" w:color="auto"/>
        </w:rPr>
        <w:t>Controversy is an essential prerequisite of debate</w:t>
      </w:r>
      <w:r w:rsidRPr="005D07A8">
        <w:rPr>
          <w:b/>
          <w:bCs/>
          <w:sz w:val="20"/>
          <w:u w:val="single"/>
        </w:rPr>
        <w:t xml:space="preserve">. </w:t>
      </w:r>
      <w:r w:rsidRPr="005D07A8">
        <w:rPr>
          <w:b/>
          <w:bCs/>
          <w:sz w:val="20"/>
          <w:highlight w:val="green"/>
          <w:u w:val="single"/>
        </w:rPr>
        <w:t xml:space="preserve">Where there is no </w:t>
      </w:r>
      <w:r w:rsidRPr="005D07A8">
        <w:rPr>
          <w:b/>
          <w:iCs/>
          <w:sz w:val="20"/>
          <w:highlight w:val="green"/>
          <w:u w:val="single"/>
          <w:bdr w:val="single" w:sz="18" w:space="0" w:color="auto"/>
        </w:rPr>
        <w:t>clash</w:t>
      </w:r>
      <w:r w:rsidRPr="005D07A8">
        <w:rPr>
          <w:sz w:val="14"/>
        </w:rPr>
        <w:t xml:space="preserve"> </w:t>
      </w:r>
      <w:r w:rsidRPr="005D07A8">
        <w:rPr>
          <w:b/>
          <w:bCs/>
          <w:sz w:val="20"/>
          <w:u w:val="single"/>
        </w:rPr>
        <w:t>of ideas, proposals</w:t>
      </w:r>
      <w:r w:rsidRPr="005D07A8">
        <w:rPr>
          <w:sz w:val="14"/>
        </w:rPr>
        <w:t xml:space="preserve">, interests, </w:t>
      </w:r>
      <w:r w:rsidRPr="005D07A8">
        <w:rPr>
          <w:b/>
          <w:bCs/>
          <w:sz w:val="20"/>
          <w:u w:val="single"/>
        </w:rPr>
        <w:t>or expressed positions</w:t>
      </w:r>
      <w:r w:rsidRPr="005D07A8">
        <w:rPr>
          <w:sz w:val="14"/>
        </w:rPr>
        <w:t xml:space="preserve"> of issues, </w:t>
      </w:r>
      <w:r w:rsidRPr="005D07A8">
        <w:rPr>
          <w:b/>
          <w:bCs/>
          <w:sz w:val="20"/>
          <w:highlight w:val="green"/>
          <w:u w:val="single"/>
        </w:rPr>
        <w:t>there is no debate.</w:t>
      </w:r>
      <w:r w:rsidRPr="005D07A8">
        <w:rPr>
          <w:sz w:val="14"/>
          <w:highlight w:val="green"/>
        </w:rPr>
        <w:t xml:space="preserve"> </w:t>
      </w:r>
      <w:r w:rsidRPr="005D07A8">
        <w:rPr>
          <w:b/>
          <w:bCs/>
          <w:sz w:val="20"/>
          <w:u w:val="single"/>
        </w:rPr>
        <w:t xml:space="preserve">Controversy invites decisive choice between competing positions. </w:t>
      </w:r>
      <w:r w:rsidRPr="005D07A8">
        <w:rPr>
          <w:b/>
          <w:bCs/>
          <w:sz w:val="20"/>
          <w:highlight w:val="green"/>
          <w:u w:val="single"/>
        </w:rPr>
        <w:t xml:space="preserve">Debate </w:t>
      </w:r>
      <w:r w:rsidRPr="005D07A8">
        <w:rPr>
          <w:b/>
          <w:iCs/>
          <w:sz w:val="20"/>
          <w:highlight w:val="green"/>
          <w:u w:val="single"/>
          <w:bdr w:val="single" w:sz="18" w:space="0" w:color="auto"/>
        </w:rPr>
        <w:t>cannot produce effective decisions</w:t>
      </w:r>
      <w:r w:rsidRPr="005D07A8">
        <w:rPr>
          <w:sz w:val="14"/>
          <w:highlight w:val="green"/>
        </w:rPr>
        <w:t xml:space="preserve"> </w:t>
      </w:r>
      <w:r w:rsidRPr="005D07A8">
        <w:rPr>
          <w:b/>
          <w:bCs/>
          <w:sz w:val="20"/>
          <w:highlight w:val="green"/>
          <w:u w:val="single"/>
        </w:rPr>
        <w:t xml:space="preserve">without </w:t>
      </w:r>
      <w:r w:rsidRPr="005D07A8">
        <w:rPr>
          <w:b/>
          <w:iCs/>
          <w:sz w:val="20"/>
          <w:highlight w:val="green"/>
          <w:u w:val="single"/>
          <w:bdr w:val="single" w:sz="18" w:space="0" w:color="auto"/>
        </w:rPr>
        <w:t>clear identification of a question</w:t>
      </w:r>
      <w:r w:rsidRPr="005D07A8">
        <w:rPr>
          <w:sz w:val="14"/>
        </w:rPr>
        <w:t xml:space="preserve"> or questions </w:t>
      </w:r>
      <w:r w:rsidRPr="005D07A8">
        <w:rPr>
          <w:b/>
          <w:bCs/>
          <w:sz w:val="20"/>
          <w:u w:val="single"/>
        </w:rPr>
        <w:t>to be answered.</w:t>
      </w:r>
      <w:r w:rsidRPr="005D07A8">
        <w:rPr>
          <w:sz w:val="14"/>
        </w:rPr>
        <w:t xml:space="preserve"> For example, </w:t>
      </w:r>
      <w:r w:rsidRPr="005D07A8">
        <w:rPr>
          <w:b/>
          <w:bCs/>
          <w:sz w:val="20"/>
          <w:u w:val="single"/>
        </w:rPr>
        <w:t xml:space="preserve">general argument may occur about the </w:t>
      </w:r>
      <w:r w:rsidRPr="005D07A8">
        <w:rPr>
          <w:b/>
          <w:iCs/>
          <w:sz w:val="20"/>
          <w:u w:val="single"/>
          <w:bdr w:val="single" w:sz="18" w:space="0" w:color="auto"/>
        </w:rPr>
        <w:t>broad topic</w:t>
      </w:r>
      <w:r w:rsidRPr="005D07A8">
        <w:rPr>
          <w:b/>
          <w:bCs/>
          <w:sz w:val="20"/>
          <w:u w:val="single"/>
        </w:rPr>
        <w:t xml:space="preserve"> of illegal immigration</w:t>
      </w:r>
      <w:r w:rsidRPr="005D07A8">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5D07A8">
        <w:rPr>
          <w:b/>
          <w:bCs/>
          <w:sz w:val="20"/>
          <w:highlight w:val="green"/>
          <w:u w:val="single"/>
        </w:rPr>
        <w:t>you can think</w:t>
      </w:r>
      <w:r w:rsidRPr="005D07A8">
        <w:rPr>
          <w:b/>
          <w:bCs/>
          <w:sz w:val="20"/>
          <w:u w:val="single"/>
        </w:rPr>
        <w:t xml:space="preserve"> of </w:t>
      </w:r>
      <w:r w:rsidRPr="005D07A8">
        <w:rPr>
          <w:b/>
          <w:bCs/>
          <w:sz w:val="20"/>
          <w:highlight w:val="green"/>
          <w:u w:val="single"/>
        </w:rPr>
        <w:t>many</w:t>
      </w:r>
      <w:r w:rsidRPr="005D07A8">
        <w:rPr>
          <w:sz w:val="14"/>
        </w:rPr>
        <w:t xml:space="preserve"> more </w:t>
      </w:r>
      <w:r w:rsidRPr="005D07A8">
        <w:rPr>
          <w:b/>
          <w:bCs/>
          <w:sz w:val="20"/>
          <w:highlight w:val="green"/>
          <w:u w:val="single"/>
        </w:rPr>
        <w:t>concerns</w:t>
      </w:r>
      <w:r w:rsidRPr="005D07A8">
        <w:rPr>
          <w:sz w:val="14"/>
          <w:highlight w:val="green"/>
        </w:rPr>
        <w:t xml:space="preserve"> </w:t>
      </w:r>
      <w:r w:rsidRPr="005D07A8">
        <w:rPr>
          <w:b/>
          <w:bCs/>
          <w:sz w:val="20"/>
          <w:highlight w:val="green"/>
          <w:u w:val="single"/>
        </w:rPr>
        <w:t xml:space="preserve">to be addressed by a conversation about the </w:t>
      </w:r>
      <w:r w:rsidRPr="005D07A8">
        <w:rPr>
          <w:b/>
          <w:iCs/>
          <w:sz w:val="20"/>
          <w:highlight w:val="green"/>
          <w:u w:val="single"/>
          <w:bdr w:val="single" w:sz="18" w:space="0" w:color="auto"/>
        </w:rPr>
        <w:t>topic area</w:t>
      </w:r>
      <w:r w:rsidRPr="005D07A8">
        <w:rPr>
          <w:sz w:val="14"/>
        </w:rPr>
        <w:t xml:space="preserve"> </w:t>
      </w:r>
      <w:r w:rsidRPr="005D07A8">
        <w:rPr>
          <w:b/>
          <w:bCs/>
          <w:sz w:val="20"/>
          <w:u w:val="single"/>
        </w:rPr>
        <w:t>of illegal immigration</w:t>
      </w:r>
      <w:r w:rsidRPr="005D07A8">
        <w:rPr>
          <w:sz w:val="14"/>
        </w:rPr>
        <w:t xml:space="preserve">. </w:t>
      </w:r>
      <w:r w:rsidRPr="005D07A8">
        <w:rPr>
          <w:b/>
          <w:bCs/>
          <w:sz w:val="20"/>
          <w:u w:val="single"/>
        </w:rPr>
        <w:t xml:space="preserve">Participation in </w:t>
      </w:r>
      <w:r w:rsidRPr="005D07A8">
        <w:rPr>
          <w:b/>
          <w:bCs/>
          <w:sz w:val="20"/>
          <w:highlight w:val="green"/>
          <w:u w:val="single"/>
        </w:rPr>
        <w:t>this “debate” is</w:t>
      </w:r>
      <w:r w:rsidRPr="005D07A8">
        <w:rPr>
          <w:b/>
          <w:bCs/>
          <w:sz w:val="20"/>
          <w:u w:val="single"/>
        </w:rPr>
        <w:t xml:space="preserve"> likely to be emotional and intense. However, it is </w:t>
      </w:r>
      <w:r w:rsidRPr="005D07A8">
        <w:rPr>
          <w:b/>
          <w:bCs/>
          <w:sz w:val="20"/>
          <w:highlight w:val="green"/>
          <w:u w:val="single"/>
        </w:rPr>
        <w:t xml:space="preserve">not likely to be productive or useful without </w:t>
      </w:r>
      <w:r w:rsidRPr="005D07A8">
        <w:rPr>
          <w:b/>
          <w:iCs/>
          <w:sz w:val="20"/>
          <w:highlight w:val="green"/>
          <w:u w:val="single"/>
          <w:bdr w:val="single" w:sz="18" w:space="0" w:color="auto"/>
        </w:rPr>
        <w:t xml:space="preserve">focus on a </w:t>
      </w:r>
      <w:r w:rsidRPr="005D07A8">
        <w:rPr>
          <w:b/>
          <w:iCs/>
          <w:sz w:val="20"/>
          <w:highlight w:val="green"/>
          <w:u w:val="single"/>
          <w:bdr w:val="single" w:sz="4" w:space="0" w:color="auto"/>
        </w:rPr>
        <w:t>particular question</w:t>
      </w:r>
      <w:r w:rsidRPr="005D07A8">
        <w:rPr>
          <w:sz w:val="14"/>
          <w:highlight w:val="green"/>
        </w:rPr>
        <w:t xml:space="preserve"> </w:t>
      </w:r>
      <w:r w:rsidRPr="005D07A8">
        <w:rPr>
          <w:b/>
          <w:bCs/>
          <w:sz w:val="20"/>
          <w:highlight w:val="green"/>
          <w:u w:val="single"/>
        </w:rPr>
        <w:t xml:space="preserve">and </w:t>
      </w:r>
      <w:r w:rsidRPr="005D07A8">
        <w:rPr>
          <w:b/>
          <w:iCs/>
          <w:sz w:val="20"/>
          <w:highlight w:val="green"/>
          <w:u w:val="single"/>
          <w:bdr w:val="single" w:sz="4" w:space="0" w:color="auto"/>
        </w:rPr>
        <w:t>identification of a line</w:t>
      </w:r>
      <w:r w:rsidRPr="005D07A8">
        <w:rPr>
          <w:b/>
          <w:iCs/>
          <w:sz w:val="20"/>
          <w:highlight w:val="green"/>
          <w:u w:val="single"/>
          <w:bdr w:val="single" w:sz="18" w:space="0" w:color="auto"/>
        </w:rPr>
        <w:t xml:space="preserve"> demarcating sides</w:t>
      </w:r>
      <w:r w:rsidRPr="005D07A8">
        <w:rPr>
          <w:b/>
          <w:bCs/>
          <w:sz w:val="20"/>
          <w:u w:val="single"/>
        </w:rPr>
        <w:t xml:space="preserve"> in the controversy.</w:t>
      </w:r>
      <w:r w:rsidRPr="005D07A8">
        <w:rPr>
          <w:sz w:val="14"/>
        </w:rPr>
        <w:t xml:space="preserve"> </w:t>
      </w:r>
      <w:r w:rsidRPr="005D07A8">
        <w:rPr>
          <w:b/>
          <w:bCs/>
          <w:sz w:val="20"/>
          <w:highlight w:val="green"/>
          <w:u w:val="single"/>
        </w:rPr>
        <w:t>To be</w:t>
      </w:r>
      <w:r w:rsidRPr="005D07A8">
        <w:rPr>
          <w:b/>
          <w:bCs/>
          <w:sz w:val="20"/>
          <w:u w:val="single"/>
        </w:rPr>
        <w:t xml:space="preserve"> discussed and </w:t>
      </w:r>
      <w:r w:rsidRPr="005D07A8">
        <w:rPr>
          <w:b/>
          <w:iCs/>
          <w:sz w:val="20"/>
          <w:highlight w:val="green"/>
          <w:u w:val="single"/>
          <w:bdr w:val="single" w:sz="18" w:space="0" w:color="auto"/>
        </w:rPr>
        <w:t>resolved effectively</w:t>
      </w:r>
      <w:r w:rsidRPr="005D07A8">
        <w:rPr>
          <w:b/>
          <w:bCs/>
          <w:sz w:val="20"/>
          <w:highlight w:val="green"/>
          <w:u w:val="single"/>
        </w:rPr>
        <w:t>,</w:t>
      </w:r>
      <w:r w:rsidRPr="005D07A8">
        <w:rPr>
          <w:b/>
          <w:bCs/>
          <w:sz w:val="20"/>
          <w:u w:val="single"/>
        </w:rPr>
        <w:t xml:space="preserve"> </w:t>
      </w:r>
      <w:r w:rsidRPr="005D07A8">
        <w:rPr>
          <w:b/>
          <w:bCs/>
          <w:sz w:val="20"/>
          <w:highlight w:val="green"/>
          <w:u w:val="single"/>
        </w:rPr>
        <w:t>controversies are best</w:t>
      </w:r>
      <w:r w:rsidRPr="005D07A8">
        <w:rPr>
          <w:b/>
          <w:bCs/>
          <w:sz w:val="20"/>
          <w:u w:val="single"/>
        </w:rPr>
        <w:t xml:space="preserve"> understood </w:t>
      </w:r>
      <w:r w:rsidRPr="005D07A8">
        <w:rPr>
          <w:b/>
          <w:bCs/>
          <w:sz w:val="20"/>
          <w:highlight w:val="green"/>
          <w:u w:val="single"/>
        </w:rPr>
        <w:t>when</w:t>
      </w:r>
      <w:r w:rsidRPr="005D07A8">
        <w:rPr>
          <w:b/>
          <w:bCs/>
          <w:sz w:val="20"/>
          <w:u w:val="single"/>
        </w:rPr>
        <w:t xml:space="preserve"> seated clearly such that </w:t>
      </w:r>
      <w:r w:rsidRPr="005D07A8">
        <w:rPr>
          <w:b/>
          <w:bCs/>
          <w:sz w:val="20"/>
          <w:highlight w:val="green"/>
          <w:u w:val="single"/>
        </w:rPr>
        <w:t>all parties</w:t>
      </w:r>
      <w:r w:rsidRPr="005D07A8">
        <w:rPr>
          <w:b/>
          <w:bCs/>
          <w:sz w:val="20"/>
          <w:u w:val="single"/>
        </w:rPr>
        <w:t xml:space="preserve"> to the debate </w:t>
      </w:r>
      <w:r w:rsidRPr="005D07A8">
        <w:rPr>
          <w:b/>
          <w:iCs/>
          <w:sz w:val="20"/>
          <w:highlight w:val="green"/>
          <w:u w:val="single"/>
          <w:bdr w:val="single" w:sz="18" w:space="0" w:color="auto"/>
        </w:rPr>
        <w:t>share an understanding about the objec</w:t>
      </w:r>
      <w:r w:rsidRPr="005D07A8">
        <w:rPr>
          <w:b/>
          <w:iCs/>
          <w:sz w:val="20"/>
          <w:highlight w:val="green"/>
          <w:u w:val="single"/>
          <w:bdr w:val="single" w:sz="18" w:space="0" w:color="auto"/>
        </w:rPr>
        <w:softHyphen/>
        <w:t>tive of the debate</w:t>
      </w:r>
      <w:r w:rsidRPr="005D07A8">
        <w:rPr>
          <w:b/>
          <w:bCs/>
          <w:sz w:val="20"/>
          <w:highlight w:val="green"/>
          <w:u w:val="single"/>
        </w:rPr>
        <w:t>.</w:t>
      </w:r>
      <w:r w:rsidRPr="005D07A8">
        <w:rPr>
          <w:sz w:val="14"/>
          <w:highlight w:val="green"/>
        </w:rPr>
        <w:t xml:space="preserve"> </w:t>
      </w:r>
      <w:r w:rsidRPr="005D07A8">
        <w:rPr>
          <w:b/>
          <w:bCs/>
          <w:sz w:val="20"/>
          <w:highlight w:val="green"/>
          <w:u w:val="single"/>
        </w:rPr>
        <w:t xml:space="preserve">This enables </w:t>
      </w:r>
      <w:r w:rsidRPr="005D07A8">
        <w:rPr>
          <w:b/>
          <w:iCs/>
          <w:sz w:val="20"/>
          <w:highlight w:val="green"/>
          <w:u w:val="single"/>
          <w:bdr w:val="single" w:sz="18" w:space="0" w:color="auto"/>
        </w:rPr>
        <w:t>focus</w:t>
      </w:r>
      <w:r w:rsidRPr="005D07A8">
        <w:rPr>
          <w:b/>
          <w:bCs/>
          <w:sz w:val="20"/>
          <w:u w:val="single"/>
        </w:rPr>
        <w:t xml:space="preserve"> on substantive and objectively identifiable issues </w:t>
      </w:r>
      <w:r w:rsidRPr="005D07A8">
        <w:rPr>
          <w:b/>
          <w:bCs/>
          <w:sz w:val="20"/>
          <w:highlight w:val="green"/>
          <w:u w:val="single"/>
        </w:rPr>
        <w:t>facilitating</w:t>
      </w:r>
      <w:r w:rsidRPr="005D07A8">
        <w:rPr>
          <w:b/>
          <w:bCs/>
          <w:sz w:val="20"/>
          <w:u w:val="single"/>
        </w:rPr>
        <w:t xml:space="preserve"> comparison of </w:t>
      </w:r>
      <w:r w:rsidRPr="005D07A8">
        <w:rPr>
          <w:b/>
          <w:iCs/>
          <w:sz w:val="20"/>
          <w:u w:val="single"/>
          <w:bdr w:val="single" w:sz="18" w:space="0" w:color="auto"/>
        </w:rPr>
        <w:t>competing argumentation</w:t>
      </w:r>
      <w:r w:rsidRPr="005D07A8">
        <w:rPr>
          <w:sz w:val="14"/>
        </w:rPr>
        <w:t xml:space="preserve"> </w:t>
      </w:r>
      <w:r w:rsidRPr="005D07A8">
        <w:rPr>
          <w:b/>
          <w:iCs/>
          <w:sz w:val="20"/>
          <w:u w:val="single"/>
          <w:bdr w:val="single" w:sz="18" w:space="0" w:color="auto"/>
        </w:rPr>
        <w:t xml:space="preserve">leading to </w:t>
      </w:r>
      <w:r w:rsidRPr="005D07A8">
        <w:rPr>
          <w:b/>
          <w:iCs/>
          <w:sz w:val="20"/>
          <w:highlight w:val="green"/>
          <w:u w:val="single"/>
          <w:bdr w:val="single" w:sz="18" w:space="0" w:color="auto"/>
        </w:rPr>
        <w:t>effective decisions</w:t>
      </w:r>
      <w:r w:rsidRPr="005D07A8">
        <w:rPr>
          <w:b/>
          <w:iCs/>
          <w:sz w:val="20"/>
          <w:u w:val="single"/>
          <w:bdr w:val="single" w:sz="18" w:space="0" w:color="auto"/>
        </w:rPr>
        <w:t>.</w:t>
      </w:r>
      <w:r w:rsidRPr="005D07A8">
        <w:rPr>
          <w:sz w:val="14"/>
        </w:rPr>
        <w:t xml:space="preserve"> </w:t>
      </w:r>
      <w:r w:rsidRPr="005D07A8">
        <w:rPr>
          <w:b/>
          <w:bCs/>
          <w:sz w:val="20"/>
          <w:highlight w:val="green"/>
          <w:u w:val="single"/>
        </w:rPr>
        <w:t xml:space="preserve">Vague understanding results in </w:t>
      </w:r>
      <w:r w:rsidRPr="005D07A8">
        <w:rPr>
          <w:b/>
          <w:iCs/>
          <w:sz w:val="20"/>
          <w:highlight w:val="green"/>
          <w:u w:val="single"/>
          <w:bdr w:val="single" w:sz="18" w:space="0" w:color="auto"/>
        </w:rPr>
        <w:t>unfocused deliberation</w:t>
      </w:r>
      <w:r w:rsidRPr="005D07A8">
        <w:rPr>
          <w:b/>
          <w:bCs/>
          <w:sz w:val="20"/>
          <w:highlight w:val="green"/>
          <w:u w:val="single"/>
        </w:rPr>
        <w:t xml:space="preserve"> and </w:t>
      </w:r>
      <w:r w:rsidRPr="005D07A8">
        <w:rPr>
          <w:b/>
          <w:iCs/>
          <w:sz w:val="20"/>
          <w:highlight w:val="green"/>
          <w:u w:val="single"/>
          <w:bdr w:val="single" w:sz="18" w:space="0" w:color="auto"/>
        </w:rPr>
        <w:t>poor deci</w:t>
      </w:r>
      <w:r w:rsidRPr="005D07A8">
        <w:rPr>
          <w:b/>
          <w:iCs/>
          <w:sz w:val="20"/>
          <w:highlight w:val="green"/>
          <w:u w:val="single"/>
          <w:bdr w:val="single" w:sz="18" w:space="0" w:color="auto"/>
        </w:rPr>
        <w:softHyphen/>
        <w:t>sions</w:t>
      </w:r>
      <w:r w:rsidRPr="005D07A8">
        <w:rPr>
          <w:sz w:val="14"/>
        </w:rPr>
        <w:t xml:space="preserve">, </w:t>
      </w:r>
      <w:r w:rsidRPr="005D07A8">
        <w:rPr>
          <w:b/>
          <w:bCs/>
          <w:sz w:val="20"/>
          <w:u w:val="single"/>
        </w:rPr>
        <w:t>general</w:t>
      </w:r>
      <w:r w:rsidRPr="005D07A8">
        <w:rPr>
          <w:sz w:val="14"/>
        </w:rPr>
        <w:t xml:space="preserve"> feelings of </w:t>
      </w:r>
      <w:r w:rsidRPr="005D07A8">
        <w:rPr>
          <w:b/>
          <w:bCs/>
          <w:sz w:val="20"/>
          <w:u w:val="single"/>
        </w:rPr>
        <w:t xml:space="preserve">tension without opportunity for resolution, </w:t>
      </w:r>
      <w:r w:rsidRPr="005D07A8">
        <w:rPr>
          <w:sz w:val="14"/>
        </w:rPr>
        <w:t xml:space="preserve">frustration, </w:t>
      </w:r>
      <w:r w:rsidRPr="005D07A8">
        <w:rPr>
          <w:b/>
          <w:bCs/>
          <w:sz w:val="20"/>
          <w:u w:val="single"/>
        </w:rPr>
        <w:t>and emotional distress, as evidenced by the failure of the U.S. Congress to make substantial progress on the immigration debate</w:t>
      </w:r>
      <w:r w:rsidRPr="005D07A8">
        <w:rPr>
          <w:sz w:val="14"/>
        </w:rPr>
        <w:t xml:space="preserve">. </w:t>
      </w:r>
      <w:r w:rsidRPr="005D07A8">
        <w:rPr>
          <w:b/>
          <w:bCs/>
          <w:sz w:val="20"/>
          <w:u w:val="single"/>
        </w:rPr>
        <w:t>Of course, arguments may be presented without disagreement.</w:t>
      </w:r>
      <w:r w:rsidRPr="005D07A8">
        <w:rPr>
          <w:sz w:val="14"/>
        </w:rPr>
        <w:t xml:space="preserve"> For exam</w:t>
      </w:r>
      <w:r w:rsidRPr="005D07A8">
        <w:rPr>
          <w:sz w:val="14"/>
        </w:rPr>
        <w:softHyphen/>
        <w:t>ple, claims are presented and supported within speeches, editorials, and advertise</w:t>
      </w:r>
      <w:r w:rsidRPr="005D07A8">
        <w:rPr>
          <w:sz w:val="14"/>
        </w:rPr>
        <w:softHyphen/>
        <w:t xml:space="preserve">ments even without opposing or refutational response. </w:t>
      </w:r>
      <w:r w:rsidRPr="005D07A8">
        <w:rPr>
          <w:b/>
          <w:bCs/>
          <w:sz w:val="20"/>
          <w:u w:val="single"/>
        </w:rPr>
        <w:t>Argumentation occurs in a range of settings from informal to formal, and may not call upon an audi</w:t>
      </w:r>
      <w:r w:rsidRPr="005D07A8">
        <w:rPr>
          <w:b/>
          <w:bCs/>
          <w:sz w:val="20"/>
          <w:u w:val="single"/>
        </w:rPr>
        <w:softHyphen/>
        <w:t>ence or judge</w:t>
      </w:r>
      <w:r w:rsidRPr="005D07A8">
        <w:rPr>
          <w:sz w:val="14"/>
        </w:rPr>
        <w:t xml:space="preserve"> </w:t>
      </w:r>
      <w:r w:rsidRPr="005D07A8">
        <w:rPr>
          <w:b/>
          <w:bCs/>
          <w:sz w:val="20"/>
          <w:u w:val="single"/>
        </w:rPr>
        <w:t xml:space="preserve">to make a </w:t>
      </w:r>
      <w:r w:rsidRPr="005D07A8">
        <w:rPr>
          <w:b/>
          <w:iCs/>
          <w:sz w:val="20"/>
          <w:u w:val="single"/>
          <w:bdr w:val="single" w:sz="18" w:space="0" w:color="auto"/>
        </w:rPr>
        <w:t>forced choice</w:t>
      </w:r>
      <w:r w:rsidRPr="005D07A8">
        <w:rPr>
          <w:b/>
          <w:bCs/>
          <w:sz w:val="20"/>
          <w:u w:val="single"/>
        </w:rPr>
        <w:t xml:space="preserve"> among competing claims.</w:t>
      </w:r>
      <w:r w:rsidRPr="005D07A8">
        <w:rPr>
          <w:sz w:val="14"/>
        </w:rPr>
        <w:t xml:space="preserve"> </w:t>
      </w:r>
      <w:r w:rsidRPr="005D07A8">
        <w:rPr>
          <w:b/>
          <w:bCs/>
          <w:sz w:val="20"/>
          <w:u w:val="single"/>
        </w:rPr>
        <w:t>Informal dis</w:t>
      </w:r>
      <w:r w:rsidRPr="005D07A8">
        <w:rPr>
          <w:b/>
          <w:bCs/>
          <w:sz w:val="20"/>
          <w:u w:val="single"/>
        </w:rPr>
        <w:softHyphen/>
        <w:t>course occurs</w:t>
      </w:r>
      <w:r w:rsidRPr="005D07A8">
        <w:rPr>
          <w:sz w:val="14"/>
        </w:rPr>
        <w:t xml:space="preserve"> as conversation or panel discussion </w:t>
      </w:r>
      <w:r w:rsidRPr="005D07A8">
        <w:rPr>
          <w:b/>
          <w:bCs/>
          <w:sz w:val="20"/>
          <w:u w:val="single"/>
        </w:rPr>
        <w:t xml:space="preserve">without demanding a decision about a dichotomous or yes/no question. However, </w:t>
      </w:r>
      <w:r w:rsidRPr="005D07A8">
        <w:rPr>
          <w:b/>
          <w:iCs/>
          <w:sz w:val="20"/>
          <w:u w:val="single"/>
          <w:bdr w:val="single" w:sz="18" w:space="0" w:color="auto"/>
        </w:rPr>
        <w:t>by definition</w:t>
      </w:r>
      <w:r w:rsidRPr="005D07A8">
        <w:rPr>
          <w:b/>
          <w:bCs/>
          <w:sz w:val="20"/>
          <w:highlight w:val="green"/>
          <w:u w:val="single"/>
        </w:rPr>
        <w:t xml:space="preserve">, debate requires </w:t>
      </w:r>
      <w:r w:rsidRPr="005D07A8">
        <w:rPr>
          <w:sz w:val="14"/>
          <w:highlight w:val="green"/>
        </w:rPr>
        <w:t>"</w:t>
      </w:r>
      <w:r w:rsidRPr="005D07A8">
        <w:rPr>
          <w:sz w:val="14"/>
        </w:rPr>
        <w:t>reasoned</w:t>
      </w:r>
      <w:r w:rsidRPr="005D07A8">
        <w:rPr>
          <w:b/>
          <w:bCs/>
          <w:sz w:val="20"/>
          <w:u w:val="single"/>
        </w:rPr>
        <w:t xml:space="preserve"> </w:t>
      </w:r>
      <w:r w:rsidRPr="005D07A8">
        <w:rPr>
          <w:b/>
          <w:iCs/>
          <w:sz w:val="20"/>
          <w:highlight w:val="green"/>
          <w:u w:val="single"/>
          <w:bdr w:val="single" w:sz="18" w:space="0" w:color="auto"/>
        </w:rPr>
        <w:t>judgment on a proposition</w:t>
      </w:r>
      <w:r w:rsidRPr="005D07A8">
        <w:rPr>
          <w:sz w:val="14"/>
        </w:rPr>
        <w:t xml:space="preserve">. </w:t>
      </w:r>
      <w:r w:rsidRPr="005D07A8">
        <w:rPr>
          <w:b/>
          <w:bCs/>
          <w:sz w:val="20"/>
          <w:u w:val="single"/>
        </w:rPr>
        <w:t>The proposition is a statement about which competing advocates will offer alternative (pro or con) argumenta</w:t>
      </w:r>
      <w:r w:rsidRPr="005D07A8">
        <w:rPr>
          <w:b/>
          <w:bCs/>
          <w:sz w:val="20"/>
          <w:u w:val="single"/>
        </w:rPr>
        <w:softHyphen/>
        <w:t>tion calling upon their</w:t>
      </w:r>
      <w:r w:rsidRPr="005D07A8">
        <w:rPr>
          <w:sz w:val="14"/>
        </w:rPr>
        <w:t xml:space="preserve"> audience or </w:t>
      </w:r>
      <w:r w:rsidRPr="005D07A8">
        <w:rPr>
          <w:b/>
          <w:bCs/>
          <w:sz w:val="20"/>
          <w:u w:val="single"/>
        </w:rPr>
        <w:t>adjudicator to decide.</w:t>
      </w:r>
      <w:r w:rsidRPr="005D07A8">
        <w:rPr>
          <w:sz w:val="14"/>
        </w:rPr>
        <w:t xml:space="preserve"> </w:t>
      </w:r>
      <w:r w:rsidRPr="005D07A8">
        <w:rPr>
          <w:b/>
          <w:bCs/>
          <w:sz w:val="20"/>
          <w:highlight w:val="green"/>
          <w:u w:val="single"/>
        </w:rPr>
        <w:t>The proposition pro</w:t>
      </w:r>
      <w:r w:rsidRPr="005D07A8">
        <w:rPr>
          <w:b/>
          <w:bCs/>
          <w:sz w:val="20"/>
          <w:highlight w:val="green"/>
          <w:u w:val="single"/>
        </w:rPr>
        <w:softHyphen/>
        <w:t>vides</w:t>
      </w:r>
      <w:r w:rsidRPr="005D07A8">
        <w:rPr>
          <w:b/>
          <w:iCs/>
          <w:sz w:val="20"/>
          <w:highlight w:val="green"/>
          <w:u w:val="single"/>
          <w:bdr w:val="single" w:sz="18" w:space="0" w:color="auto"/>
        </w:rPr>
        <w:t xml:space="preserve"> focus for the discourse </w:t>
      </w:r>
      <w:r w:rsidRPr="005D07A8">
        <w:rPr>
          <w:b/>
          <w:bCs/>
          <w:sz w:val="20"/>
          <w:highlight w:val="green"/>
          <w:u w:val="single"/>
        </w:rPr>
        <w:t>and</w:t>
      </w:r>
      <w:r w:rsidRPr="005D07A8">
        <w:rPr>
          <w:b/>
          <w:iCs/>
          <w:sz w:val="20"/>
          <w:highlight w:val="green"/>
          <w:u w:val="single"/>
          <w:bdr w:val="single" w:sz="18" w:space="0" w:color="auto"/>
        </w:rPr>
        <w:t xml:space="preserve"> guides the decision process.</w:t>
      </w:r>
      <w:r w:rsidRPr="005D07A8">
        <w:rPr>
          <w:sz w:val="14"/>
        </w:rPr>
        <w:t xml:space="preserve"> Even when a decision will be made through a process of compromise, </w:t>
      </w:r>
      <w:r w:rsidRPr="005D07A8">
        <w:rPr>
          <w:b/>
          <w:bCs/>
          <w:sz w:val="20"/>
          <w:u w:val="single"/>
        </w:rPr>
        <w:t>it is important to iden</w:t>
      </w:r>
      <w:r w:rsidRPr="005D07A8">
        <w:rPr>
          <w:b/>
          <w:bCs/>
          <w:sz w:val="20"/>
          <w:u w:val="single"/>
        </w:rPr>
        <w:softHyphen/>
        <w:t xml:space="preserve">tify the beginning positions of competing advocates to begin </w:t>
      </w:r>
      <w:r w:rsidRPr="005D07A8">
        <w:rPr>
          <w:b/>
          <w:iCs/>
          <w:sz w:val="20"/>
          <w:u w:val="single"/>
          <w:bdr w:val="single" w:sz="18" w:space="0" w:color="auto"/>
        </w:rPr>
        <w:t>negotiation</w:t>
      </w:r>
      <w:r w:rsidRPr="005D07A8">
        <w:rPr>
          <w:sz w:val="14"/>
        </w:rPr>
        <w:t xml:space="preserve"> </w:t>
      </w:r>
      <w:r w:rsidRPr="005D07A8">
        <w:rPr>
          <w:b/>
          <w:bCs/>
          <w:sz w:val="20"/>
          <w:u w:val="single"/>
        </w:rPr>
        <w:t>and movement toward a center</w:t>
      </w:r>
      <w:r w:rsidRPr="005D07A8">
        <w:rPr>
          <w:sz w:val="14"/>
        </w:rPr>
        <w:t xml:space="preserve">, or consensus position. </w:t>
      </w:r>
      <w:r w:rsidRPr="005D07A8">
        <w:rPr>
          <w:b/>
          <w:bCs/>
          <w:sz w:val="20"/>
          <w:u w:val="single"/>
        </w:rPr>
        <w:t xml:space="preserve">It is frustrating and usually unproductive to attempt to make a decision when deciders are unclear as to what the decision is about. </w:t>
      </w:r>
      <w:r w:rsidRPr="005D07A8">
        <w:rPr>
          <w:sz w:val="14"/>
        </w:rPr>
        <w:t xml:space="preserve">The proposition may be implicit in some applied debates (“Vote for me!”); however, when a vote or consequential decision is called for (as in the courtroom or in applied parliamentary debate) </w:t>
      </w:r>
      <w:r w:rsidRPr="005D07A8">
        <w:rPr>
          <w:b/>
          <w:bCs/>
          <w:sz w:val="20"/>
          <w:highlight w:val="green"/>
          <w:u w:val="single"/>
        </w:rPr>
        <w:t xml:space="preserve">it is </w:t>
      </w:r>
      <w:r w:rsidRPr="005D07A8">
        <w:rPr>
          <w:b/>
          <w:iCs/>
          <w:sz w:val="20"/>
          <w:highlight w:val="green"/>
          <w:u w:val="single"/>
          <w:bdr w:val="single" w:sz="18" w:space="0" w:color="auto"/>
        </w:rPr>
        <w:t>essential</w:t>
      </w:r>
      <w:r w:rsidRPr="005D07A8">
        <w:rPr>
          <w:b/>
          <w:bCs/>
          <w:sz w:val="20"/>
          <w:u w:val="single"/>
        </w:rPr>
        <w:t xml:space="preserve"> that </w:t>
      </w:r>
      <w:r w:rsidRPr="005D07A8">
        <w:rPr>
          <w:b/>
          <w:bCs/>
          <w:sz w:val="20"/>
          <w:highlight w:val="green"/>
          <w:u w:val="single"/>
        </w:rPr>
        <w:t xml:space="preserve">the proposition be </w:t>
      </w:r>
      <w:r w:rsidRPr="005D07A8">
        <w:rPr>
          <w:b/>
          <w:iCs/>
          <w:sz w:val="20"/>
          <w:highlight w:val="green"/>
          <w:u w:val="single"/>
          <w:bdr w:val="single" w:sz="18" w:space="0" w:color="auto"/>
        </w:rPr>
        <w:t>explicitly expressed</w:t>
      </w:r>
      <w:r w:rsidRPr="005D07A8">
        <w:rPr>
          <w:sz w:val="14"/>
        </w:rPr>
        <w:t xml:space="preserve"> (“the defendant is guilty!”). In aca</w:t>
      </w:r>
      <w:r w:rsidRPr="005D07A8">
        <w:rPr>
          <w:sz w:val="14"/>
        </w:rPr>
        <w:softHyphen/>
        <w:t xml:space="preserve">demic debate, </w:t>
      </w:r>
      <w:r w:rsidRPr="005D07A8">
        <w:rPr>
          <w:b/>
          <w:bCs/>
          <w:sz w:val="20"/>
          <w:highlight w:val="green"/>
          <w:u w:val="single"/>
        </w:rPr>
        <w:t xml:space="preserve">the proposition provides </w:t>
      </w:r>
      <w:r w:rsidRPr="005D07A8">
        <w:rPr>
          <w:b/>
          <w:iCs/>
          <w:sz w:val="20"/>
          <w:highlight w:val="green"/>
          <w:u w:val="single"/>
          <w:bdr w:val="single" w:sz="18" w:space="0" w:color="auto"/>
        </w:rPr>
        <w:t>essential guidance for the preparation</w:t>
      </w:r>
      <w:r w:rsidRPr="005D07A8">
        <w:rPr>
          <w:b/>
          <w:bCs/>
          <w:sz w:val="20"/>
          <w:highlight w:val="green"/>
          <w:u w:val="single"/>
        </w:rPr>
        <w:t xml:space="preserve"> of the debaters prior to the debate</w:t>
      </w:r>
      <w:r w:rsidRPr="005D07A8">
        <w:rPr>
          <w:b/>
          <w:bCs/>
          <w:sz w:val="20"/>
          <w:u w:val="single"/>
        </w:rPr>
        <w:t>, the case building and discourse presented</w:t>
      </w:r>
      <w:r w:rsidRPr="005D07A8">
        <w:rPr>
          <w:sz w:val="14"/>
        </w:rPr>
        <w:t xml:space="preserve"> </w:t>
      </w:r>
      <w:r w:rsidRPr="005D07A8">
        <w:rPr>
          <w:b/>
          <w:bCs/>
          <w:sz w:val="20"/>
          <w:u w:val="single"/>
        </w:rPr>
        <w:t xml:space="preserve">during the debate, and the </w:t>
      </w:r>
      <w:r w:rsidRPr="005D07A8">
        <w:rPr>
          <w:b/>
          <w:iCs/>
          <w:sz w:val="20"/>
          <w:u w:val="single"/>
          <w:bdr w:val="single" w:sz="18" w:space="0" w:color="auto"/>
        </w:rPr>
        <w:t>decision to be made by the</w:t>
      </w:r>
      <w:r w:rsidRPr="005D07A8">
        <w:rPr>
          <w:sz w:val="14"/>
        </w:rPr>
        <w:t xml:space="preserve"> debate </w:t>
      </w:r>
      <w:r w:rsidRPr="005D07A8">
        <w:rPr>
          <w:b/>
          <w:iCs/>
          <w:sz w:val="20"/>
          <w:u w:val="single"/>
          <w:bdr w:val="single" w:sz="18" w:space="0" w:color="auto"/>
        </w:rPr>
        <w:t>judge</w:t>
      </w:r>
      <w:r w:rsidRPr="005D07A8">
        <w:rPr>
          <w:sz w:val="14"/>
        </w:rPr>
        <w:t xml:space="preserve"> after the debate. </w:t>
      </w:r>
      <w:r w:rsidRPr="005D07A8">
        <w:rPr>
          <w:b/>
          <w:bCs/>
          <w:sz w:val="20"/>
          <w:highlight w:val="green"/>
          <w:u w:val="single"/>
        </w:rPr>
        <w:t>Someone disturbed by</w:t>
      </w:r>
      <w:r w:rsidRPr="005D07A8">
        <w:rPr>
          <w:b/>
          <w:bCs/>
          <w:sz w:val="20"/>
          <w:u w:val="single"/>
        </w:rPr>
        <w:t xml:space="preserve"> </w:t>
      </w:r>
      <w:r w:rsidRPr="005D07A8">
        <w:rPr>
          <w:sz w:val="14"/>
        </w:rPr>
        <w:t xml:space="preserve">the problem of a growing underclass of poorly educated, </w:t>
      </w:r>
      <w:r w:rsidRPr="005D07A8">
        <w:rPr>
          <w:b/>
          <w:bCs/>
          <w:sz w:val="20"/>
          <w:highlight w:val="green"/>
          <w:u w:val="single"/>
        </w:rPr>
        <w:t>socially disenfranchised youths might observe, “Public schools are doing a terri</w:t>
      </w:r>
      <w:r w:rsidRPr="005D07A8">
        <w:rPr>
          <w:b/>
          <w:bCs/>
          <w:sz w:val="20"/>
          <w:highlight w:val="green"/>
          <w:u w:val="single"/>
        </w:rPr>
        <w:softHyphen/>
        <w:t>ble job!</w:t>
      </w:r>
      <w:r w:rsidRPr="005D07A8">
        <w:rPr>
          <w:sz w:val="14"/>
          <w:highlight w:val="green"/>
        </w:rPr>
        <w:t xml:space="preserve"> They'</w:t>
      </w:r>
      <w:r w:rsidRPr="005D07A8">
        <w:rPr>
          <w:sz w:val="14"/>
        </w:rPr>
        <w:t xml:space="preserve"> are overcrowded, and many teachers are poorly qualified in their subject areas. Even the best teachers can do little more than struggle to maintain order in their classrooms." </w:t>
      </w:r>
      <w:r w:rsidRPr="005D07A8">
        <w:rPr>
          <w:b/>
          <w:bCs/>
          <w:sz w:val="20"/>
          <w:highlight w:val="green"/>
          <w:u w:val="single"/>
        </w:rPr>
        <w:t>That</w:t>
      </w:r>
      <w:r w:rsidRPr="005D07A8">
        <w:rPr>
          <w:sz w:val="14"/>
        </w:rPr>
        <w:t xml:space="preserve"> same </w:t>
      </w:r>
      <w:r w:rsidRPr="005D07A8">
        <w:rPr>
          <w:b/>
          <w:iCs/>
          <w:sz w:val="20"/>
          <w:u w:val="single"/>
          <w:bdr w:val="single" w:sz="18" w:space="0" w:color="auto"/>
        </w:rPr>
        <w:t xml:space="preserve">concerned </w:t>
      </w:r>
      <w:r w:rsidRPr="005D07A8">
        <w:rPr>
          <w:b/>
          <w:iCs/>
          <w:sz w:val="20"/>
          <w:highlight w:val="green"/>
          <w:u w:val="single"/>
          <w:bdr w:val="single" w:sz="18" w:space="0" w:color="auto"/>
        </w:rPr>
        <w:t>citizen</w:t>
      </w:r>
      <w:r w:rsidRPr="005D07A8">
        <w:rPr>
          <w:b/>
          <w:bCs/>
          <w:sz w:val="20"/>
          <w:u w:val="single"/>
        </w:rPr>
        <w:t xml:space="preserve">, facing a complex range of issues, </w:t>
      </w:r>
      <w:r w:rsidRPr="005D07A8">
        <w:rPr>
          <w:b/>
          <w:bCs/>
          <w:sz w:val="20"/>
          <w:highlight w:val="green"/>
          <w:u w:val="single"/>
        </w:rPr>
        <w:t>might arrive at an unhelpful decision, such as "</w:t>
      </w:r>
      <w:r w:rsidRPr="005D07A8">
        <w:rPr>
          <w:b/>
          <w:iCs/>
          <w:sz w:val="20"/>
          <w:highlight w:val="green"/>
          <w:u w:val="single"/>
          <w:bdr w:val="single" w:sz="18" w:space="0" w:color="auto"/>
        </w:rPr>
        <w:t>We ought to do some</w:t>
      </w:r>
      <w:r w:rsidRPr="005D07A8">
        <w:rPr>
          <w:b/>
          <w:iCs/>
          <w:sz w:val="20"/>
          <w:highlight w:val="green"/>
          <w:u w:val="single"/>
          <w:bdr w:val="single" w:sz="18" w:space="0" w:color="auto"/>
        </w:rPr>
        <w:softHyphen/>
        <w:t>thing about this”</w:t>
      </w:r>
      <w:r w:rsidRPr="005D07A8">
        <w:rPr>
          <w:sz w:val="14"/>
          <w:highlight w:val="green"/>
        </w:rPr>
        <w:t xml:space="preserve"> </w:t>
      </w:r>
      <w:r w:rsidRPr="005D07A8">
        <w:rPr>
          <w:b/>
          <w:bCs/>
          <w:sz w:val="20"/>
          <w:highlight w:val="green"/>
          <w:u w:val="single"/>
        </w:rPr>
        <w:t>or,</w:t>
      </w:r>
      <w:r w:rsidRPr="005D07A8">
        <w:rPr>
          <w:b/>
          <w:bCs/>
          <w:sz w:val="20"/>
          <w:u w:val="single"/>
        </w:rPr>
        <w:t xml:space="preserve"> worse, “</w:t>
      </w:r>
      <w:r w:rsidRPr="005D07A8">
        <w:rPr>
          <w:b/>
          <w:bCs/>
          <w:sz w:val="20"/>
          <w:highlight w:val="green"/>
          <w:u w:val="single"/>
        </w:rPr>
        <w:t xml:space="preserve">It’s too complicated </w:t>
      </w:r>
      <w:r w:rsidRPr="005D07A8">
        <w:rPr>
          <w:b/>
          <w:bCs/>
          <w:sz w:val="20"/>
          <w:u w:val="single"/>
        </w:rPr>
        <w:t xml:space="preserve">a problem </w:t>
      </w:r>
      <w:r w:rsidRPr="005D07A8">
        <w:rPr>
          <w:b/>
          <w:bCs/>
          <w:sz w:val="20"/>
          <w:highlight w:val="green"/>
          <w:u w:val="single"/>
        </w:rPr>
        <w:t>to deal with</w:t>
      </w:r>
      <w:r w:rsidRPr="005D07A8">
        <w:rPr>
          <w:b/>
          <w:bCs/>
          <w:sz w:val="20"/>
          <w:u w:val="single"/>
        </w:rPr>
        <w:t>."</w:t>
      </w:r>
      <w:r w:rsidRPr="005D07A8">
        <w:rPr>
          <w:sz w:val="14"/>
        </w:rPr>
        <w:t xml:space="preserve"> </w:t>
      </w:r>
      <w:r w:rsidRPr="005D07A8">
        <w:rPr>
          <w:b/>
          <w:bCs/>
          <w:sz w:val="20"/>
          <w:u w:val="single"/>
        </w:rPr>
        <w:t>Groups</w:t>
      </w:r>
      <w:r w:rsidRPr="005D07A8">
        <w:rPr>
          <w:sz w:val="14"/>
        </w:rPr>
        <w:t xml:space="preserve"> of concerned citizens worried about the state of public education </w:t>
      </w:r>
      <w:r w:rsidRPr="005D07A8">
        <w:rPr>
          <w:b/>
          <w:bCs/>
          <w:sz w:val="20"/>
          <w:u w:val="single"/>
        </w:rPr>
        <w:t xml:space="preserve">could join together to </w:t>
      </w:r>
      <w:r w:rsidRPr="005D07A8">
        <w:rPr>
          <w:b/>
          <w:iCs/>
          <w:sz w:val="20"/>
          <w:u w:val="single"/>
          <w:bdr w:val="single" w:sz="18" w:space="0" w:color="auto"/>
        </w:rPr>
        <w:t>express their frustrations</w:t>
      </w:r>
      <w:r w:rsidRPr="005D07A8">
        <w:rPr>
          <w:sz w:val="14"/>
        </w:rPr>
        <w:t xml:space="preserve">, anger, disillusionment, and emotions regarding the schools, </w:t>
      </w:r>
      <w:r w:rsidRPr="005D07A8">
        <w:rPr>
          <w:b/>
          <w:bCs/>
          <w:sz w:val="20"/>
          <w:u w:val="single"/>
        </w:rPr>
        <w:t xml:space="preserve">but </w:t>
      </w:r>
      <w:r w:rsidRPr="005D07A8">
        <w:rPr>
          <w:b/>
          <w:bCs/>
          <w:sz w:val="20"/>
          <w:highlight w:val="green"/>
          <w:u w:val="single"/>
        </w:rPr>
        <w:t xml:space="preserve">without a </w:t>
      </w:r>
      <w:r w:rsidRPr="005D07A8">
        <w:rPr>
          <w:b/>
          <w:iCs/>
          <w:sz w:val="20"/>
          <w:highlight w:val="green"/>
          <w:u w:val="single"/>
          <w:bdr w:val="single" w:sz="18" w:space="0" w:color="auto"/>
        </w:rPr>
        <w:t xml:space="preserve">focus </w:t>
      </w:r>
      <w:r w:rsidRPr="005D07A8">
        <w:rPr>
          <w:b/>
          <w:iCs/>
          <w:sz w:val="20"/>
          <w:u w:val="single"/>
          <w:bdr w:val="single" w:sz="18" w:space="0" w:color="auto"/>
        </w:rPr>
        <w:t>for their discussions</w:t>
      </w:r>
      <w:r w:rsidRPr="005D07A8">
        <w:rPr>
          <w:sz w:val="14"/>
        </w:rPr>
        <w:t xml:space="preserve">, </w:t>
      </w:r>
      <w:r w:rsidRPr="005D07A8">
        <w:rPr>
          <w:b/>
          <w:bCs/>
          <w:sz w:val="20"/>
          <w:highlight w:val="green"/>
          <w:u w:val="single"/>
        </w:rPr>
        <w:t xml:space="preserve">they could </w:t>
      </w:r>
      <w:r w:rsidRPr="005D07A8">
        <w:rPr>
          <w:b/>
          <w:iCs/>
          <w:sz w:val="20"/>
          <w:highlight w:val="green"/>
          <w:u w:val="single"/>
          <w:bdr w:val="single" w:sz="18" w:space="0" w:color="auto"/>
        </w:rPr>
        <w:t>easily agree</w:t>
      </w:r>
      <w:r w:rsidRPr="005D07A8">
        <w:rPr>
          <w:sz w:val="14"/>
        </w:rPr>
        <w:t xml:space="preserve"> </w:t>
      </w:r>
      <w:r w:rsidRPr="005D07A8">
        <w:rPr>
          <w:b/>
          <w:bCs/>
          <w:sz w:val="20"/>
          <w:u w:val="single"/>
        </w:rPr>
        <w:t xml:space="preserve">about the sorry state of education </w:t>
      </w:r>
      <w:r w:rsidRPr="005D07A8">
        <w:rPr>
          <w:b/>
          <w:iCs/>
          <w:sz w:val="20"/>
          <w:highlight w:val="green"/>
          <w:u w:val="single"/>
          <w:bdr w:val="single" w:sz="18" w:space="0" w:color="auto"/>
        </w:rPr>
        <w:t>without finding</w:t>
      </w:r>
      <w:r w:rsidRPr="005D07A8">
        <w:rPr>
          <w:b/>
          <w:iCs/>
          <w:sz w:val="20"/>
          <w:u w:val="single"/>
          <w:bdr w:val="single" w:sz="18" w:space="0" w:color="auto"/>
        </w:rPr>
        <w:t xml:space="preserve"> </w:t>
      </w:r>
      <w:r w:rsidRPr="005D07A8">
        <w:rPr>
          <w:b/>
          <w:iCs/>
          <w:sz w:val="20"/>
          <w:u w:val="single"/>
          <w:bdr w:val="single" w:sz="4" w:space="0" w:color="auto"/>
        </w:rPr>
        <w:t xml:space="preserve">points of </w:t>
      </w:r>
      <w:r w:rsidRPr="005D07A8">
        <w:rPr>
          <w:b/>
          <w:iCs/>
          <w:sz w:val="20"/>
          <w:highlight w:val="green"/>
          <w:u w:val="single"/>
          <w:bdr w:val="single" w:sz="4" w:space="0" w:color="auto"/>
        </w:rPr>
        <w:t>clarity</w:t>
      </w:r>
      <w:r w:rsidRPr="005D07A8">
        <w:rPr>
          <w:b/>
          <w:iCs/>
          <w:sz w:val="20"/>
          <w:highlight w:val="green"/>
          <w:u w:val="single"/>
          <w:bdr w:val="single" w:sz="18" w:space="0" w:color="auto"/>
        </w:rPr>
        <w:t xml:space="preserve"> or</w:t>
      </w:r>
      <w:r w:rsidRPr="005D07A8">
        <w:rPr>
          <w:b/>
          <w:iCs/>
          <w:sz w:val="20"/>
          <w:u w:val="single"/>
          <w:bdr w:val="single" w:sz="18" w:space="0" w:color="auto"/>
        </w:rPr>
        <w:t xml:space="preserve"> </w:t>
      </w:r>
      <w:r w:rsidRPr="005D07A8">
        <w:rPr>
          <w:b/>
          <w:iCs/>
          <w:sz w:val="20"/>
          <w:u w:val="single"/>
          <w:bdr w:val="single" w:sz="4" w:space="0" w:color="auto"/>
        </w:rPr>
        <w:t xml:space="preserve">potential </w:t>
      </w:r>
      <w:r w:rsidRPr="005D07A8">
        <w:rPr>
          <w:b/>
          <w:iCs/>
          <w:sz w:val="20"/>
          <w:highlight w:val="green"/>
          <w:u w:val="single"/>
          <w:bdr w:val="single" w:sz="4" w:space="0" w:color="auto"/>
        </w:rPr>
        <w:t>solutions</w:t>
      </w:r>
      <w:r w:rsidRPr="005D07A8">
        <w:rPr>
          <w:b/>
          <w:iCs/>
          <w:sz w:val="20"/>
          <w:u w:val="single"/>
          <w:bdr w:val="single" w:sz="18" w:space="0" w:color="auto"/>
        </w:rPr>
        <w:t>. A gripe session would follow.</w:t>
      </w:r>
      <w:r w:rsidRPr="005D07A8">
        <w:rPr>
          <w:sz w:val="14"/>
        </w:rPr>
        <w:t xml:space="preserve"> </w:t>
      </w:r>
      <w:r w:rsidRPr="005D07A8">
        <w:rPr>
          <w:b/>
          <w:bCs/>
          <w:sz w:val="20"/>
          <w:highlight w:val="green"/>
          <w:u w:val="single"/>
        </w:rPr>
        <w:t xml:space="preserve">But if a </w:t>
      </w:r>
      <w:r w:rsidRPr="005D07A8">
        <w:rPr>
          <w:b/>
          <w:iCs/>
          <w:sz w:val="20"/>
          <w:highlight w:val="green"/>
          <w:u w:val="single"/>
          <w:bdr w:val="single" w:sz="18" w:space="0" w:color="auto"/>
        </w:rPr>
        <w:t>precise question</w:t>
      </w:r>
      <w:r w:rsidRPr="005D07A8">
        <w:rPr>
          <w:sz w:val="14"/>
          <w:highlight w:val="green"/>
        </w:rPr>
        <w:t xml:space="preserve"> </w:t>
      </w:r>
      <w:r w:rsidRPr="005D07A8">
        <w:rPr>
          <w:b/>
          <w:bCs/>
          <w:sz w:val="20"/>
          <w:highlight w:val="green"/>
          <w:u w:val="single"/>
        </w:rPr>
        <w:t>is posed</w:t>
      </w:r>
      <w:r w:rsidRPr="005D07A8">
        <w:rPr>
          <w:b/>
          <w:bCs/>
          <w:sz w:val="20"/>
          <w:u w:val="single"/>
        </w:rPr>
        <w:t xml:space="preserve">—such as “What can be done to improve public education?”—then </w:t>
      </w:r>
      <w:r w:rsidRPr="005D07A8">
        <w:rPr>
          <w:b/>
          <w:bCs/>
          <w:sz w:val="20"/>
          <w:highlight w:val="green"/>
          <w:u w:val="single"/>
        </w:rPr>
        <w:t xml:space="preserve">a more </w:t>
      </w:r>
      <w:r w:rsidRPr="005D07A8">
        <w:rPr>
          <w:b/>
          <w:iCs/>
          <w:sz w:val="20"/>
          <w:highlight w:val="green"/>
          <w:u w:val="single"/>
          <w:bdr w:val="single" w:sz="18" w:space="0" w:color="auto"/>
        </w:rPr>
        <w:t>profitable area of discussion is opened up</w:t>
      </w:r>
      <w:r w:rsidRPr="005D07A8">
        <w:rPr>
          <w:sz w:val="14"/>
        </w:rPr>
        <w:t xml:space="preserve"> simply </w:t>
      </w:r>
      <w:r w:rsidRPr="005D07A8">
        <w:rPr>
          <w:b/>
          <w:bCs/>
          <w:sz w:val="20"/>
          <w:u w:val="single"/>
        </w:rPr>
        <w:t xml:space="preserve">by </w:t>
      </w:r>
      <w:r w:rsidRPr="005D07A8">
        <w:rPr>
          <w:b/>
          <w:iCs/>
          <w:sz w:val="20"/>
          <w:u w:val="single"/>
          <w:bdr w:val="single" w:sz="18" w:space="0" w:color="auto"/>
        </w:rPr>
        <w:t>placing a focus</w:t>
      </w:r>
      <w:r w:rsidRPr="005D07A8">
        <w:rPr>
          <w:b/>
          <w:bCs/>
          <w:sz w:val="20"/>
          <w:u w:val="single"/>
        </w:rPr>
        <w:t xml:space="preserve"> on the search for a concrete solution</w:t>
      </w:r>
      <w:r w:rsidRPr="005D07A8">
        <w:rPr>
          <w:sz w:val="14"/>
        </w:rPr>
        <w:t xml:space="preserve"> step. One or more judgments can be phrased in the form of </w:t>
      </w:r>
      <w:r w:rsidRPr="005D07A8">
        <w:rPr>
          <w:b/>
          <w:bCs/>
          <w:sz w:val="20"/>
          <w:u w:val="single"/>
        </w:rPr>
        <w:t>debate propositions</w:t>
      </w:r>
      <w:r w:rsidRPr="005D07A8">
        <w:rPr>
          <w:sz w:val="14"/>
        </w:rPr>
        <w:t xml:space="preserve">, motions for parliamentary debate, or bills for legislative assemblies, The statements "Resolved: That the federal government should implement a program of charter schools in at-risk communities” and “Resolved; That the state of Florida should adopt a school voucher program" </w:t>
      </w:r>
      <w:r w:rsidRPr="005D07A8">
        <w:rPr>
          <w:b/>
          <w:bCs/>
          <w:sz w:val="20"/>
          <w:u w:val="single"/>
        </w:rPr>
        <w:t xml:space="preserve">more clearly identify </w:t>
      </w:r>
      <w:r w:rsidRPr="005D07A8">
        <w:rPr>
          <w:sz w:val="14"/>
        </w:rPr>
        <w:t xml:space="preserve">specific </w:t>
      </w:r>
      <w:r w:rsidRPr="005D07A8">
        <w:rPr>
          <w:b/>
          <w:bCs/>
          <w:sz w:val="20"/>
          <w:u w:val="single"/>
        </w:rPr>
        <w:t>ways of dealing with</w:t>
      </w:r>
      <w:r w:rsidRPr="005D07A8">
        <w:rPr>
          <w:sz w:val="14"/>
        </w:rPr>
        <w:t xml:space="preserve"> educational </w:t>
      </w:r>
      <w:r w:rsidRPr="005D07A8">
        <w:rPr>
          <w:b/>
          <w:bCs/>
          <w:sz w:val="20"/>
          <w:u w:val="single"/>
        </w:rPr>
        <w:t xml:space="preserve">problems in a </w:t>
      </w:r>
      <w:r w:rsidRPr="005D07A8">
        <w:rPr>
          <w:b/>
          <w:iCs/>
          <w:sz w:val="20"/>
          <w:u w:val="single"/>
          <w:bdr w:val="single" w:sz="18" w:space="0" w:color="auto"/>
        </w:rPr>
        <w:t>manageable form</w:t>
      </w:r>
      <w:r w:rsidRPr="005D07A8">
        <w:rPr>
          <w:b/>
          <w:bCs/>
          <w:sz w:val="20"/>
          <w:u w:val="single"/>
        </w:rPr>
        <w:t>, suitable for debate.</w:t>
      </w:r>
      <w:r w:rsidRPr="005D07A8">
        <w:rPr>
          <w:sz w:val="14"/>
        </w:rPr>
        <w:t xml:space="preserve"> </w:t>
      </w:r>
      <w:r w:rsidRPr="005D07A8">
        <w:rPr>
          <w:b/>
          <w:bCs/>
          <w:sz w:val="20"/>
          <w:u w:val="single"/>
        </w:rPr>
        <w:t xml:space="preserve">They provide specific policies to be investigated and aid discussants in </w:t>
      </w:r>
      <w:r w:rsidRPr="005D07A8">
        <w:rPr>
          <w:b/>
          <w:iCs/>
          <w:sz w:val="20"/>
          <w:u w:val="single"/>
          <w:bdr w:val="single" w:sz="18" w:space="0" w:color="auto"/>
        </w:rPr>
        <w:t>identifying points of difference</w:t>
      </w:r>
      <w:r w:rsidRPr="005D07A8">
        <w:rPr>
          <w:sz w:val="14"/>
        </w:rPr>
        <w:t xml:space="preserve">. </w:t>
      </w:r>
      <w:r w:rsidRPr="005D07A8">
        <w:rPr>
          <w:b/>
          <w:bCs/>
          <w:sz w:val="20"/>
          <w:u w:val="single"/>
        </w:rPr>
        <w:t xml:space="preserve">This focus contributes to better and more informed decision making with the </w:t>
      </w:r>
      <w:r w:rsidRPr="005D07A8">
        <w:rPr>
          <w:b/>
          <w:iCs/>
          <w:sz w:val="20"/>
          <w:u w:val="single"/>
          <w:bdr w:val="single" w:sz="18" w:space="0" w:color="auto"/>
        </w:rPr>
        <w:t>potential for better results</w:t>
      </w:r>
      <w:r w:rsidRPr="005D07A8">
        <w:rPr>
          <w:sz w:val="14"/>
        </w:rPr>
        <w:t>. In aca</w:t>
      </w:r>
      <w:r w:rsidRPr="005D07A8">
        <w:rPr>
          <w:sz w:val="14"/>
        </w:rPr>
        <w:softHyphen/>
        <w:t xml:space="preserve">demic debate, </w:t>
      </w:r>
      <w:r w:rsidRPr="005D07A8">
        <w:rPr>
          <w:b/>
          <w:bCs/>
          <w:sz w:val="20"/>
          <w:highlight w:val="green"/>
          <w:u w:val="single"/>
        </w:rPr>
        <w:t xml:space="preserve">it provides </w:t>
      </w:r>
      <w:r w:rsidRPr="005D07A8">
        <w:rPr>
          <w:b/>
          <w:iCs/>
          <w:sz w:val="20"/>
          <w:highlight w:val="green"/>
          <w:u w:val="single"/>
          <w:bdr w:val="single" w:sz="18" w:space="0" w:color="auto"/>
        </w:rPr>
        <w:t>better depth of argumentation</w:t>
      </w:r>
      <w:r w:rsidRPr="005D07A8">
        <w:rPr>
          <w:sz w:val="14"/>
          <w:highlight w:val="green"/>
        </w:rPr>
        <w:t xml:space="preserve"> </w:t>
      </w:r>
      <w:r w:rsidRPr="005D07A8">
        <w:rPr>
          <w:b/>
          <w:bCs/>
          <w:sz w:val="20"/>
          <w:highlight w:val="green"/>
          <w:u w:val="single"/>
        </w:rPr>
        <w:t>and enhanced</w:t>
      </w:r>
      <w:r w:rsidRPr="005D07A8">
        <w:rPr>
          <w:sz w:val="14"/>
          <w:highlight w:val="green"/>
        </w:rPr>
        <w:t xml:space="preserve"> </w:t>
      </w:r>
      <w:r w:rsidRPr="005D07A8">
        <w:rPr>
          <w:sz w:val="14"/>
        </w:rPr>
        <w:t>opportu</w:t>
      </w:r>
      <w:r w:rsidRPr="005D07A8">
        <w:rPr>
          <w:sz w:val="14"/>
        </w:rPr>
        <w:softHyphen/>
        <w:t xml:space="preserve">nity for reaping the </w:t>
      </w:r>
      <w:r w:rsidRPr="005D07A8">
        <w:rPr>
          <w:b/>
          <w:bCs/>
          <w:sz w:val="20"/>
          <w:highlight w:val="green"/>
          <w:u w:val="single"/>
        </w:rPr>
        <w:t>education</w:t>
      </w:r>
      <w:r w:rsidRPr="005D07A8">
        <w:rPr>
          <w:b/>
          <w:bCs/>
          <w:sz w:val="20"/>
          <w:u w:val="single"/>
        </w:rPr>
        <w:t>al benefits</w:t>
      </w:r>
      <w:r w:rsidRPr="005D07A8">
        <w:rPr>
          <w:sz w:val="14"/>
        </w:rPr>
        <w:t xml:space="preserve"> of participation. In the next section, we will consider the challenge of framing the proposition for debate, and its role in the debate. </w:t>
      </w:r>
      <w:r w:rsidRPr="005D07A8">
        <w:rPr>
          <w:b/>
          <w:bCs/>
          <w:sz w:val="20"/>
          <w:highlight w:val="green"/>
          <w:u w:val="single"/>
        </w:rPr>
        <w:t xml:space="preserve">To have a productive debate, which </w:t>
      </w:r>
      <w:r w:rsidRPr="005D07A8">
        <w:rPr>
          <w:b/>
          <w:iCs/>
          <w:sz w:val="20"/>
          <w:highlight w:val="green"/>
          <w:u w:val="single"/>
          <w:bdr w:val="single" w:sz="18" w:space="0" w:color="auto"/>
        </w:rPr>
        <w:t>facilitates</w:t>
      </w:r>
      <w:r w:rsidRPr="005D07A8">
        <w:rPr>
          <w:b/>
          <w:iCs/>
          <w:sz w:val="20"/>
          <w:u w:val="single"/>
          <w:bdr w:val="single" w:sz="18" w:space="0" w:color="auto"/>
        </w:rPr>
        <w:t xml:space="preserve"> effective </w:t>
      </w:r>
      <w:r w:rsidRPr="005D07A8">
        <w:rPr>
          <w:b/>
          <w:iCs/>
          <w:sz w:val="20"/>
          <w:highlight w:val="green"/>
          <w:u w:val="single"/>
          <w:bdr w:val="single" w:sz="18" w:space="0" w:color="auto"/>
        </w:rPr>
        <w:t>decision making</w:t>
      </w:r>
      <w:r w:rsidRPr="005D07A8">
        <w:rPr>
          <w:b/>
          <w:bCs/>
          <w:sz w:val="20"/>
          <w:highlight w:val="green"/>
          <w:u w:val="single"/>
        </w:rPr>
        <w:t xml:space="preserve"> by</w:t>
      </w:r>
      <w:r w:rsidRPr="005D07A8">
        <w:rPr>
          <w:b/>
          <w:bCs/>
          <w:sz w:val="20"/>
          <w:u w:val="single"/>
        </w:rPr>
        <w:t xml:space="preserve"> </w:t>
      </w:r>
      <w:r w:rsidRPr="005D07A8">
        <w:rPr>
          <w:b/>
          <w:iCs/>
          <w:sz w:val="20"/>
          <w:u w:val="single"/>
          <w:bdr w:val="single" w:sz="4" w:space="0" w:color="auto"/>
        </w:rPr>
        <w:t xml:space="preserve">directing and </w:t>
      </w:r>
      <w:r w:rsidRPr="005D07A8">
        <w:rPr>
          <w:b/>
          <w:iCs/>
          <w:sz w:val="20"/>
          <w:highlight w:val="green"/>
          <w:u w:val="single"/>
          <w:bdr w:val="single" w:sz="4" w:space="0" w:color="auto"/>
        </w:rPr>
        <w:t>placing limits</w:t>
      </w:r>
      <w:r w:rsidRPr="005D07A8">
        <w:rPr>
          <w:b/>
          <w:iCs/>
          <w:sz w:val="20"/>
          <w:highlight w:val="green"/>
          <w:u w:val="single"/>
          <w:bdr w:val="single" w:sz="18" w:space="0" w:color="auto"/>
        </w:rPr>
        <w:t xml:space="preserve"> </w:t>
      </w:r>
      <w:r w:rsidRPr="005D07A8">
        <w:rPr>
          <w:b/>
          <w:iCs/>
          <w:sz w:val="20"/>
          <w:u w:val="single"/>
          <w:bdr w:val="single" w:sz="18" w:space="0" w:color="auto"/>
        </w:rPr>
        <w:t>on the decision to be made,</w:t>
      </w:r>
      <w:r w:rsidRPr="005D07A8">
        <w:rPr>
          <w:b/>
          <w:bCs/>
          <w:sz w:val="20"/>
          <w:u w:val="single"/>
        </w:rPr>
        <w:t xml:space="preserve"> </w:t>
      </w:r>
      <w:r w:rsidRPr="005D07A8">
        <w:rPr>
          <w:b/>
          <w:bCs/>
          <w:sz w:val="20"/>
          <w:highlight w:val="green"/>
          <w:u w:val="single"/>
        </w:rPr>
        <w:t xml:space="preserve">the basis for argument should be </w:t>
      </w:r>
      <w:r w:rsidRPr="005D07A8">
        <w:rPr>
          <w:b/>
          <w:iCs/>
          <w:sz w:val="20"/>
          <w:highlight w:val="green"/>
          <w:u w:val="single"/>
          <w:bdr w:val="single" w:sz="18" w:space="0" w:color="auto"/>
        </w:rPr>
        <w:t>clearly defined</w:t>
      </w:r>
      <w:r w:rsidRPr="005D07A8">
        <w:rPr>
          <w:sz w:val="14"/>
          <w:highlight w:val="green"/>
        </w:rPr>
        <w:t xml:space="preserve">. </w:t>
      </w:r>
      <w:r w:rsidRPr="005D07A8">
        <w:rPr>
          <w:b/>
          <w:bCs/>
          <w:sz w:val="20"/>
          <w:highlight w:val="green"/>
          <w:u w:val="single"/>
        </w:rPr>
        <w:t xml:space="preserve">If we merely </w:t>
      </w:r>
      <w:r w:rsidRPr="005D07A8">
        <w:rPr>
          <w:b/>
          <w:iCs/>
          <w:sz w:val="20"/>
          <w:highlight w:val="green"/>
          <w:u w:val="single"/>
          <w:bdr w:val="single" w:sz="18" w:space="0" w:color="auto"/>
        </w:rPr>
        <w:t>talk about a topic</w:t>
      </w:r>
      <w:r w:rsidRPr="005D07A8">
        <w:rPr>
          <w:b/>
          <w:bCs/>
          <w:sz w:val="20"/>
          <w:u w:val="single"/>
        </w:rPr>
        <w:t>, such as ‘"homeless</w:t>
      </w:r>
      <w:r w:rsidRPr="005D07A8">
        <w:rPr>
          <w:b/>
          <w:bCs/>
          <w:sz w:val="20"/>
          <w:u w:val="single"/>
        </w:rPr>
        <w:softHyphen/>
        <w:t xml:space="preserve">ness,” or “abortion,” Or “crime,” or “global warming,” </w:t>
      </w:r>
      <w:r w:rsidRPr="005D07A8">
        <w:rPr>
          <w:b/>
          <w:bCs/>
          <w:sz w:val="20"/>
          <w:highlight w:val="green"/>
          <w:u w:val="single"/>
        </w:rPr>
        <w:t>we are likely to have an interesting discussion but not to establish a profitable basis for argument</w:t>
      </w:r>
      <w:r w:rsidRPr="005D07A8">
        <w:rPr>
          <w:b/>
          <w:bCs/>
          <w:sz w:val="20"/>
          <w:u w:val="single"/>
        </w:rPr>
        <w:t>.</w:t>
      </w:r>
      <w:r w:rsidRPr="005D07A8">
        <w:rPr>
          <w:sz w:val="14"/>
        </w:rPr>
        <w:t xml:space="preserve"> For example, </w:t>
      </w:r>
      <w:r w:rsidRPr="005D07A8">
        <w:rPr>
          <w:b/>
          <w:bCs/>
          <w:sz w:val="20"/>
          <w:highlight w:val="green"/>
          <w:u w:val="single"/>
        </w:rPr>
        <w:t>the statement</w:t>
      </w:r>
      <w:r w:rsidRPr="005D07A8">
        <w:rPr>
          <w:sz w:val="14"/>
        </w:rPr>
        <w:t xml:space="preserve"> “Resolved: That the pen is mightier than the sword” </w:t>
      </w:r>
      <w:r w:rsidRPr="005D07A8">
        <w:rPr>
          <w:b/>
          <w:iCs/>
          <w:sz w:val="20"/>
          <w:highlight w:val="green"/>
          <w:u w:val="single"/>
          <w:bdr w:val="single" w:sz="18" w:space="0" w:color="auto"/>
        </w:rPr>
        <w:t>is debatable</w:t>
      </w:r>
      <w:r w:rsidRPr="005D07A8">
        <w:rPr>
          <w:sz w:val="14"/>
          <w:highlight w:val="green"/>
        </w:rPr>
        <w:t xml:space="preserve">, </w:t>
      </w:r>
      <w:r w:rsidRPr="005D07A8">
        <w:rPr>
          <w:b/>
          <w:iCs/>
          <w:sz w:val="20"/>
          <w:highlight w:val="green"/>
          <w:u w:val="single"/>
          <w:bdr w:val="single" w:sz="18" w:space="0" w:color="auto"/>
        </w:rPr>
        <w:t>yet</w:t>
      </w:r>
      <w:r w:rsidRPr="005D07A8">
        <w:rPr>
          <w:sz w:val="14"/>
        </w:rPr>
        <w:t xml:space="preserve"> by itself </w:t>
      </w:r>
      <w:r w:rsidRPr="005D07A8">
        <w:rPr>
          <w:b/>
          <w:iCs/>
          <w:sz w:val="20"/>
          <w:highlight w:val="green"/>
          <w:u w:val="single"/>
          <w:bdr w:val="single" w:sz="18" w:space="0" w:color="auto"/>
        </w:rPr>
        <w:t xml:space="preserve">fails to provide much basis for </w:t>
      </w:r>
      <w:r w:rsidRPr="005D07A8">
        <w:rPr>
          <w:b/>
          <w:iCs/>
          <w:sz w:val="20"/>
          <w:u w:val="single"/>
          <w:bdr w:val="single" w:sz="18" w:space="0" w:color="auto"/>
        </w:rPr>
        <w:t xml:space="preserve">dear </w:t>
      </w:r>
      <w:r w:rsidRPr="005D07A8">
        <w:rPr>
          <w:b/>
          <w:iCs/>
          <w:sz w:val="20"/>
          <w:highlight w:val="green"/>
          <w:u w:val="single"/>
          <w:bdr w:val="single" w:sz="18" w:space="0" w:color="auto"/>
        </w:rPr>
        <w:t>argumen</w:t>
      </w:r>
      <w:r w:rsidRPr="005D07A8">
        <w:rPr>
          <w:b/>
          <w:iCs/>
          <w:sz w:val="20"/>
          <w:highlight w:val="green"/>
          <w:u w:val="single"/>
          <w:bdr w:val="single" w:sz="18" w:space="0" w:color="auto"/>
        </w:rPr>
        <w:softHyphen/>
        <w:t>tation</w:t>
      </w:r>
      <w:r w:rsidRPr="005D07A8">
        <w:rPr>
          <w:sz w:val="14"/>
        </w:rPr>
        <w:t>. If we take this statement to mean Iliad the written word is more effec</w:t>
      </w:r>
      <w:r w:rsidRPr="005D07A8">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5D07A8">
        <w:rPr>
          <w:b/>
          <w:bCs/>
          <w:sz w:val="20"/>
          <w:u w:val="single"/>
        </w:rPr>
        <w:t>in any debate, at some point, effective and meaningful discussion relies on identification of a clearly stated or understood proposition</w:t>
      </w:r>
      <w:r w:rsidRPr="005D07A8">
        <w:rPr>
          <w:sz w:val="14"/>
        </w:rPr>
        <w:t xml:space="preserve">.) Back to the example of the written word versus physical force. </w:t>
      </w:r>
      <w:r w:rsidRPr="005D07A8">
        <w:rPr>
          <w:b/>
          <w:bCs/>
          <w:sz w:val="20"/>
          <w:highlight w:val="green"/>
          <w:u w:val="single"/>
        </w:rPr>
        <w:t>Although we</w:t>
      </w:r>
      <w:r w:rsidRPr="005D07A8">
        <w:rPr>
          <w:b/>
          <w:bCs/>
          <w:sz w:val="20"/>
          <w:u w:val="single"/>
        </w:rPr>
        <w:t xml:space="preserve"> now </w:t>
      </w:r>
      <w:r w:rsidRPr="005D07A8">
        <w:rPr>
          <w:b/>
          <w:bCs/>
          <w:sz w:val="20"/>
          <w:highlight w:val="green"/>
          <w:u w:val="single"/>
        </w:rPr>
        <w:t xml:space="preserve">have a </w:t>
      </w:r>
      <w:r w:rsidRPr="005D07A8">
        <w:rPr>
          <w:b/>
          <w:iCs/>
          <w:sz w:val="20"/>
          <w:highlight w:val="green"/>
          <w:u w:val="single"/>
          <w:bdr w:val="single" w:sz="18" w:space="0" w:color="auto"/>
        </w:rPr>
        <w:t>general subject</w:t>
      </w:r>
      <w:r w:rsidRPr="005D07A8">
        <w:rPr>
          <w:sz w:val="14"/>
        </w:rPr>
        <w:t xml:space="preserve">, we have not yet stated a problem. </w:t>
      </w:r>
      <w:r w:rsidRPr="005D07A8">
        <w:rPr>
          <w:b/>
          <w:iCs/>
          <w:sz w:val="20"/>
          <w:highlight w:val="green"/>
          <w:u w:val="single"/>
          <w:bdr w:val="single" w:sz="18" w:space="0" w:color="auto"/>
        </w:rPr>
        <w:t xml:space="preserve">It is </w:t>
      </w:r>
      <w:r w:rsidRPr="005D07A8">
        <w:rPr>
          <w:b/>
          <w:iCs/>
          <w:sz w:val="20"/>
          <w:u w:val="single"/>
          <w:bdr w:val="single" w:sz="18" w:space="0" w:color="auto"/>
        </w:rPr>
        <w:t xml:space="preserve">still </w:t>
      </w:r>
      <w:r w:rsidRPr="005D07A8">
        <w:rPr>
          <w:b/>
          <w:iCs/>
          <w:sz w:val="20"/>
          <w:highlight w:val="green"/>
          <w:u w:val="single"/>
          <w:bdr w:val="single" w:sz="18" w:space="0" w:color="auto"/>
        </w:rPr>
        <w:t>too broad</w:t>
      </w:r>
      <w:r w:rsidRPr="005D07A8">
        <w:rPr>
          <w:sz w:val="14"/>
        </w:rPr>
        <w:t>, too loosely worded to promote well-organized argument. What sort of writing are we concerned with—poems, novels, government documents, web</w:t>
      </w:r>
      <w:r w:rsidRPr="005D07A8">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5D07A8">
        <w:rPr>
          <w:b/>
          <w:bCs/>
          <w:sz w:val="20"/>
          <w:highlight w:val="green"/>
          <w:u w:val="single"/>
        </w:rPr>
        <w:t>This is not to say that debates should</w:t>
      </w:r>
      <w:r w:rsidRPr="005D07A8">
        <w:rPr>
          <w:b/>
          <w:bCs/>
          <w:sz w:val="20"/>
          <w:u w:val="single"/>
        </w:rPr>
        <w:t xml:space="preserve"> completely </w:t>
      </w:r>
      <w:r w:rsidRPr="005D07A8">
        <w:rPr>
          <w:b/>
          <w:iCs/>
          <w:sz w:val="20"/>
          <w:highlight w:val="green"/>
          <w:u w:val="single"/>
          <w:bdr w:val="single" w:sz="18" w:space="0" w:color="auto"/>
        </w:rPr>
        <w:t>avoid creative interpretation</w:t>
      </w:r>
      <w:r w:rsidRPr="005D07A8">
        <w:rPr>
          <w:sz w:val="14"/>
          <w:highlight w:val="green"/>
        </w:rPr>
        <w:t xml:space="preserve"> </w:t>
      </w:r>
      <w:r w:rsidRPr="005D07A8">
        <w:rPr>
          <w:b/>
          <w:bCs/>
          <w:sz w:val="20"/>
          <w:u w:val="single"/>
        </w:rPr>
        <w:t>of the controversy</w:t>
      </w:r>
      <w:r w:rsidRPr="005D07A8">
        <w:rPr>
          <w:sz w:val="14"/>
        </w:rPr>
        <w:t xml:space="preserve"> by advo</w:t>
      </w:r>
      <w:r w:rsidRPr="005D07A8">
        <w:rPr>
          <w:sz w:val="14"/>
        </w:rPr>
        <w:softHyphen/>
        <w:t xml:space="preserve">cates, </w:t>
      </w:r>
      <w:r w:rsidRPr="005D07A8">
        <w:rPr>
          <w:b/>
          <w:bCs/>
          <w:sz w:val="20"/>
          <w:u w:val="single"/>
        </w:rPr>
        <w:t xml:space="preserve">or that good debates cannot occur over competing interpretations of the controversy; in fact, these sorts of debates may be very engaging. </w:t>
      </w:r>
      <w:r w:rsidRPr="005D07A8">
        <w:rPr>
          <w:b/>
          <w:bCs/>
          <w:sz w:val="20"/>
          <w:highlight w:val="green"/>
          <w:u w:val="single"/>
        </w:rPr>
        <w:t xml:space="preserve">The point is that debate is best facilitated by the </w:t>
      </w:r>
      <w:r w:rsidRPr="005D07A8">
        <w:rPr>
          <w:b/>
          <w:iCs/>
          <w:sz w:val="20"/>
          <w:highlight w:val="green"/>
          <w:u w:val="single"/>
          <w:bdr w:val="single" w:sz="18" w:space="0" w:color="auto"/>
        </w:rPr>
        <w:t>guidance provided by focus on a particular point of difference</w:t>
      </w:r>
      <w:r w:rsidRPr="005D07A8">
        <w:rPr>
          <w:sz w:val="14"/>
        </w:rPr>
        <w:t>, which will be outlined in the following discussion.</w:t>
      </w:r>
    </w:p>
    <w:p w:rsidR="00E900C3" w:rsidRPr="005D07A8" w:rsidRDefault="00E900C3" w:rsidP="00E900C3"/>
    <w:p w:rsidR="00E900C3" w:rsidRPr="005D07A8" w:rsidRDefault="00E900C3" w:rsidP="00E900C3">
      <w:pPr>
        <w:pStyle w:val="Heading4"/>
      </w:pPr>
      <w:r>
        <w:t xml:space="preserve">3. </w:t>
      </w:r>
      <w:r w:rsidRPr="005D07A8">
        <w:t>debate on war powers now is uniquely important because it has fallen out of public discourse- key to check executive overreach</w:t>
      </w:r>
    </w:p>
    <w:p w:rsidR="00E900C3" w:rsidRPr="005D07A8" w:rsidRDefault="00E900C3" w:rsidP="00E900C3">
      <w:r w:rsidRPr="005D07A8">
        <w:rPr>
          <w:b/>
          <w:bCs/>
          <w:sz w:val="24"/>
          <w:u w:val="single"/>
        </w:rPr>
        <w:t>Kurr 2013</w:t>
      </w:r>
      <w:r w:rsidRPr="005D07A8">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E900C3" w:rsidRPr="005D07A8" w:rsidRDefault="00E900C3" w:rsidP="00E900C3"/>
    <w:p w:rsidR="00E900C3" w:rsidRPr="005D07A8" w:rsidRDefault="00E900C3" w:rsidP="00E900C3">
      <w:r w:rsidRPr="005D07A8">
        <w:rPr>
          <w:b/>
          <w:bCs/>
          <w:sz w:val="20"/>
          <w:u w:val="single"/>
        </w:rPr>
        <w:t>Taken together, the connection between tournament competition and a public collaboration reorients the pedagogical function of debate</w:t>
      </w:r>
      <w:r w:rsidRPr="005D07A8">
        <w:t xml:space="preserve">. Gordon </w:t>
      </w:r>
      <w:r w:rsidRPr="005D07A8">
        <w:rPr>
          <w:b/>
          <w:bCs/>
          <w:sz w:val="20"/>
          <w:u w:val="single"/>
        </w:rPr>
        <w:t>Mitchell and his colleagues comment on this</w:t>
      </w:r>
      <w:r w:rsidRPr="005D07A8">
        <w:t xml:space="preserve"> possibility, “</w:t>
      </w:r>
      <w:r w:rsidRPr="005D07A8">
        <w:rPr>
          <w:b/>
          <w:bCs/>
          <w:sz w:val="20"/>
          <w:highlight w:val="yellow"/>
          <w:u w:val="single"/>
        </w:rPr>
        <w:t>The</w:t>
      </w:r>
      <w:r w:rsidRPr="005D07A8">
        <w:rPr>
          <w:highlight w:val="yellow"/>
        </w:rPr>
        <w:t xml:space="preserve"> </w:t>
      </w:r>
      <w:r w:rsidRPr="005D07A8">
        <w:t xml:space="preserve">debate </w:t>
      </w:r>
      <w:r w:rsidRPr="005D07A8">
        <w:rPr>
          <w:b/>
          <w:bCs/>
          <w:sz w:val="20"/>
          <w:highlight w:val="yellow"/>
          <w:u w:val="single"/>
        </w:rPr>
        <w:t>tournament site’s potential</w:t>
      </w:r>
      <w:r w:rsidRPr="005D07A8">
        <w:rPr>
          <w:highlight w:val="yellow"/>
        </w:rPr>
        <w:t xml:space="preserve"> </w:t>
      </w:r>
      <w:r w:rsidRPr="005D07A8">
        <w:t xml:space="preserve">to work </w:t>
      </w:r>
      <w:r w:rsidRPr="005D07A8">
        <w:rPr>
          <w:b/>
          <w:bCs/>
          <w:sz w:val="20"/>
          <w:highlight w:val="yellow"/>
          <w:u w:val="single"/>
        </w:rPr>
        <w:t>as a</w:t>
      </w:r>
      <w:r w:rsidRPr="005D07A8">
        <w:rPr>
          <w:b/>
          <w:bCs/>
          <w:sz w:val="20"/>
          <w:u w:val="single"/>
        </w:rPr>
        <w:t xml:space="preserve"> translational </w:t>
      </w:r>
      <w:r w:rsidRPr="005D07A8">
        <w:rPr>
          <w:b/>
          <w:bCs/>
          <w:sz w:val="20"/>
          <w:highlight w:val="yellow"/>
          <w:u w:val="single"/>
        </w:rPr>
        <w:t>pipeline for</w:t>
      </w:r>
      <w:r w:rsidRPr="005D07A8">
        <w:rPr>
          <w:b/>
          <w:bCs/>
          <w:sz w:val="20"/>
          <w:u w:val="single"/>
        </w:rPr>
        <w:t xml:space="preserve"> scholarly </w:t>
      </w:r>
      <w:r w:rsidRPr="005D07A8">
        <w:rPr>
          <w:b/>
          <w:bCs/>
          <w:sz w:val="20"/>
          <w:highlight w:val="yellow"/>
          <w:u w:val="single"/>
        </w:rPr>
        <w:t xml:space="preserve">research presents unique </w:t>
      </w:r>
      <w:r w:rsidRPr="005D07A8">
        <w:rPr>
          <w:b/>
          <w:bCs/>
          <w:sz w:val="20"/>
          <w:u w:val="single"/>
        </w:rPr>
        <w:t xml:space="preserve">opportunities for colleges and universities seeking to bolster their institutional </w:t>
      </w:r>
      <w:r w:rsidRPr="005D07A8">
        <w:rPr>
          <w:b/>
          <w:bCs/>
          <w:sz w:val="20"/>
          <w:highlight w:val="yellow"/>
          <w:u w:val="single"/>
        </w:rPr>
        <w:t>infrastructure for undergrad</w:t>
      </w:r>
      <w:r w:rsidRPr="005D07A8">
        <w:rPr>
          <w:b/>
          <w:bCs/>
          <w:sz w:val="20"/>
          <w:u w:val="single"/>
        </w:rPr>
        <w:t xml:space="preserve">uate </w:t>
      </w:r>
      <w:r w:rsidRPr="005D07A8">
        <w:rPr>
          <w:b/>
          <w:bCs/>
          <w:sz w:val="20"/>
          <w:highlight w:val="yellow"/>
          <w:u w:val="single"/>
        </w:rPr>
        <w:t>research</w:t>
      </w:r>
      <w:r w:rsidRPr="005D07A8">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5D07A8">
        <w:rPr>
          <w:b/>
          <w:bCs/>
          <w:sz w:val="20"/>
          <w:u w:val="single"/>
        </w:rPr>
        <w:t xml:space="preserve">Empirically, </w:t>
      </w:r>
      <w:r w:rsidRPr="005D07A8">
        <w:rPr>
          <w:b/>
          <w:bCs/>
          <w:sz w:val="20"/>
          <w:highlight w:val="yellow"/>
          <w:u w:val="single"/>
        </w:rPr>
        <w:t>these</w:t>
      </w:r>
      <w:r w:rsidRPr="005D07A8">
        <w:rPr>
          <w:b/>
          <w:bCs/>
          <w:sz w:val="20"/>
          <w:u w:val="single"/>
        </w:rPr>
        <w:t xml:space="preserve"> events </w:t>
      </w:r>
      <w:r w:rsidRPr="005D07A8">
        <w:rPr>
          <w:b/>
          <w:bCs/>
          <w:sz w:val="20"/>
          <w:highlight w:val="yellow"/>
          <w:u w:val="single"/>
        </w:rPr>
        <w:t>had the effect of “giv[ing] voice to previously buried arguments” that</w:t>
      </w:r>
      <w:r w:rsidRPr="005D07A8">
        <w:rPr>
          <w:b/>
          <w:bCs/>
          <w:sz w:val="20"/>
          <w:u w:val="single"/>
        </w:rPr>
        <w:t xml:space="preserve"> “subject matter </w:t>
      </w:r>
      <w:r w:rsidRPr="005D07A8">
        <w:rPr>
          <w:b/>
          <w:bCs/>
          <w:sz w:val="20"/>
          <w:highlight w:val="yellow"/>
          <w:u w:val="single"/>
        </w:rPr>
        <w:t>experts</w:t>
      </w:r>
      <w:r w:rsidRPr="005D07A8">
        <w:rPr>
          <w:b/>
          <w:bCs/>
          <w:sz w:val="20"/>
          <w:u w:val="single"/>
        </w:rPr>
        <w:t xml:space="preserve"> </w:t>
      </w:r>
      <w:r w:rsidRPr="005D07A8">
        <w:rPr>
          <w:b/>
          <w:bCs/>
          <w:sz w:val="20"/>
          <w:highlight w:val="yellow"/>
          <w:u w:val="single"/>
        </w:rPr>
        <w:t xml:space="preserve">felt reticent to elucidate </w:t>
      </w:r>
      <w:r w:rsidRPr="005D07A8">
        <w:rPr>
          <w:b/>
          <w:bCs/>
          <w:sz w:val="20"/>
          <w:u w:val="single"/>
        </w:rPr>
        <w:t>because of their institutional affiliations</w:t>
      </w:r>
      <w:r w:rsidRPr="005D07A8">
        <w:t xml:space="preserve">” (Mitchell, 2010, p. 107). </w:t>
      </w:r>
      <w:r w:rsidRPr="005D07A8">
        <w:rPr>
          <w:b/>
          <w:bCs/>
          <w:sz w:val="20"/>
          <w:highlight w:val="yellow"/>
          <w:u w:val="single"/>
        </w:rPr>
        <w:t>Given the timeliness of the topic, these</w:t>
      </w:r>
      <w:r w:rsidRPr="005D07A8">
        <w:rPr>
          <w:b/>
          <w:bCs/>
          <w:sz w:val="20"/>
          <w:u w:val="single"/>
        </w:rPr>
        <w:t xml:space="preserve"> debates </w:t>
      </w:r>
      <w:r w:rsidRPr="005D07A8">
        <w:rPr>
          <w:b/>
          <w:bCs/>
          <w:sz w:val="20"/>
          <w:highlight w:val="yellow"/>
          <w:u w:val="single"/>
        </w:rPr>
        <w:t>provide a new voice</w:t>
      </w:r>
      <w:r w:rsidRPr="005D07A8">
        <w:rPr>
          <w:b/>
          <w:bCs/>
          <w:sz w:val="20"/>
          <w:u w:val="single"/>
        </w:rPr>
        <w:t xml:space="preserve"> into the ongoing deliberation </w:t>
      </w:r>
      <w:r w:rsidRPr="005D07A8">
        <w:rPr>
          <w:b/>
          <w:bCs/>
          <w:sz w:val="20"/>
          <w:highlight w:val="yellow"/>
          <w:u w:val="single"/>
        </w:rPr>
        <w:t>over war powers and</w:t>
      </w:r>
      <w:r w:rsidRPr="005D07A8">
        <w:rPr>
          <w:b/>
          <w:bCs/>
          <w:sz w:val="20"/>
          <w:u w:val="single"/>
        </w:rPr>
        <w:t xml:space="preserve"> help </w:t>
      </w:r>
      <w:r w:rsidRPr="005D07A8">
        <w:rPr>
          <w:b/>
          <w:bCs/>
          <w:sz w:val="20"/>
          <w:highlight w:val="yellow"/>
          <w:u w:val="single"/>
        </w:rPr>
        <w:t xml:space="preserve">make </w:t>
      </w:r>
      <w:r w:rsidRPr="005D07A8">
        <w:rPr>
          <w:b/>
          <w:bCs/>
          <w:sz w:val="20"/>
          <w:u w:val="single"/>
        </w:rPr>
        <w:t xml:space="preserve">the fruits of </w:t>
      </w:r>
      <w:r w:rsidRPr="005D07A8">
        <w:rPr>
          <w:b/>
          <w:bCs/>
          <w:sz w:val="20"/>
          <w:highlight w:val="yellow"/>
          <w:u w:val="single"/>
        </w:rPr>
        <w:t>competitive research have a</w:t>
      </w:r>
      <w:r w:rsidRPr="005D07A8">
        <w:rPr>
          <w:b/>
          <w:bCs/>
          <w:sz w:val="20"/>
          <w:u w:val="single"/>
        </w:rPr>
        <w:t xml:space="preserve"> public </w:t>
      </w:r>
      <w:r w:rsidRPr="005D07A8">
        <w:rPr>
          <w:b/>
          <w:bCs/>
          <w:sz w:val="20"/>
          <w:highlight w:val="yellow"/>
          <w:u w:val="single"/>
        </w:rPr>
        <w:t>purpose</w:t>
      </w:r>
      <w:r w:rsidRPr="005D07A8">
        <w:t>.</w:t>
      </w:r>
    </w:p>
    <w:p w:rsidR="00E900C3" w:rsidRPr="005D07A8" w:rsidRDefault="00E900C3" w:rsidP="00E900C3">
      <w:r w:rsidRPr="005D07A8">
        <w:rPr>
          <w:b/>
          <w:bCs/>
          <w:sz w:val="20"/>
          <w:u w:val="single"/>
        </w:rPr>
        <w:t>The second major function concerns the specific nature of deliberation over war powers.</w:t>
      </w:r>
      <w:r w:rsidRPr="005D07A8">
        <w:t xml:space="preserve"> </w:t>
      </w:r>
      <w:r w:rsidRPr="005D07A8">
        <w:rPr>
          <w:b/>
          <w:bCs/>
          <w:sz w:val="20"/>
          <w:highlight w:val="yellow"/>
          <w:u w:val="single"/>
        </w:rPr>
        <w:t>Given</w:t>
      </w:r>
      <w:r w:rsidRPr="005D07A8">
        <w:t xml:space="preserve"> the connectedness between presidential war powers and the preservation of </w:t>
      </w:r>
      <w:r w:rsidRPr="005D07A8">
        <w:rPr>
          <w:b/>
          <w:bCs/>
          <w:sz w:val="20"/>
          <w:highlight w:val="yellow"/>
          <w:u w:val="single"/>
        </w:rPr>
        <w:t>national security, deliberation is often difficult</w:t>
      </w:r>
      <w:r w:rsidRPr="005D07A8">
        <w:t xml:space="preserve">. Mark </w:t>
      </w:r>
      <w:r w:rsidRPr="005D07A8">
        <w:rPr>
          <w:b/>
          <w:bCs/>
          <w:sz w:val="20"/>
          <w:u w:val="single"/>
        </w:rPr>
        <w:t>Neocleous describes that when</w:t>
      </w:r>
      <w:r w:rsidRPr="005D07A8">
        <w:t xml:space="preserve"> political </w:t>
      </w:r>
      <w:r w:rsidRPr="005D07A8">
        <w:rPr>
          <w:b/>
          <w:bCs/>
          <w:sz w:val="20"/>
          <w:u w:val="single"/>
        </w:rPr>
        <w:t>issues become securitized; it “helps consolidate</w:t>
      </w:r>
      <w:r w:rsidRPr="005D07A8">
        <w:t xml:space="preserve"> the </w:t>
      </w:r>
      <w:r w:rsidRPr="005D07A8">
        <w:rPr>
          <w:b/>
          <w:bCs/>
          <w:sz w:val="20"/>
          <w:u w:val="single"/>
        </w:rPr>
        <w:t>power</w:t>
      </w:r>
      <w:r w:rsidRPr="005D07A8">
        <w:t xml:space="preserve"> of the existing forms of social domination and justifies the short-circuiting of even the most democratic forms.” (2008, p. 71). Collegiate </w:t>
      </w:r>
      <w:r w:rsidRPr="005D07A8">
        <w:rPr>
          <w:b/>
          <w:bCs/>
          <w:sz w:val="20"/>
          <w:u w:val="single"/>
        </w:rPr>
        <w:t>debaters, through research and competitive debate, serve as a bulwark against this “short-circuiting” and help preserve democratic deliberation. This is especially true when considering national security issues.</w:t>
      </w:r>
      <w:r w:rsidRPr="005D07A8">
        <w:t xml:space="preserve"> Eric English contends, “The success … in challenging the dominant dialogue on homeland security politics points to efficacy of academic debate as a training ground.” </w:t>
      </w:r>
      <w:r w:rsidRPr="005D07A8">
        <w:rPr>
          <w:b/>
          <w:bCs/>
          <w:sz w:val="20"/>
          <w:u w:val="single"/>
        </w:rPr>
        <w:t>Part of this training requires a “robust understanding of the switch-side technique” which “helps prevent misappropriation of the technique to bolster suspect homeland security policies</w:t>
      </w:r>
      <w:r w:rsidRPr="005D07A8">
        <w:t xml:space="preserve">” (English et. al, 2007, p. 224). Hence, </w:t>
      </w:r>
      <w:r w:rsidRPr="005D07A8">
        <w:rPr>
          <w:b/>
          <w:bCs/>
          <w:sz w:val="20"/>
          <w:highlight w:val="yellow"/>
          <w:u w:val="single"/>
        </w:rPr>
        <w:t>competitive debate</w:t>
      </w:r>
      <w:r w:rsidRPr="005D07A8">
        <w:rPr>
          <w:b/>
          <w:bCs/>
          <w:sz w:val="20"/>
          <w:u w:val="single"/>
        </w:rPr>
        <w:t xml:space="preserve"> training </w:t>
      </w:r>
      <w:r w:rsidRPr="005D07A8">
        <w:rPr>
          <w:b/>
          <w:bCs/>
          <w:sz w:val="20"/>
          <w:highlight w:val="yellow"/>
          <w:u w:val="single"/>
        </w:rPr>
        <w:t xml:space="preserve">provides foundation for interrogating these policies </w:t>
      </w:r>
      <w:r w:rsidRPr="005D07A8">
        <w:rPr>
          <w:b/>
          <w:bCs/>
          <w:sz w:val="20"/>
          <w:u w:val="single"/>
        </w:rPr>
        <w:t>in public</w:t>
      </w:r>
      <w:r w:rsidRPr="005D07A8">
        <w:t>.</w:t>
      </w:r>
    </w:p>
    <w:p w:rsidR="00E900C3" w:rsidRPr="005D07A8" w:rsidRDefault="00E900C3" w:rsidP="00E900C3">
      <w:r w:rsidRPr="005D07A8">
        <w:rPr>
          <w:b/>
          <w:bCs/>
          <w:sz w:val="20"/>
          <w:u w:val="single"/>
        </w:rPr>
        <w:t>Alarmism o</w:t>
      </w:r>
      <w:r w:rsidRPr="005D07A8">
        <w:t xml:space="preserve">n the issues of </w:t>
      </w:r>
      <w:r w:rsidRPr="005D07A8">
        <w:rPr>
          <w:b/>
          <w:bCs/>
          <w:sz w:val="20"/>
          <w:u w:val="single"/>
        </w:rPr>
        <w:t>war powers is easily demonstrated by Obama’s</w:t>
      </w:r>
      <w:r w:rsidRPr="005D07A8">
        <w:t xml:space="preserve"> repeated </w:t>
      </w:r>
      <w:r w:rsidRPr="005D07A8">
        <w:rPr>
          <w:b/>
          <w:bCs/>
          <w:sz w:val="20"/>
          <w:u w:val="single"/>
        </w:rPr>
        <w:t>attempts to transfer detainees from Guantanamo</w:t>
      </w:r>
      <w:r w:rsidRPr="005D07A8">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5D07A8">
        <w:rPr>
          <w:b/>
          <w:bCs/>
          <w:sz w:val="20"/>
          <w:u w:val="single"/>
        </w:rPr>
        <w:t xml:space="preserve">When collegiate debaters translate their knowledge of the policy wonkery on such issues into public deliberation, </w:t>
      </w:r>
      <w:r w:rsidRPr="005D07A8">
        <w:rPr>
          <w:b/>
          <w:bCs/>
          <w:sz w:val="20"/>
          <w:highlight w:val="yellow"/>
          <w:u w:val="single"/>
        </w:rPr>
        <w:t>it serves to cut against the alarmist rhetoric</w:t>
      </w:r>
      <w:r w:rsidRPr="005D07A8">
        <w:rPr>
          <w:b/>
          <w:bCs/>
          <w:sz w:val="20"/>
          <w:u w:val="single"/>
        </w:rPr>
        <w:t xml:space="preserve"> purported by opponents</w:t>
      </w:r>
      <w:r w:rsidRPr="005D07A8">
        <w:t>.</w:t>
      </w:r>
    </w:p>
    <w:p w:rsidR="00E900C3" w:rsidRPr="005D07A8" w:rsidRDefault="00E900C3" w:rsidP="00E900C3">
      <w:r w:rsidRPr="005D07A8">
        <w:rPr>
          <w:b/>
          <w:bCs/>
          <w:sz w:val="20"/>
          <w:highlight w:val="yellow"/>
          <w:u w:val="single"/>
        </w:rPr>
        <w:t>In addition to combating misperceptions concerning detainee transfers, the investigative capacity</w:t>
      </w:r>
      <w:r w:rsidRPr="005D07A8">
        <w:rPr>
          <w:b/>
          <w:bCs/>
          <w:sz w:val="20"/>
          <w:u w:val="single"/>
        </w:rPr>
        <w:t xml:space="preserve"> of collegiate debate </w:t>
      </w:r>
      <w:r w:rsidRPr="005D07A8">
        <w:rPr>
          <w:b/>
          <w:bCs/>
          <w:sz w:val="20"/>
          <w:highlight w:val="yellow"/>
          <w:u w:val="single"/>
        </w:rPr>
        <w:t>provides a constant check</w:t>
      </w:r>
      <w:r w:rsidRPr="005D07A8">
        <w:rPr>
          <w:b/>
          <w:bCs/>
          <w:sz w:val="20"/>
          <w:u w:val="single"/>
        </w:rPr>
        <w:t xml:space="preserve"> on governmental policies</w:t>
      </w:r>
      <w:r w:rsidRPr="005D07A8">
        <w:t xml:space="preserve">. A new trend concerning national security policies has been for the government to provide “status updates” to the public. On March 28, 2011, </w:t>
      </w:r>
      <w:r w:rsidRPr="005D07A8">
        <w:rPr>
          <w:b/>
          <w:bCs/>
          <w:sz w:val="20"/>
          <w:u w:val="single"/>
        </w:rPr>
        <w:t>Obama gave a speech concerning</w:t>
      </w:r>
      <w:r w:rsidRPr="005D07A8">
        <w:t xml:space="preserve"> Operation Odyssey Dawn in </w:t>
      </w:r>
      <w:r w:rsidRPr="005D07A8">
        <w:rPr>
          <w:b/>
          <w:bCs/>
          <w:sz w:val="20"/>
          <w:u w:val="single"/>
        </w:rPr>
        <w:t>Libya</w:t>
      </w:r>
      <w:r w:rsidRPr="005D07A8">
        <w:t xml:space="preserve"> and the purpose of the bombings. Jeremy </w:t>
      </w:r>
      <w:r w:rsidRPr="005D07A8">
        <w:rPr>
          <w:b/>
          <w:bCs/>
          <w:sz w:val="20"/>
          <w:highlight w:val="yellow"/>
          <w:u w:val="single"/>
        </w:rPr>
        <w:t>Engels and</w:t>
      </w:r>
      <w:r w:rsidRPr="005D07A8">
        <w:t xml:space="preserve"> William </w:t>
      </w:r>
      <w:r w:rsidRPr="005D07A8">
        <w:rPr>
          <w:b/>
          <w:bCs/>
          <w:sz w:val="20"/>
          <w:highlight w:val="yellow"/>
          <w:u w:val="single"/>
        </w:rPr>
        <w:t>Saas describe</w:t>
      </w:r>
      <w:r w:rsidRPr="005D07A8">
        <w:rPr>
          <w:b/>
          <w:bCs/>
          <w:sz w:val="20"/>
          <w:u w:val="single"/>
        </w:rPr>
        <w:t xml:space="preserve"> this </w:t>
      </w:r>
      <w:r w:rsidRPr="005D07A8">
        <w:rPr>
          <w:b/>
          <w:bCs/>
          <w:sz w:val="20"/>
          <w:highlight w:val="yellow"/>
          <w:u w:val="single"/>
        </w:rPr>
        <w:t>“post facto discourse” as a “new norm” where “Americans are called to acquiesce</w:t>
      </w:r>
      <w:r w:rsidRPr="005D07A8">
        <w:rPr>
          <w:highlight w:val="yellow"/>
        </w:rPr>
        <w:t xml:space="preserve"> </w:t>
      </w:r>
      <w:r w:rsidRPr="005D07A8">
        <w:rPr>
          <w:b/>
          <w:bCs/>
          <w:sz w:val="20"/>
          <w:highlight w:val="yellow"/>
          <w:u w:val="single"/>
        </w:rPr>
        <w:t>to decisions already made”</w:t>
      </w:r>
      <w:r w:rsidRPr="005D07A8">
        <w:t xml:space="preserve"> (2013, p. 230). Contra to the alarmist strategy that made policy deliberation impossible, </w:t>
      </w:r>
      <w:r w:rsidRPr="005D07A8">
        <w:rPr>
          <w:b/>
          <w:bCs/>
          <w:sz w:val="20"/>
          <w:u w:val="single"/>
        </w:rPr>
        <w:t>this rhetorical strategy posits that deliberation is not necessary. Collegiate debaters researching war powers are able to interrogate whether deliberation is actually needed</w:t>
      </w:r>
      <w:r w:rsidRPr="005D07A8">
        <w:t xml:space="preserve">. Given the technical knowledge base needed to comprehend the mechanism of how war powers operate, </w:t>
      </w:r>
      <w:r w:rsidRPr="005D07A8">
        <w:rPr>
          <w:b/>
          <w:bCs/>
          <w:sz w:val="20"/>
          <w:u w:val="single"/>
        </w:rPr>
        <w:t>debate programs serve as a constant investigation into whether deliberation is necessary not only for prior action but also future action.</w:t>
      </w:r>
      <w:r w:rsidRPr="005D07A8">
        <w:t xml:space="preserve"> By raising public awareness, there is a greater potential that “the public’s inquiry into potential illegal action abroad” could “create real incentives to enforce the WPR” (Druck, 2010, p. 236). While this line of interrogation could be fulfilled by another organization, </w:t>
      </w:r>
      <w:r w:rsidRPr="005D07A8">
        <w:rPr>
          <w:b/>
          <w:bCs/>
          <w:sz w:val="20"/>
          <w:u w:val="single"/>
        </w:rPr>
        <w:t xml:space="preserve">collegiate debaters who translate their competitive knowledge into public awareness create a “space for talk” where </w:t>
      </w:r>
      <w:r w:rsidRPr="005D07A8">
        <w:rPr>
          <w:b/>
          <w:bCs/>
          <w:sz w:val="20"/>
          <w:highlight w:val="yellow"/>
          <w:u w:val="single"/>
        </w:rPr>
        <w:t>the public has “previously been content to remain silent</w:t>
      </w:r>
      <w:r w:rsidRPr="005D07A8">
        <w:rPr>
          <w:highlight w:val="yellow"/>
        </w:rPr>
        <w:t>”</w:t>
      </w:r>
      <w:r w:rsidRPr="005D07A8">
        <w:t xml:space="preserve"> (Engels &amp; Saas, 2013, p. 231).</w:t>
      </w:r>
    </w:p>
    <w:p w:rsidR="00E900C3" w:rsidRPr="005D07A8" w:rsidRDefault="00E900C3" w:rsidP="00E900C3">
      <w:r w:rsidRPr="005D07A8">
        <w:rPr>
          <w:b/>
          <w:bCs/>
          <w:sz w:val="20"/>
          <w:highlight w:val="yellow"/>
          <w:u w:val="single"/>
        </w:rPr>
        <w:t>Given the importance of presidential war powers and the strategies used by both sides of the aisle to stifle deliberation</w:t>
      </w:r>
      <w:r w:rsidRPr="005D07A8">
        <w:rPr>
          <w:b/>
          <w:bCs/>
          <w:sz w:val="20"/>
          <w:u w:val="single"/>
        </w:rPr>
        <w:t xml:space="preserve">, the import of </w:t>
      </w:r>
      <w:r w:rsidRPr="005D07A8">
        <w:rPr>
          <w:b/>
          <w:bCs/>
          <w:sz w:val="20"/>
          <w:highlight w:val="yellow"/>
          <w:u w:val="single"/>
        </w:rPr>
        <w:t>competitive debate research</w:t>
      </w:r>
      <w:r w:rsidRPr="005D07A8">
        <w:rPr>
          <w:b/>
          <w:bCs/>
          <w:sz w:val="20"/>
          <w:u w:val="single"/>
        </w:rPr>
        <w:t xml:space="preserve"> into the public realm </w:t>
      </w:r>
      <w:r w:rsidRPr="005D07A8">
        <w:rPr>
          <w:b/>
          <w:bCs/>
          <w:sz w:val="20"/>
          <w:highlight w:val="yellow"/>
          <w:u w:val="single"/>
        </w:rPr>
        <w:t xml:space="preserve">should provide an additional check </w:t>
      </w:r>
      <w:r w:rsidRPr="005D07A8">
        <w:rPr>
          <w:b/>
          <w:bCs/>
          <w:sz w:val="20"/>
          <w:u w:val="single"/>
        </w:rPr>
        <w:t>of being subdued by alarmism or acquiescent rhetorics</w:t>
      </w:r>
      <w:r w:rsidRPr="005D07A8">
        <w:t xml:space="preserve">. After creating that space for deliberation, debaters are apt to influence the policies themselves. Mitchell furthers, “Intercollegiate debaters can play key roles in retrieving and amplifying </w:t>
      </w:r>
      <w:r w:rsidRPr="005D07A8">
        <w:rPr>
          <w:b/>
          <w:bCs/>
          <w:sz w:val="20"/>
          <w:highlight w:val="yellow"/>
          <w:u w:val="single"/>
        </w:rPr>
        <w:t>positions</w:t>
      </w:r>
      <w:r w:rsidRPr="005D07A8">
        <w:t xml:space="preserve"> that </w:t>
      </w:r>
      <w:r w:rsidRPr="005D07A8">
        <w:rPr>
          <w:b/>
          <w:bCs/>
          <w:sz w:val="20"/>
          <w:highlight w:val="yellow"/>
          <w:u w:val="single"/>
        </w:rPr>
        <w:t xml:space="preserve">might otherwise remain sedimented in the </w:t>
      </w:r>
      <w:r w:rsidRPr="005D07A8">
        <w:rPr>
          <w:b/>
          <w:bCs/>
          <w:sz w:val="20"/>
          <w:u w:val="single"/>
        </w:rPr>
        <w:t xml:space="preserve">policy </w:t>
      </w:r>
      <w:r w:rsidRPr="005D07A8">
        <w:rPr>
          <w:b/>
          <w:bCs/>
          <w:sz w:val="20"/>
          <w:highlight w:val="yellow"/>
          <w:u w:val="single"/>
        </w:rPr>
        <w:t>process</w:t>
      </w:r>
      <w:r w:rsidRPr="005D07A8">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E900C3" w:rsidRDefault="00E900C3" w:rsidP="00E900C3"/>
    <w:p w:rsidR="00E900C3" w:rsidRPr="005D07A8" w:rsidRDefault="00E900C3" w:rsidP="00E900C3">
      <w:pPr>
        <w:pStyle w:val="Heading4"/>
      </w:pPr>
      <w:r>
        <w:t>4. L</w:t>
      </w:r>
      <w:r w:rsidRPr="005D07A8">
        <w:t xml:space="preserve">earning about how theory relates to policy and discussing implementation is crucial to influence </w:t>
      </w:r>
      <w:r>
        <w:t>the policy process</w:t>
      </w:r>
    </w:p>
    <w:p w:rsidR="00E900C3" w:rsidRPr="005D07A8" w:rsidRDefault="00E900C3" w:rsidP="00E900C3">
      <w:r w:rsidRPr="005D07A8">
        <w:rPr>
          <w:b/>
          <w:color w:val="000000"/>
          <w:u w:val="thick" w:color="000000"/>
        </w:rPr>
        <w:t>Nye 09</w:t>
      </w:r>
      <w:r w:rsidRPr="005D07A8">
        <w:t xml:space="preserve"> - Joseph Nye, professor at Harvard University and former dean of the Harvard Kennedy School, 4-13-2009, Washington Post, http://www.washingtonpost.com/wp-dyn/content/article/2009/04/12/AR2009041202260_pf.html 4-13-09 </w:t>
      </w:r>
    </w:p>
    <w:p w:rsidR="00E900C3" w:rsidRPr="005D07A8" w:rsidRDefault="00E900C3" w:rsidP="00E900C3"/>
    <w:p w:rsidR="00E900C3" w:rsidRPr="005D07A8" w:rsidRDefault="00E900C3" w:rsidP="00E900C3">
      <w:pPr>
        <w:ind w:right="432"/>
        <w:rPr>
          <w:color w:val="000000"/>
        </w:rPr>
      </w:pPr>
      <w:r w:rsidRPr="005D07A8">
        <w:rPr>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5D07A8">
        <w:rPr>
          <w:b/>
          <w:color w:val="000000"/>
          <w:sz w:val="19"/>
          <w:u w:val="thick"/>
          <w:shd w:val="clear" w:color="auto" w:fill="00FF00"/>
        </w:rPr>
        <w:t>the walls surrounding the ivory tower have never seemed so high</w:t>
      </w:r>
      <w:r w:rsidRPr="005D07A8">
        <w:rPr>
          <w:color w:val="000000"/>
        </w:rPr>
        <w:t xml:space="preserve">." While important American scholars such as Henry Kissinger and Zbigniew Brzezinski took high-level foreign policy positions in the past, that path has tended to be a one-way street. </w:t>
      </w:r>
      <w:r w:rsidRPr="005D07A8">
        <w:rPr>
          <w:b/>
          <w:color w:val="000000"/>
          <w:sz w:val="19"/>
          <w:u w:val="thick"/>
        </w:rPr>
        <w:t>Not many top-ranked scholars</w:t>
      </w:r>
      <w:r w:rsidRPr="005D07A8">
        <w:rPr>
          <w:color w:val="000000"/>
        </w:rPr>
        <w:t xml:space="preserve"> of international relations </w:t>
      </w:r>
      <w:r w:rsidRPr="005D07A8">
        <w:rPr>
          <w:b/>
          <w:color w:val="000000"/>
          <w:sz w:val="19"/>
          <w:u w:val="thick"/>
        </w:rPr>
        <w:t>are going into government</w:t>
      </w:r>
      <w:r w:rsidRPr="005D07A8">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5D07A8">
        <w:rPr>
          <w:color w:val="000000"/>
          <w:shd w:val="clear" w:color="auto" w:fill="00FF00"/>
        </w:rPr>
        <w:t xml:space="preserve">). </w:t>
      </w:r>
      <w:r w:rsidRPr="005D07A8">
        <w:rPr>
          <w:b/>
          <w:color w:val="000000"/>
          <w:sz w:val="19"/>
          <w:u w:val="thick"/>
          <w:shd w:val="clear" w:color="auto" w:fill="00FF00"/>
        </w:rPr>
        <w:t>The fault</w:t>
      </w:r>
      <w:r w:rsidRPr="005D07A8">
        <w:rPr>
          <w:color w:val="000000"/>
        </w:rPr>
        <w:t xml:space="preserve"> for this growing gap </w:t>
      </w:r>
      <w:r w:rsidRPr="005D07A8">
        <w:rPr>
          <w:b/>
          <w:color w:val="000000"/>
          <w:sz w:val="19"/>
          <w:u w:val="thick"/>
          <w:shd w:val="clear" w:color="auto" w:fill="00FF00"/>
        </w:rPr>
        <w:t>lies</w:t>
      </w:r>
      <w:r w:rsidRPr="005D07A8">
        <w:rPr>
          <w:b/>
          <w:color w:val="000000"/>
          <w:sz w:val="19"/>
          <w:u w:val="thick"/>
        </w:rPr>
        <w:t xml:space="preserve"> </w:t>
      </w:r>
      <w:r w:rsidRPr="005D07A8">
        <w:rPr>
          <w:color w:val="000000"/>
        </w:rPr>
        <w:t xml:space="preserve">not with the government but </w:t>
      </w:r>
      <w:r w:rsidRPr="005D07A8">
        <w:rPr>
          <w:b/>
          <w:color w:val="000000"/>
          <w:sz w:val="19"/>
          <w:u w:val="thick"/>
          <w:shd w:val="clear" w:color="auto" w:fill="00FF00"/>
        </w:rPr>
        <w:t>with</w:t>
      </w:r>
      <w:r w:rsidRPr="005D07A8">
        <w:rPr>
          <w:b/>
          <w:color w:val="000000"/>
          <w:sz w:val="19"/>
          <w:u w:val="thick"/>
        </w:rPr>
        <w:t xml:space="preserve"> </w:t>
      </w:r>
      <w:r w:rsidRPr="005D07A8">
        <w:rPr>
          <w:color w:val="000000"/>
        </w:rPr>
        <w:t xml:space="preserve">the </w:t>
      </w:r>
      <w:r w:rsidRPr="005D07A8">
        <w:rPr>
          <w:b/>
          <w:color w:val="000000"/>
          <w:sz w:val="19"/>
          <w:u w:val="thick"/>
          <w:shd w:val="clear" w:color="auto" w:fill="00FF00"/>
        </w:rPr>
        <w:t>academics</w:t>
      </w:r>
      <w:r w:rsidRPr="005D07A8">
        <w:rPr>
          <w:color w:val="000000"/>
          <w:shd w:val="clear" w:color="auto" w:fill="00FF00"/>
        </w:rPr>
        <w:t xml:space="preserve">. </w:t>
      </w:r>
      <w:r w:rsidRPr="005D07A8">
        <w:rPr>
          <w:b/>
          <w:color w:val="000000"/>
          <w:sz w:val="19"/>
          <w:u w:val="thick"/>
          <w:shd w:val="clear" w:color="auto" w:fill="00FF00"/>
        </w:rPr>
        <w:t>Scholars</w:t>
      </w:r>
      <w:r w:rsidRPr="005D07A8">
        <w:rPr>
          <w:color w:val="000000"/>
        </w:rPr>
        <w:t xml:space="preserve"> are </w:t>
      </w:r>
      <w:r w:rsidRPr="005D07A8">
        <w:rPr>
          <w:b/>
          <w:color w:val="000000"/>
          <w:sz w:val="19"/>
          <w:u w:val="thick"/>
          <w:shd w:val="clear" w:color="auto" w:fill="00FF00"/>
        </w:rPr>
        <w:t>pay</w:t>
      </w:r>
      <w:r w:rsidRPr="005D07A8">
        <w:rPr>
          <w:color w:val="000000"/>
        </w:rPr>
        <w:t xml:space="preserve">ing </w:t>
      </w:r>
      <w:r w:rsidRPr="005D07A8">
        <w:rPr>
          <w:b/>
          <w:color w:val="000000"/>
          <w:sz w:val="19"/>
          <w:u w:val="thick"/>
          <w:shd w:val="clear" w:color="auto" w:fill="00FF00"/>
        </w:rPr>
        <w:t xml:space="preserve">less attention to </w:t>
      </w:r>
      <w:r w:rsidRPr="005D07A8">
        <w:rPr>
          <w:color w:val="000000"/>
        </w:rPr>
        <w:t xml:space="preserve">questions about </w:t>
      </w:r>
      <w:r w:rsidRPr="005D07A8">
        <w:rPr>
          <w:b/>
          <w:color w:val="000000"/>
          <w:sz w:val="19"/>
          <w:u w:val="thick"/>
          <w:shd w:val="clear" w:color="auto" w:fill="00FF00"/>
        </w:rPr>
        <w:t>how their work relates to</w:t>
      </w:r>
      <w:r w:rsidRPr="005D07A8">
        <w:rPr>
          <w:b/>
          <w:color w:val="000000"/>
          <w:sz w:val="19"/>
          <w:u w:val="thick"/>
        </w:rPr>
        <w:t xml:space="preserve"> the </w:t>
      </w:r>
      <w:r w:rsidRPr="005D07A8">
        <w:rPr>
          <w:b/>
          <w:color w:val="000000"/>
          <w:sz w:val="19"/>
          <w:u w:val="thick"/>
          <w:shd w:val="clear" w:color="auto" w:fill="00FF00"/>
        </w:rPr>
        <w:t xml:space="preserve">policy </w:t>
      </w:r>
      <w:r w:rsidRPr="005D07A8">
        <w:rPr>
          <w:b/>
          <w:color w:val="000000"/>
          <w:sz w:val="19"/>
          <w:u w:val="thick"/>
        </w:rPr>
        <w:t>world</w:t>
      </w:r>
      <w:r w:rsidRPr="005D07A8">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5D07A8">
        <w:rPr>
          <w:b/>
          <w:color w:val="000000"/>
          <w:sz w:val="19"/>
          <w:u w:val="thick"/>
          <w:shd w:val="clear" w:color="auto" w:fill="00FF00"/>
        </w:rPr>
        <w:t>academics</w:t>
      </w:r>
      <w:r w:rsidRPr="005D07A8">
        <w:rPr>
          <w:b/>
          <w:color w:val="000000"/>
          <w:sz w:val="19"/>
          <w:u w:val="thick"/>
        </w:rPr>
        <w:t xml:space="preserve"> might be considered to </w:t>
      </w:r>
      <w:r w:rsidRPr="005D07A8">
        <w:rPr>
          <w:b/>
          <w:color w:val="000000"/>
          <w:sz w:val="19"/>
          <w:u w:val="thick"/>
          <w:shd w:val="clear" w:color="auto" w:fill="00FF00"/>
        </w:rPr>
        <w:t>have an obligation to help improve on policy ideas when they can</w:t>
      </w:r>
      <w:r w:rsidRPr="005D07A8">
        <w:rPr>
          <w:color w:val="000000"/>
        </w:rPr>
        <w:t xml:space="preserve">. Moreover, </w:t>
      </w:r>
      <w:r w:rsidRPr="005D07A8">
        <w:rPr>
          <w:b/>
          <w:color w:val="000000"/>
          <w:sz w:val="19"/>
          <w:u w:val="thick"/>
        </w:rPr>
        <w:t>such engagement can enhance</w:t>
      </w:r>
      <w:r w:rsidRPr="005D07A8">
        <w:rPr>
          <w:color w:val="000000"/>
        </w:rPr>
        <w:t xml:space="preserve"> and enrich </w:t>
      </w:r>
      <w:r w:rsidRPr="005D07A8">
        <w:rPr>
          <w:b/>
          <w:color w:val="000000"/>
          <w:sz w:val="19"/>
          <w:u w:val="thick"/>
        </w:rPr>
        <w:t>academic work, and</w:t>
      </w:r>
      <w:r w:rsidRPr="005D07A8">
        <w:rPr>
          <w:color w:val="000000"/>
        </w:rPr>
        <w:t xml:space="preserve"> thus </w:t>
      </w:r>
      <w:r w:rsidRPr="005D07A8">
        <w:rPr>
          <w:b/>
          <w:color w:val="000000"/>
          <w:sz w:val="19"/>
          <w:u w:val="thick"/>
        </w:rPr>
        <w:t>the ability of academics to teach the next generation</w:t>
      </w:r>
      <w:r w:rsidRPr="005D07A8">
        <w:rPr>
          <w:color w:val="000000"/>
        </w:rPr>
        <w:t>. As former undersecretary of state David Newsom argued a decade ago, "</w:t>
      </w:r>
      <w:r w:rsidRPr="005D07A8">
        <w:rPr>
          <w:b/>
          <w:color w:val="000000"/>
          <w:sz w:val="19"/>
          <w:u w:val="thick"/>
          <w:shd w:val="clear" w:color="auto" w:fill="00FF00"/>
        </w:rPr>
        <w:t>the</w:t>
      </w:r>
      <w:r w:rsidRPr="005D07A8">
        <w:rPr>
          <w:color w:val="000000"/>
          <w:shd w:val="clear" w:color="auto" w:fill="00FF00"/>
        </w:rPr>
        <w:t xml:space="preserve"> </w:t>
      </w:r>
      <w:r w:rsidRPr="005D07A8">
        <w:rPr>
          <w:color w:val="000000"/>
        </w:rPr>
        <w:t xml:space="preserve">growing </w:t>
      </w:r>
      <w:r w:rsidRPr="005D07A8">
        <w:rPr>
          <w:b/>
          <w:color w:val="000000"/>
          <w:sz w:val="19"/>
          <w:u w:val="thick"/>
          <w:shd w:val="clear" w:color="auto" w:fill="00FF00"/>
        </w:rPr>
        <w:t>withdrawal of</w:t>
      </w:r>
      <w:r w:rsidRPr="005D07A8">
        <w:rPr>
          <w:color w:val="000000"/>
        </w:rPr>
        <w:t xml:space="preserve"> university </w:t>
      </w:r>
      <w:r w:rsidRPr="005D07A8">
        <w:rPr>
          <w:b/>
          <w:color w:val="000000"/>
          <w:sz w:val="19"/>
          <w:u w:val="thick"/>
          <w:shd w:val="clear" w:color="auto" w:fill="00FF00"/>
        </w:rPr>
        <w:t>scholars behind curtains of theory</w:t>
      </w:r>
      <w:r w:rsidRPr="005D07A8">
        <w:rPr>
          <w:color w:val="000000"/>
          <w:shd w:val="clear" w:color="auto" w:fill="00FF00"/>
        </w:rPr>
        <w:t xml:space="preserve"> </w:t>
      </w:r>
      <w:r w:rsidRPr="005D07A8">
        <w:rPr>
          <w:color w:val="000000"/>
        </w:rPr>
        <w:t xml:space="preserve">and modeling </w:t>
      </w:r>
      <w:r w:rsidRPr="005D07A8">
        <w:rPr>
          <w:b/>
          <w:color w:val="000000"/>
          <w:sz w:val="19"/>
          <w:u w:val="thick"/>
          <w:shd w:val="clear" w:color="auto" w:fill="00FF00"/>
        </w:rPr>
        <w:t>would</w:t>
      </w:r>
      <w:r w:rsidRPr="005D07A8">
        <w:rPr>
          <w:color w:val="000000"/>
          <w:shd w:val="clear" w:color="auto" w:fill="00FF00"/>
        </w:rPr>
        <w:t xml:space="preserve"> </w:t>
      </w:r>
      <w:r w:rsidRPr="005D07A8">
        <w:rPr>
          <w:color w:val="000000"/>
        </w:rPr>
        <w:t xml:space="preserve">not have wider significance if this trend did not </w:t>
      </w:r>
      <w:r w:rsidRPr="005D07A8">
        <w:rPr>
          <w:b/>
          <w:color w:val="000000"/>
          <w:sz w:val="19"/>
          <w:u w:val="thick"/>
          <w:shd w:val="clear" w:color="auto" w:fill="00FF00"/>
        </w:rPr>
        <w:t>raise questions regarding the preparation of new generations and the future influence of the academic community on</w:t>
      </w:r>
      <w:r w:rsidRPr="005D07A8">
        <w:rPr>
          <w:b/>
          <w:color w:val="000000"/>
          <w:sz w:val="19"/>
          <w:u w:val="thick"/>
        </w:rPr>
        <w:t xml:space="preserve"> public and official perceptions of </w:t>
      </w:r>
      <w:r w:rsidRPr="005D07A8">
        <w:rPr>
          <w:b/>
          <w:color w:val="000000"/>
          <w:sz w:val="19"/>
          <w:u w:val="thick"/>
          <w:shd w:val="clear" w:color="auto" w:fill="00FF00"/>
        </w:rPr>
        <w:t>international issues</w:t>
      </w:r>
      <w:r w:rsidRPr="005D07A8">
        <w:rPr>
          <w:color w:val="000000"/>
        </w:rPr>
        <w:t xml:space="preserve"> and events</w:t>
      </w:r>
      <w:r w:rsidRPr="005D07A8">
        <w:rPr>
          <w:color w:val="000000"/>
          <w:shd w:val="clear" w:color="auto" w:fill="00FF00"/>
        </w:rPr>
        <w:t xml:space="preserve">. </w:t>
      </w:r>
      <w:r w:rsidRPr="005D07A8">
        <w:rPr>
          <w:b/>
          <w:color w:val="000000"/>
          <w:sz w:val="19"/>
          <w:u w:val="thick"/>
          <w:shd w:val="clear" w:color="auto" w:fill="00FF00"/>
        </w:rPr>
        <w:t>Teachers</w:t>
      </w:r>
      <w:r w:rsidRPr="005D07A8">
        <w:rPr>
          <w:b/>
          <w:color w:val="000000"/>
          <w:sz w:val="19"/>
          <w:u w:val="thick"/>
        </w:rPr>
        <w:t xml:space="preserve"> plant seeds that </w:t>
      </w:r>
      <w:r w:rsidRPr="005D07A8">
        <w:rPr>
          <w:b/>
          <w:color w:val="000000"/>
          <w:sz w:val="19"/>
          <w:u w:val="thick"/>
          <w:shd w:val="clear" w:color="auto" w:fill="00FF00"/>
        </w:rPr>
        <w:t>shape the thinking of each new generation</w:t>
      </w:r>
      <w:r w:rsidRPr="005D07A8">
        <w:rPr>
          <w:color w:val="000000"/>
          <w:shd w:val="clear" w:color="auto" w:fill="00FF00"/>
        </w:rPr>
        <w:t xml:space="preserve">; </w:t>
      </w:r>
      <w:r w:rsidRPr="005D07A8">
        <w:rPr>
          <w:b/>
          <w:color w:val="000000"/>
          <w:sz w:val="19"/>
          <w:u w:val="thick"/>
          <w:shd w:val="clear" w:color="auto" w:fill="00FF00"/>
        </w:rPr>
        <w:t>this is</w:t>
      </w:r>
      <w:r w:rsidRPr="005D07A8">
        <w:rPr>
          <w:color w:val="000000"/>
        </w:rPr>
        <w:t xml:space="preserve"> probably </w:t>
      </w:r>
      <w:r w:rsidRPr="005D07A8">
        <w:rPr>
          <w:b/>
          <w:color w:val="000000"/>
          <w:sz w:val="19"/>
          <w:u w:val="thick"/>
          <w:shd w:val="clear" w:color="auto" w:fill="00FF00"/>
        </w:rPr>
        <w:t>the academic world's most lasting contribution</w:t>
      </w:r>
      <w:r w:rsidRPr="005D07A8">
        <w:rPr>
          <w:color w:val="000000"/>
          <w:shd w:val="clear" w:color="auto" w:fill="00FF00"/>
        </w:rPr>
        <w:t>."</w:t>
      </w:r>
      <w:r w:rsidRPr="005D07A8">
        <w:rPr>
          <w:color w:val="000000"/>
        </w:rPr>
        <w:t xml:space="preserve"> Yet too often scholars teach theory and methods that are relevant to other academics but not to the majority of the students sitting in the classroom before them. </w:t>
      </w:r>
      <w:r w:rsidRPr="005D07A8">
        <w:rPr>
          <w:b/>
          <w:color w:val="000000"/>
          <w:sz w:val="19"/>
          <w:u w:val="thick"/>
        </w:rPr>
        <w:t>Some</w:t>
      </w:r>
      <w:r w:rsidRPr="005D07A8">
        <w:rPr>
          <w:color w:val="000000"/>
        </w:rPr>
        <w:t xml:space="preserve"> academics </w:t>
      </w:r>
      <w:r w:rsidRPr="005D07A8">
        <w:rPr>
          <w:b/>
          <w:color w:val="000000"/>
          <w:sz w:val="19"/>
          <w:u w:val="thick"/>
        </w:rPr>
        <w:t>say that while the</w:t>
      </w:r>
      <w:r w:rsidRPr="005D07A8">
        <w:rPr>
          <w:color w:val="000000"/>
        </w:rPr>
        <w:t xml:space="preserve"> growing </w:t>
      </w:r>
      <w:r w:rsidRPr="005D07A8">
        <w:rPr>
          <w:b/>
          <w:color w:val="000000"/>
          <w:sz w:val="19"/>
          <w:u w:val="thick"/>
        </w:rPr>
        <w:t>gap between theory and policy may have costs for policy</w:t>
      </w:r>
      <w:r w:rsidRPr="005D07A8">
        <w:rPr>
          <w:color w:val="000000"/>
        </w:rPr>
        <w:t xml:space="preserve">, </w:t>
      </w:r>
      <w:r w:rsidRPr="005D07A8">
        <w:rPr>
          <w:b/>
          <w:color w:val="000000"/>
          <w:sz w:val="19"/>
          <w:u w:val="thick"/>
        </w:rPr>
        <w:t>it</w:t>
      </w:r>
      <w:r w:rsidRPr="005D07A8">
        <w:rPr>
          <w:color w:val="000000"/>
        </w:rPr>
        <w:t xml:space="preserve"> has </w:t>
      </w:r>
      <w:r w:rsidRPr="005D07A8">
        <w:rPr>
          <w:b/>
          <w:color w:val="000000"/>
          <w:sz w:val="19"/>
          <w:u w:val="thick"/>
        </w:rPr>
        <w:t>produced better social science theory</w:t>
      </w:r>
      <w:r w:rsidRPr="005D07A8">
        <w:rPr>
          <w:color w:val="000000"/>
        </w:rPr>
        <w:t xml:space="preserve">, and that </w:t>
      </w:r>
      <w:r w:rsidRPr="005D07A8">
        <w:rPr>
          <w:b/>
          <w:color w:val="000000"/>
          <w:sz w:val="19"/>
          <w:u w:val="thick"/>
        </w:rPr>
        <w:t>this is more important than whether such scholarship is relevant</w:t>
      </w:r>
      <w:r w:rsidRPr="005D07A8">
        <w:rPr>
          <w:color w:val="000000"/>
        </w:rPr>
        <w:t xml:space="preserve">. Also, to some extent, the gap is an inevitable result of the growth and specialization of knowledge. Few people can keep up with their subfields, much less all of social science. But </w:t>
      </w:r>
      <w:r w:rsidRPr="005D07A8">
        <w:rPr>
          <w:b/>
          <w:color w:val="000000"/>
          <w:sz w:val="19"/>
          <w:u w:val="thick"/>
          <w:shd w:val="clear" w:color="auto" w:fill="00FF00"/>
        </w:rPr>
        <w:t>the danger is</w:t>
      </w:r>
      <w:r w:rsidRPr="005D07A8">
        <w:rPr>
          <w:color w:val="000000"/>
        </w:rPr>
        <w:t xml:space="preserve"> that </w:t>
      </w:r>
      <w:r w:rsidRPr="005D07A8">
        <w:rPr>
          <w:b/>
          <w:color w:val="000000"/>
          <w:sz w:val="19"/>
          <w:u w:val="thick"/>
          <w:shd w:val="clear" w:color="auto" w:fill="00FF00"/>
        </w:rPr>
        <w:t>academic theorizing will say more</w:t>
      </w:r>
      <w:r w:rsidRPr="005D07A8">
        <w:rPr>
          <w:b/>
          <w:color w:val="000000"/>
          <w:sz w:val="19"/>
          <w:u w:val="thick"/>
        </w:rPr>
        <w:t xml:space="preserve"> and more </w:t>
      </w:r>
      <w:r w:rsidRPr="005D07A8">
        <w:rPr>
          <w:b/>
          <w:color w:val="000000"/>
          <w:sz w:val="19"/>
          <w:u w:val="thick"/>
          <w:shd w:val="clear" w:color="auto" w:fill="00FF00"/>
        </w:rPr>
        <w:t>about less</w:t>
      </w:r>
      <w:r w:rsidRPr="005D07A8">
        <w:rPr>
          <w:b/>
          <w:color w:val="000000"/>
          <w:sz w:val="19"/>
          <w:u w:val="thick"/>
        </w:rPr>
        <w:t xml:space="preserve"> and less</w:t>
      </w:r>
      <w:r w:rsidRPr="005D07A8">
        <w:rPr>
          <w:color w:val="000000"/>
        </w:rPr>
        <w:t xml:space="preserve">. Even when </w:t>
      </w:r>
      <w:r w:rsidRPr="005D07A8">
        <w:rPr>
          <w:b/>
          <w:color w:val="000000"/>
          <w:sz w:val="19"/>
          <w:u w:val="thick"/>
          <w:shd w:val="clear" w:color="auto" w:fill="00FF00"/>
        </w:rPr>
        <w:t>academics</w:t>
      </w:r>
      <w:r w:rsidRPr="005D07A8">
        <w:rPr>
          <w:color w:val="000000"/>
        </w:rPr>
        <w:t xml:space="preserve"> supplement their usual trickle-down approach to policy by writing in journals, newspapers or blogs, or by consulting for candidates or public officials, they </w:t>
      </w:r>
      <w:r w:rsidRPr="005D07A8">
        <w:rPr>
          <w:b/>
          <w:color w:val="000000"/>
          <w:sz w:val="19"/>
          <w:u w:val="thick"/>
          <w:shd w:val="clear" w:color="auto" w:fill="00FF00"/>
        </w:rPr>
        <w:t>face</w:t>
      </w:r>
      <w:r w:rsidRPr="005D07A8">
        <w:rPr>
          <w:color w:val="000000"/>
          <w:shd w:val="clear" w:color="auto" w:fill="00FF00"/>
        </w:rPr>
        <w:t xml:space="preserve"> </w:t>
      </w:r>
      <w:r w:rsidRPr="005D07A8">
        <w:rPr>
          <w:color w:val="000000"/>
        </w:rPr>
        <w:t xml:space="preserve">many </w:t>
      </w:r>
      <w:r w:rsidRPr="005D07A8">
        <w:rPr>
          <w:b/>
          <w:color w:val="000000"/>
          <w:sz w:val="19"/>
          <w:u w:val="thick"/>
          <w:shd w:val="clear" w:color="auto" w:fill="00FF00"/>
        </w:rPr>
        <w:t>competitors for attention</w:t>
      </w:r>
      <w:r w:rsidRPr="005D07A8">
        <w:rPr>
          <w:color w:val="000000"/>
        </w:rPr>
        <w:t xml:space="preserve">. More than 1,200 </w:t>
      </w:r>
      <w:r w:rsidRPr="005D07A8">
        <w:rPr>
          <w:b/>
          <w:color w:val="000000"/>
          <w:sz w:val="19"/>
          <w:u w:val="thick"/>
          <w:shd w:val="clear" w:color="auto" w:fill="00FF00"/>
        </w:rPr>
        <w:t>think tanks</w:t>
      </w:r>
      <w:r w:rsidRPr="005D07A8">
        <w:rPr>
          <w:color w:val="000000"/>
        </w:rPr>
        <w:t xml:space="preserve"> in the United States </w:t>
      </w:r>
      <w:r w:rsidRPr="005D07A8">
        <w:rPr>
          <w:b/>
          <w:color w:val="000000"/>
          <w:sz w:val="19"/>
          <w:u w:val="thick"/>
          <w:shd w:val="clear" w:color="auto" w:fill="00FF00"/>
        </w:rPr>
        <w:t xml:space="preserve">provide </w:t>
      </w:r>
      <w:r w:rsidRPr="005D07A8">
        <w:rPr>
          <w:b/>
          <w:color w:val="000000"/>
          <w:sz w:val="19"/>
          <w:u w:val="thick"/>
        </w:rPr>
        <w:t xml:space="preserve">not only ideas but also </w:t>
      </w:r>
      <w:r w:rsidRPr="005D07A8">
        <w:rPr>
          <w:b/>
          <w:color w:val="000000"/>
          <w:sz w:val="19"/>
          <w:u w:val="thick"/>
          <w:shd w:val="clear" w:color="auto" w:fill="00FF00"/>
        </w:rPr>
        <w:t>experts ready to comment</w:t>
      </w:r>
      <w:r w:rsidRPr="005D07A8">
        <w:rPr>
          <w:color w:val="000000"/>
        </w:rPr>
        <w:t xml:space="preserve"> or consult </w:t>
      </w:r>
      <w:r w:rsidRPr="005D07A8">
        <w:rPr>
          <w:b/>
          <w:color w:val="000000"/>
          <w:sz w:val="19"/>
          <w:u w:val="thick"/>
          <w:shd w:val="clear" w:color="auto" w:fill="00FF00"/>
        </w:rPr>
        <w:t>at a moment's notice</w:t>
      </w:r>
      <w:r w:rsidRPr="005D07A8">
        <w:rPr>
          <w:color w:val="000000"/>
        </w:rPr>
        <w:t xml:space="preserve">. Some of these new transmission belts serve as translators and additional outlets for academic ideas, but </w:t>
      </w:r>
      <w:r w:rsidRPr="005D07A8">
        <w:rPr>
          <w:b/>
          <w:color w:val="000000"/>
          <w:sz w:val="19"/>
          <w:u w:val="thick"/>
          <w:shd w:val="clear" w:color="auto" w:fill="00FF00"/>
        </w:rPr>
        <w:t>many add a bias</w:t>
      </w:r>
      <w:r w:rsidRPr="005D07A8">
        <w:rPr>
          <w:color w:val="000000"/>
        </w:rPr>
        <w:t xml:space="preserve"> provided by their founders and funders. As a group, think tanks are heterogeneous in scope, funding, ideology and location, but </w:t>
      </w:r>
      <w:r w:rsidRPr="005D07A8">
        <w:rPr>
          <w:b/>
          <w:color w:val="000000"/>
          <w:sz w:val="19"/>
          <w:u w:val="thick"/>
          <w:shd w:val="clear" w:color="auto" w:fill="00FF00"/>
        </w:rPr>
        <w:t xml:space="preserve">universities </w:t>
      </w:r>
      <w:r w:rsidRPr="005D07A8">
        <w:rPr>
          <w:b/>
          <w:color w:val="000000"/>
          <w:sz w:val="19"/>
          <w:u w:val="thick"/>
        </w:rPr>
        <w:t xml:space="preserve">generally </w:t>
      </w:r>
      <w:r w:rsidRPr="005D07A8">
        <w:rPr>
          <w:b/>
          <w:color w:val="000000"/>
          <w:sz w:val="19"/>
          <w:u w:val="thick"/>
          <w:shd w:val="clear" w:color="auto" w:fill="00FF00"/>
        </w:rPr>
        <w:t>offer a more neutral viewpoint.</w:t>
      </w:r>
      <w:r w:rsidRPr="005D07A8">
        <w:rPr>
          <w:color w:val="000000"/>
          <w:shd w:val="clear" w:color="auto" w:fill="00FF00"/>
        </w:rPr>
        <w:t xml:space="preserve"> </w:t>
      </w:r>
      <w:r w:rsidRPr="005D07A8">
        <w:rPr>
          <w:color w:val="000000"/>
        </w:rPr>
        <w:t xml:space="preserve">While pluralism of institutional pathways is good for democracy, </w:t>
      </w:r>
      <w:r w:rsidRPr="005D07A8">
        <w:rPr>
          <w:b/>
          <w:color w:val="000000"/>
          <w:sz w:val="19"/>
          <w:u w:val="thick"/>
          <w:shd w:val="clear" w:color="auto" w:fill="00FF00"/>
        </w:rPr>
        <w:t>the policy process is diminished by the withdrawal of the academic community</w:t>
      </w:r>
      <w:r w:rsidRPr="005D07A8">
        <w:rPr>
          <w:color w:val="000000"/>
          <w:shd w:val="clear" w:color="auto" w:fill="00FF00"/>
        </w:rPr>
        <w:t>.</w:t>
      </w:r>
      <w:r w:rsidRPr="005D07A8">
        <w:rPr>
          <w:color w:val="000000"/>
        </w:rPr>
        <w:t xml:space="preserve"> </w:t>
      </w:r>
      <w:r w:rsidRPr="005D07A8">
        <w:rPr>
          <w:b/>
          <w:color w:val="000000"/>
          <w:sz w:val="19"/>
          <w:u w:val="thick"/>
        </w:rPr>
        <w:t>The solutions must come via a reappraisal within the academy itself</w:t>
      </w:r>
      <w:r w:rsidRPr="005D07A8">
        <w:rPr>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E900C3" w:rsidRPr="00F35C25" w:rsidRDefault="00E900C3" w:rsidP="00E900C3">
      <w:pPr>
        <w:pStyle w:val="Heading4"/>
      </w:pPr>
      <w:r w:rsidRPr="00F35C25">
        <w:t xml:space="preserve">Their fixation on drones technology is a mere distraction – only debating the policy details of war power policies can create change </w:t>
      </w:r>
    </w:p>
    <w:p w:rsidR="00E900C3" w:rsidRPr="00F35C25" w:rsidRDefault="00E900C3" w:rsidP="00E900C3">
      <w:pPr>
        <w:rPr>
          <w:rFonts w:asciiTheme="minorHAnsi" w:hAnsiTheme="minorHAnsi"/>
        </w:rPr>
      </w:pPr>
      <w:r w:rsidRPr="00F35C25">
        <w:rPr>
          <w:rFonts w:asciiTheme="minorHAnsi" w:hAnsiTheme="minorHAnsi"/>
          <w:b/>
          <w:bCs/>
          <w:sz w:val="26"/>
        </w:rPr>
        <w:t>Leuckin 12</w:t>
      </w:r>
      <w:r w:rsidRPr="00F35C25">
        <w:rPr>
          <w:rFonts w:asciiTheme="minorHAnsi" w:hAnsiTheme="minorHAnsi"/>
        </w:rPr>
        <w:t xml:space="preserve"> (Paul, graduate of Notre Dame, “Drones: Why Americans Shouldn't Worry About Them”, 12/29, </w:t>
      </w:r>
      <w:hyperlink r:id="rId6" w:history="1">
        <w:r w:rsidRPr="00F35C25">
          <w:rPr>
            <w:rFonts w:asciiTheme="minorHAnsi" w:hAnsiTheme="minorHAnsi"/>
          </w:rPr>
          <w:t>http://www.policymic.com/articles/21556/drones-why-americans-shouldn-t-worry-about-them</w:t>
        </w:r>
      </w:hyperlink>
      <w:r w:rsidRPr="00F35C25">
        <w:rPr>
          <w:rFonts w:asciiTheme="minorHAnsi" w:hAnsiTheme="minorHAnsi"/>
        </w:rPr>
        <w:t>, CMR)</w:t>
      </w:r>
    </w:p>
    <w:p w:rsidR="00E900C3" w:rsidRPr="00F35C25" w:rsidRDefault="00E900C3" w:rsidP="00E900C3">
      <w:pPr>
        <w:rPr>
          <w:rFonts w:asciiTheme="minorHAnsi" w:hAnsiTheme="minorHAnsi"/>
        </w:rPr>
      </w:pPr>
    </w:p>
    <w:p w:rsidR="00E900C3" w:rsidRPr="00F35C25" w:rsidRDefault="00E900C3" w:rsidP="00E900C3">
      <w:pPr>
        <w:rPr>
          <w:rFonts w:asciiTheme="minorHAnsi" w:hAnsiTheme="minorHAnsi"/>
          <w:sz w:val="12"/>
        </w:rPr>
      </w:pPr>
      <w:r w:rsidRPr="00470A81">
        <w:rPr>
          <w:rStyle w:val="StyleBoldUnderline"/>
          <w:highlight w:val="cyan"/>
        </w:rPr>
        <w:t>Drones are merely a tool</w:t>
      </w:r>
      <w:r w:rsidRPr="00470A81">
        <w:rPr>
          <w:rFonts w:asciiTheme="minorHAnsi" w:hAnsiTheme="minorHAnsi"/>
          <w:sz w:val="12"/>
          <w:highlight w:val="cyan"/>
        </w:rPr>
        <w:t>,</w:t>
      </w:r>
      <w:r w:rsidRPr="00F35C25">
        <w:rPr>
          <w:rFonts w:asciiTheme="minorHAnsi" w:hAnsiTheme="minorHAnsi"/>
          <w:sz w:val="12"/>
        </w:rPr>
        <w:t xml:space="preserve"> and </w:t>
      </w:r>
      <w:r w:rsidRPr="00470A81">
        <w:rPr>
          <w:rStyle w:val="StyleBoldUnderline"/>
          <w:highlight w:val="cyan"/>
        </w:rPr>
        <w:t xml:space="preserve">the popular focus on the tool </w:t>
      </w:r>
      <w:r w:rsidRPr="00470A81">
        <w:rPr>
          <w:rStyle w:val="Emphasis"/>
          <w:highlight w:val="cyan"/>
        </w:rPr>
        <w:t>distracts from the policy it implements</w:t>
      </w:r>
      <w:r w:rsidRPr="00F35C25">
        <w:rPr>
          <w:rFonts w:asciiTheme="minorHAnsi" w:hAnsiTheme="minorHAnsi"/>
          <w:sz w:val="12"/>
        </w:rPr>
        <w:t xml:space="preserve">. </w:t>
      </w:r>
      <w:r w:rsidRPr="00362FC9">
        <w:rPr>
          <w:rStyle w:val="StyleBoldUnderline"/>
        </w:rPr>
        <w:t xml:space="preserve">The most visible portion of </w:t>
      </w:r>
      <w:r w:rsidRPr="00F35C25">
        <w:rPr>
          <w:rFonts w:asciiTheme="minorHAnsi" w:hAnsiTheme="minorHAnsi"/>
          <w:sz w:val="12"/>
        </w:rPr>
        <w:t xml:space="preserve">the </w:t>
      </w:r>
      <w:r w:rsidRPr="00470A81">
        <w:rPr>
          <w:rStyle w:val="StyleBoldUnderline"/>
          <w:highlight w:val="cyan"/>
        </w:rPr>
        <w:t>Obama</w:t>
      </w:r>
      <w:r w:rsidRPr="00F35C25">
        <w:rPr>
          <w:rFonts w:asciiTheme="minorHAnsi" w:hAnsiTheme="minorHAnsi"/>
          <w:sz w:val="12"/>
        </w:rPr>
        <w:t xml:space="preserve"> administration</w:t>
      </w:r>
      <w:r w:rsidRPr="00470A81">
        <w:rPr>
          <w:rStyle w:val="StyleBoldUnderline"/>
          <w:highlight w:val="cyan"/>
        </w:rPr>
        <w:t>'s</w:t>
      </w:r>
      <w:r w:rsidRPr="00F35C25">
        <w:rPr>
          <w:rFonts w:asciiTheme="minorHAnsi" w:hAnsiTheme="minorHAnsi"/>
          <w:sz w:val="12"/>
        </w:rPr>
        <w:t xml:space="preserve"> </w:t>
      </w:r>
      <w:r w:rsidRPr="00362FC9">
        <w:rPr>
          <w:rStyle w:val="StyleBoldUnderline"/>
        </w:rPr>
        <w:t>counterterror</w:t>
      </w:r>
      <w:r w:rsidRPr="00F35C25">
        <w:rPr>
          <w:rFonts w:asciiTheme="minorHAnsi" w:hAnsiTheme="minorHAnsi"/>
          <w:sz w:val="12"/>
        </w:rPr>
        <w:t xml:space="preserve">ism </w:t>
      </w:r>
      <w:r w:rsidRPr="00362FC9">
        <w:rPr>
          <w:rStyle w:val="StyleBoldUnderline"/>
        </w:rPr>
        <w:t>strategy is its targeted killing policy</w:t>
      </w:r>
      <w:r w:rsidRPr="00F35C25">
        <w:rPr>
          <w:rFonts w:asciiTheme="minorHAnsi" w:hAnsiTheme="minorHAnsi"/>
          <w:sz w:val="12"/>
        </w:rPr>
        <w:t xml:space="preserve">. </w:t>
      </w:r>
      <w:r w:rsidRPr="00362FC9">
        <w:rPr>
          <w:rStyle w:val="StyleBoldUnderline"/>
        </w:rPr>
        <w:t xml:space="preserve">This </w:t>
      </w:r>
      <w:r w:rsidRPr="00470A81">
        <w:rPr>
          <w:rStyle w:val="Emphasis"/>
          <w:highlight w:val="cyan"/>
        </w:rPr>
        <w:t>policy</w:t>
      </w:r>
      <w:r w:rsidRPr="00470A81">
        <w:rPr>
          <w:rStyle w:val="StyleBoldUnderline"/>
          <w:highlight w:val="cyan"/>
        </w:rPr>
        <w:t xml:space="preserve"> is </w:t>
      </w:r>
      <w:r w:rsidRPr="00470A81">
        <w:rPr>
          <w:rStyle w:val="Emphasis"/>
          <w:highlight w:val="cyan"/>
        </w:rPr>
        <w:t>the real issue</w:t>
      </w:r>
      <w:r w:rsidRPr="00470A81">
        <w:rPr>
          <w:rFonts w:asciiTheme="minorHAnsi" w:hAnsiTheme="minorHAnsi"/>
          <w:sz w:val="12"/>
          <w:highlight w:val="cyan"/>
        </w:rPr>
        <w:t xml:space="preserve">, </w:t>
      </w:r>
      <w:r w:rsidRPr="00470A81">
        <w:rPr>
          <w:rStyle w:val="Emphasis"/>
          <w:highlight w:val="cyan"/>
        </w:rPr>
        <w:t>not drones</w:t>
      </w:r>
      <w:r w:rsidRPr="00F35C25">
        <w:rPr>
          <w:rFonts w:asciiTheme="minorHAnsi" w:hAnsiTheme="minorHAnsi"/>
          <w:sz w:val="12"/>
        </w:rPr>
        <w:t xml:space="preserve">, </w:t>
      </w:r>
      <w:r w:rsidRPr="00362FC9">
        <w:rPr>
          <w:rStyle w:val="StyleBoldUnderline"/>
        </w:rPr>
        <w:t xml:space="preserve">and </w:t>
      </w:r>
      <w:r w:rsidRPr="00470A81">
        <w:rPr>
          <w:rStyle w:val="StyleBoldUnderline"/>
          <w:highlight w:val="cyan"/>
        </w:rPr>
        <w:t>the U</w:t>
      </w:r>
      <w:r w:rsidRPr="00F35C25">
        <w:rPr>
          <w:rFonts w:asciiTheme="minorHAnsi" w:hAnsiTheme="minorHAnsi"/>
          <w:sz w:val="12"/>
        </w:rPr>
        <w:t xml:space="preserve">nited </w:t>
      </w:r>
      <w:r w:rsidRPr="00470A81">
        <w:rPr>
          <w:rStyle w:val="StyleBoldUnderline"/>
          <w:highlight w:val="cyan"/>
        </w:rPr>
        <w:t>S</w:t>
      </w:r>
      <w:r w:rsidRPr="00F35C25">
        <w:rPr>
          <w:rFonts w:asciiTheme="minorHAnsi" w:hAnsiTheme="minorHAnsi"/>
          <w:sz w:val="12"/>
        </w:rPr>
        <w:t xml:space="preserve">tates </w:t>
      </w:r>
      <w:r w:rsidRPr="00470A81">
        <w:rPr>
          <w:rStyle w:val="Emphasis"/>
          <w:highlight w:val="cyan"/>
        </w:rPr>
        <w:t>doesn’t need drones</w:t>
      </w:r>
      <w:r w:rsidRPr="00470A81">
        <w:rPr>
          <w:rStyle w:val="StyleBoldUnderline"/>
          <w:highlight w:val="cyan"/>
        </w:rPr>
        <w:t xml:space="preserve"> to carry it out</w:t>
      </w:r>
      <w:r w:rsidRPr="00F35C25">
        <w:rPr>
          <w:rFonts w:asciiTheme="minorHAnsi" w:hAnsiTheme="minorHAnsi"/>
          <w:sz w:val="12"/>
        </w:rPr>
        <w:t xml:space="preserve">. Manned aircraft and cruise missiles are just as capable of carrying out an airstrike. The </w:t>
      </w:r>
      <w:r w:rsidRPr="00470A81">
        <w:rPr>
          <w:rStyle w:val="StyleBoldUnderline"/>
          <w:highlight w:val="cyan"/>
        </w:rPr>
        <w:t>incessant focus on drones may have started as a lazy shorthand for</w:t>
      </w:r>
      <w:r w:rsidRPr="00362FC9">
        <w:rPr>
          <w:rStyle w:val="StyleBoldUnderline"/>
        </w:rPr>
        <w:t xml:space="preserve"> the targeted killing </w:t>
      </w:r>
      <w:r w:rsidRPr="00470A81">
        <w:rPr>
          <w:rStyle w:val="StyleBoldUnderline"/>
          <w:highlight w:val="cyan"/>
        </w:rPr>
        <w:t xml:space="preserve">policy, but the problem is </w:t>
      </w:r>
      <w:r w:rsidRPr="00470A81">
        <w:rPr>
          <w:rStyle w:val="Emphasis"/>
          <w:highlight w:val="cyan"/>
        </w:rPr>
        <w:t>more than semantics</w:t>
      </w:r>
      <w:r w:rsidRPr="00470A81">
        <w:rPr>
          <w:rStyle w:val="StyleBoldUnderline"/>
          <w:highlight w:val="cyan"/>
        </w:rPr>
        <w:t>.</w:t>
      </w:r>
      <w:r w:rsidRPr="00470A81">
        <w:rPr>
          <w:rFonts w:asciiTheme="minorHAnsi" w:hAnsiTheme="minorHAnsi"/>
          <w:sz w:val="12"/>
          <w:highlight w:val="cyan"/>
        </w:rPr>
        <w:t xml:space="preserve"> </w:t>
      </w:r>
      <w:r w:rsidRPr="00470A81">
        <w:rPr>
          <w:rStyle w:val="StyleBoldUnderline"/>
          <w:highlight w:val="cyan"/>
        </w:rPr>
        <w:t>Focus on drones and</w:t>
      </w:r>
      <w:r w:rsidRPr="00F35C25">
        <w:rPr>
          <w:rFonts w:asciiTheme="minorHAnsi" w:hAnsiTheme="minorHAnsi"/>
          <w:sz w:val="12"/>
        </w:rPr>
        <w:t xml:space="preserve">, more generally, </w:t>
      </w:r>
      <w:r w:rsidRPr="00470A81">
        <w:rPr>
          <w:rStyle w:val="Emphasis"/>
          <w:highlight w:val="cyan"/>
        </w:rPr>
        <w:t>fetishizing</w:t>
      </w:r>
      <w:r w:rsidRPr="00470A81">
        <w:rPr>
          <w:rStyle w:val="StyleBoldUnderline"/>
          <w:highlight w:val="cyan"/>
        </w:rPr>
        <w:t xml:space="preserve"> technology</w:t>
      </w:r>
      <w:r w:rsidRPr="00F35C25">
        <w:rPr>
          <w:rFonts w:asciiTheme="minorHAnsi" w:hAnsiTheme="minorHAnsi"/>
          <w:sz w:val="12"/>
        </w:rPr>
        <w:t xml:space="preserve">, </w:t>
      </w:r>
      <w:r w:rsidRPr="00470A81">
        <w:rPr>
          <w:rStyle w:val="Emphasis"/>
          <w:highlight w:val="cyan"/>
        </w:rPr>
        <w:t>distracts us</w:t>
      </w:r>
      <w:r w:rsidRPr="00470A81">
        <w:rPr>
          <w:rFonts w:asciiTheme="minorHAnsi" w:hAnsiTheme="minorHAnsi"/>
          <w:sz w:val="12"/>
          <w:highlight w:val="cyan"/>
        </w:rPr>
        <w:t xml:space="preserve"> </w:t>
      </w:r>
      <w:r w:rsidRPr="00470A81">
        <w:rPr>
          <w:rStyle w:val="StyleBoldUnderline"/>
          <w:highlight w:val="cyan"/>
        </w:rPr>
        <w:t xml:space="preserve">from </w:t>
      </w:r>
      <w:r w:rsidRPr="00470A81">
        <w:rPr>
          <w:rStyle w:val="Emphasis"/>
          <w:highlight w:val="cyan"/>
        </w:rPr>
        <w:t>the real debate at hand</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 targeted killing policy allegedly involves a loose definition determining which victims count as militants, a nominal commitment to detaining suspects when possible, and inevitable civilian casualties. </w:t>
      </w:r>
      <w:r w:rsidRPr="00470A81">
        <w:rPr>
          <w:rStyle w:val="StyleBoldUnderline"/>
          <w:highlight w:val="cyan"/>
        </w:rPr>
        <w:t xml:space="preserve">Any security policy involves trade-offs, and a </w:t>
      </w:r>
      <w:r w:rsidRPr="00470A81">
        <w:rPr>
          <w:rStyle w:val="Emphasis"/>
          <w:highlight w:val="cyan"/>
        </w:rPr>
        <w:t>public discussion</w:t>
      </w:r>
      <w:r w:rsidRPr="00470A81">
        <w:rPr>
          <w:rStyle w:val="StyleBoldUnderline"/>
          <w:highlight w:val="cyan"/>
        </w:rPr>
        <w:t xml:space="preserve"> whether and why these trade-offs should be accepted is sorely needed</w:t>
      </w:r>
      <w:r w:rsidRPr="00470A81">
        <w:rPr>
          <w:rFonts w:asciiTheme="minorHAnsi" w:hAnsiTheme="minorHAnsi"/>
          <w:sz w:val="12"/>
          <w:highlight w:val="cyan"/>
        </w:rPr>
        <w:t xml:space="preserve">. </w:t>
      </w:r>
      <w:r w:rsidRPr="00470A81">
        <w:rPr>
          <w:rStyle w:val="Emphasis"/>
          <w:highlight w:val="cyan"/>
        </w:rPr>
        <w:t>Substantive discussion</w:t>
      </w:r>
      <w:r w:rsidRPr="00470A81">
        <w:rPr>
          <w:rFonts w:asciiTheme="minorHAnsi" w:hAnsiTheme="minorHAnsi"/>
          <w:sz w:val="12"/>
          <w:highlight w:val="cyan"/>
        </w:rPr>
        <w:t xml:space="preserve"> </w:t>
      </w:r>
      <w:r w:rsidRPr="00470A81">
        <w:rPr>
          <w:rStyle w:val="Emphasis"/>
          <w:highlight w:val="cyan"/>
        </w:rPr>
        <w:t>should not be sidelined</w:t>
      </w:r>
      <w:r w:rsidRPr="00470A81">
        <w:rPr>
          <w:rFonts w:asciiTheme="minorHAnsi" w:hAnsiTheme="minorHAnsi"/>
          <w:sz w:val="12"/>
          <w:highlight w:val="cyan"/>
        </w:rPr>
        <w:t xml:space="preserve"> </w:t>
      </w:r>
      <w:r w:rsidRPr="00470A81">
        <w:rPr>
          <w:rStyle w:val="StyleBoldUnderline"/>
          <w:highlight w:val="cyan"/>
        </w:rPr>
        <w:t xml:space="preserve">for </w:t>
      </w:r>
      <w:r w:rsidRPr="00470A81">
        <w:rPr>
          <w:rStyle w:val="Emphasis"/>
          <w:highlight w:val="cyan"/>
        </w:rPr>
        <w:t>overblown alarmism</w:t>
      </w:r>
      <w:r w:rsidRPr="00362FC9">
        <w:rPr>
          <w:rStyle w:val="StyleBoldUnderline"/>
        </w:rPr>
        <w:t xml:space="preserve"> about drones</w:t>
      </w:r>
      <w:r w:rsidRPr="00F35C25">
        <w:rPr>
          <w:rFonts w:asciiTheme="minorHAnsi" w:hAnsiTheme="minorHAnsi"/>
          <w:sz w:val="12"/>
        </w:rPr>
        <w:t xml:space="preserve">.   </w:t>
      </w:r>
    </w:p>
    <w:p w:rsidR="00E900C3" w:rsidRDefault="00E900C3" w:rsidP="00E900C3"/>
    <w:p w:rsidR="00E900C3" w:rsidRDefault="00E900C3" w:rsidP="00E900C3">
      <w:pPr>
        <w:pStyle w:val="Heading4"/>
      </w:pPr>
      <w:r>
        <w:t>being “for or against drones” misses the point- the details of policymaking and transparency reforms are key</w:t>
      </w:r>
    </w:p>
    <w:p w:rsidR="00E900C3" w:rsidRDefault="00E900C3" w:rsidP="00E900C3">
      <w:r>
        <w:t xml:space="preserve">Michael Martin- Host, Aisha </w:t>
      </w:r>
      <w:r w:rsidRPr="0003773B">
        <w:rPr>
          <w:rStyle w:val="StyleStyleBold12pt"/>
        </w:rPr>
        <w:t>Sarawari</w:t>
      </w:r>
      <w:r>
        <w:t>- Pakistani Freelance Journalist- Madiha Tahir- Independent Journalist. “Do Pakistanis Support U.S. Drone Attacks?”</w:t>
      </w:r>
      <w:r w:rsidRPr="007F6042">
        <w:rPr>
          <w:sz w:val="12"/>
        </w:rPr>
        <w:t xml:space="preserve">¶ </w:t>
      </w:r>
      <w:r>
        <w:t xml:space="preserve">October 25, </w:t>
      </w:r>
      <w:r w:rsidRPr="0003773B">
        <w:rPr>
          <w:rStyle w:val="StyleStyleBold12pt"/>
        </w:rPr>
        <w:t>2013</w:t>
      </w:r>
      <w:r>
        <w:t xml:space="preserve"> 11:27 AM http://www.npr.org/2013/10/25/240749015/do-pakistanis-support-us-drone-attacks</w:t>
      </w:r>
    </w:p>
    <w:p w:rsidR="00E900C3" w:rsidRDefault="00E900C3" w:rsidP="00E900C3"/>
    <w:p w:rsidR="00E900C3" w:rsidRPr="00721C38" w:rsidRDefault="00E900C3" w:rsidP="00E900C3">
      <w:pPr>
        <w:rPr>
          <w:rStyle w:val="StyleBoldUnderline"/>
        </w:rPr>
      </w:pPr>
      <w:r>
        <w:t xml:space="preserve">SARWARI: We have to ask the right questions. </w:t>
      </w:r>
      <w:r w:rsidRPr="00483E2F">
        <w:rPr>
          <w:rStyle w:val="StyleBoldUnderline"/>
          <w:highlight w:val="cyan"/>
        </w:rPr>
        <w:t>When we say, are we against drones or for it,</w:t>
      </w:r>
      <w:r w:rsidRPr="00721C38">
        <w:rPr>
          <w:rStyle w:val="StyleBoldUnderline"/>
        </w:rPr>
        <w:t xml:space="preserve"> it </w:t>
      </w:r>
      <w:r w:rsidRPr="00483E2F">
        <w:rPr>
          <w:rStyle w:val="StyleBoldUnderline"/>
          <w:highlight w:val="cyan"/>
        </w:rPr>
        <w:t>doesn't simply mean that are you for the deaths</w:t>
      </w:r>
      <w:r w:rsidRPr="00721C38">
        <w:rPr>
          <w:rStyle w:val="StyleBoldUnderline"/>
        </w:rPr>
        <w:t xml:space="preserve"> that are happening </w:t>
      </w:r>
      <w:r w:rsidRPr="00483E2F">
        <w:rPr>
          <w:rStyle w:val="StyleBoldUnderline"/>
          <w:highlight w:val="cyan"/>
        </w:rPr>
        <w:t>because of</w:t>
      </w:r>
      <w:r w:rsidRPr="00721C38">
        <w:rPr>
          <w:rStyle w:val="StyleBoldUnderline"/>
        </w:rPr>
        <w:t xml:space="preserve"> the </w:t>
      </w:r>
      <w:r w:rsidRPr="00483E2F">
        <w:rPr>
          <w:rStyle w:val="StyleBoldUnderline"/>
          <w:highlight w:val="cyan"/>
        </w:rPr>
        <w:t>drone attacks</w:t>
      </w:r>
      <w:r w:rsidRPr="00721C38">
        <w:rPr>
          <w:rStyle w:val="StyleBoldUnderline"/>
        </w:rPr>
        <w:t xml:space="preserve">, or are you against them. </w:t>
      </w:r>
      <w:r>
        <w:t xml:space="preserve">You know, the civilian casualties is what I'm talking about. </w:t>
      </w:r>
      <w:r w:rsidRPr="00483E2F">
        <w:rPr>
          <w:rStyle w:val="Emphasis"/>
          <w:highlight w:val="cyan"/>
        </w:rPr>
        <w:t>It's not as simple as that</w:t>
      </w:r>
      <w:r>
        <w:t xml:space="preserve">. I see it in a way that </w:t>
      </w:r>
      <w:r w:rsidRPr="00483E2F">
        <w:rPr>
          <w:rStyle w:val="StyleBoldUnderline"/>
          <w:highlight w:val="cyan"/>
        </w:rPr>
        <w:t>drones are</w:t>
      </w:r>
      <w:r w:rsidRPr="00721C38">
        <w:rPr>
          <w:rStyle w:val="StyleBoldUnderline"/>
        </w:rPr>
        <w:t xml:space="preserve"> something - it is a weaponry that is a precision weapon, that is something </w:t>
      </w:r>
      <w:r w:rsidRPr="00483E2F">
        <w:rPr>
          <w:rStyle w:val="StyleBoldUnderline"/>
          <w:highlight w:val="cyan"/>
        </w:rPr>
        <w:t>going to probably stay in the future</w:t>
      </w:r>
      <w:r>
        <w:t xml:space="preserve">. So </w:t>
      </w:r>
      <w:r w:rsidRPr="00483E2F">
        <w:rPr>
          <w:rStyle w:val="StyleBoldUnderline"/>
          <w:highlight w:val="cyan"/>
        </w:rPr>
        <w:t>I don't think we have to ask about what we can do to eliminate the</w:t>
      </w:r>
      <w:r w:rsidRPr="00721C38">
        <w:rPr>
          <w:rStyle w:val="StyleBoldUnderline"/>
        </w:rPr>
        <w:t xml:space="preserve"> drone </w:t>
      </w:r>
      <w:r w:rsidRPr="00483E2F">
        <w:rPr>
          <w:rStyle w:val="StyleBoldUnderline"/>
          <w:highlight w:val="cyan"/>
        </w:rPr>
        <w:t xml:space="preserve">program, </w:t>
      </w:r>
      <w:r w:rsidRPr="00483E2F">
        <w:rPr>
          <w:rStyle w:val="Emphasis"/>
          <w:highlight w:val="cyan"/>
        </w:rPr>
        <w:t>the real question</w:t>
      </w:r>
      <w:r w:rsidRPr="00483E2F">
        <w:rPr>
          <w:rStyle w:val="StyleBoldUnderline"/>
          <w:highlight w:val="cyan"/>
        </w:rPr>
        <w:t xml:space="preserve"> is how we can make governments more </w:t>
      </w:r>
      <w:r w:rsidRPr="00483E2F">
        <w:rPr>
          <w:rStyle w:val="Emphasis"/>
          <w:highlight w:val="cyan"/>
        </w:rPr>
        <w:t>accountable</w:t>
      </w:r>
      <w:r w:rsidRPr="00483E2F">
        <w:rPr>
          <w:rStyle w:val="StyleBoldUnderline"/>
          <w:highlight w:val="cyan"/>
        </w:rPr>
        <w:t xml:space="preserve"> and </w:t>
      </w:r>
      <w:r w:rsidRPr="00483E2F">
        <w:rPr>
          <w:rStyle w:val="Emphasis"/>
          <w:highlight w:val="cyan"/>
        </w:rPr>
        <w:t>transparent</w:t>
      </w:r>
      <w:r w:rsidRPr="00483E2F">
        <w:rPr>
          <w:rStyle w:val="StyleBoldUnderline"/>
          <w:highlight w:val="cyan"/>
        </w:rPr>
        <w:t xml:space="preserve"> about how they're running the drone program</w:t>
      </w:r>
      <w:r w:rsidRPr="00721C38">
        <w:rPr>
          <w:rStyle w:val="StyleBoldUnderline"/>
        </w:rPr>
        <w:t>.</w:t>
      </w:r>
      <w:r>
        <w:t xml:space="preserve"> So </w:t>
      </w:r>
      <w:r w:rsidRPr="00721C38">
        <w:rPr>
          <w:rStyle w:val="StyleBoldUnderline"/>
        </w:rPr>
        <w:t>I want, you know, our governments to sit down together and come clean about these drone programs and be accurate about the figures that are coming out of these programs.</w:t>
      </w:r>
    </w:p>
    <w:p w:rsidR="00E900C3" w:rsidRDefault="00E900C3" w:rsidP="00E900C3"/>
    <w:p w:rsidR="00E900C3" w:rsidRPr="005D07A8" w:rsidRDefault="00E900C3" w:rsidP="00E900C3"/>
    <w:p w:rsidR="00E900C3" w:rsidRPr="005D07A8" w:rsidRDefault="00E900C3" w:rsidP="00E900C3">
      <w:pPr>
        <w:pStyle w:val="Heading4"/>
      </w:pPr>
      <w:r>
        <w:t>5. S</w:t>
      </w:r>
      <w:r w:rsidRPr="005D07A8">
        <w:t xml:space="preserve">witching sides key to argument testing, avoids extremism and dogmatism </w:t>
      </w:r>
    </w:p>
    <w:p w:rsidR="00E900C3" w:rsidRPr="005D07A8" w:rsidRDefault="00E900C3" w:rsidP="00E900C3">
      <w:r w:rsidRPr="005D07A8">
        <w:rPr>
          <w:rStyle w:val="StyleStyleBold12pt"/>
        </w:rPr>
        <w:t>Talisse 2005</w:t>
      </w:r>
      <w:r w:rsidRPr="005D07A8">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E900C3" w:rsidRPr="005D07A8" w:rsidRDefault="00E900C3" w:rsidP="00E900C3"/>
    <w:p w:rsidR="00E900C3" w:rsidRPr="005D07A8" w:rsidRDefault="00E900C3" w:rsidP="00E900C3">
      <w:r w:rsidRPr="005D07A8">
        <w:t xml:space="preserve">Nonetheless, </w:t>
      </w:r>
      <w:r w:rsidRPr="005D07A8">
        <w:rPr>
          <w:b/>
          <w:bCs/>
          <w:sz w:val="20"/>
          <w:u w:val="single"/>
        </w:rPr>
        <w:t>the deliberativist conception of reasonableness differs from the activist’s</w:t>
      </w:r>
      <w:r w:rsidRPr="005D07A8">
        <w:t xml:space="preserve"> in at least one crucial respect. On the deliberativist view, </w:t>
      </w:r>
      <w:r w:rsidRPr="005D07A8">
        <w:rPr>
          <w:b/>
          <w:bCs/>
          <w:sz w:val="20"/>
          <w:u w:val="single"/>
        </w:rPr>
        <w:t>a</w:t>
      </w:r>
      <w:r w:rsidRPr="005D07A8">
        <w:t xml:space="preserve"> necessary </w:t>
      </w:r>
      <w:r w:rsidRPr="005D07A8">
        <w:rPr>
          <w:b/>
          <w:bCs/>
          <w:sz w:val="20"/>
          <w:u w:val="single"/>
        </w:rPr>
        <w:t>condition for reasonableness is the willingness not only to offer justifications</w:t>
      </w:r>
      <w:r w:rsidRPr="005D07A8">
        <w:t xml:space="preserve"> for one’s own views and actions, </w:t>
      </w:r>
      <w:r w:rsidRPr="005D07A8">
        <w:rPr>
          <w:b/>
          <w:bCs/>
          <w:sz w:val="20"/>
          <w:u w:val="single"/>
        </w:rPr>
        <w:t>but also</w:t>
      </w:r>
      <w:r w:rsidRPr="005D07A8">
        <w:t xml:space="preserve"> </w:t>
      </w:r>
      <w:r w:rsidRPr="005D07A8">
        <w:rPr>
          <w:b/>
          <w:bCs/>
          <w:sz w:val="20"/>
          <w:u w:val="single"/>
        </w:rPr>
        <w:t>to</w:t>
      </w:r>
      <w:r w:rsidRPr="005D07A8">
        <w:t xml:space="preserve"> </w:t>
      </w:r>
      <w:r w:rsidRPr="005D07A8">
        <w:rPr>
          <w:b/>
          <w:bCs/>
          <w:sz w:val="20"/>
          <w:u w:val="single"/>
        </w:rPr>
        <w:t>listen to</w:t>
      </w:r>
      <w:r w:rsidRPr="005D07A8">
        <w:t xml:space="preserve"> criticisms, objections, and the justificatory reasons that can be given in favor of</w:t>
      </w:r>
      <w:r w:rsidRPr="005D07A8">
        <w:rPr>
          <w:b/>
          <w:bCs/>
          <w:sz w:val="20"/>
          <w:u w:val="single"/>
        </w:rPr>
        <w:t xml:space="preserve"> alternative proposals</w:t>
      </w:r>
      <w:r w:rsidRPr="005D07A8">
        <w:t>.</w:t>
      </w:r>
    </w:p>
    <w:p w:rsidR="00E900C3" w:rsidRPr="005D07A8" w:rsidRDefault="00E900C3" w:rsidP="00E900C3">
      <w:pPr>
        <w:rPr>
          <w:b/>
          <w:bCs/>
          <w:sz w:val="20"/>
          <w:highlight w:val="yellow"/>
          <w:u w:val="single"/>
        </w:rPr>
      </w:pPr>
      <w:r w:rsidRPr="005D07A8">
        <w:t xml:space="preserve">In light of this further stipulation, we may say that, on the deliberative democrat’s view, reasonable citizens are responsive to reasons, their views are ‘reason tracking’. </w:t>
      </w:r>
      <w:r w:rsidRPr="005D07A8">
        <w:rPr>
          <w:b/>
          <w:bCs/>
          <w:sz w:val="20"/>
          <w:u w:val="single"/>
        </w:rPr>
        <w:t>Reasonableness</w:t>
      </w:r>
      <w:r w:rsidRPr="005D07A8">
        <w:t xml:space="preserve">, then, </w:t>
      </w:r>
      <w:r w:rsidRPr="005D07A8">
        <w:rPr>
          <w:b/>
          <w:bCs/>
          <w:sz w:val="20"/>
          <w:u w:val="single"/>
        </w:rPr>
        <w:t>entails an acknowledgement</w:t>
      </w:r>
      <w:r w:rsidRPr="005D07A8">
        <w:t xml:space="preserve"> on the part of the citizen </w:t>
      </w:r>
      <w:r w:rsidRPr="005D07A8">
        <w:rPr>
          <w:b/>
          <w:bCs/>
          <w:sz w:val="20"/>
          <w:u w:val="single"/>
        </w:rPr>
        <w:t>that</w:t>
      </w:r>
      <w:r w:rsidRPr="005D07A8">
        <w:t xml:space="preserve"> her </w:t>
      </w:r>
      <w:r w:rsidRPr="005D07A8">
        <w:rPr>
          <w:b/>
          <w:bCs/>
          <w:sz w:val="20"/>
          <w:highlight w:val="yellow"/>
          <w:u w:val="single"/>
        </w:rPr>
        <w:t>current views are possibly mistaken</w:t>
      </w:r>
      <w:r w:rsidRPr="005D07A8">
        <w:t xml:space="preserve">, incomplete, </w:t>
      </w:r>
      <w:r w:rsidRPr="005D07A8">
        <w:rPr>
          <w:b/>
          <w:bCs/>
          <w:sz w:val="20"/>
          <w:u w:val="single"/>
        </w:rPr>
        <w:t>and in need of revision</w:t>
      </w:r>
      <w:r w:rsidRPr="005D07A8">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5D07A8">
        <w:rPr>
          <w:b/>
          <w:bCs/>
          <w:sz w:val="20"/>
          <w:highlight w:val="yellow"/>
          <w:u w:val="single"/>
        </w:rPr>
        <w:t xml:space="preserve">they </w:t>
      </w:r>
      <w:r w:rsidRPr="005D07A8">
        <w:rPr>
          <w:b/>
          <w:bCs/>
          <w:sz w:val="20"/>
          <w:u w:val="single"/>
        </w:rPr>
        <w:t>recognize their</w:t>
      </w:r>
      <w:r w:rsidRPr="005D07A8">
        <w:t xml:space="preserve"> own </w:t>
      </w:r>
      <w:r w:rsidRPr="005D07A8">
        <w:rPr>
          <w:b/>
          <w:bCs/>
          <w:sz w:val="20"/>
          <w:u w:val="single"/>
        </w:rPr>
        <w:t>fallibility</w:t>
      </w:r>
      <w:r w:rsidRPr="005D07A8">
        <w:t xml:space="preserve"> in weighing reasons </w:t>
      </w:r>
      <w:r w:rsidRPr="005D07A8">
        <w:rPr>
          <w:b/>
          <w:bCs/>
          <w:sz w:val="20"/>
          <w:u w:val="single"/>
        </w:rPr>
        <w:t xml:space="preserve">and hence </w:t>
      </w:r>
      <w:r w:rsidRPr="005D07A8">
        <w:rPr>
          <w:b/>
          <w:bCs/>
          <w:sz w:val="20"/>
          <w:highlight w:val="yellow"/>
          <w:u w:val="single"/>
        </w:rPr>
        <w:t>engage in</w:t>
      </w:r>
      <w:r w:rsidRPr="005D07A8">
        <w:rPr>
          <w:highlight w:val="yellow"/>
        </w:rPr>
        <w:t xml:space="preserve"> </w:t>
      </w:r>
      <w:r w:rsidRPr="005D07A8">
        <w:t xml:space="preserve">public </w:t>
      </w:r>
      <w:r w:rsidRPr="005D07A8">
        <w:rPr>
          <w:b/>
          <w:bCs/>
          <w:sz w:val="20"/>
          <w:highlight w:val="yellow"/>
          <w:u w:val="single"/>
        </w:rPr>
        <w:t>deliberation in part for</w:t>
      </w:r>
      <w:r w:rsidRPr="005D07A8">
        <w:rPr>
          <w:highlight w:val="yellow"/>
        </w:rPr>
        <w:t xml:space="preserve"> </w:t>
      </w:r>
      <w:r w:rsidRPr="005D07A8">
        <w:t xml:space="preserve">the sake of </w:t>
      </w:r>
      <w:r w:rsidRPr="005D07A8">
        <w:rPr>
          <w:b/>
          <w:bCs/>
          <w:sz w:val="20"/>
          <w:highlight w:val="yellow"/>
          <w:u w:val="single"/>
        </w:rPr>
        <w:t xml:space="preserve">improving </w:t>
      </w:r>
      <w:r w:rsidRPr="005D07A8">
        <w:rPr>
          <w:b/>
          <w:bCs/>
          <w:sz w:val="20"/>
          <w:u w:val="single"/>
        </w:rPr>
        <w:t xml:space="preserve">their </w:t>
      </w:r>
      <w:r w:rsidRPr="005D07A8">
        <w:rPr>
          <w:b/>
          <w:bCs/>
          <w:sz w:val="20"/>
          <w:highlight w:val="yellow"/>
          <w:u w:val="single"/>
        </w:rPr>
        <w:t>views</w:t>
      </w:r>
      <w:r w:rsidRPr="005D07A8">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5D07A8">
        <w:rPr>
          <w:b/>
          <w:bCs/>
          <w:sz w:val="20"/>
          <w:highlight w:val="yellow"/>
          <w:u w:val="single"/>
        </w:rPr>
        <w:t>Hence Gutmann and Thompson write:</w:t>
      </w:r>
    </w:p>
    <w:p w:rsidR="00E900C3" w:rsidRPr="005D07A8" w:rsidRDefault="00E900C3" w:rsidP="00E900C3">
      <w:r w:rsidRPr="005D07A8">
        <w:rPr>
          <w:b/>
          <w:bCs/>
          <w:sz w:val="20"/>
          <w:highlight w:val="yellow"/>
          <w:u w:val="single"/>
        </w:rPr>
        <w:t xml:space="preserve">Citizens who owe </w:t>
      </w:r>
      <w:r w:rsidRPr="005D07A8">
        <w:rPr>
          <w:b/>
          <w:bCs/>
          <w:sz w:val="20"/>
          <w:u w:val="single"/>
        </w:rPr>
        <w:t xml:space="preserve">one another </w:t>
      </w:r>
      <w:r w:rsidRPr="005D07A8">
        <w:rPr>
          <w:b/>
          <w:bCs/>
          <w:sz w:val="20"/>
          <w:highlight w:val="yellow"/>
          <w:u w:val="single"/>
        </w:rPr>
        <w:t xml:space="preserve">justifications for </w:t>
      </w:r>
      <w:r w:rsidRPr="005D07A8">
        <w:rPr>
          <w:b/>
          <w:bCs/>
          <w:sz w:val="20"/>
          <w:u w:val="single"/>
        </w:rPr>
        <w:t xml:space="preserve">the </w:t>
      </w:r>
      <w:r w:rsidRPr="005D07A8">
        <w:rPr>
          <w:b/>
          <w:bCs/>
          <w:sz w:val="20"/>
          <w:highlight w:val="yellow"/>
          <w:u w:val="single"/>
        </w:rPr>
        <w:t>laws</w:t>
      </w:r>
      <w:r w:rsidRPr="005D07A8">
        <w:rPr>
          <w:highlight w:val="yellow"/>
        </w:rPr>
        <w:t xml:space="preserve"> </w:t>
      </w:r>
      <w:r w:rsidRPr="005D07A8">
        <w:t xml:space="preserve">that </w:t>
      </w:r>
      <w:r w:rsidRPr="005D07A8">
        <w:rPr>
          <w:b/>
          <w:bCs/>
          <w:sz w:val="20"/>
          <w:u w:val="single"/>
        </w:rPr>
        <w:t>they seek</w:t>
      </w:r>
      <w:r w:rsidRPr="005D07A8">
        <w:t xml:space="preserve"> to impose </w:t>
      </w:r>
      <w:r w:rsidRPr="005D07A8">
        <w:rPr>
          <w:b/>
          <w:bCs/>
          <w:sz w:val="20"/>
          <w:highlight w:val="yellow"/>
          <w:u w:val="single"/>
        </w:rPr>
        <w:t xml:space="preserve">must </w:t>
      </w:r>
      <w:r w:rsidRPr="005D07A8">
        <w:rPr>
          <w:b/>
          <w:bCs/>
          <w:sz w:val="20"/>
          <w:u w:val="single"/>
        </w:rPr>
        <w:t>take seriously</w:t>
      </w:r>
      <w:r w:rsidRPr="005D07A8">
        <w:t xml:space="preserve"> the reasons </w:t>
      </w:r>
      <w:r w:rsidRPr="005D07A8">
        <w:rPr>
          <w:b/>
          <w:bCs/>
          <w:sz w:val="20"/>
          <w:u w:val="single"/>
        </w:rPr>
        <w:t>their opponents</w:t>
      </w:r>
      <w:r w:rsidRPr="005D07A8">
        <w:t xml:space="preserve"> give. Taking seriously the reasons one’s opponents give means that, at least for a certain range of views that one opposes, one must acknowledge the possibility that an opposing view may be shown to be correct in the future. </w:t>
      </w:r>
      <w:r w:rsidRPr="005D07A8">
        <w:rPr>
          <w:b/>
          <w:bCs/>
          <w:sz w:val="20"/>
          <w:u w:val="single"/>
        </w:rPr>
        <w:t>This</w:t>
      </w:r>
      <w:r w:rsidRPr="005D07A8">
        <w:t xml:space="preserve"> acknowledgement has implications not only for the way they regard their own views. It </w:t>
      </w:r>
      <w:r w:rsidRPr="005D07A8">
        <w:rPr>
          <w:b/>
          <w:bCs/>
          <w:sz w:val="20"/>
          <w:u w:val="single"/>
        </w:rPr>
        <w:t xml:space="preserve">imposes an obligation to continue to </w:t>
      </w:r>
      <w:r w:rsidRPr="005D07A8">
        <w:rPr>
          <w:b/>
          <w:bCs/>
          <w:sz w:val="20"/>
          <w:highlight w:val="yellow"/>
          <w:u w:val="single"/>
        </w:rPr>
        <w:t>test their own views</w:t>
      </w:r>
      <w:r w:rsidRPr="005D07A8">
        <w:rPr>
          <w:b/>
          <w:bCs/>
          <w:sz w:val="20"/>
          <w:u w:val="single"/>
        </w:rPr>
        <w:t xml:space="preserve">, seeking forums in which the views can be challenged, and </w:t>
      </w:r>
      <w:r w:rsidRPr="005D07A8">
        <w:rPr>
          <w:b/>
          <w:bCs/>
          <w:sz w:val="20"/>
          <w:highlight w:val="yellow"/>
          <w:u w:val="single"/>
        </w:rPr>
        <w:t>keeping open</w:t>
      </w:r>
      <w:r w:rsidRPr="005D07A8">
        <w:rPr>
          <w:b/>
          <w:bCs/>
          <w:sz w:val="20"/>
          <w:u w:val="single"/>
        </w:rPr>
        <w:t xml:space="preserve"> the possibility of their </w:t>
      </w:r>
      <w:r w:rsidRPr="005D07A8">
        <w:rPr>
          <w:b/>
          <w:bCs/>
          <w:sz w:val="20"/>
          <w:highlight w:val="yellow"/>
          <w:u w:val="single"/>
        </w:rPr>
        <w:t>revision or even rejection</w:t>
      </w:r>
      <w:r w:rsidRPr="005D07A8">
        <w:rPr>
          <w:b/>
          <w:bCs/>
          <w:sz w:val="20"/>
          <w:u w:val="single"/>
        </w:rPr>
        <w:t>.</w:t>
      </w:r>
      <w:r w:rsidRPr="005D07A8">
        <w:t>16 (2000: 172)</w:t>
      </w:r>
    </w:p>
    <w:p w:rsidR="00E900C3" w:rsidRPr="005D07A8" w:rsidRDefault="00E900C3" w:rsidP="00E900C3">
      <w:r w:rsidRPr="005D07A8">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5D07A8">
        <w:rPr>
          <w:b/>
          <w:bCs/>
          <w:sz w:val="20"/>
          <w:highlight w:val="yellow"/>
          <w:u w:val="single"/>
        </w:rPr>
        <w:t xml:space="preserve">activist tactics </w:t>
      </w:r>
      <w:r w:rsidRPr="005D07A8">
        <w:rPr>
          <w:b/>
          <w:bCs/>
          <w:sz w:val="20"/>
          <w:u w:val="single"/>
        </w:rPr>
        <w:t xml:space="preserve">are employed </w:t>
      </w:r>
      <w:r w:rsidRPr="005D07A8">
        <w:rPr>
          <w:b/>
          <w:bCs/>
          <w:sz w:val="20"/>
          <w:highlight w:val="yellow"/>
          <w:u w:val="single"/>
        </w:rPr>
        <w:t>for</w:t>
      </w:r>
      <w:r w:rsidRPr="005D07A8">
        <w:rPr>
          <w:highlight w:val="yellow"/>
        </w:rPr>
        <w:t xml:space="preserve"> </w:t>
      </w:r>
      <w:r w:rsidRPr="005D07A8">
        <w:t>the sake of ‘</w:t>
      </w:r>
      <w:r w:rsidRPr="005D07A8">
        <w:rPr>
          <w:b/>
          <w:bCs/>
          <w:sz w:val="20"/>
          <w:highlight w:val="yellow"/>
          <w:u w:val="single"/>
        </w:rPr>
        <w:t>bringing attention’ to injustice</w:t>
      </w:r>
      <w:r w:rsidRPr="005D07A8">
        <w:rPr>
          <w:highlight w:val="yellow"/>
        </w:rPr>
        <w:t xml:space="preserve"> </w:t>
      </w:r>
      <w:r w:rsidRPr="005D07A8">
        <w:t xml:space="preserve">and making ‘a wider public aware of institutional wrongs’ (107). </w:t>
      </w:r>
      <w:r w:rsidRPr="005D07A8">
        <w:rPr>
          <w:b/>
          <w:bCs/>
          <w:sz w:val="20"/>
          <w:u w:val="single"/>
        </w:rPr>
        <w:t>These</w:t>
      </w:r>
      <w:r w:rsidRPr="005D07A8">
        <w:t xml:space="preserve"> characterizations </w:t>
      </w:r>
      <w:r w:rsidRPr="005D07A8">
        <w:rPr>
          <w:b/>
          <w:bCs/>
          <w:sz w:val="20"/>
          <w:highlight w:val="yellow"/>
          <w:u w:val="single"/>
        </w:rPr>
        <w:t xml:space="preserve">suggest </w:t>
      </w:r>
      <w:r w:rsidRPr="005D07A8">
        <w:rPr>
          <w:b/>
          <w:bCs/>
          <w:sz w:val="20"/>
          <w:u w:val="single"/>
        </w:rPr>
        <w:t xml:space="preserve">the presumption that questions of justice are essentially settled; the activist takes himself </w:t>
      </w:r>
      <w:r w:rsidRPr="005D07A8">
        <w:rPr>
          <w:b/>
          <w:bCs/>
          <w:sz w:val="20"/>
          <w:highlight w:val="yellow"/>
          <w:u w:val="single"/>
        </w:rPr>
        <w:t>to know what justice is and what its implementation requires</w:t>
      </w:r>
      <w:r w:rsidRPr="005D07A8">
        <w:t xml:space="preserve">. He also believes he knows that </w:t>
      </w:r>
      <w:r w:rsidRPr="005D07A8">
        <w:rPr>
          <w:b/>
          <w:bCs/>
          <w:sz w:val="20"/>
          <w:highlight w:val="yellow"/>
          <w:u w:val="single"/>
        </w:rPr>
        <w:t>those who oppose</w:t>
      </w:r>
      <w:r w:rsidRPr="005D07A8">
        <w:rPr>
          <w:highlight w:val="yellow"/>
        </w:rPr>
        <w:t xml:space="preserve"> </w:t>
      </w:r>
      <w:r w:rsidRPr="005D07A8">
        <w:t xml:space="preserve">him </w:t>
      </w:r>
      <w:r w:rsidRPr="005D07A8">
        <w:rPr>
          <w:b/>
          <w:bCs/>
          <w:sz w:val="20"/>
          <w:highlight w:val="yellow"/>
          <w:u w:val="single"/>
        </w:rPr>
        <w:t>are either</w:t>
      </w:r>
      <w:r w:rsidRPr="005D07A8">
        <w:rPr>
          <w:highlight w:val="yellow"/>
        </w:rPr>
        <w:t xml:space="preserve"> </w:t>
      </w:r>
      <w:r w:rsidRPr="005D07A8">
        <w:t xml:space="preserve">the </w:t>
      </w:r>
      <w:r w:rsidRPr="005D07A8">
        <w:rPr>
          <w:b/>
          <w:bCs/>
          <w:sz w:val="20"/>
          <w:u w:val="single"/>
        </w:rPr>
        <w:t xml:space="preserve">power-hungry </w:t>
      </w:r>
      <w:r w:rsidRPr="005D07A8">
        <w:rPr>
          <w:b/>
          <w:bCs/>
          <w:sz w:val="20"/>
          <w:highlight w:val="yellow"/>
          <w:u w:val="single"/>
        </w:rPr>
        <w:t xml:space="preserve">beneficiaries of the </w:t>
      </w:r>
      <w:r w:rsidRPr="005D07A8">
        <w:rPr>
          <w:b/>
          <w:bCs/>
          <w:sz w:val="20"/>
          <w:u w:val="single"/>
        </w:rPr>
        <w:t xml:space="preserve">unjust </w:t>
      </w:r>
      <w:r w:rsidRPr="005D07A8">
        <w:rPr>
          <w:b/>
          <w:bCs/>
          <w:sz w:val="20"/>
          <w:highlight w:val="yellow"/>
          <w:u w:val="single"/>
        </w:rPr>
        <w:t>s</w:t>
      </w:r>
      <w:r w:rsidRPr="005D07A8">
        <w:rPr>
          <w:b/>
          <w:bCs/>
          <w:sz w:val="20"/>
          <w:u w:val="single"/>
        </w:rPr>
        <w:t xml:space="preserve">tatus </w:t>
      </w:r>
      <w:r w:rsidRPr="005D07A8">
        <w:rPr>
          <w:b/>
          <w:bCs/>
          <w:sz w:val="20"/>
          <w:highlight w:val="yellow"/>
          <w:u w:val="single"/>
        </w:rPr>
        <w:t>quo</w:t>
      </w:r>
      <w:r w:rsidRPr="005D07A8">
        <w:rPr>
          <w:b/>
          <w:bCs/>
          <w:sz w:val="20"/>
          <w:u w:val="single"/>
        </w:rPr>
        <w:t xml:space="preserve"> </w:t>
      </w:r>
      <w:r w:rsidRPr="005D07A8">
        <w:rPr>
          <w:b/>
          <w:bCs/>
          <w:sz w:val="20"/>
          <w:highlight w:val="yellow"/>
          <w:u w:val="single"/>
        </w:rPr>
        <w:t>or</w:t>
      </w:r>
      <w:r w:rsidRPr="005D07A8">
        <w:rPr>
          <w:highlight w:val="yellow"/>
        </w:rPr>
        <w:t xml:space="preserve"> </w:t>
      </w:r>
      <w:r w:rsidRPr="005D07A8">
        <w:t xml:space="preserve">the </w:t>
      </w:r>
      <w:r w:rsidRPr="005D07A8">
        <w:rPr>
          <w:b/>
          <w:bCs/>
          <w:sz w:val="20"/>
          <w:u w:val="single"/>
        </w:rPr>
        <w:t>inattentive</w:t>
      </w:r>
      <w:r w:rsidRPr="005D07A8">
        <w:t xml:space="preserve"> and unaware </w:t>
      </w:r>
      <w:r w:rsidRPr="005D07A8">
        <w:rPr>
          <w:b/>
          <w:bCs/>
          <w:sz w:val="20"/>
          <w:u w:val="single"/>
        </w:rPr>
        <w:t xml:space="preserve">masses who </w:t>
      </w:r>
      <w:r w:rsidRPr="005D07A8">
        <w:rPr>
          <w:b/>
          <w:bCs/>
          <w:sz w:val="20"/>
          <w:highlight w:val="yellow"/>
          <w:u w:val="single"/>
        </w:rPr>
        <w:t xml:space="preserve">do not ‘think seriously’ </w:t>
      </w:r>
      <w:r w:rsidRPr="005D07A8">
        <w:rPr>
          <w:b/>
          <w:bCs/>
          <w:sz w:val="20"/>
          <w:u w:val="single"/>
        </w:rPr>
        <w:t>about</w:t>
      </w:r>
      <w:r w:rsidRPr="005D07A8">
        <w:t xml:space="preserve"> the </w:t>
      </w:r>
      <w:r w:rsidRPr="005D07A8">
        <w:rPr>
          <w:b/>
          <w:bCs/>
          <w:sz w:val="20"/>
          <w:u w:val="single"/>
        </w:rPr>
        <w:t>injustice</w:t>
      </w:r>
      <w:r w:rsidRPr="005D07A8">
        <w:t xml:space="preserve"> of the institutions that govern their lives and so unwittingly accept them. Hence his </w:t>
      </w:r>
      <w:r w:rsidRPr="005D07A8">
        <w:rPr>
          <w:b/>
          <w:bCs/>
          <w:sz w:val="20"/>
          <w:u w:val="single"/>
        </w:rPr>
        <w:t xml:space="preserve">political </w:t>
      </w:r>
      <w:r w:rsidRPr="005D07A8">
        <w:rPr>
          <w:b/>
          <w:bCs/>
          <w:sz w:val="20"/>
          <w:highlight w:val="yellow"/>
          <w:u w:val="single"/>
        </w:rPr>
        <w:t xml:space="preserve">activity </w:t>
      </w:r>
      <w:r w:rsidRPr="005D07A8">
        <w:rPr>
          <w:b/>
          <w:bCs/>
          <w:sz w:val="20"/>
          <w:u w:val="single"/>
        </w:rPr>
        <w:t xml:space="preserve">is </w:t>
      </w:r>
      <w:r w:rsidRPr="005D07A8">
        <w:rPr>
          <w:b/>
          <w:bCs/>
          <w:sz w:val="20"/>
          <w:highlight w:val="yellow"/>
          <w:u w:val="single"/>
        </w:rPr>
        <w:t xml:space="preserve">aimed </w:t>
      </w:r>
      <w:r w:rsidRPr="005D07A8">
        <w:rPr>
          <w:b/>
          <w:bCs/>
          <w:sz w:val="20"/>
          <w:u w:val="single"/>
        </w:rPr>
        <w:t xml:space="preserve">exclusively </w:t>
      </w:r>
      <w:r w:rsidRPr="005D07A8">
        <w:rPr>
          <w:b/>
          <w:bCs/>
          <w:sz w:val="20"/>
          <w:highlight w:val="yellow"/>
          <w:u w:val="single"/>
        </w:rPr>
        <w:t xml:space="preserve">at enlisting </w:t>
      </w:r>
      <w:r w:rsidRPr="005D07A8">
        <w:rPr>
          <w:b/>
          <w:bCs/>
          <w:sz w:val="20"/>
          <w:u w:val="single"/>
        </w:rPr>
        <w:t xml:space="preserve">other citizens in </w:t>
      </w:r>
      <w:r w:rsidRPr="005D07A8">
        <w:rPr>
          <w:b/>
          <w:bCs/>
          <w:sz w:val="20"/>
          <w:highlight w:val="yellow"/>
          <w:u w:val="single"/>
        </w:rPr>
        <w:t>support</w:t>
      </w:r>
      <w:r w:rsidRPr="005D07A8">
        <w:rPr>
          <w:b/>
          <w:bCs/>
          <w:sz w:val="20"/>
          <w:u w:val="single"/>
        </w:rPr>
        <w:t xml:space="preserve"> of the cause</w:t>
      </w:r>
      <w:r w:rsidRPr="005D07A8">
        <w:t xml:space="preserve"> to which he is tenaciously committed.</w:t>
      </w:r>
    </w:p>
    <w:p w:rsidR="00E900C3" w:rsidRPr="005D07A8" w:rsidRDefault="00E900C3" w:rsidP="00E900C3">
      <w:r w:rsidRPr="005D07A8">
        <w:rPr>
          <w:b/>
          <w:bCs/>
          <w:sz w:val="20"/>
          <w:u w:val="single"/>
        </w:rPr>
        <w:t xml:space="preserve">The activist implicitly </w:t>
      </w:r>
      <w:r w:rsidRPr="005D07A8">
        <w:rPr>
          <w:b/>
          <w:bCs/>
          <w:sz w:val="20"/>
          <w:highlight w:val="yellow"/>
          <w:u w:val="single"/>
        </w:rPr>
        <w:t>holds that there could be no reasoned objection to</w:t>
      </w:r>
      <w:r w:rsidRPr="005D07A8">
        <w:t xml:space="preserve"> his views concerning justice,</w:t>
      </w:r>
      <w:r w:rsidRPr="005D07A8">
        <w:rPr>
          <w:b/>
          <w:bCs/>
          <w:sz w:val="20"/>
          <w:u w:val="single"/>
        </w:rPr>
        <w:t xml:space="preserve"> and no good reason </w:t>
      </w:r>
      <w:r w:rsidRPr="005D07A8">
        <w:rPr>
          <w:b/>
          <w:bCs/>
          <w:sz w:val="20"/>
          <w:highlight w:val="yellow"/>
          <w:u w:val="single"/>
        </w:rPr>
        <w:t xml:space="preserve">to endorse those institutions </w:t>
      </w:r>
      <w:r w:rsidRPr="005D07A8">
        <w:rPr>
          <w:b/>
          <w:bCs/>
          <w:sz w:val="20"/>
          <w:u w:val="single"/>
        </w:rPr>
        <w:t xml:space="preserve">he deems unjust. The activist presumes to know that no deliberative encounter could lead him to reconsider </w:t>
      </w:r>
      <w:r w:rsidRPr="005D07A8">
        <w:t>his position or adopt a different method of social action; he ‘declines’ to ‘engage persons he disagrees with’ (107) in discourse</w:t>
      </w:r>
      <w:r w:rsidRPr="005D07A8">
        <w:rPr>
          <w:b/>
          <w:bCs/>
          <w:sz w:val="20"/>
          <w:u w:val="single"/>
        </w:rPr>
        <w:t xml:space="preserve"> because </w:t>
      </w:r>
      <w:r w:rsidRPr="005D07A8">
        <w:t>he has judged</w:t>
      </w:r>
      <w:r w:rsidRPr="005D07A8">
        <w:rPr>
          <w:b/>
          <w:bCs/>
          <w:sz w:val="20"/>
          <w:u w:val="single"/>
        </w:rPr>
        <w:t xml:space="preserve"> </w:t>
      </w:r>
      <w:r w:rsidRPr="005D07A8">
        <w:rPr>
          <w:b/>
          <w:bCs/>
          <w:sz w:val="20"/>
          <w:highlight w:val="yellow"/>
          <w:u w:val="single"/>
        </w:rPr>
        <w:t xml:space="preserve">on a priori grounds </w:t>
      </w:r>
      <w:r w:rsidRPr="005D07A8">
        <w:rPr>
          <w:b/>
          <w:bCs/>
          <w:sz w:val="20"/>
          <w:u w:val="single"/>
        </w:rPr>
        <w:t xml:space="preserve">that all </w:t>
      </w:r>
      <w:r w:rsidRPr="005D07A8">
        <w:rPr>
          <w:b/>
          <w:bCs/>
          <w:sz w:val="20"/>
          <w:highlight w:val="yellow"/>
          <w:u w:val="single"/>
        </w:rPr>
        <w:t xml:space="preserve">opponents are either </w:t>
      </w:r>
      <w:r w:rsidRPr="005D07A8">
        <w:rPr>
          <w:b/>
          <w:bCs/>
          <w:sz w:val="20"/>
          <w:u w:val="single"/>
        </w:rPr>
        <w:t xml:space="preserve">pathetically </w:t>
      </w:r>
      <w:r w:rsidRPr="005D07A8">
        <w:rPr>
          <w:b/>
          <w:bCs/>
          <w:sz w:val="20"/>
          <w:highlight w:val="yellow"/>
          <w:u w:val="single"/>
        </w:rPr>
        <w:t xml:space="preserve">benighted or </w:t>
      </w:r>
      <w:r w:rsidRPr="005D07A8">
        <w:rPr>
          <w:b/>
          <w:bCs/>
          <w:sz w:val="20"/>
          <w:u w:val="single"/>
        </w:rPr>
        <w:t xml:space="preserve">balefully </w:t>
      </w:r>
      <w:r w:rsidRPr="005D07A8">
        <w:rPr>
          <w:b/>
          <w:bCs/>
          <w:sz w:val="20"/>
          <w:highlight w:val="yellow"/>
          <w:u w:val="single"/>
        </w:rPr>
        <w:t>corrupt</w:t>
      </w:r>
      <w:r w:rsidRPr="005D07A8">
        <w:rPr>
          <w:b/>
          <w:bCs/>
          <w:sz w:val="20"/>
          <w:u w:val="single"/>
        </w:rPr>
        <w:t xml:space="preserve">. </w:t>
      </w:r>
      <w:r w:rsidRPr="005D07A8">
        <w:t>When one holds one’s view as the only responsible or just option, there is no need for reasoning with those who disagree, and hence no need to be reasonable.</w:t>
      </w:r>
    </w:p>
    <w:p w:rsidR="00E900C3" w:rsidRPr="005D07A8" w:rsidRDefault="00E900C3" w:rsidP="00E900C3">
      <w:pPr>
        <w:rPr>
          <w:b/>
          <w:bCs/>
          <w:sz w:val="20"/>
          <w:u w:val="single"/>
        </w:rPr>
      </w:pPr>
      <w:r w:rsidRPr="005D07A8">
        <w:rPr>
          <w:b/>
          <w:bCs/>
          <w:sz w:val="20"/>
          <w:u w:val="single"/>
        </w:rPr>
        <w:t xml:space="preserve">According to the </w:t>
      </w:r>
      <w:r w:rsidRPr="005D07A8">
        <w:rPr>
          <w:u w:val="single"/>
        </w:rPr>
        <w:t>deliberativist</w:t>
      </w:r>
      <w:r w:rsidRPr="005D07A8">
        <w:rPr>
          <w:b/>
          <w:bCs/>
          <w:sz w:val="20"/>
          <w:u w:val="single"/>
        </w:rPr>
        <w:t xml:space="preserve">, </w:t>
      </w:r>
      <w:r w:rsidRPr="005D07A8">
        <w:rPr>
          <w:b/>
          <w:bCs/>
          <w:sz w:val="20"/>
          <w:highlight w:val="yellow"/>
          <w:u w:val="single"/>
        </w:rPr>
        <w:t xml:space="preserve">this </w:t>
      </w:r>
      <w:r w:rsidRPr="005D07A8">
        <w:rPr>
          <w:b/>
          <w:bCs/>
          <w:sz w:val="20"/>
          <w:u w:val="single"/>
        </w:rPr>
        <w:t xml:space="preserve">is </w:t>
      </w:r>
      <w:r w:rsidRPr="005D07A8">
        <w:rPr>
          <w:sz w:val="14"/>
        </w:rPr>
        <w:t xml:space="preserve">the respect in which the </w:t>
      </w:r>
      <w:r w:rsidRPr="005D07A8">
        <w:rPr>
          <w:b/>
          <w:bCs/>
          <w:sz w:val="20"/>
          <w:u w:val="single"/>
        </w:rPr>
        <w:t xml:space="preserve">activist </w:t>
      </w:r>
      <w:r w:rsidRPr="005D07A8">
        <w:rPr>
          <w:b/>
          <w:bCs/>
          <w:sz w:val="20"/>
          <w:highlight w:val="yellow"/>
          <w:u w:val="single"/>
        </w:rPr>
        <w:t>is unreasonable</w:t>
      </w:r>
      <w:r w:rsidRPr="005D07A8">
        <w:rPr>
          <w:b/>
          <w:bCs/>
          <w:sz w:val="20"/>
          <w:u w:val="single"/>
        </w:rPr>
        <w:t xml:space="preserve">. </w:t>
      </w:r>
      <w:r w:rsidRPr="005D07A8">
        <w:rPr>
          <w:sz w:val="14"/>
        </w:rPr>
        <w:t>The deliberativist recognizes that</w:t>
      </w:r>
      <w:r w:rsidRPr="005D07A8">
        <w:rPr>
          <w:b/>
          <w:bCs/>
          <w:sz w:val="20"/>
          <w:u w:val="single"/>
        </w:rPr>
        <w:t xml:space="preserve"> questions of justice are difficult and complex. </w:t>
      </w:r>
      <w:r w:rsidRPr="005D07A8">
        <w:rPr>
          <w:sz w:val="14"/>
        </w:rPr>
        <w:t>This is the case not only because justice is a notoriously tricky philosophical concept, but also because, even supposing we had a philosophically sound theory of justice,</w:t>
      </w:r>
      <w:r w:rsidRPr="005D07A8">
        <w:rPr>
          <w:b/>
          <w:bCs/>
          <w:sz w:val="20"/>
          <w:u w:val="single"/>
        </w:rPr>
        <w:t xml:space="preserve"> questions of implementation are especially thorny. </w:t>
      </w:r>
      <w:r w:rsidRPr="005D07A8">
        <w:rPr>
          <w:sz w:val="14"/>
        </w:rPr>
        <w:t xml:space="preserve">Accordingly, political philosophers, social scientists, economists, and legal theorists continue to work on these questions. In light of much of this literature, </w:t>
      </w:r>
      <w:r w:rsidRPr="005D07A8">
        <w:rPr>
          <w:b/>
          <w:bCs/>
          <w:sz w:val="20"/>
          <w:u w:val="single"/>
        </w:rPr>
        <w:t>it is difficult to maintain the level of epistemic confidence in one’s own views that the activist seems to muster; thus</w:t>
      </w:r>
      <w:r w:rsidRPr="005D07A8">
        <w:rPr>
          <w:b/>
          <w:bCs/>
          <w:sz w:val="20"/>
          <w:highlight w:val="yellow"/>
          <w:u w:val="single"/>
        </w:rPr>
        <w:t xml:space="preserve"> the deliberativist sees the activist’s confidence as </w:t>
      </w:r>
      <w:r w:rsidRPr="005D07A8">
        <w:rPr>
          <w:b/>
          <w:bCs/>
          <w:sz w:val="20"/>
          <w:u w:val="single"/>
        </w:rPr>
        <w:t xml:space="preserve">evidence of </w:t>
      </w:r>
      <w:r w:rsidRPr="005D07A8">
        <w:rPr>
          <w:b/>
          <w:bCs/>
          <w:sz w:val="20"/>
          <w:highlight w:val="yellow"/>
          <w:u w:val="single"/>
        </w:rPr>
        <w:t xml:space="preserve">a lack of honest engagement </w:t>
      </w:r>
      <w:r w:rsidRPr="005D07A8">
        <w:rPr>
          <w:b/>
          <w:bCs/>
          <w:sz w:val="20"/>
          <w:u w:val="single"/>
        </w:rPr>
        <w:t xml:space="preserve">with the issues. A possible outcome of the kind of encounter the activist ‘declines’ (107) is the realization that </w:t>
      </w:r>
      <w:r w:rsidRPr="005D07A8">
        <w:rPr>
          <w:b/>
          <w:bCs/>
          <w:sz w:val="20"/>
          <w:highlight w:val="yellow"/>
          <w:u w:val="single"/>
        </w:rPr>
        <w:t xml:space="preserve">the </w:t>
      </w:r>
      <w:r w:rsidRPr="005D07A8">
        <w:rPr>
          <w:b/>
          <w:bCs/>
          <w:sz w:val="20"/>
          <w:u w:val="single"/>
        </w:rPr>
        <w:t xml:space="preserve">activist’s </w:t>
      </w:r>
      <w:r w:rsidRPr="005D07A8">
        <w:rPr>
          <w:b/>
          <w:bCs/>
          <w:sz w:val="20"/>
          <w:highlight w:val="yellow"/>
          <w:u w:val="single"/>
        </w:rPr>
        <w:t xml:space="preserve">image </w:t>
      </w:r>
      <w:r w:rsidRPr="005D07A8">
        <w:rPr>
          <w:sz w:val="14"/>
        </w:rPr>
        <w:t>of himself</w:t>
      </w:r>
      <w:r w:rsidRPr="005D07A8">
        <w:rPr>
          <w:b/>
          <w:bCs/>
          <w:sz w:val="20"/>
          <w:u w:val="single"/>
        </w:rPr>
        <w:t xml:space="preserve"> </w:t>
      </w:r>
      <w:r w:rsidRPr="005D07A8">
        <w:rPr>
          <w:b/>
          <w:bCs/>
          <w:sz w:val="20"/>
          <w:highlight w:val="yellow"/>
          <w:u w:val="single"/>
        </w:rPr>
        <w:t xml:space="preserve">as a ‘David to the Goliath of </w:t>
      </w:r>
      <w:r w:rsidRPr="005D07A8">
        <w:rPr>
          <w:b/>
          <w:bCs/>
          <w:sz w:val="20"/>
          <w:u w:val="single"/>
        </w:rPr>
        <w:t xml:space="preserve">power wielded by </w:t>
      </w:r>
      <w:r w:rsidRPr="005D07A8">
        <w:rPr>
          <w:b/>
          <w:bCs/>
          <w:sz w:val="20"/>
          <w:highlight w:val="yellow"/>
          <w:u w:val="single"/>
        </w:rPr>
        <w:t xml:space="preserve">the state </w:t>
      </w:r>
      <w:r w:rsidRPr="005D07A8">
        <w:rPr>
          <w:b/>
          <w:bCs/>
          <w:sz w:val="20"/>
          <w:u w:val="single"/>
        </w:rPr>
        <w:t xml:space="preserve">and corporate actors’ (106) </w:t>
      </w:r>
      <w:r w:rsidRPr="005D07A8">
        <w:rPr>
          <w:b/>
          <w:bCs/>
          <w:sz w:val="20"/>
          <w:highlight w:val="yellow"/>
          <w:u w:val="single"/>
        </w:rPr>
        <w:t>is naïve</w:t>
      </w:r>
      <w:r w:rsidRPr="005D07A8">
        <w:rPr>
          <w:b/>
          <w:bCs/>
          <w:sz w:val="20"/>
          <w:u w:val="single"/>
        </w:rPr>
        <w:t xml:space="preserve">. </w:t>
      </w:r>
      <w:r w:rsidRPr="005D07A8">
        <w:rPr>
          <w:sz w:val="14"/>
        </w:rPr>
        <w:t>That is, the deliberativist comes to see, through processes of public deliberation, that</w:t>
      </w:r>
      <w:r w:rsidRPr="005D07A8">
        <w:rPr>
          <w:b/>
          <w:bCs/>
          <w:sz w:val="20"/>
          <w:u w:val="single"/>
        </w:rPr>
        <w:t xml:space="preserve"> </w:t>
      </w:r>
      <w:r w:rsidRPr="005D07A8">
        <w:rPr>
          <w:b/>
          <w:bCs/>
          <w:sz w:val="20"/>
          <w:highlight w:val="yellow"/>
          <w:u w:val="single"/>
        </w:rPr>
        <w:t xml:space="preserve">there are </w:t>
      </w:r>
      <w:r w:rsidRPr="005D07A8">
        <w:rPr>
          <w:b/>
          <w:bCs/>
          <w:sz w:val="20"/>
          <w:u w:val="single"/>
        </w:rPr>
        <w:t xml:space="preserve">often </w:t>
      </w:r>
      <w:r w:rsidRPr="005D07A8">
        <w:rPr>
          <w:b/>
          <w:bCs/>
          <w:sz w:val="20"/>
          <w:highlight w:val="yellow"/>
          <w:u w:val="single"/>
        </w:rPr>
        <w:t xml:space="preserve">good arguments </w:t>
      </w:r>
      <w:r w:rsidRPr="005D07A8">
        <w:rPr>
          <w:sz w:val="14"/>
        </w:rPr>
        <w:t>to be found</w:t>
      </w:r>
      <w:r w:rsidRPr="005D07A8">
        <w:rPr>
          <w:b/>
          <w:bCs/>
          <w:sz w:val="20"/>
          <w:u w:val="single"/>
        </w:rPr>
        <w:t xml:space="preserve"> </w:t>
      </w:r>
      <w:r w:rsidRPr="005D07A8">
        <w:rPr>
          <w:b/>
          <w:bCs/>
          <w:sz w:val="20"/>
          <w:highlight w:val="yellow"/>
          <w:u w:val="single"/>
        </w:rPr>
        <w:t xml:space="preserve">on all sides </w:t>
      </w:r>
      <w:r w:rsidRPr="005D07A8">
        <w:rPr>
          <w:b/>
          <w:bCs/>
          <w:sz w:val="20"/>
          <w:u w:val="single"/>
        </w:rPr>
        <w:t xml:space="preserve">of an important social issue; reasonableness hence demands that one must especially engage the reasons of those with whom one most vehemently disagrees </w:t>
      </w:r>
      <w:r w:rsidRPr="005D07A8">
        <w:rPr>
          <w:sz w:val="14"/>
        </w:rPr>
        <w:t xml:space="preserve">and </w:t>
      </w:r>
      <w:r w:rsidRPr="005D07A8">
        <w:rPr>
          <w:b/>
          <w:bCs/>
          <w:sz w:val="20"/>
          <w:u w:val="single"/>
        </w:rPr>
        <w:t>be ready to revise</w:t>
      </w:r>
      <w:r w:rsidRPr="005D07A8">
        <w:rPr>
          <w:sz w:val="14"/>
        </w:rPr>
        <w:t xml:space="preserve"> one’s own </w:t>
      </w:r>
      <w:r w:rsidRPr="005D07A8">
        <w:rPr>
          <w:b/>
          <w:bCs/>
          <w:sz w:val="20"/>
          <w:u w:val="single"/>
        </w:rPr>
        <w:t>views</w:t>
      </w:r>
      <w:r w:rsidRPr="005D07A8">
        <w:rPr>
          <w:sz w:val="14"/>
        </w:rPr>
        <w:t xml:space="preserve"> 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5D07A8">
        <w:rPr>
          <w:b/>
          <w:bCs/>
          <w:sz w:val="20"/>
          <w:u w:val="single"/>
        </w:rPr>
        <w:t xml:space="preserve"> Hence the deliberative democrat concludes that activism, as presented by Young’s activist, is an unreasonable model of political engagement. </w:t>
      </w:r>
    </w:p>
    <w:p w:rsidR="00E900C3" w:rsidRPr="005D07A8" w:rsidRDefault="00E900C3" w:rsidP="00E900C3">
      <w:r w:rsidRPr="005D07A8">
        <w:rPr>
          <w:b/>
          <w:bCs/>
          <w:sz w:val="20"/>
          <w:highlight w:val="yellow"/>
          <w:u w:val="single"/>
        </w:rPr>
        <w:t xml:space="preserve">The dialogical conception </w:t>
      </w:r>
      <w:r w:rsidRPr="005D07A8">
        <w:rPr>
          <w:b/>
          <w:bCs/>
          <w:sz w:val="20"/>
          <w:u w:val="single"/>
        </w:rPr>
        <w:t>of reasonableness adopted by the deliberativist</w:t>
      </w:r>
      <w:r w:rsidRPr="005D07A8">
        <w:t xml:space="preserve"> also </w:t>
      </w:r>
      <w:r w:rsidRPr="005D07A8">
        <w:rPr>
          <w:b/>
          <w:bCs/>
          <w:sz w:val="20"/>
          <w:highlight w:val="yellow"/>
          <w:u w:val="single"/>
        </w:rPr>
        <w:t>provides a response to the activist</w:t>
      </w:r>
      <w:r w:rsidRPr="005D07A8">
        <w:rPr>
          <w:b/>
          <w:bCs/>
          <w:sz w:val="20"/>
          <w:u w:val="single"/>
        </w:rPr>
        <w:t>’s</w:t>
      </w:r>
      <w:r w:rsidRPr="005D07A8">
        <w:t xml:space="preserve"> reply to the </w:t>
      </w:r>
      <w:r w:rsidRPr="005D07A8">
        <w:rPr>
          <w:b/>
          <w:bCs/>
          <w:sz w:val="20"/>
          <w:u w:val="single"/>
        </w:rPr>
        <w:t>charge</w:t>
      </w:r>
      <w:r w:rsidRPr="005D07A8">
        <w:t xml:space="preserve"> </w:t>
      </w:r>
      <w:r w:rsidRPr="005D07A8">
        <w:rPr>
          <w:b/>
          <w:bCs/>
          <w:sz w:val="20"/>
          <w:highlight w:val="yellow"/>
          <w:u w:val="single"/>
        </w:rPr>
        <w:t>that</w:t>
      </w:r>
      <w:r w:rsidRPr="005D07A8">
        <w:t xml:space="preserve"> he is engaged </w:t>
      </w:r>
      <w:r w:rsidRPr="005D07A8">
        <w:rPr>
          <w:b/>
          <w:bCs/>
          <w:sz w:val="20"/>
          <w:u w:val="single"/>
        </w:rPr>
        <w:t>in interest group</w:t>
      </w:r>
      <w:r w:rsidRPr="005D07A8">
        <w:t xml:space="preserve"> or adversarial </w:t>
      </w:r>
      <w:r w:rsidRPr="005D07A8">
        <w:rPr>
          <w:b/>
          <w:bCs/>
          <w:sz w:val="20"/>
          <w:u w:val="single"/>
        </w:rPr>
        <w:t>politics. Recall that the activist denied this charge on the grounds that activism is</w:t>
      </w:r>
      <w:r w:rsidRPr="005D07A8">
        <w:t xml:space="preserve"> </w:t>
      </w:r>
      <w:r w:rsidRPr="005D07A8">
        <w:rPr>
          <w:b/>
          <w:bCs/>
          <w:sz w:val="20"/>
          <w:u w:val="single"/>
        </w:rPr>
        <w:t>aimed</w:t>
      </w:r>
      <w:r w:rsidRPr="005D07A8">
        <w:t xml:space="preserve"> not at private or individual interests, but </w:t>
      </w:r>
      <w:r w:rsidRPr="005D07A8">
        <w:rPr>
          <w:b/>
          <w:bCs/>
          <w:sz w:val="20"/>
          <w:u w:val="single"/>
        </w:rPr>
        <w:t>at</w:t>
      </w:r>
      <w:r w:rsidRPr="005D07A8">
        <w:t xml:space="preserve"> the </w:t>
      </w:r>
      <w:r w:rsidRPr="005D07A8">
        <w:rPr>
          <w:b/>
          <w:bCs/>
          <w:sz w:val="20"/>
          <w:u w:val="single"/>
        </w:rPr>
        <w:t>universal good of justice. But this reply</w:t>
      </w:r>
      <w:r w:rsidRPr="005D07A8">
        <w:t xml:space="preserve"> also </w:t>
      </w:r>
      <w:r w:rsidRPr="005D07A8">
        <w:rPr>
          <w:b/>
          <w:bCs/>
          <w:sz w:val="20"/>
          <w:u w:val="single"/>
        </w:rPr>
        <w:t>misses the</w:t>
      </w:r>
      <w:r w:rsidRPr="005D07A8">
        <w:t xml:space="preserve"> force of the posed </w:t>
      </w:r>
      <w:r w:rsidRPr="005D07A8">
        <w:rPr>
          <w:b/>
          <w:bCs/>
          <w:sz w:val="20"/>
          <w:u w:val="single"/>
        </w:rPr>
        <w:t>objection.</w:t>
      </w:r>
      <w:r w:rsidRPr="005D07A8">
        <w:t xml:space="preserve">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5D07A8">
        <w:rPr>
          <w:b/>
          <w:bCs/>
          <w:sz w:val="20"/>
          <w:u w:val="single"/>
        </w:rPr>
        <w:t>Insofar as the activist sees his view of justice as ‘given’</w:t>
      </w:r>
      <w:r w:rsidRPr="005D07A8">
        <w:t xml:space="preserve"> and not open to rational scrutiny, </w:t>
      </w:r>
      <w:r w:rsidRPr="005D07A8">
        <w:rPr>
          <w:b/>
          <w:bCs/>
          <w:sz w:val="20"/>
          <w:u w:val="single"/>
        </w:rPr>
        <w:t>he is engaged in the kind of adversarial politics</w:t>
      </w:r>
      <w:r w:rsidRPr="005D07A8">
        <w:t xml:space="preserve"> the deliberativist rejects.</w:t>
      </w:r>
    </w:p>
    <w:p w:rsidR="00E900C3" w:rsidRPr="005D07A8" w:rsidRDefault="00E900C3" w:rsidP="00E900C3">
      <w:r w:rsidRPr="005D07A8">
        <w:rPr>
          <w:b/>
          <w:bCs/>
          <w:sz w:val="20"/>
          <w:u w:val="single"/>
        </w:rPr>
        <w:t xml:space="preserve">The argument </w:t>
      </w:r>
      <w:r w:rsidRPr="005D07A8">
        <w:t xml:space="preserve">thus far </w:t>
      </w:r>
      <w:r w:rsidRPr="005D07A8">
        <w:rPr>
          <w:b/>
          <w:bCs/>
          <w:sz w:val="20"/>
          <w:u w:val="single"/>
        </w:rPr>
        <w:t>might appear to turn exclusively upon different conceptions of</w:t>
      </w:r>
      <w:r w:rsidRPr="005D07A8">
        <w:t xml:space="preserve"> what </w:t>
      </w:r>
      <w:r w:rsidRPr="005D07A8">
        <w:rPr>
          <w:b/>
          <w:bCs/>
          <w:sz w:val="20"/>
          <w:u w:val="single"/>
        </w:rPr>
        <w:t xml:space="preserve">reasonableness </w:t>
      </w:r>
      <w:r w:rsidRPr="005D07A8">
        <w:t xml:space="preserve">entails. </w:t>
      </w:r>
      <w:r w:rsidRPr="005D07A8">
        <w:rPr>
          <w:b/>
          <w:bCs/>
          <w:sz w:val="20"/>
          <w:u w:val="single"/>
        </w:rPr>
        <w:t>The deliberativist view</w:t>
      </w:r>
      <w:r w:rsidRPr="005D07A8">
        <w:t xml:space="preserve"> I have sketched </w:t>
      </w:r>
      <w:r w:rsidRPr="005D07A8">
        <w:rPr>
          <w:b/>
          <w:bCs/>
          <w:sz w:val="20"/>
          <w:u w:val="single"/>
        </w:rPr>
        <w:t xml:space="preserve">holds that reasonableness </w:t>
      </w:r>
      <w:r w:rsidRPr="005D07A8">
        <w:rPr>
          <w:b/>
          <w:bCs/>
          <w:sz w:val="20"/>
          <w:highlight w:val="yellow"/>
          <w:u w:val="single"/>
        </w:rPr>
        <w:t xml:space="preserve">involves </w:t>
      </w:r>
      <w:r w:rsidRPr="005D07A8">
        <w:rPr>
          <w:b/>
          <w:bCs/>
          <w:sz w:val="20"/>
          <w:u w:val="single"/>
        </w:rPr>
        <w:t>some degree of</w:t>
      </w:r>
      <w:r w:rsidRPr="005D07A8">
        <w:t xml:space="preserve"> what we may call </w:t>
      </w:r>
      <w:r w:rsidRPr="005D07A8">
        <w:rPr>
          <w:b/>
          <w:bCs/>
          <w:sz w:val="20"/>
          <w:highlight w:val="yellow"/>
          <w:u w:val="single"/>
        </w:rPr>
        <w:t>epistemic modesty</w:t>
      </w:r>
      <w:r w:rsidRPr="005D07A8">
        <w:t xml:space="preserve">. On this view, the reasonable citizen seeks to have her beliefs reflect the best available reasons, and so she enters into public discourse </w:t>
      </w:r>
      <w:r w:rsidRPr="005D07A8">
        <w:rPr>
          <w:b/>
          <w:bCs/>
          <w:sz w:val="20"/>
          <w:highlight w:val="yellow"/>
          <w:u w:val="single"/>
        </w:rPr>
        <w:t>as a way of testing</w:t>
      </w:r>
      <w:r w:rsidRPr="005D07A8">
        <w:rPr>
          <w:highlight w:val="yellow"/>
        </w:rPr>
        <w:t xml:space="preserve"> </w:t>
      </w:r>
      <w:r w:rsidRPr="005D07A8">
        <w:t xml:space="preserve">her </w:t>
      </w:r>
      <w:r w:rsidRPr="005D07A8">
        <w:rPr>
          <w:b/>
          <w:bCs/>
          <w:sz w:val="20"/>
          <w:u w:val="single"/>
        </w:rPr>
        <w:t>views against</w:t>
      </w:r>
      <w:r w:rsidRPr="005D07A8">
        <w:t xml:space="preserve"> the </w:t>
      </w:r>
      <w:r w:rsidRPr="005D07A8">
        <w:rPr>
          <w:b/>
          <w:bCs/>
          <w:sz w:val="20"/>
          <w:u w:val="single"/>
        </w:rPr>
        <w:t xml:space="preserve">objections </w:t>
      </w:r>
      <w:r w:rsidRPr="005D07A8">
        <w:t xml:space="preserve">and questions of those who disagree; hence she implicitly holds </w:t>
      </w:r>
      <w:r w:rsidRPr="005D07A8">
        <w:rPr>
          <w:b/>
          <w:bCs/>
          <w:sz w:val="20"/>
          <w:u w:val="single"/>
        </w:rPr>
        <w:t xml:space="preserve">that </w:t>
      </w:r>
      <w:r w:rsidRPr="005D07A8">
        <w:t xml:space="preserve">her present </w:t>
      </w:r>
      <w:r w:rsidRPr="005D07A8">
        <w:rPr>
          <w:b/>
          <w:bCs/>
          <w:sz w:val="20"/>
          <w:u w:val="single"/>
        </w:rPr>
        <w:t xml:space="preserve">view is open to </w:t>
      </w:r>
      <w:r w:rsidRPr="005D07A8">
        <w:t xml:space="preserve">reasonable </w:t>
      </w:r>
      <w:r w:rsidRPr="005D07A8">
        <w:rPr>
          <w:b/>
          <w:bCs/>
          <w:sz w:val="20"/>
          <w:u w:val="single"/>
        </w:rPr>
        <w:t xml:space="preserve">critique </w:t>
      </w:r>
      <w:r w:rsidRPr="005D07A8">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w:t>
      </w:r>
    </w:p>
    <w:p w:rsidR="00E900C3" w:rsidRPr="005D07A8" w:rsidRDefault="00E900C3" w:rsidP="00E900C3">
      <w:r w:rsidRPr="005D07A8">
        <w:t xml:space="preserve">It may seem that we have reached an impasse. However, there is a further line of criticism that the activist must face. </w:t>
      </w:r>
      <w:r w:rsidRPr="005D07A8">
        <w:rPr>
          <w:b/>
          <w:bCs/>
          <w:sz w:val="20"/>
          <w:highlight w:val="yellow"/>
          <w:u w:val="single"/>
        </w:rPr>
        <w:t xml:space="preserve">To the activist’s </w:t>
      </w:r>
      <w:r w:rsidRPr="005D07A8">
        <w:rPr>
          <w:b/>
          <w:bCs/>
          <w:sz w:val="20"/>
          <w:u w:val="single"/>
        </w:rPr>
        <w:t xml:space="preserve">view that at least in certain situations he may reasonably </w:t>
      </w:r>
      <w:r w:rsidRPr="005D07A8">
        <w:rPr>
          <w:b/>
          <w:bCs/>
          <w:sz w:val="20"/>
          <w:highlight w:val="yellow"/>
          <w:u w:val="single"/>
        </w:rPr>
        <w:t>decline</w:t>
      </w:r>
      <w:r w:rsidRPr="005D07A8">
        <w:rPr>
          <w:b/>
          <w:bCs/>
          <w:sz w:val="20"/>
          <w:u w:val="single"/>
        </w:rPr>
        <w:t xml:space="preserve"> to engage with persons he disagrees with</w:t>
      </w:r>
      <w:r w:rsidRPr="005D07A8">
        <w:t xml:space="preserve"> (107), </w:t>
      </w:r>
      <w:r w:rsidRPr="005D07A8">
        <w:rPr>
          <w:b/>
          <w:bCs/>
          <w:sz w:val="20"/>
          <w:u w:val="single"/>
        </w:rPr>
        <w:t>the deliberative democrat can raise</w:t>
      </w:r>
      <w:r w:rsidRPr="005D07A8">
        <w:t xml:space="preserve"> the phenomenon that Cass Sunstein has called ‘</w:t>
      </w:r>
      <w:r w:rsidRPr="005D07A8">
        <w:rPr>
          <w:b/>
          <w:bCs/>
          <w:sz w:val="20"/>
          <w:u w:val="single"/>
        </w:rPr>
        <w:t>group polarization’</w:t>
      </w:r>
      <w:r w:rsidRPr="005D07A8">
        <w:t xml:space="preserve"> (Sunstein, 2003; 2001a: ch. 3; 2001b: ch. 1). To explain: consider that political </w:t>
      </w:r>
      <w:r w:rsidRPr="005D07A8">
        <w:rPr>
          <w:b/>
          <w:bCs/>
          <w:sz w:val="20"/>
          <w:u w:val="single"/>
        </w:rPr>
        <w:t>activists cannot eschew deliberation altogether</w:t>
      </w:r>
      <w:r w:rsidRPr="005D07A8">
        <w:t xml:space="preserve">; they often engage in rallies, demonstrations, teach-ins, workshops, and other activities in which they are called </w:t>
      </w:r>
      <w:r w:rsidRPr="005D07A8">
        <w:rPr>
          <w:b/>
          <w:bCs/>
          <w:sz w:val="20"/>
          <w:u w:val="single"/>
        </w:rPr>
        <w:t>to make</w:t>
      </w:r>
      <w:r w:rsidRPr="005D07A8">
        <w:t xml:space="preserve"> public </w:t>
      </w:r>
      <w:r w:rsidRPr="005D07A8">
        <w:rPr>
          <w:b/>
          <w:bCs/>
          <w:sz w:val="20"/>
          <w:u w:val="single"/>
        </w:rPr>
        <w:t xml:space="preserve">the case for their views. </w:t>
      </w:r>
      <w:r w:rsidRPr="005D07A8">
        <w:rPr>
          <w:b/>
          <w:bCs/>
          <w:sz w:val="20"/>
          <w:highlight w:val="yellow"/>
          <w:u w:val="single"/>
        </w:rPr>
        <w:t>Activists also must engage in deliberation</w:t>
      </w:r>
      <w:r w:rsidRPr="005D07A8">
        <w:rPr>
          <w:highlight w:val="yellow"/>
        </w:rPr>
        <w:t xml:space="preserve"> </w:t>
      </w:r>
      <w:r w:rsidRPr="005D07A8">
        <w:t xml:space="preserve">among themselves </w:t>
      </w:r>
      <w:r w:rsidRPr="005D07A8">
        <w:rPr>
          <w:b/>
          <w:bCs/>
          <w:sz w:val="20"/>
          <w:highlight w:val="yellow"/>
          <w:u w:val="single"/>
        </w:rPr>
        <w:t>when deciding strategy</w:t>
      </w:r>
      <w:r w:rsidRPr="005D07A8">
        <w:t xml:space="preserve">. Political </w:t>
      </w:r>
      <w:r w:rsidRPr="005D07A8">
        <w:rPr>
          <w:b/>
          <w:bCs/>
          <w:sz w:val="20"/>
          <w:highlight w:val="yellow"/>
          <w:u w:val="single"/>
        </w:rPr>
        <w:t xml:space="preserve">movements must be organized, hence </w:t>
      </w:r>
      <w:r w:rsidRPr="005D07A8">
        <w:rPr>
          <w:b/>
          <w:bCs/>
          <w:sz w:val="20"/>
          <w:u w:val="single"/>
        </w:rPr>
        <w:t xml:space="preserve">those involved must decide upon </w:t>
      </w:r>
      <w:r w:rsidRPr="005D07A8">
        <w:rPr>
          <w:b/>
          <w:bCs/>
          <w:sz w:val="20"/>
          <w:highlight w:val="yellow"/>
          <w:u w:val="single"/>
        </w:rPr>
        <w:t>targets</w:t>
      </w:r>
      <w:r w:rsidRPr="005D07A8">
        <w:rPr>
          <w:b/>
          <w:bCs/>
          <w:sz w:val="20"/>
          <w:u w:val="single"/>
        </w:rPr>
        <w:t xml:space="preserve">, methods, </w:t>
      </w:r>
      <w:r w:rsidRPr="005D07A8">
        <w:rPr>
          <w:b/>
          <w:bCs/>
          <w:sz w:val="20"/>
          <w:highlight w:val="yellow"/>
          <w:u w:val="single"/>
        </w:rPr>
        <w:t>and tactics</w:t>
      </w:r>
      <w:r w:rsidRPr="005D07A8">
        <w:t>; they must also decide upon the content of their pamphlets and the precise messages they most wish to convey to the press. Often the audience in both of these deliberative contexts will be a self-selected and sympathetic group of like-minded activists.</w:t>
      </w:r>
    </w:p>
    <w:p w:rsidR="00E900C3" w:rsidRPr="005D07A8" w:rsidRDefault="00E900C3" w:rsidP="00E900C3">
      <w:r w:rsidRPr="005D07A8">
        <w:rPr>
          <w:b/>
          <w:bCs/>
          <w:sz w:val="20"/>
          <w:highlight w:val="yellow"/>
          <w:u w:val="single"/>
        </w:rPr>
        <w:t xml:space="preserve">Group polarization is </w:t>
      </w:r>
      <w:r w:rsidRPr="005D07A8">
        <w:rPr>
          <w:b/>
          <w:bCs/>
          <w:sz w:val="20"/>
          <w:u w:val="single"/>
        </w:rPr>
        <w:t xml:space="preserve">a </w:t>
      </w:r>
      <w:r w:rsidRPr="005D07A8">
        <w:rPr>
          <w:b/>
          <w:bCs/>
          <w:sz w:val="20"/>
          <w:highlight w:val="yellow"/>
          <w:u w:val="single"/>
        </w:rPr>
        <w:t xml:space="preserve">well-documented </w:t>
      </w:r>
      <w:r w:rsidRPr="005D07A8">
        <w:rPr>
          <w:b/>
          <w:bCs/>
          <w:sz w:val="20"/>
          <w:u w:val="single"/>
        </w:rPr>
        <w:t>phenomenon</w:t>
      </w:r>
      <w:r w:rsidRPr="005D07A8">
        <w:t xml:space="preserve">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Hence </w:t>
      </w:r>
      <w:r w:rsidRPr="005D07A8">
        <w:rPr>
          <w:b/>
          <w:bCs/>
          <w:sz w:val="20"/>
          <w:highlight w:val="yellow"/>
          <w:u w:val="single"/>
        </w:rPr>
        <w:t>discussion in a</w:t>
      </w:r>
      <w:r w:rsidRPr="005D07A8">
        <w:rPr>
          <w:highlight w:val="yellow"/>
        </w:rPr>
        <w:t xml:space="preserve"> </w:t>
      </w:r>
      <w:r w:rsidRPr="005D07A8">
        <w:t xml:space="preserve">small but </w:t>
      </w:r>
      <w:r w:rsidRPr="005D07A8">
        <w:rPr>
          <w:b/>
          <w:bCs/>
          <w:sz w:val="20"/>
          <w:highlight w:val="yellow"/>
          <w:u w:val="single"/>
        </w:rPr>
        <w:t>devoted activist enclave</w:t>
      </w:r>
      <w:r w:rsidRPr="005D07A8">
        <w:rPr>
          <w:highlight w:val="yellow"/>
        </w:rPr>
        <w:t xml:space="preserve"> </w:t>
      </w:r>
      <w:r w:rsidRPr="005D07A8">
        <w:t>that meets regularly to strategize and protest ‘</w:t>
      </w:r>
      <w:r w:rsidRPr="005D07A8">
        <w:rPr>
          <w:b/>
          <w:bCs/>
          <w:sz w:val="20"/>
          <w:highlight w:val="yellow"/>
          <w:u w:val="single"/>
        </w:rPr>
        <w:t xml:space="preserve">should produce </w:t>
      </w:r>
      <w:r w:rsidRPr="005D07A8">
        <w:rPr>
          <w:b/>
          <w:bCs/>
          <w:sz w:val="20"/>
          <w:u w:val="single"/>
        </w:rPr>
        <w:t xml:space="preserve">a situation in which individuals hold </w:t>
      </w:r>
      <w:r w:rsidRPr="005D07A8">
        <w:rPr>
          <w:b/>
          <w:bCs/>
          <w:sz w:val="20"/>
          <w:highlight w:val="yellow"/>
          <w:u w:val="single"/>
        </w:rPr>
        <w:t xml:space="preserve">positions more extreme than those of any </w:t>
      </w:r>
      <w:r w:rsidRPr="005D07A8">
        <w:rPr>
          <w:b/>
          <w:bCs/>
          <w:sz w:val="20"/>
          <w:u w:val="single"/>
        </w:rPr>
        <w:t xml:space="preserve">individual </w:t>
      </w:r>
      <w:r w:rsidRPr="005D07A8">
        <w:rPr>
          <w:b/>
          <w:bCs/>
          <w:sz w:val="20"/>
          <w:highlight w:val="yellow"/>
          <w:u w:val="single"/>
        </w:rPr>
        <w:t xml:space="preserve">member before </w:t>
      </w:r>
      <w:r w:rsidRPr="005D07A8">
        <w:rPr>
          <w:b/>
          <w:bCs/>
          <w:sz w:val="20"/>
          <w:u w:val="single"/>
        </w:rPr>
        <w:t>the</w:t>
      </w:r>
      <w:r w:rsidRPr="005D07A8">
        <w:t xml:space="preserve"> series of </w:t>
      </w:r>
      <w:r w:rsidRPr="005D07A8">
        <w:rPr>
          <w:b/>
          <w:bCs/>
          <w:sz w:val="20"/>
          <w:u w:val="single"/>
        </w:rPr>
        <w:t xml:space="preserve">deliberations </w:t>
      </w:r>
      <w:r w:rsidRPr="005D07A8">
        <w:t xml:space="preserve">began’ (ibid.).17 </w:t>
      </w:r>
    </w:p>
    <w:p w:rsidR="00E900C3" w:rsidRPr="005D07A8" w:rsidRDefault="00E900C3" w:rsidP="00E900C3">
      <w:r w:rsidRPr="005D07A8">
        <w:t xml:space="preserve">The fact of group polarization is relevant to our discussion because </w:t>
      </w:r>
      <w:r w:rsidRPr="005D07A8">
        <w:rPr>
          <w:b/>
          <w:bCs/>
          <w:sz w:val="20"/>
          <w:u w:val="single"/>
        </w:rPr>
        <w:t>the activist</w:t>
      </w:r>
      <w:r w:rsidRPr="005D07A8">
        <w:t xml:space="preserve"> has </w:t>
      </w:r>
      <w:r w:rsidRPr="005D07A8">
        <w:rPr>
          <w:b/>
          <w:bCs/>
          <w:sz w:val="20"/>
          <w:u w:val="single"/>
        </w:rPr>
        <w:t xml:space="preserve">proposed </w:t>
      </w:r>
      <w:r w:rsidRPr="005D07A8">
        <w:t xml:space="preserve">that </w:t>
      </w:r>
      <w:r w:rsidRPr="005D07A8">
        <w:rPr>
          <w:b/>
          <w:bCs/>
          <w:sz w:val="20"/>
          <w:u w:val="single"/>
        </w:rPr>
        <w:t>he may reasonably decline</w:t>
      </w:r>
      <w:r w:rsidRPr="005D07A8">
        <w:t xml:space="preserve"> to engage in </w:t>
      </w:r>
      <w:r w:rsidRPr="005D07A8">
        <w:rPr>
          <w:b/>
          <w:bCs/>
          <w:sz w:val="20"/>
          <w:u w:val="single"/>
        </w:rPr>
        <w:t xml:space="preserve">discussion </w:t>
      </w:r>
      <w:r w:rsidRPr="005D07A8">
        <w:t xml:space="preserve">with those with whom he disagrees </w:t>
      </w:r>
      <w:r w:rsidRPr="005D07A8">
        <w:rPr>
          <w:b/>
          <w:bCs/>
          <w:sz w:val="20"/>
          <w:u w:val="single"/>
        </w:rPr>
        <w:t>in cases in which the requirements of justice are so clear</w:t>
      </w:r>
      <w:r w:rsidRPr="005D07A8">
        <w:t xml:space="preserve"> that he can be confident that he has the truth. </w:t>
      </w:r>
      <w:r w:rsidRPr="005D07A8">
        <w:rPr>
          <w:b/>
          <w:bCs/>
          <w:sz w:val="20"/>
          <w:highlight w:val="yellow"/>
          <w:u w:val="single"/>
        </w:rPr>
        <w:t xml:space="preserve">Group polarization suggests </w:t>
      </w:r>
      <w:r w:rsidRPr="005D07A8">
        <w:rPr>
          <w:b/>
          <w:bCs/>
          <w:sz w:val="20"/>
          <w:u w:val="single"/>
        </w:rPr>
        <w:t xml:space="preserve">that </w:t>
      </w:r>
      <w:r w:rsidRPr="005D07A8">
        <w:rPr>
          <w:b/>
          <w:bCs/>
          <w:sz w:val="20"/>
          <w:highlight w:val="yellow"/>
          <w:u w:val="single"/>
        </w:rPr>
        <w:t xml:space="preserve">deliberatively confronting those with whom we disagree </w:t>
      </w:r>
      <w:r w:rsidRPr="005D07A8">
        <w:rPr>
          <w:b/>
          <w:bCs/>
          <w:sz w:val="20"/>
          <w:u w:val="single"/>
        </w:rPr>
        <w:t xml:space="preserve">is essential </w:t>
      </w:r>
      <w:r w:rsidRPr="005D07A8">
        <w:rPr>
          <w:b/>
          <w:bCs/>
          <w:sz w:val="20"/>
          <w:highlight w:val="yellow"/>
          <w:u w:val="single"/>
        </w:rPr>
        <w:t>even when we have the truth</w:t>
      </w:r>
      <w:r w:rsidRPr="005D07A8">
        <w:t xml:space="preserve">. For </w:t>
      </w:r>
      <w:r w:rsidRPr="005D07A8">
        <w:rPr>
          <w:b/>
          <w:bCs/>
          <w:sz w:val="20"/>
          <w:u w:val="single"/>
        </w:rPr>
        <w:t xml:space="preserve">even if we have the truth, </w:t>
      </w:r>
      <w:r w:rsidRPr="005D07A8">
        <w:rPr>
          <w:b/>
          <w:bCs/>
          <w:sz w:val="20"/>
          <w:highlight w:val="yellow"/>
          <w:u w:val="single"/>
        </w:rPr>
        <w:t xml:space="preserve">if we do not </w:t>
      </w:r>
      <w:r w:rsidRPr="005D07A8">
        <w:rPr>
          <w:b/>
          <w:bCs/>
          <w:sz w:val="20"/>
          <w:u w:val="single"/>
        </w:rPr>
        <w:t xml:space="preserve">engage opposing views, but instead deliberate only with those with whom we agree, </w:t>
      </w:r>
      <w:r w:rsidRPr="005D07A8">
        <w:rPr>
          <w:b/>
          <w:bCs/>
          <w:sz w:val="20"/>
          <w:highlight w:val="yellow"/>
          <w:u w:val="single"/>
        </w:rPr>
        <w:t xml:space="preserve">our view will shift </w:t>
      </w:r>
      <w:r w:rsidRPr="005D07A8">
        <w:rPr>
          <w:b/>
          <w:bCs/>
          <w:sz w:val="20"/>
          <w:u w:val="single"/>
        </w:rPr>
        <w:t xml:space="preserve">progressively </w:t>
      </w:r>
      <w:r w:rsidRPr="005D07A8">
        <w:rPr>
          <w:b/>
          <w:bCs/>
          <w:sz w:val="20"/>
          <w:highlight w:val="yellow"/>
          <w:u w:val="single"/>
        </w:rPr>
        <w:t xml:space="preserve">to a more extreme point, and </w:t>
      </w:r>
      <w:r w:rsidRPr="005D07A8">
        <w:rPr>
          <w:b/>
          <w:bCs/>
          <w:sz w:val="20"/>
          <w:u w:val="single"/>
        </w:rPr>
        <w:t xml:space="preserve">thus we </w:t>
      </w:r>
      <w:r w:rsidRPr="005D07A8">
        <w:rPr>
          <w:b/>
          <w:bCs/>
          <w:sz w:val="20"/>
          <w:highlight w:val="yellow"/>
          <w:u w:val="single"/>
        </w:rPr>
        <w:t>lose the truth</w:t>
      </w:r>
      <w:r w:rsidRPr="005D07A8">
        <w:rPr>
          <w:highlight w:val="yellow"/>
        </w:rPr>
        <w:t xml:space="preserve">. </w:t>
      </w:r>
      <w:r w:rsidRPr="005D07A8">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5D07A8">
        <w:rPr>
          <w:b/>
          <w:bCs/>
          <w:sz w:val="20"/>
          <w:u w:val="single"/>
        </w:rPr>
        <w:t>engagement with those with whom one disagrees is essential to the proper pursuit of justice</w:t>
      </w:r>
      <w:r w:rsidRPr="005D07A8">
        <w:t xml:space="preserve">. Insofar as the activist denies this, he is unreasonable. </w:t>
      </w:r>
    </w:p>
    <w:p w:rsidR="00E900C3" w:rsidRPr="005D07A8" w:rsidRDefault="00E900C3" w:rsidP="00E900C3">
      <w:pPr>
        <w:pStyle w:val="Heading4"/>
      </w:pPr>
      <w:r>
        <w:t xml:space="preserve">7. </w:t>
      </w:r>
      <w:r w:rsidRPr="005D07A8">
        <w:t xml:space="preserve">Topical fairness requirements are key to </w:t>
      </w:r>
      <w:r w:rsidRPr="005D07A8">
        <w:rPr>
          <w:u w:val="single"/>
        </w:rPr>
        <w:t>effective</w:t>
      </w:r>
      <w:r w:rsidRPr="005D07A8">
        <w:t xml:space="preserve"> dialogue—monopolizing strategy and prep makes the discussion one-sided and </w:t>
      </w:r>
      <w:r w:rsidRPr="005D07A8">
        <w:rPr>
          <w:u w:val="single"/>
        </w:rPr>
        <w:t>subverts any meaningful neg role</w:t>
      </w:r>
    </w:p>
    <w:p w:rsidR="00E900C3" w:rsidRPr="005D07A8" w:rsidRDefault="00E900C3" w:rsidP="00E900C3">
      <w:r w:rsidRPr="005D07A8">
        <w:rPr>
          <w:b/>
          <w:bCs/>
          <w:sz w:val="24"/>
          <w:u w:val="single"/>
        </w:rPr>
        <w:t>Galloway 7</w:t>
      </w:r>
      <w:r w:rsidRPr="005D07A8">
        <w:t>—Samford Comm prof (Ryan, Contemporary Argumentation and Debate, Vol. 28, 2007)</w:t>
      </w:r>
    </w:p>
    <w:p w:rsidR="00E900C3" w:rsidRPr="005D07A8" w:rsidRDefault="00E900C3" w:rsidP="00E900C3">
      <w:r w:rsidRPr="005D07A8">
        <w:rPr>
          <w:highlight w:val="yellow"/>
          <w:u w:val="single"/>
        </w:rPr>
        <w:t xml:space="preserve">Debate as a dialogue </w:t>
      </w:r>
      <w:r w:rsidRPr="005D07A8">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5D07A8">
        <w:rPr>
          <w:u w:val="single"/>
        </w:rPr>
        <w:t xml:space="preserve">The affirmative side </w:t>
      </w:r>
      <w:r w:rsidRPr="005D07A8">
        <w:rPr>
          <w:highlight w:val="yellow"/>
          <w:u w:val="single"/>
        </w:rPr>
        <w:t xml:space="preserve">is set by </w:t>
      </w:r>
      <w:r w:rsidRPr="005D07A8">
        <w:rPr>
          <w:u w:val="single"/>
        </w:rPr>
        <w:t xml:space="preserve">the </w:t>
      </w:r>
      <w:r w:rsidRPr="005D07A8">
        <w:rPr>
          <w:highlight w:val="yellow"/>
          <w:u w:val="single"/>
        </w:rPr>
        <w:t xml:space="preserve">topic </w:t>
      </w:r>
      <w:r w:rsidRPr="005D07A8">
        <w:rPr>
          <w:u w:val="single"/>
        </w:rPr>
        <w:t xml:space="preserve">and fairness </w:t>
      </w:r>
      <w:r w:rsidRPr="005D07A8">
        <w:rPr>
          <w:highlight w:val="yellow"/>
          <w:u w:val="single"/>
        </w:rPr>
        <w:t>requirements</w:t>
      </w:r>
      <w:r w:rsidRPr="005D07A8">
        <w:t>. While affirmative teams have recently resisted affirming the topic, in fact, the topic selection process is rigorous, taking the relative ground of each topic as its central point of departure.</w:t>
      </w:r>
      <w:r w:rsidRPr="005D07A8">
        <w:rPr>
          <w:sz w:val="12"/>
        </w:rPr>
        <w:t>¶</w:t>
      </w:r>
      <w:r w:rsidRPr="005D07A8">
        <w:t xml:space="preserve"> </w:t>
      </w:r>
      <w:r w:rsidRPr="005D07A8">
        <w:rPr>
          <w:u w:val="single"/>
        </w:rPr>
        <w:t>Setting the affirmative reciprocally sets the negative</w:t>
      </w:r>
      <w:r w:rsidRPr="005D07A8">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5D07A8">
        <w:rPr>
          <w:sz w:val="12"/>
        </w:rPr>
        <w:t>¶</w:t>
      </w:r>
      <w:r w:rsidRPr="005D07A8">
        <w:t xml:space="preserve"> </w:t>
      </w:r>
      <w:r w:rsidRPr="005D07A8">
        <w:rPr>
          <w:highlight w:val="yellow"/>
          <w:u w:val="single"/>
        </w:rPr>
        <w:t xml:space="preserve">When </w:t>
      </w:r>
      <w:r w:rsidRPr="005D07A8">
        <w:t>one side takes more than its share,</w:t>
      </w:r>
      <w:r w:rsidRPr="005D07A8">
        <w:rPr>
          <w:u w:val="single"/>
        </w:rPr>
        <w:t xml:space="preserve"> </w:t>
      </w:r>
      <w:r w:rsidRPr="005D07A8">
        <w:rPr>
          <w:highlight w:val="yellow"/>
          <w:u w:val="single"/>
        </w:rPr>
        <w:t>competitive equity suffers</w:t>
      </w:r>
      <w:r w:rsidRPr="005D07A8">
        <w:t xml:space="preserve">. </w:t>
      </w:r>
      <w:r w:rsidRPr="005D07A8">
        <w:rPr>
          <w:u w:val="single"/>
        </w:rPr>
        <w:t xml:space="preserve">However, it also undermines the respect due to the other involved in the dialogue. When one side excludes the other, </w:t>
      </w:r>
      <w:r w:rsidRPr="005D07A8">
        <w:rPr>
          <w:highlight w:val="yellow"/>
          <w:u w:val="single"/>
        </w:rPr>
        <w:t xml:space="preserve">it </w:t>
      </w:r>
      <w:r w:rsidRPr="005D07A8">
        <w:rPr>
          <w:b/>
          <w:bCs/>
          <w:sz w:val="20"/>
          <w:u w:val="single"/>
        </w:rPr>
        <w:t xml:space="preserve">fundamentally </w:t>
      </w:r>
      <w:r w:rsidRPr="005D07A8">
        <w:rPr>
          <w:b/>
          <w:iCs/>
          <w:sz w:val="20"/>
          <w:highlight w:val="yellow"/>
          <w:u w:val="single"/>
          <w:bdr w:val="single" w:sz="18" w:space="0" w:color="auto"/>
        </w:rPr>
        <w:t>denies the personhood of the other participant</w:t>
      </w:r>
      <w:r w:rsidRPr="005D07A8">
        <w:t xml:space="preserve"> (Ehninger, 1970, p. 110). </w:t>
      </w:r>
      <w:r w:rsidRPr="005D07A8">
        <w:rPr>
          <w:u w:val="single"/>
        </w:rPr>
        <w:t xml:space="preserve">A pedagogy of debate as dialogue takes </w:t>
      </w:r>
      <w:r w:rsidRPr="005D07A8">
        <w:rPr>
          <w:highlight w:val="yellow"/>
          <w:u w:val="single"/>
        </w:rPr>
        <w:t>this</w:t>
      </w:r>
      <w:r w:rsidRPr="005D07A8">
        <w:rPr>
          <w:u w:val="single"/>
        </w:rPr>
        <w:t xml:space="preserve"> respect as a fundamental component. A desire to be fair</w:t>
      </w:r>
      <w:r w:rsidRPr="005D07A8">
        <w:rPr>
          <w:highlight w:val="yellow"/>
          <w:u w:val="single"/>
        </w:rPr>
        <w:t xml:space="preserve"> is a </w:t>
      </w:r>
      <w:r w:rsidRPr="005D07A8">
        <w:rPr>
          <w:b/>
          <w:bCs/>
          <w:sz w:val="20"/>
          <w:highlight w:val="yellow"/>
          <w:u w:val="single"/>
        </w:rPr>
        <w:t xml:space="preserve">fundamental condition of </w:t>
      </w:r>
      <w:r w:rsidRPr="005D07A8">
        <w:rPr>
          <w:b/>
          <w:bCs/>
          <w:sz w:val="20"/>
          <w:u w:val="single"/>
        </w:rPr>
        <w:t xml:space="preserve">a </w:t>
      </w:r>
      <w:r w:rsidRPr="005D07A8">
        <w:rPr>
          <w:b/>
          <w:bCs/>
          <w:sz w:val="20"/>
          <w:highlight w:val="yellow"/>
          <w:u w:val="single"/>
        </w:rPr>
        <w:t>dialogue</w:t>
      </w:r>
      <w:r w:rsidRPr="005D07A8">
        <w:rPr>
          <w:u w:val="single"/>
        </w:rPr>
        <w:t xml:space="preserve"> </w:t>
      </w:r>
      <w:r w:rsidRPr="005D07A8">
        <w:t xml:space="preserve">that takes the form of a demand for equality of voice. </w:t>
      </w:r>
      <w:r w:rsidRPr="005D07A8">
        <w:rPr>
          <w:b/>
          <w:highlight w:val="yellow"/>
          <w:u w:val="single"/>
        </w:rPr>
        <w:t>Far from</w:t>
      </w:r>
      <w:r w:rsidRPr="005D07A8">
        <w:rPr>
          <w:highlight w:val="yellow"/>
          <w:u w:val="single"/>
        </w:rPr>
        <w:t xml:space="preserve"> </w:t>
      </w:r>
      <w:r w:rsidRPr="005D07A8">
        <w:t>being</w:t>
      </w:r>
      <w:r w:rsidRPr="005D07A8">
        <w:rPr>
          <w:u w:val="single"/>
        </w:rPr>
        <w:t xml:space="preserve"> </w:t>
      </w:r>
      <w:r w:rsidRPr="005D07A8">
        <w:rPr>
          <w:b/>
          <w:highlight w:val="yellow"/>
          <w:u w:val="single"/>
        </w:rPr>
        <w:t>a banal request for links</w:t>
      </w:r>
      <w:r w:rsidRPr="005D07A8">
        <w:rPr>
          <w:highlight w:val="yellow"/>
          <w:u w:val="single"/>
        </w:rPr>
        <w:t xml:space="preserve"> </w:t>
      </w:r>
      <w:r w:rsidRPr="005D07A8">
        <w:rPr>
          <w:u w:val="single"/>
        </w:rPr>
        <w:t xml:space="preserve">to a disadvantage, </w:t>
      </w:r>
      <w:r w:rsidRPr="005D07A8">
        <w:rPr>
          <w:highlight w:val="yellow"/>
          <w:u w:val="single"/>
        </w:rPr>
        <w:t xml:space="preserve">fairness </w:t>
      </w:r>
      <w:r w:rsidRPr="005D07A8">
        <w:rPr>
          <w:b/>
          <w:bCs/>
          <w:sz w:val="20"/>
          <w:highlight w:val="yellow"/>
          <w:u w:val="single"/>
        </w:rPr>
        <w:t>is a demand for respect</w:t>
      </w:r>
      <w:r w:rsidRPr="005D07A8">
        <w:rPr>
          <w:u w:val="single"/>
        </w:rPr>
        <w:t xml:space="preserve">, a demand to be heard, a demand </w:t>
      </w:r>
      <w:r w:rsidRPr="005D07A8">
        <w:rPr>
          <w:highlight w:val="yellow"/>
          <w:u w:val="single"/>
        </w:rPr>
        <w:t>that</w:t>
      </w:r>
      <w:r w:rsidRPr="005D07A8">
        <w:rPr>
          <w:u w:val="single"/>
        </w:rPr>
        <w:t xml:space="preserve"> a voice backed by literally months upon </w:t>
      </w:r>
      <w:r w:rsidRPr="005D07A8">
        <w:rPr>
          <w:b/>
          <w:highlight w:val="yellow"/>
          <w:u w:val="single"/>
        </w:rPr>
        <w:t>months of preparation</w:t>
      </w:r>
      <w:r w:rsidRPr="005D07A8">
        <w:rPr>
          <w:u w:val="single"/>
        </w:rPr>
        <w:t>, research, and critical thinking</w:t>
      </w:r>
      <w:r w:rsidRPr="005D07A8">
        <w:rPr>
          <w:highlight w:val="yellow"/>
          <w:u w:val="single"/>
        </w:rPr>
        <w:t xml:space="preserve"> </w:t>
      </w:r>
      <w:r w:rsidRPr="005D07A8">
        <w:rPr>
          <w:b/>
          <w:bCs/>
          <w:sz w:val="20"/>
          <w:highlight w:val="yellow"/>
          <w:u w:val="single"/>
        </w:rPr>
        <w:t>not be silenced</w:t>
      </w:r>
      <w:r w:rsidRPr="005D07A8">
        <w:rPr>
          <w:highlight w:val="yellow"/>
        </w:rPr>
        <w:t>.</w:t>
      </w:r>
      <w:r w:rsidRPr="005D07A8">
        <w:rPr>
          <w:sz w:val="12"/>
        </w:rPr>
        <w:t>¶</w:t>
      </w:r>
      <w:r w:rsidRPr="005D07A8">
        <w:t xml:space="preserve"> </w:t>
      </w:r>
      <w:r w:rsidRPr="005D07A8">
        <w:rPr>
          <w:u w:val="single"/>
        </w:rPr>
        <w:t xml:space="preserve">Affirmative </w:t>
      </w:r>
      <w:r w:rsidRPr="005D07A8">
        <w:rPr>
          <w:highlight w:val="yellow"/>
          <w:u w:val="single"/>
        </w:rPr>
        <w:t xml:space="preserve">cases that suspend </w:t>
      </w:r>
      <w:r w:rsidRPr="005D07A8">
        <w:rPr>
          <w:u w:val="single"/>
        </w:rPr>
        <w:t xml:space="preserve">basic </w:t>
      </w:r>
      <w:r w:rsidRPr="005D07A8">
        <w:rPr>
          <w:highlight w:val="yellow"/>
          <w:u w:val="single"/>
        </w:rPr>
        <w:t>fairness</w:t>
      </w:r>
      <w:r w:rsidRPr="005D07A8">
        <w:rPr>
          <w:u w:val="single"/>
        </w:rPr>
        <w:t xml:space="preserve"> norms </w:t>
      </w:r>
      <w:r w:rsidRPr="005D07A8">
        <w:rPr>
          <w:b/>
          <w:u w:val="single"/>
        </w:rPr>
        <w:t xml:space="preserve">operate to </w:t>
      </w:r>
      <w:r w:rsidRPr="005D07A8">
        <w:rPr>
          <w:b/>
          <w:highlight w:val="yellow"/>
          <w:u w:val="single"/>
        </w:rPr>
        <w:t>exclude</w:t>
      </w:r>
      <w:r w:rsidRPr="005D07A8">
        <w:rPr>
          <w:highlight w:val="yellow"/>
          <w:u w:val="single"/>
        </w:rPr>
        <w:t xml:space="preserve"> </w:t>
      </w:r>
      <w:r w:rsidRPr="005D07A8">
        <w:rPr>
          <w:u w:val="single"/>
        </w:rPr>
        <w:t xml:space="preserve">particular negative </w:t>
      </w:r>
      <w:r w:rsidRPr="005D07A8">
        <w:rPr>
          <w:highlight w:val="yellow"/>
          <w:u w:val="single"/>
        </w:rPr>
        <w:t>strategies</w:t>
      </w:r>
      <w:r w:rsidRPr="005D07A8">
        <w:rPr>
          <w:u w:val="single"/>
        </w:rPr>
        <w:t xml:space="preserve">. Unprepared, </w:t>
      </w:r>
      <w:r w:rsidRPr="005D07A8">
        <w:rPr>
          <w:highlight w:val="yellow"/>
          <w:u w:val="single"/>
        </w:rPr>
        <w:t>one side comes</w:t>
      </w:r>
      <w:r w:rsidRPr="005D07A8">
        <w:rPr>
          <w:u w:val="single"/>
        </w:rPr>
        <w:t xml:space="preserve"> to the argumentative table </w:t>
      </w:r>
      <w:r w:rsidRPr="005D07A8">
        <w:rPr>
          <w:highlight w:val="yellow"/>
          <w:u w:val="single"/>
        </w:rPr>
        <w:t xml:space="preserve">unable to </w:t>
      </w:r>
      <w:r w:rsidRPr="005D07A8">
        <w:rPr>
          <w:u w:val="single"/>
        </w:rPr>
        <w:t xml:space="preserve">meaningfully </w:t>
      </w:r>
      <w:r w:rsidRPr="005D07A8">
        <w:rPr>
          <w:highlight w:val="yellow"/>
          <w:u w:val="single"/>
        </w:rPr>
        <w:t xml:space="preserve">participate </w:t>
      </w:r>
      <w:r w:rsidRPr="005D07A8">
        <w:rPr>
          <w:u w:val="single"/>
        </w:rPr>
        <w:t>in a dialogue.</w:t>
      </w:r>
      <w:r w:rsidRPr="005D07A8">
        <w:t xml:space="preserve"> </w:t>
      </w:r>
      <w:r w:rsidRPr="005D07A8">
        <w:rPr>
          <w:u w:val="single"/>
        </w:rPr>
        <w:t>They are unable to “understand what ‘went on…’” and are left to the whims of time and power</w:t>
      </w:r>
      <w:r w:rsidRPr="005D07A8">
        <w:t xml:space="preserve"> (Farrell, 1985, p. 114). Hugh Duncan furthers this line of reasoning:</w:t>
      </w:r>
      <w:r w:rsidRPr="005D07A8">
        <w:rPr>
          <w:sz w:val="12"/>
        </w:rPr>
        <w:t>¶</w:t>
      </w:r>
      <w:r w:rsidRPr="005D07A8">
        <w:t xml:space="preserve"> </w:t>
      </w:r>
      <w:r w:rsidRPr="005D07A8">
        <w:rPr>
          <w:iCs/>
          <w:u w:val="single"/>
        </w:rPr>
        <w:t>Opponents not only tolerate but honor and respect each other because in doing so they enhance their own chances of thinking better and reaching sound decisions</w:t>
      </w:r>
      <w:r w:rsidRPr="005D07A8">
        <w:rPr>
          <w:iCs/>
        </w:rPr>
        <w:t xml:space="preserve">. Opposition is necessary because it sharpens thought in action. We assume that argument, discussion, and talk, among free an informed people who subordinate decisions of any kind, because </w:t>
      </w:r>
      <w:r w:rsidRPr="005D07A8">
        <w:rPr>
          <w:iCs/>
          <w:u w:val="single"/>
        </w:rPr>
        <w:t>it is only through such discussion that we reach agreement which binds us to a common cause…If we are to be equal…relationships among equals must find expression in many formal and informal institutions</w:t>
      </w:r>
      <w:r w:rsidRPr="005D07A8">
        <w:rPr>
          <w:iCs/>
        </w:rPr>
        <w:t xml:space="preserve"> </w:t>
      </w:r>
      <w:r w:rsidRPr="005D07A8">
        <w:t>(Duncan, 1993, p. 196-197).</w:t>
      </w:r>
      <w:r w:rsidRPr="005D07A8">
        <w:rPr>
          <w:sz w:val="12"/>
        </w:rPr>
        <w:t>¶</w:t>
      </w:r>
      <w:r w:rsidRPr="005D07A8">
        <w:t xml:space="preserve"> </w:t>
      </w:r>
      <w:r w:rsidRPr="005D07A8">
        <w:rPr>
          <w:b/>
          <w:highlight w:val="yellow"/>
          <w:u w:val="single"/>
        </w:rPr>
        <w:t xml:space="preserve">Debate compensates for the exigencies of the world by offering a framework that maintains </w:t>
      </w:r>
      <w:r w:rsidRPr="005D07A8">
        <w:rPr>
          <w:b/>
          <w:highlight w:val="yellow"/>
          <w:u w:val="single"/>
          <w:bdr w:val="single" w:sz="4" w:space="0" w:color="auto"/>
        </w:rPr>
        <w:t>equality for the sake of the conversation</w:t>
      </w:r>
      <w:r w:rsidRPr="005D07A8">
        <w:rPr>
          <w:u w:val="single"/>
        </w:rPr>
        <w:t xml:space="preserve"> </w:t>
      </w:r>
      <w:r w:rsidRPr="005D07A8">
        <w:t>(Farrell, 1985, p. 114).</w:t>
      </w:r>
      <w:r w:rsidRPr="005D07A8">
        <w:rPr>
          <w:sz w:val="12"/>
        </w:rPr>
        <w:t>¶</w:t>
      </w:r>
      <w:r w:rsidRPr="005D07A8">
        <w:t xml:space="preserve"> For example, </w:t>
      </w:r>
      <w:r w:rsidRPr="005D07A8">
        <w:rPr>
          <w:highlight w:val="yellow"/>
          <w:u w:val="single"/>
        </w:rPr>
        <w:t>a</w:t>
      </w:r>
      <w:r w:rsidRPr="005D07A8">
        <w:t>n affirmative</w:t>
      </w:r>
      <w:r w:rsidRPr="005D07A8">
        <w:rPr>
          <w:u w:val="single"/>
        </w:rPr>
        <w:t xml:space="preserve"> </w:t>
      </w:r>
      <w:r w:rsidRPr="005D07A8">
        <w:rPr>
          <w:highlight w:val="yellow"/>
          <w:u w:val="single"/>
        </w:rPr>
        <w:t>case</w:t>
      </w:r>
      <w:r w:rsidRPr="005D07A8">
        <w:t xml:space="preserve"> on the 2007-2008 college topic </w:t>
      </w:r>
      <w:r w:rsidRPr="005D07A8">
        <w:rPr>
          <w:highlight w:val="yellow"/>
          <w:u w:val="single"/>
        </w:rPr>
        <w:t>might defend neither state nor</w:t>
      </w:r>
      <w:r w:rsidRPr="005D07A8">
        <w:rPr>
          <w:u w:val="single"/>
        </w:rPr>
        <w:t xml:space="preserve"> </w:t>
      </w:r>
      <w:r w:rsidRPr="005D07A8">
        <w:t xml:space="preserve">international </w:t>
      </w:r>
      <w:r w:rsidRPr="005D07A8">
        <w:rPr>
          <w:highlight w:val="yellow"/>
          <w:u w:val="single"/>
        </w:rPr>
        <w:t xml:space="preserve">action </w:t>
      </w:r>
      <w:r w:rsidRPr="005D07A8">
        <w:t>in the Middle East, and</w:t>
      </w:r>
      <w:r w:rsidRPr="005D07A8">
        <w:rPr>
          <w:highlight w:val="yellow"/>
          <w:u w:val="single"/>
        </w:rPr>
        <w:t xml:space="preserve"> </w:t>
      </w:r>
      <w:r w:rsidRPr="005D07A8">
        <w:rPr>
          <w:b/>
          <w:iCs/>
          <w:sz w:val="20"/>
          <w:highlight w:val="yellow"/>
          <w:u w:val="single"/>
          <w:bdr w:val="single" w:sz="18" w:space="0" w:color="auto"/>
        </w:rPr>
        <w:t>yet claim to be germane to the topic</w:t>
      </w:r>
      <w:r w:rsidRPr="005D07A8">
        <w:rPr>
          <w:u w:val="single"/>
        </w:rPr>
        <w:t xml:space="preserve"> in some way. The case essentially denies the arguments that state action is oppressive or that actions </w:t>
      </w:r>
      <w:r w:rsidRPr="005D07A8">
        <w:t xml:space="preserve">in the international arena </w:t>
      </w:r>
      <w:r w:rsidRPr="005D07A8">
        <w:rPr>
          <w:u w:val="single"/>
        </w:rPr>
        <w:t>are philosophically or pragmatically suspect. Instead of allowing for the dialogue to be modified by the interchange of the affirmative case and the negative response,</w:t>
      </w:r>
      <w:r w:rsidRPr="005D07A8">
        <w:rPr>
          <w:highlight w:val="yellow"/>
          <w:u w:val="single"/>
        </w:rPr>
        <w:t xml:space="preserve"> the aff</w:t>
      </w:r>
      <w:r w:rsidRPr="005D07A8">
        <w:rPr>
          <w:u w:val="single"/>
        </w:rPr>
        <w:t xml:space="preserve">irmative </w:t>
      </w:r>
      <w:r w:rsidRPr="005D07A8">
        <w:rPr>
          <w:b/>
          <w:iCs/>
          <w:sz w:val="20"/>
          <w:highlight w:val="yellow"/>
          <w:u w:val="single"/>
          <w:bdr w:val="single" w:sz="18" w:space="0" w:color="auto"/>
        </w:rPr>
        <w:t>subverts any meaningful role to the neg</w:t>
      </w:r>
      <w:r w:rsidRPr="005D07A8">
        <w:rPr>
          <w:b/>
          <w:bCs/>
          <w:sz w:val="20"/>
          <w:u w:val="single"/>
        </w:rPr>
        <w:t>ative team</w:t>
      </w:r>
      <w:r w:rsidRPr="005D07A8">
        <w:rPr>
          <w:u w:val="single"/>
        </w:rPr>
        <w:t xml:space="preserve">, preventing them from offering effective “counter-word” and </w:t>
      </w:r>
      <w:r w:rsidRPr="005D07A8">
        <w:rPr>
          <w:highlight w:val="yellow"/>
          <w:u w:val="single"/>
        </w:rPr>
        <w:t xml:space="preserve">undermining the value of </w:t>
      </w:r>
      <w:r w:rsidRPr="005D07A8">
        <w:rPr>
          <w:u w:val="single"/>
        </w:rPr>
        <w:t xml:space="preserve">a meaningful </w:t>
      </w:r>
      <w:r w:rsidRPr="005D07A8">
        <w:rPr>
          <w:highlight w:val="yellow"/>
          <w:u w:val="single"/>
        </w:rPr>
        <w:t>exchange</w:t>
      </w:r>
      <w:r w:rsidRPr="005D07A8">
        <w:rPr>
          <w:u w:val="single"/>
        </w:rPr>
        <w:t xml:space="preserve"> of speech acts. </w:t>
      </w:r>
      <w:r w:rsidRPr="005D07A8">
        <w:rPr>
          <w:b/>
          <w:highlight w:val="yellow"/>
          <w:u w:val="single"/>
          <w:bdr w:val="single" w:sz="4" w:space="0" w:color="auto"/>
        </w:rPr>
        <w:t>Germaneness and</w:t>
      </w:r>
      <w:r w:rsidRPr="005D07A8">
        <w:rPr>
          <w:b/>
          <w:u w:val="single"/>
          <w:bdr w:val="single" w:sz="4" w:space="0" w:color="auto"/>
        </w:rPr>
        <w:t xml:space="preserve"> other </w:t>
      </w:r>
      <w:r w:rsidRPr="005D07A8">
        <w:rPr>
          <w:b/>
          <w:highlight w:val="yellow"/>
          <w:u w:val="single"/>
          <w:bdr w:val="single" w:sz="4" w:space="0" w:color="auto"/>
        </w:rPr>
        <w:t xml:space="preserve">substitutes for topical action do not accrue </w:t>
      </w:r>
      <w:r w:rsidRPr="005D07A8">
        <w:rPr>
          <w:b/>
          <w:u w:val="single"/>
          <w:bdr w:val="single" w:sz="4" w:space="0" w:color="auto"/>
        </w:rPr>
        <w:t xml:space="preserve">the </w:t>
      </w:r>
      <w:r w:rsidRPr="005D07A8">
        <w:rPr>
          <w:b/>
          <w:highlight w:val="yellow"/>
          <w:u w:val="single"/>
          <w:bdr w:val="single" w:sz="4" w:space="0" w:color="auto"/>
        </w:rPr>
        <w:t>dialogical benefits</w:t>
      </w:r>
      <w:r w:rsidRPr="005D07A8">
        <w:rPr>
          <w:u w:val="single"/>
        </w:rPr>
        <w:t xml:space="preserve"> of topical advocacy</w:t>
      </w:r>
      <w:r w:rsidRPr="005D07A8">
        <w:t>.</w:t>
      </w:r>
    </w:p>
    <w:p w:rsidR="00E900C3" w:rsidRDefault="00E900C3" w:rsidP="00E900C3"/>
    <w:p w:rsidR="00E900C3" w:rsidRPr="00613875" w:rsidRDefault="00E900C3" w:rsidP="00E900C3">
      <w:pPr>
        <w:pStyle w:val="Heading3"/>
      </w:pPr>
      <w:r>
        <w:t>CP</w:t>
      </w:r>
    </w:p>
    <w:p w:rsidR="00E900C3" w:rsidRPr="00613875" w:rsidRDefault="00E900C3" w:rsidP="00E900C3"/>
    <w:p w:rsidR="00E900C3" w:rsidRPr="00613875" w:rsidRDefault="00E900C3" w:rsidP="00E900C3">
      <w:r w:rsidRPr="00613875">
        <w:t>We should detach ourselves from the US construction of community against terrorism except in the case of Pakistan.</w:t>
      </w:r>
    </w:p>
    <w:p w:rsidR="00E900C3" w:rsidRPr="00851F5A" w:rsidRDefault="00E900C3" w:rsidP="00E900C3">
      <w:pPr>
        <w:pStyle w:val="Heading4"/>
      </w:pPr>
      <w:r>
        <w:t>drones key to Pakistan stability—blowback inevitable because of government policies</w:t>
      </w:r>
    </w:p>
    <w:p w:rsidR="00E900C3" w:rsidRPr="00777E70" w:rsidRDefault="00E900C3" w:rsidP="00E900C3">
      <w:r w:rsidRPr="00777E70">
        <w:rPr>
          <w:rStyle w:val="StyleStyleBold12pt"/>
        </w:rPr>
        <w:t>Vira 12</w:t>
      </w:r>
      <w:r w:rsidRPr="00777E70">
        <w:t xml:space="preserve"> – (10/12, Varun, researcher and anayst, Small Wars Journal, author of an extensive report on Pakistan by the Center for Strategic and International Studies, “Anti-Drone Hysteria in Pakistan Obscures Governance Failures,” World Politics Review, http://www.worldpoliticsreview.com/articles/12415/anti-drone-hysteria-in-pakistan-obscures-governance-failures)</w:t>
      </w:r>
    </w:p>
    <w:p w:rsidR="00E900C3" w:rsidRPr="00777E70" w:rsidRDefault="00E900C3" w:rsidP="00E900C3"/>
    <w:p w:rsidR="00E900C3" w:rsidRPr="00777E70" w:rsidRDefault="00E900C3" w:rsidP="00E900C3">
      <w:pPr>
        <w:rPr>
          <w:rStyle w:val="StyleBoldUnderline"/>
        </w:rPr>
      </w:pPr>
      <w:r w:rsidRPr="00777E70">
        <w:rPr>
          <w:sz w:val="14"/>
        </w:rPr>
        <w:t xml:space="preserve">Though </w:t>
      </w:r>
      <w:r w:rsidRPr="00777E70">
        <w:rPr>
          <w:rStyle w:val="StyleBoldUnderline"/>
          <w:highlight w:val="yellow"/>
        </w:rPr>
        <w:t>drones</w:t>
      </w:r>
      <w:r w:rsidRPr="00777E70">
        <w:rPr>
          <w:rStyle w:val="StyleBoldUnderline"/>
        </w:rPr>
        <w:t xml:space="preserve"> </w:t>
      </w:r>
      <w:r w:rsidRPr="00777E70">
        <w:rPr>
          <w:sz w:val="14"/>
        </w:rPr>
        <w:t xml:space="preserve">are not ideal, they </w:t>
      </w:r>
      <w:r w:rsidRPr="00777E70">
        <w:rPr>
          <w:rStyle w:val="StyleBoldUnderline"/>
          <w:highlight w:val="yellow"/>
        </w:rPr>
        <w:t>are the best</w:t>
      </w:r>
      <w:r w:rsidRPr="00777E70">
        <w:rPr>
          <w:rStyle w:val="StyleBoldUnderline"/>
        </w:rPr>
        <w:t xml:space="preserve"> </w:t>
      </w:r>
      <w:r w:rsidRPr="00777E70">
        <w:rPr>
          <w:rStyle w:val="StyleBoldUnderline"/>
          <w:highlight w:val="yellow"/>
        </w:rPr>
        <w:t>means of</w:t>
      </w:r>
      <w:r w:rsidRPr="00777E70">
        <w:rPr>
          <w:rStyle w:val="StyleBoldUnderline"/>
        </w:rPr>
        <w:t xml:space="preserve"> achieving a specific tactical task: </w:t>
      </w:r>
      <w:r w:rsidRPr="00777E70">
        <w:rPr>
          <w:b/>
          <w:highlight w:val="yellow"/>
          <w:u w:val="single"/>
          <w:bdr w:val="single" w:sz="4" w:space="0" w:color="auto"/>
        </w:rPr>
        <w:t>killing</w:t>
      </w:r>
      <w:r w:rsidRPr="00777E70">
        <w:rPr>
          <w:sz w:val="14"/>
        </w:rPr>
        <w:t xml:space="preserve"> high-value </w:t>
      </w:r>
      <w:r w:rsidRPr="00777E70">
        <w:rPr>
          <w:b/>
          <w:highlight w:val="yellow"/>
          <w:u w:val="single"/>
          <w:bdr w:val="single" w:sz="4" w:space="0" w:color="auto"/>
        </w:rPr>
        <w:t>terrorists</w:t>
      </w:r>
      <w:r w:rsidRPr="00777E70">
        <w:rPr>
          <w:sz w:val="14"/>
        </w:rPr>
        <w:t xml:space="preserve"> in areas </w:t>
      </w:r>
      <w:r w:rsidRPr="00777E70">
        <w:rPr>
          <w:rStyle w:val="StyleBoldUnderline"/>
        </w:rPr>
        <w:t>beyond the reach of the Pakistani state</w:t>
      </w:r>
      <w:r w:rsidRPr="00777E70">
        <w:rPr>
          <w:sz w:val="14"/>
        </w:rPr>
        <w:t xml:space="preserve"> in ways that are more precise than the available alternatives. </w:t>
      </w:r>
      <w:r w:rsidRPr="00777E70">
        <w:rPr>
          <w:rStyle w:val="StyleBoldUnderline"/>
        </w:rPr>
        <w:t xml:space="preserve">Many </w:t>
      </w:r>
      <w:r w:rsidRPr="00777E70">
        <w:rPr>
          <w:sz w:val="14"/>
        </w:rPr>
        <w:t xml:space="preserve">of those killed by drone strikes </w:t>
      </w:r>
      <w:r w:rsidRPr="00777E70">
        <w:rPr>
          <w:rStyle w:val="StyleBoldUnderline"/>
        </w:rPr>
        <w:t xml:space="preserve">were </w:t>
      </w:r>
      <w:r w:rsidRPr="00777E70">
        <w:rPr>
          <w:sz w:val="14"/>
        </w:rPr>
        <w:t xml:space="preserve">indeed </w:t>
      </w:r>
      <w:r w:rsidRPr="00777E70">
        <w:rPr>
          <w:rStyle w:val="StyleBoldUnderline"/>
        </w:rPr>
        <w:t>al-Qaida</w:t>
      </w:r>
      <w:r w:rsidRPr="00777E70">
        <w:rPr>
          <w:sz w:val="14"/>
        </w:rPr>
        <w:t xml:space="preserve"> operatives. </w:t>
      </w:r>
      <w:r w:rsidRPr="00777E70">
        <w:rPr>
          <w:rStyle w:val="StyleBoldUnderline"/>
        </w:rPr>
        <w:t xml:space="preserve">Others were </w:t>
      </w:r>
      <w:r w:rsidRPr="00777E70">
        <w:rPr>
          <w:sz w:val="14"/>
        </w:rPr>
        <w:t xml:space="preserve">senior militants of the </w:t>
      </w:r>
      <w:r w:rsidRPr="00777E70">
        <w:rPr>
          <w:rStyle w:val="StyleBoldUnderline"/>
        </w:rPr>
        <w:t>Haqqani, Nazir and Bahadur</w:t>
      </w:r>
      <w:r w:rsidRPr="00777E70">
        <w:rPr>
          <w:sz w:val="14"/>
        </w:rPr>
        <w:t xml:space="preserve"> networks that kill American troops in Afghanistan, yet are protected by the Pakistani state for their strategic value as "good Taliban" in post-2014 Afghanistan. </w:t>
      </w:r>
      <w:r w:rsidRPr="00777E70">
        <w:rPr>
          <w:rStyle w:val="StyleBoldUnderline"/>
        </w:rPr>
        <w:t>Others</w:t>
      </w:r>
      <w:r w:rsidRPr="00777E70">
        <w:rPr>
          <w:sz w:val="14"/>
        </w:rPr>
        <w:t xml:space="preserve">, such as Baitullah Mehsud, Nek Mohammed and Ilyas Kashmiri, </w:t>
      </w:r>
      <w:r w:rsidRPr="00777E70">
        <w:rPr>
          <w:rStyle w:val="StyleBoldUnderline"/>
        </w:rPr>
        <w:t xml:space="preserve">were </w:t>
      </w:r>
      <w:r w:rsidRPr="00777E70">
        <w:rPr>
          <w:rStyle w:val="StyleBoldUnderline"/>
          <w:highlight w:val="yellow"/>
        </w:rPr>
        <w:t>notorious for</w:t>
      </w:r>
      <w:r w:rsidRPr="00777E70">
        <w:rPr>
          <w:rStyle w:val="StyleBoldUnderline"/>
        </w:rPr>
        <w:t xml:space="preserve"> </w:t>
      </w:r>
      <w:r w:rsidRPr="00777E70">
        <w:rPr>
          <w:rStyle w:val="StyleBoldUnderline"/>
          <w:highlight w:val="yellow"/>
        </w:rPr>
        <w:t>the</w:t>
      </w:r>
      <w:r w:rsidRPr="00777E70">
        <w:rPr>
          <w:rStyle w:val="StyleBoldUnderline"/>
        </w:rPr>
        <w:t xml:space="preserve"> amount of </w:t>
      </w:r>
      <w:r w:rsidRPr="00777E70">
        <w:rPr>
          <w:rStyle w:val="StyleBoldUnderline"/>
          <w:highlight w:val="yellow"/>
        </w:rPr>
        <w:t>Pakistani blood</w:t>
      </w:r>
      <w:r w:rsidRPr="00777E70">
        <w:rPr>
          <w:rStyle w:val="StyleBoldUnderline"/>
        </w:rPr>
        <w:t xml:space="preserve"> they had </w:t>
      </w:r>
      <w:r w:rsidRPr="00777E70">
        <w:rPr>
          <w:rStyle w:val="StyleBoldUnderline"/>
          <w:highlight w:val="yellow"/>
        </w:rPr>
        <w:t>spilled</w:t>
      </w:r>
      <w:r w:rsidRPr="00777E70">
        <w:rPr>
          <w:rStyle w:val="StyleBoldUnderline"/>
        </w:rPr>
        <w:t xml:space="preserve">, but were for years beyond the reach of Pakistani security services.  </w:t>
      </w:r>
    </w:p>
    <w:p w:rsidR="00E900C3" w:rsidRPr="00777E70" w:rsidRDefault="00E900C3" w:rsidP="00E900C3">
      <w:pPr>
        <w:rPr>
          <w:sz w:val="14"/>
        </w:rPr>
      </w:pPr>
      <w:r w:rsidRPr="00777E70">
        <w:rPr>
          <w:rStyle w:val="StyleBoldUnderline"/>
        </w:rPr>
        <w:t xml:space="preserve">The </w:t>
      </w:r>
      <w:r w:rsidRPr="00777E70">
        <w:rPr>
          <w:rStyle w:val="StyleBoldUnderline"/>
          <w:highlight w:val="yellow"/>
        </w:rPr>
        <w:t>alternatives</w:t>
      </w:r>
      <w:r w:rsidRPr="00777E70">
        <w:rPr>
          <w:sz w:val="14"/>
        </w:rPr>
        <w:t xml:space="preserve"> to drones are either American special operations raids that might </w:t>
      </w:r>
      <w:r w:rsidRPr="00777E70">
        <w:rPr>
          <w:rStyle w:val="StyleBoldUnderline"/>
        </w:rPr>
        <w:t xml:space="preserve">still </w:t>
      </w:r>
      <w:r w:rsidRPr="00777E70">
        <w:rPr>
          <w:rStyle w:val="StyleBoldUnderline"/>
          <w:highlight w:val="yellow"/>
        </w:rPr>
        <w:t>cause the same</w:t>
      </w:r>
      <w:r w:rsidRPr="00777E70">
        <w:rPr>
          <w:rStyle w:val="StyleBoldUnderline"/>
        </w:rPr>
        <w:t xml:space="preserve"> level of collateral </w:t>
      </w:r>
      <w:r w:rsidRPr="00777E70">
        <w:rPr>
          <w:rStyle w:val="StyleBoldUnderline"/>
          <w:highlight w:val="yellow"/>
        </w:rPr>
        <w:t>damage</w:t>
      </w:r>
      <w:r w:rsidRPr="00777E70">
        <w:rPr>
          <w:rStyle w:val="StyleBoldUnderline"/>
        </w:rPr>
        <w:t>,</w:t>
      </w:r>
      <w:r w:rsidRPr="00777E70">
        <w:rPr>
          <w:sz w:val="14"/>
        </w:rPr>
        <w:t xml:space="preserve"> or to have the Pakistanis root out their own problems. The best-case scenario in the latter case would be large-scale Pakistani military offensives designed to clear territory of militants and restore credible government rule. Whatever one may think of drones, past Pakistani military campaigns came with far higher costs. Operation Rah-e-Rast in early 2009 displaced almost 2 million people, perhaps the worst refugee exodus since Rwanda. Shortly afterward, operation Rah-e-Nijat displaced nearly another 500,000 people, more than 40 percent of the population of the entire district. Pakistani operations in the FATA have evolved from the days when the military simply bombed entire villages. But despite updated counterinsurgency tactics, many innocents still die. Evidence over the years has shown army executions, torture, rape and extra-judicial deaths. </w:t>
      </w:r>
    </w:p>
    <w:p w:rsidR="00E900C3" w:rsidRPr="00777E70" w:rsidRDefault="00E900C3" w:rsidP="00E900C3">
      <w:pPr>
        <w:rPr>
          <w:sz w:val="14"/>
        </w:rPr>
      </w:pPr>
      <w:r w:rsidRPr="00777E70">
        <w:rPr>
          <w:rStyle w:val="StyleBoldUnderline"/>
        </w:rPr>
        <w:t xml:space="preserve">Today </w:t>
      </w:r>
      <w:r w:rsidRPr="00777E70">
        <w:rPr>
          <w:rStyle w:val="StyleBoldUnderline"/>
          <w:highlight w:val="yellow"/>
        </w:rPr>
        <w:t>there is little to indicate that militants</w:t>
      </w:r>
      <w:r w:rsidRPr="00777E70">
        <w:rPr>
          <w:rStyle w:val="StyleBoldUnderline"/>
        </w:rPr>
        <w:t xml:space="preserve"> in Pakistan’s tribal areas </w:t>
      </w:r>
      <w:r w:rsidRPr="00777E70">
        <w:rPr>
          <w:rStyle w:val="StyleBoldUnderline"/>
          <w:highlight w:val="yellow"/>
        </w:rPr>
        <w:t>have been contained,</w:t>
      </w:r>
      <w:r w:rsidRPr="00777E70">
        <w:rPr>
          <w:rStyle w:val="StyleBoldUnderline"/>
        </w:rPr>
        <w:t xml:space="preserve"> nor is there any assurance that they will be after U.S. troops leave Afghanistan</w:t>
      </w:r>
      <w:r w:rsidRPr="00777E70">
        <w:rPr>
          <w:sz w:val="14"/>
        </w:rPr>
        <w:t xml:space="preserve"> in 2014. Certainly the Afghan Taliban will return across the border at that time, taking with them much of the legitimacy for a popular Pashtun uprising. But </w:t>
      </w:r>
      <w:r w:rsidRPr="00777E70">
        <w:rPr>
          <w:rStyle w:val="StyleBoldUnderline"/>
          <w:highlight w:val="yellow"/>
        </w:rPr>
        <w:t>the Pakistani Taliban and</w:t>
      </w:r>
      <w:r w:rsidRPr="00777E70">
        <w:rPr>
          <w:rStyle w:val="StyleBoldUnderline"/>
        </w:rPr>
        <w:t xml:space="preserve"> their terrorist </w:t>
      </w:r>
      <w:r w:rsidRPr="00777E70">
        <w:rPr>
          <w:rStyle w:val="StyleBoldUnderline"/>
          <w:highlight w:val="yellow"/>
        </w:rPr>
        <w:t>affiliates</w:t>
      </w:r>
      <w:r w:rsidRPr="00777E70">
        <w:rPr>
          <w:rStyle w:val="StyleBoldUnderline"/>
        </w:rPr>
        <w:t xml:space="preserve"> that </w:t>
      </w:r>
      <w:r w:rsidRPr="00851F5A">
        <w:rPr>
          <w:rStyle w:val="StyleBoldUnderline"/>
        </w:rPr>
        <w:t xml:space="preserve">have </w:t>
      </w:r>
      <w:r w:rsidRPr="00777E70">
        <w:rPr>
          <w:rStyle w:val="StyleBoldUnderline"/>
          <w:highlight w:val="yellow"/>
        </w:rPr>
        <w:t>killed</w:t>
      </w:r>
      <w:r w:rsidRPr="00777E70">
        <w:rPr>
          <w:rStyle w:val="StyleBoldUnderline"/>
        </w:rPr>
        <w:t xml:space="preserve"> nearly </w:t>
      </w:r>
      <w:r w:rsidRPr="00777E70">
        <w:rPr>
          <w:rStyle w:val="StyleBoldUnderline"/>
          <w:highlight w:val="yellow"/>
        </w:rPr>
        <w:t xml:space="preserve">40,000 </w:t>
      </w:r>
      <w:r w:rsidRPr="00851F5A">
        <w:rPr>
          <w:rStyle w:val="StyleBoldUnderline"/>
        </w:rPr>
        <w:t>Pakistani</w:t>
      </w:r>
      <w:r w:rsidRPr="00777E70">
        <w:rPr>
          <w:rStyle w:val="StyleBoldUnderline"/>
        </w:rPr>
        <w:t xml:space="preserve"> </w:t>
      </w:r>
      <w:r w:rsidRPr="00777E70">
        <w:rPr>
          <w:rStyle w:val="StyleBoldUnderline"/>
          <w:highlight w:val="yellow"/>
        </w:rPr>
        <w:t>civilians and security personnel</w:t>
      </w:r>
      <w:r w:rsidRPr="00777E70">
        <w:rPr>
          <w:rStyle w:val="StyleBoldUnderline"/>
        </w:rPr>
        <w:t xml:space="preserve"> since Sept. 11, 2001, and that continue to control entire tribal agencies will remain</w:t>
      </w:r>
      <w:r w:rsidRPr="00777E70">
        <w:rPr>
          <w:sz w:val="14"/>
        </w:rPr>
        <w:t xml:space="preserve">. </w:t>
      </w:r>
    </w:p>
    <w:p w:rsidR="00E900C3" w:rsidRPr="00777E70" w:rsidRDefault="00E900C3" w:rsidP="00E900C3">
      <w:pPr>
        <w:rPr>
          <w:sz w:val="14"/>
        </w:rPr>
      </w:pPr>
      <w:r w:rsidRPr="00777E70">
        <w:rPr>
          <w:rStyle w:val="StyleBoldUnderline"/>
          <w:highlight w:val="yellow"/>
        </w:rPr>
        <w:t>Pakistan cannot deal with this</w:t>
      </w:r>
      <w:r w:rsidRPr="00777E70">
        <w:rPr>
          <w:rStyle w:val="StyleBoldUnderline"/>
        </w:rPr>
        <w:t xml:space="preserve"> threat </w:t>
      </w:r>
      <w:r w:rsidRPr="00777E70">
        <w:rPr>
          <w:rStyle w:val="StyleBoldUnderline"/>
          <w:highlight w:val="yellow"/>
        </w:rPr>
        <w:t>alone</w:t>
      </w:r>
      <w:r w:rsidRPr="00777E70">
        <w:rPr>
          <w:sz w:val="14"/>
        </w:rPr>
        <w:t xml:space="preserve">. </w:t>
      </w:r>
      <w:r w:rsidRPr="00777E70">
        <w:rPr>
          <w:rStyle w:val="StyleBoldUnderline"/>
          <w:highlight w:val="yellow"/>
        </w:rPr>
        <w:t>The insurgency</w:t>
      </w:r>
      <w:r w:rsidRPr="00777E70">
        <w:rPr>
          <w:rStyle w:val="StyleBoldUnderline"/>
        </w:rPr>
        <w:t xml:space="preserve"> is now mature, and its ideology </w:t>
      </w:r>
      <w:r w:rsidRPr="00777E70">
        <w:rPr>
          <w:rStyle w:val="StyleBoldUnderline"/>
          <w:highlight w:val="yellow"/>
        </w:rPr>
        <w:t>has hardened</w:t>
      </w:r>
      <w:r w:rsidRPr="00777E70">
        <w:rPr>
          <w:rStyle w:val="StyleBoldUnderline"/>
        </w:rPr>
        <w:t>.</w:t>
      </w:r>
      <w:r w:rsidRPr="00777E70">
        <w:rPr>
          <w:sz w:val="14"/>
        </w:rPr>
        <w:t xml:space="preserve"> </w:t>
      </w:r>
      <w:r w:rsidRPr="00777E70">
        <w:rPr>
          <w:rStyle w:val="StyleBoldUnderline"/>
        </w:rPr>
        <w:t xml:space="preserve">A distinct anti-Pakistani jihad has been </w:t>
      </w:r>
      <w:r w:rsidRPr="00777E70">
        <w:rPr>
          <w:rStyle w:val="StyleBoldUnderline"/>
          <w:highlight w:val="yellow"/>
        </w:rPr>
        <w:t>joined by</w:t>
      </w:r>
      <w:r w:rsidRPr="00777E70">
        <w:rPr>
          <w:rStyle w:val="StyleBoldUnderline"/>
        </w:rPr>
        <w:t xml:space="preserve"> sectarian militants</w:t>
      </w:r>
      <w:r w:rsidRPr="00777E70">
        <w:rPr>
          <w:sz w:val="14"/>
        </w:rPr>
        <w:t xml:space="preserve"> churned out by the radical madrassas, </w:t>
      </w:r>
      <w:r w:rsidRPr="00777E70">
        <w:rPr>
          <w:rStyle w:val="StyleBoldUnderline"/>
        </w:rPr>
        <w:t xml:space="preserve">as well as by most of the </w:t>
      </w:r>
      <w:r w:rsidRPr="00777E70">
        <w:rPr>
          <w:rStyle w:val="StyleBoldUnderline"/>
          <w:highlight w:val="yellow"/>
        </w:rPr>
        <w:t>ex-Kashmiri jihadi groups</w:t>
      </w:r>
      <w:r w:rsidRPr="00777E70">
        <w:rPr>
          <w:sz w:val="14"/>
        </w:rPr>
        <w:t xml:space="preserve"> that were trained over decades by the Pakistani military to serve as anti-Indian guerrilla forces. These affiliates bring with them broader access to Pakistan’s extensive madrassa and jihadi fundraising networks in the more prosperous Punjab as well as the knowledge of how to attack deep into Pakistan. </w:t>
      </w:r>
      <w:r w:rsidRPr="00777E70">
        <w:rPr>
          <w:rStyle w:val="StyleBoldUnderline"/>
          <w:highlight w:val="yellow"/>
        </w:rPr>
        <w:t>Despite setbacks</w:t>
      </w:r>
      <w:r w:rsidRPr="00777E70">
        <w:rPr>
          <w:rStyle w:val="StyleBoldUnderline"/>
        </w:rPr>
        <w:t xml:space="preserve"> in the past few years, notably </w:t>
      </w:r>
      <w:r w:rsidRPr="00777E70">
        <w:rPr>
          <w:rStyle w:val="StyleBoldUnderline"/>
          <w:highlight w:val="yellow"/>
        </w:rPr>
        <w:t>under the withering drone campaign</w:t>
      </w:r>
      <w:r w:rsidRPr="00777E70">
        <w:rPr>
          <w:rStyle w:val="StyleBoldUnderline"/>
        </w:rPr>
        <w:t xml:space="preserve">, </w:t>
      </w:r>
      <w:r w:rsidRPr="00777E70">
        <w:rPr>
          <w:rStyle w:val="StyleBoldUnderline"/>
          <w:highlight w:val="yellow"/>
        </w:rPr>
        <w:t>insurgents remain</w:t>
      </w:r>
      <w:r w:rsidRPr="00777E70">
        <w:rPr>
          <w:rStyle w:val="StyleBoldUnderline"/>
        </w:rPr>
        <w:t xml:space="preserve"> highly </w:t>
      </w:r>
      <w:r w:rsidRPr="00777E70">
        <w:rPr>
          <w:rStyle w:val="StyleBoldUnderline"/>
          <w:highlight w:val="yellow"/>
        </w:rPr>
        <w:t>capable</w:t>
      </w:r>
      <w:r w:rsidRPr="00777E70">
        <w:rPr>
          <w:sz w:val="14"/>
        </w:rPr>
        <w:t xml:space="preserve">, as illustrated most recently in August 2012, when they breached the highly sensitive Minhas air base, which is tied to Pakistan's nuclear program.  </w:t>
      </w:r>
    </w:p>
    <w:p w:rsidR="00E900C3" w:rsidRPr="00777E70" w:rsidRDefault="00E900C3" w:rsidP="00E900C3">
      <w:pPr>
        <w:rPr>
          <w:b/>
          <w:u w:val="single"/>
          <w:bdr w:val="single" w:sz="4" w:space="0" w:color="auto"/>
        </w:rPr>
      </w:pPr>
      <w:r w:rsidRPr="00777E70">
        <w:rPr>
          <w:rStyle w:val="StyleBoldUnderline"/>
        </w:rPr>
        <w:t>Neither do Pakistan's generals want to fight them alone</w:t>
      </w:r>
      <w:r w:rsidRPr="00777E70">
        <w:rPr>
          <w:sz w:val="14"/>
        </w:rPr>
        <w:t xml:space="preserve">. For years, U.S. drones flew from Pakistani airbases, and </w:t>
      </w:r>
      <w:r w:rsidRPr="00777E70">
        <w:rPr>
          <w:rStyle w:val="StyleBoldUnderline"/>
          <w:highlight w:val="yellow"/>
        </w:rPr>
        <w:t>Pakistan’s army chief is on record</w:t>
      </w:r>
      <w:r w:rsidRPr="00777E70">
        <w:rPr>
          <w:rStyle w:val="StyleBoldUnderline"/>
        </w:rPr>
        <w:t xml:space="preserve"> in leaked diplomatic cables </w:t>
      </w:r>
      <w:r w:rsidRPr="00777E70">
        <w:rPr>
          <w:rStyle w:val="StyleBoldUnderline"/>
          <w:highlight w:val="yellow"/>
        </w:rPr>
        <w:t>as</w:t>
      </w:r>
      <w:r w:rsidRPr="00777E70">
        <w:rPr>
          <w:rStyle w:val="StyleBoldUnderline"/>
        </w:rPr>
        <w:t xml:space="preserve"> being </w:t>
      </w:r>
      <w:r w:rsidRPr="00777E70">
        <w:rPr>
          <w:rStyle w:val="StyleBoldUnderline"/>
          <w:highlight w:val="yellow"/>
        </w:rPr>
        <w:t>eager to step up the drone campaign</w:t>
      </w:r>
      <w:r w:rsidRPr="00777E70">
        <w:rPr>
          <w:sz w:val="14"/>
        </w:rPr>
        <w:t xml:space="preserve">. Allowing </w:t>
      </w:r>
      <w:r w:rsidRPr="00777E70">
        <w:rPr>
          <w:rStyle w:val="StyleBoldUnderline"/>
        </w:rPr>
        <w:t>the U.S.</w:t>
      </w:r>
      <w:r w:rsidRPr="00777E70">
        <w:rPr>
          <w:sz w:val="14"/>
        </w:rPr>
        <w:t xml:space="preserve"> to operate drones over Pakistani territory has kept the U.S. military aid that sustains the Pakistani military flowing. But the </w:t>
      </w:r>
      <w:r w:rsidRPr="00777E70">
        <w:rPr>
          <w:rStyle w:val="StyleBoldUnderline"/>
        </w:rPr>
        <w:t>campaign is</w:t>
      </w:r>
      <w:r w:rsidRPr="00777E70">
        <w:rPr>
          <w:sz w:val="14"/>
        </w:rPr>
        <w:t xml:space="preserve"> also </w:t>
      </w:r>
      <w:r w:rsidRPr="00777E70">
        <w:rPr>
          <w:rStyle w:val="StyleBoldUnderline"/>
        </w:rPr>
        <w:t xml:space="preserve">in sync with Pakistan’s preference for a military-centric approach to </w:t>
      </w:r>
      <w:r w:rsidRPr="004E3613">
        <w:rPr>
          <w:rStyle w:val="Emphasis"/>
          <w:highlight w:val="yellow"/>
        </w:rPr>
        <w:t>tackling the root causes of the insurgency</w:t>
      </w:r>
      <w:r w:rsidRPr="004E3613">
        <w:rPr>
          <w:rStyle w:val="Emphasis"/>
        </w:rPr>
        <w:t>.</w:t>
      </w:r>
      <w:r w:rsidRPr="00777E70">
        <w:rPr>
          <w:b/>
          <w:u w:val="single"/>
          <w:bdr w:val="single" w:sz="4" w:space="0" w:color="auto"/>
        </w:rPr>
        <w:t xml:space="preserve"> </w:t>
      </w:r>
    </w:p>
    <w:p w:rsidR="00E900C3" w:rsidRPr="00777E70" w:rsidRDefault="00E900C3" w:rsidP="00E900C3">
      <w:pPr>
        <w:rPr>
          <w:sz w:val="14"/>
        </w:rPr>
      </w:pPr>
      <w:r w:rsidRPr="00777E70">
        <w:rPr>
          <w:sz w:val="14"/>
        </w:rPr>
        <w:t xml:space="preserve">The military has ruled the FATA since independence, and on every human welfare metric it today ranks below mainstream Pakistan. Laws left over from British colonialism still apply; collective tribal punishment -- often financial, sometimes the razing of villages -- is still used, with impunity for the army and its partnered bureaucrats. </w:t>
      </w:r>
      <w:r w:rsidRPr="00777E70">
        <w:rPr>
          <w:rStyle w:val="StyleBoldUnderline"/>
        </w:rPr>
        <w:t>Integrating this tribal periphery into the Pakistani mainstream</w:t>
      </w:r>
      <w:r w:rsidRPr="00777E70">
        <w:rPr>
          <w:sz w:val="14"/>
        </w:rPr>
        <w:t xml:space="preserve"> for the first time in its history </w:t>
      </w:r>
      <w:r w:rsidRPr="00777E70">
        <w:rPr>
          <w:rStyle w:val="StyleBoldUnderline"/>
        </w:rPr>
        <w:t>is a task Pakistan is not prepared to undertake</w:t>
      </w:r>
      <w:r w:rsidRPr="00777E70">
        <w:rPr>
          <w:sz w:val="14"/>
        </w:rPr>
        <w:t xml:space="preserve">, especially not when the military still sees the region as crucial to projecting its strategic goals in Afghanistan.  </w:t>
      </w:r>
    </w:p>
    <w:p w:rsidR="00E900C3" w:rsidRPr="00777E70" w:rsidRDefault="00E900C3" w:rsidP="00E900C3">
      <w:pPr>
        <w:rPr>
          <w:sz w:val="14"/>
        </w:rPr>
      </w:pPr>
      <w:r w:rsidRPr="00777E70">
        <w:rPr>
          <w:rStyle w:val="StyleBoldUnderline"/>
          <w:highlight w:val="yellow"/>
        </w:rPr>
        <w:t>Drones fly</w:t>
      </w:r>
      <w:r w:rsidRPr="00777E70">
        <w:rPr>
          <w:rStyle w:val="StyleBoldUnderline"/>
        </w:rPr>
        <w:t xml:space="preserve"> </w:t>
      </w:r>
      <w:r w:rsidRPr="00777E70">
        <w:rPr>
          <w:sz w:val="14"/>
        </w:rPr>
        <w:t xml:space="preserve">not just </w:t>
      </w:r>
      <w:r w:rsidRPr="00777E70">
        <w:rPr>
          <w:rStyle w:val="StyleBoldUnderline"/>
          <w:highlight w:val="yellow"/>
        </w:rPr>
        <w:t>because Pakistan</w:t>
      </w:r>
      <w:r w:rsidRPr="00777E70">
        <w:rPr>
          <w:sz w:val="14"/>
        </w:rPr>
        <w:t xml:space="preserve">’s military shields some militants while targeting others, but because it </w:t>
      </w:r>
      <w:r w:rsidRPr="00777E70">
        <w:rPr>
          <w:rStyle w:val="StyleBoldUnderline"/>
          <w:highlight w:val="yellow"/>
        </w:rPr>
        <w:t>refuses to risk</w:t>
      </w:r>
      <w:r w:rsidRPr="00777E70">
        <w:rPr>
          <w:rStyle w:val="StyleBoldUnderline"/>
        </w:rPr>
        <w:t xml:space="preserve"> its power and enact the </w:t>
      </w:r>
      <w:r w:rsidRPr="00777E70">
        <w:rPr>
          <w:rStyle w:val="StyleBoldUnderline"/>
          <w:highlight w:val="yellow"/>
        </w:rPr>
        <w:t>reforms that tackling militancy</w:t>
      </w:r>
      <w:r w:rsidRPr="00777E70">
        <w:rPr>
          <w:rStyle w:val="StyleBoldUnderline"/>
        </w:rPr>
        <w:t xml:space="preserve"> across Pakistan </w:t>
      </w:r>
      <w:r w:rsidRPr="00777E70">
        <w:rPr>
          <w:rStyle w:val="StyleBoldUnderline"/>
          <w:highlight w:val="yellow"/>
        </w:rPr>
        <w:t>requires</w:t>
      </w:r>
      <w:r w:rsidRPr="00777E70">
        <w:rPr>
          <w:sz w:val="14"/>
        </w:rPr>
        <w:t xml:space="preserve">. </w:t>
      </w:r>
      <w:r w:rsidRPr="00777E70">
        <w:rPr>
          <w:rStyle w:val="StyleBoldUnderline"/>
        </w:rPr>
        <w:t>By encouraging and legitimizing the narrative that drones lie at the heart of the FATA’s problems, it is Pakistanis</w:t>
      </w:r>
      <w:r w:rsidRPr="00777E70">
        <w:rPr>
          <w:sz w:val="14"/>
        </w:rPr>
        <w:t xml:space="preserve"> themselves </w:t>
      </w:r>
      <w:r w:rsidRPr="00777E70">
        <w:rPr>
          <w:rStyle w:val="StyleBoldUnderline"/>
        </w:rPr>
        <w:t xml:space="preserve">that </w:t>
      </w:r>
      <w:r w:rsidRPr="00777E70">
        <w:rPr>
          <w:sz w:val="14"/>
        </w:rPr>
        <w:t xml:space="preserve">continue to </w:t>
      </w:r>
      <w:r w:rsidRPr="00777E70">
        <w:rPr>
          <w:rStyle w:val="StyleBoldUnderline"/>
        </w:rPr>
        <w:t>suffer</w:t>
      </w:r>
      <w:r w:rsidRPr="00777E70">
        <w:rPr>
          <w:sz w:val="14"/>
        </w:rPr>
        <w:t xml:space="preserve">.  </w:t>
      </w:r>
    </w:p>
    <w:p w:rsidR="00E900C3" w:rsidRPr="00777E70" w:rsidRDefault="00E900C3" w:rsidP="00E900C3"/>
    <w:p w:rsidR="00E900C3" w:rsidRDefault="00E900C3" w:rsidP="00E900C3"/>
    <w:p w:rsidR="00E900C3" w:rsidRPr="00F35C25" w:rsidRDefault="00E900C3" w:rsidP="00E900C3">
      <w:pPr>
        <w:pStyle w:val="Heading4"/>
      </w:pPr>
      <w:r w:rsidRPr="00F35C25">
        <w:t>Militant rise in Pakistan causes nuclear war</w:t>
      </w:r>
    </w:p>
    <w:p w:rsidR="00E900C3" w:rsidRPr="00F35C25" w:rsidRDefault="00E900C3" w:rsidP="00E900C3">
      <w:pPr>
        <w:rPr>
          <w:rFonts w:asciiTheme="minorHAnsi" w:hAnsiTheme="minorHAnsi"/>
        </w:rPr>
      </w:pPr>
      <w:r w:rsidRPr="00F35C25">
        <w:rPr>
          <w:rFonts w:asciiTheme="minorHAnsi" w:hAnsiTheme="minorHAnsi"/>
          <w:b/>
          <w:bCs/>
          <w:sz w:val="26"/>
        </w:rPr>
        <w:t>Pitt 9</w:t>
      </w:r>
      <w:r w:rsidRPr="00F35C25">
        <w:rPr>
          <w:rFonts w:asciiTheme="minorHAnsi" w:hAnsiTheme="minorHAnsi"/>
        </w:rPr>
        <w:t xml:space="preserve"> William, a New York Times and internationally bestselling author of two books: "War on Iraq: What Team Bush Doesn’t Want You to Know" and "The Greatest Sedition Is Silence", 5/8, "Unstable Pakistan Threatens the World," http://www.arabamericannews.com/news/index.php?mod=article%26cat=commentary%26article=2183</w:t>
      </w:r>
    </w:p>
    <w:p w:rsidR="00E900C3" w:rsidRPr="00F35C25" w:rsidRDefault="00E900C3" w:rsidP="00E900C3">
      <w:pPr>
        <w:rPr>
          <w:rFonts w:asciiTheme="minorHAnsi" w:hAnsiTheme="minorHAnsi"/>
        </w:rPr>
      </w:pPr>
    </w:p>
    <w:p w:rsidR="00E900C3" w:rsidRPr="00362FC9" w:rsidRDefault="00E900C3" w:rsidP="00E900C3">
      <w:pPr>
        <w:rPr>
          <w:rStyle w:val="StyleBoldUnderline"/>
        </w:rPr>
      </w:pPr>
      <w:r w:rsidRPr="00F35C25">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w:t>
      </w:r>
      <w:r w:rsidRPr="00362FC9">
        <w:rPr>
          <w:rStyle w:val="StyleBoldUnderline"/>
        </w:rPr>
        <w:t xml:space="preserve"> </w:t>
      </w:r>
      <w:r w:rsidRPr="00362FC9">
        <w:rPr>
          <w:rStyle w:val="StyleBoldUnderline"/>
          <w:highlight w:val="cyan"/>
        </w:rPr>
        <w:t>Pakistan is now trembling</w:t>
      </w:r>
      <w:r w:rsidRPr="00362FC9">
        <w:rPr>
          <w:rStyle w:val="StyleBoldUnderline"/>
        </w:rPr>
        <w:t xml:space="preserve"> on the edge of violent chaos</w:t>
      </w:r>
      <w:r w:rsidRPr="00F35C25">
        <w:t xml:space="preserve">, and is doing so </w:t>
      </w:r>
      <w:r w:rsidRPr="00362FC9">
        <w:rPr>
          <w:rStyle w:val="StyleBoldUnderline"/>
          <w:highlight w:val="cyan"/>
        </w:rPr>
        <w:t>with nuclear weapons</w:t>
      </w:r>
      <w:r w:rsidRPr="00362FC9">
        <w:rPr>
          <w:rStyle w:val="StyleBoldUnderline"/>
        </w:rPr>
        <w:t xml:space="preserve"> </w:t>
      </w:r>
      <w:r w:rsidRPr="00F35C25">
        <w:t>in its hip pocket,</w:t>
      </w:r>
      <w:r w:rsidRPr="00362FC9">
        <w:rPr>
          <w:rStyle w:val="StyleBoldUnderline"/>
        </w:rPr>
        <w:t xml:space="preserve"> right in the middle of one of the most dangerous neighborhoods in the world. </w:t>
      </w:r>
      <w:r w:rsidRPr="00F35C25">
        <w:t>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w:t>
      </w:r>
      <w:r w:rsidRPr="00362FC9">
        <w:rPr>
          <w:rStyle w:val="StyleBoldUnderline"/>
        </w:rPr>
        <w:t xml:space="preserve"> The fact that Pakistan, and India, and Russia, and China all possess nuclear weapons and share the same space means </w:t>
      </w:r>
      <w:r w:rsidRPr="00362FC9">
        <w:rPr>
          <w:rStyle w:val="StyleBoldUnderline"/>
          <w:highlight w:val="cyan"/>
        </w:rPr>
        <w:t>any ongoing or escalating violence</w:t>
      </w:r>
      <w:r w:rsidRPr="00362FC9">
        <w:rPr>
          <w:rStyle w:val="StyleBoldUnderline"/>
        </w:rPr>
        <w:t xml:space="preserve"> over there </w:t>
      </w:r>
      <w:r w:rsidRPr="00362FC9">
        <w:rPr>
          <w:rStyle w:val="StyleBoldUnderline"/>
          <w:highlight w:val="cyan"/>
        </w:rPr>
        <w:t>has the</w:t>
      </w:r>
      <w:r w:rsidRPr="00362FC9">
        <w:rPr>
          <w:rStyle w:val="StyleBoldUnderline"/>
        </w:rPr>
        <w:t xml:space="preserve"> real </w:t>
      </w:r>
      <w:r w:rsidRPr="00362FC9">
        <w:rPr>
          <w:rStyle w:val="StyleBoldUnderline"/>
          <w:highlight w:val="cyan"/>
        </w:rPr>
        <w:t xml:space="preserve">potential to crack open </w:t>
      </w:r>
      <w:r w:rsidRPr="00362FC9">
        <w:rPr>
          <w:rStyle w:val="StyleBoldUnderline"/>
        </w:rPr>
        <w:t xml:space="preserve">the very gates of </w:t>
      </w:r>
      <w:r w:rsidRPr="00362FC9">
        <w:rPr>
          <w:rStyle w:val="StyleBoldUnderline"/>
          <w:highlight w:val="cyan"/>
        </w:rPr>
        <w:t>Hell</w:t>
      </w:r>
      <w:r w:rsidRPr="00362FC9">
        <w:rPr>
          <w:rStyle w:val="StyleBoldUnderline"/>
        </w:rPr>
        <w:t xml:space="preserve"> itself.</w:t>
      </w:r>
    </w:p>
    <w:tbl>
      <w:tblPr>
        <w:tblpPr w:leftFromText="45" w:rightFromText="45" w:bottomFromText="200" w:vertAnchor="text"/>
        <w:tblW w:w="300" w:type="dxa"/>
        <w:tblCellSpacing w:w="0" w:type="dxa"/>
        <w:tblCellMar>
          <w:left w:w="0" w:type="dxa"/>
          <w:right w:w="0" w:type="dxa"/>
        </w:tblCellMar>
        <w:tblLook w:val="04A0" w:firstRow="1" w:lastRow="0" w:firstColumn="1" w:lastColumn="0" w:noHBand="0" w:noVBand="1"/>
      </w:tblPr>
      <w:tblGrid>
        <w:gridCol w:w="300"/>
      </w:tblGrid>
      <w:tr w:rsidR="00E900C3" w:rsidRPr="00F35C25" w:rsidTr="00886FCD">
        <w:trPr>
          <w:tblCellSpacing w:w="0" w:type="dxa"/>
        </w:trPr>
        <w:tc>
          <w:tcPr>
            <w:tcW w:w="0" w:type="auto"/>
            <w:vAlign w:val="center"/>
            <w:hideMark/>
          </w:tcPr>
          <w:p w:rsidR="00E900C3" w:rsidRPr="00F35C25" w:rsidRDefault="00E900C3" w:rsidP="00886FCD">
            <w:pPr>
              <w:spacing w:line="276" w:lineRule="auto"/>
              <w:rPr>
                <w:rFonts w:asciiTheme="minorHAnsi" w:hAnsiTheme="minorHAnsi"/>
              </w:rPr>
            </w:pPr>
          </w:p>
        </w:tc>
      </w:tr>
      <w:tr w:rsidR="00E900C3" w:rsidRPr="00F35C25" w:rsidTr="00886FCD">
        <w:trPr>
          <w:tblCellSpacing w:w="0" w:type="dxa"/>
        </w:trPr>
        <w:tc>
          <w:tcPr>
            <w:tcW w:w="0" w:type="auto"/>
            <w:vAlign w:val="center"/>
            <w:hideMark/>
          </w:tcPr>
          <w:p w:rsidR="00E900C3" w:rsidRPr="00F35C25" w:rsidRDefault="00E900C3" w:rsidP="00886FCD">
            <w:pPr>
              <w:spacing w:line="276" w:lineRule="auto"/>
              <w:rPr>
                <w:rFonts w:asciiTheme="minorHAnsi" w:hAnsiTheme="minorHAnsi"/>
              </w:rPr>
            </w:pPr>
          </w:p>
        </w:tc>
      </w:tr>
    </w:tbl>
    <w:p w:rsidR="00E900C3" w:rsidRPr="00F35C25" w:rsidRDefault="00E900C3" w:rsidP="00E900C3">
      <w:r w:rsidRPr="00362FC9">
        <w:rPr>
          <w:rStyle w:val="StyleBoldUnderline"/>
        </w:rPr>
        <w:t xml:space="preserve">Recently, the Taliban made a military push into the northwest Pakistani region around the Swat Valley. </w:t>
      </w:r>
      <w:r w:rsidRPr="00F35C25">
        <w:t>According to a recent Reuters report</w:t>
      </w:r>
      <w:r w:rsidRPr="00362FC9">
        <w:rPr>
          <w:rStyle w:val="StyleBoldUnderline"/>
        </w:rPr>
        <w:t xml:space="preserve">: </w:t>
      </w:r>
      <w:r w:rsidRPr="00F35C25">
        <w:t>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w:t>
      </w:r>
      <w:r w:rsidRPr="00F35C25">
        <w:rPr>
          <w:szCs w:val="24"/>
        </w:rPr>
        <w:t xml:space="preserve"> </w:t>
      </w:r>
      <w:r w:rsidRPr="00F35C25">
        <w:t>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w:t>
      </w:r>
      <w:r w:rsidRPr="00362FC9">
        <w:rPr>
          <w:rStyle w:val="StyleBoldUnderline"/>
        </w:rPr>
        <w:t xml:space="preserve">he United States, already embroiled in a war against Taliban forces in Afghanistan, must now face the possibility that </w:t>
      </w:r>
      <w:r w:rsidRPr="00362FC9">
        <w:rPr>
          <w:rStyle w:val="StyleBoldUnderline"/>
          <w:highlight w:val="cyan"/>
        </w:rPr>
        <w:t xml:space="preserve">Pakistan could collapse under the </w:t>
      </w:r>
      <w:r w:rsidRPr="00362FC9">
        <w:rPr>
          <w:rStyle w:val="StyleBoldUnderline"/>
        </w:rPr>
        <w:t xml:space="preserve">mounting </w:t>
      </w:r>
      <w:r w:rsidRPr="00362FC9">
        <w:rPr>
          <w:rStyle w:val="StyleBoldUnderline"/>
          <w:highlight w:val="cyan"/>
        </w:rPr>
        <w:t xml:space="preserve">threat of Taliban forces </w:t>
      </w:r>
      <w:r w:rsidRPr="00362FC9">
        <w:rPr>
          <w:rStyle w:val="StyleBoldUnderline"/>
        </w:rPr>
        <w:t>there</w:t>
      </w:r>
      <w:r w:rsidRPr="00F35C25">
        <w:t xml:space="preserve">. </w:t>
      </w:r>
      <w:r w:rsidRPr="00F35C25">
        <w:rPr>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362FC9">
        <w:rPr>
          <w:rStyle w:val="StyleBoldUnderline"/>
        </w:rPr>
        <w:t>"</w:t>
      </w:r>
      <w:r w:rsidRPr="00F35C25">
        <w:rPr>
          <w:szCs w:val="12"/>
        </w:rPr>
        <w:t>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w:t>
      </w:r>
      <w:r w:rsidRPr="00F35C25">
        <w:t xml:space="preserve"> </w:t>
      </w:r>
      <w:r w:rsidRPr="00362FC9">
        <w:rPr>
          <w:rStyle w:val="StyleBoldUnderline"/>
        </w:rPr>
        <w:t>Pakistan is currently in possession of between 60 and 100 nuclear weapons</w:t>
      </w:r>
      <w:r w:rsidRPr="00F35C25">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362FC9">
        <w:rPr>
          <w:rStyle w:val="StyleBoldUnderline"/>
        </w:rPr>
        <w:t>As the insurgency of the Taliban and Al Qaeda spreads in Pakistan,"</w:t>
      </w:r>
      <w:r w:rsidRPr="00F35C25">
        <w:t xml:space="preserve"> reported the Times last week, "</w:t>
      </w:r>
      <w:r w:rsidRPr="00362FC9">
        <w:rPr>
          <w:rStyle w:val="StyleBoldUnderline"/>
        </w:rPr>
        <w:t>senior American officials say they are increasingly concerned about new vulnerabilities for Pakistan's nuclear arsenal, including the potential for militants to snatch a weapon in transport or to insert sympathizers into laboratories or fuel-production facilities.</w:t>
      </w:r>
      <w:r w:rsidRPr="00F35C25">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w:t>
      </w:r>
      <w:r w:rsidRPr="00F35C25">
        <w:rPr>
          <w:b/>
        </w:rPr>
        <w:t xml:space="preserve"> </w:t>
      </w:r>
      <w:r w:rsidRPr="00F35C25">
        <w:t>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362FC9">
        <w:rPr>
          <w:rStyle w:val="StyleBoldUnderline"/>
        </w:rPr>
        <w:t xml:space="preserve"> If Pakistani militants ever succeed in toppling the government</w:t>
      </w:r>
      <w:r w:rsidRPr="00F35C25">
        <w:t>, several very dangerous events could happen at once. Nuclear-armed</w:t>
      </w:r>
      <w:r w:rsidRPr="00362FC9">
        <w:rPr>
          <w:rStyle w:val="StyleBoldUnderline"/>
        </w:rPr>
        <w:t xml:space="preserve"> </w:t>
      </w:r>
      <w:r w:rsidRPr="00362FC9">
        <w:rPr>
          <w:rStyle w:val="StyleBoldUnderline"/>
          <w:highlight w:val="cyan"/>
        </w:rPr>
        <w:t>India could be galvanized into military action</w:t>
      </w:r>
      <w:r w:rsidRPr="00362FC9">
        <w:rPr>
          <w:rStyle w:val="StyleBoldUnderline"/>
        </w:rPr>
        <w:t xml:space="preserve"> </w:t>
      </w:r>
      <w:r w:rsidRPr="00F35C25">
        <w:t>of some kind,</w:t>
      </w:r>
      <w:r w:rsidRPr="00362FC9">
        <w:rPr>
          <w:rStyle w:val="StyleBoldUnderline"/>
        </w:rPr>
        <w:t xml:space="preserve"> </w:t>
      </w:r>
      <w:r w:rsidRPr="00362FC9">
        <w:rPr>
          <w:rStyle w:val="StyleBoldUnderline"/>
          <w:highlight w:val="cyan"/>
        </w:rPr>
        <w:t>as could</w:t>
      </w:r>
      <w:r w:rsidRPr="00362FC9">
        <w:rPr>
          <w:rStyle w:val="StyleBoldUnderline"/>
        </w:rPr>
        <w:t xml:space="preserve"> </w:t>
      </w:r>
      <w:r w:rsidRPr="00F35C25">
        <w:t>nuclear-armed</w:t>
      </w:r>
      <w:r w:rsidRPr="00362FC9">
        <w:rPr>
          <w:rStyle w:val="StyleBoldUnderline"/>
        </w:rPr>
        <w:t xml:space="preserve"> </w:t>
      </w:r>
      <w:r w:rsidRPr="00362FC9">
        <w:rPr>
          <w:rStyle w:val="StyleBoldUnderline"/>
          <w:highlight w:val="cyan"/>
        </w:rPr>
        <w:t>China or</w:t>
      </w:r>
      <w:r w:rsidRPr="00362FC9">
        <w:rPr>
          <w:rStyle w:val="StyleBoldUnderline"/>
        </w:rPr>
        <w:t xml:space="preserve"> </w:t>
      </w:r>
      <w:r w:rsidRPr="00F35C25">
        <w:t>nuclear-armed</w:t>
      </w:r>
      <w:r w:rsidRPr="00362FC9">
        <w:rPr>
          <w:rStyle w:val="StyleBoldUnderline"/>
        </w:rPr>
        <w:t xml:space="preserve"> </w:t>
      </w:r>
      <w:r w:rsidRPr="00362FC9">
        <w:rPr>
          <w:rStyle w:val="StyleBoldUnderline"/>
          <w:highlight w:val="cyan"/>
        </w:rPr>
        <w:t>Russia.</w:t>
      </w:r>
      <w:r w:rsidRPr="00362FC9">
        <w:rPr>
          <w:rStyle w:val="StyleBoldUnderline"/>
        </w:rPr>
        <w:t xml:space="preserve"> </w:t>
      </w:r>
      <w:r w:rsidRPr="00F35C25">
        <w:t>If the Pakistani government does fall, and all those Pakistani nukes are not immediately accounted for and secured,</w:t>
      </w:r>
      <w:r w:rsidRPr="00362FC9">
        <w:rPr>
          <w:rStyle w:val="StyleBoldUnderline"/>
        </w:rPr>
        <w:t xml:space="preserve"> </w:t>
      </w:r>
      <w:r w:rsidRPr="00F35C25">
        <w:t>the specter (or reality) of</w:t>
      </w:r>
      <w:r w:rsidRPr="00362FC9">
        <w:rPr>
          <w:rStyle w:val="StyleBoldUnderline"/>
        </w:rPr>
        <w:t xml:space="preserve"> </w:t>
      </w:r>
      <w:r w:rsidRPr="00362FC9">
        <w:rPr>
          <w:rStyle w:val="StyleBoldUnderline"/>
          <w:highlight w:val="cyan"/>
        </w:rPr>
        <w:t>loose nukes</w:t>
      </w:r>
      <w:r w:rsidRPr="00362FC9">
        <w:rPr>
          <w:rStyle w:val="StyleBoldUnderline"/>
        </w:rPr>
        <w:t xml:space="preserve"> falling into the hands of terrorist organizations </w:t>
      </w:r>
      <w:r w:rsidRPr="00362FC9">
        <w:rPr>
          <w:rStyle w:val="StyleBoldUnderline"/>
          <w:highlight w:val="cyan"/>
        </w:rPr>
        <w:t>could place the entire world on a collision course with</w:t>
      </w:r>
      <w:r w:rsidRPr="00362FC9">
        <w:rPr>
          <w:rStyle w:val="StyleBoldUnderline"/>
        </w:rPr>
        <w:t xml:space="preserve"> unimaginable </w:t>
      </w:r>
      <w:r w:rsidRPr="00362FC9">
        <w:rPr>
          <w:rStyle w:val="StyleBoldUnderline"/>
          <w:highlight w:val="cyan"/>
        </w:rPr>
        <w:t>disaster.</w:t>
      </w:r>
      <w:r w:rsidRPr="00362FC9">
        <w:rPr>
          <w:rStyle w:val="StyleBoldUnderline"/>
        </w:rPr>
        <w:t xml:space="preserve"> </w:t>
      </w:r>
      <w:r w:rsidRPr="00F35C25">
        <w:t>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E900C3" w:rsidRDefault="00E900C3" w:rsidP="00E900C3"/>
    <w:p w:rsidR="00E900C3" w:rsidRDefault="00E900C3" w:rsidP="00E900C3"/>
    <w:p w:rsidR="00E900C3" w:rsidRDefault="00E900C3" w:rsidP="00E900C3"/>
    <w:p w:rsidR="00E900C3" w:rsidRPr="00777E70" w:rsidRDefault="00E900C3" w:rsidP="00E900C3"/>
    <w:p w:rsidR="00E900C3" w:rsidRDefault="00E900C3" w:rsidP="00E900C3"/>
    <w:p w:rsidR="00E900C3" w:rsidRPr="005D07A8" w:rsidRDefault="00E900C3" w:rsidP="00E900C3"/>
    <w:p w:rsidR="00E900C3" w:rsidRPr="000D0C76" w:rsidRDefault="00E900C3" w:rsidP="00E900C3">
      <w:pPr>
        <w:pStyle w:val="Heading3"/>
        <w:rPr>
          <w:b w:val="0"/>
        </w:rPr>
      </w:pPr>
      <w:r>
        <w:rPr>
          <w:b w:val="0"/>
        </w:rPr>
        <w:t>Case</w:t>
      </w:r>
    </w:p>
    <w:p w:rsidR="00E900C3" w:rsidRDefault="00E900C3" w:rsidP="00E900C3"/>
    <w:p w:rsidR="00E900C3" w:rsidRPr="000D0C76" w:rsidRDefault="00E900C3" w:rsidP="00E900C3">
      <w:pPr>
        <w:keepNext/>
        <w:keepLines/>
        <w:outlineLvl w:val="3"/>
        <w:rPr>
          <w:rFonts w:eastAsiaTheme="majorEastAsia" w:cstheme="majorBidi"/>
          <w:b/>
          <w:bCs/>
          <w:iCs/>
          <w:sz w:val="24"/>
        </w:rPr>
      </w:pPr>
      <w:r w:rsidRPr="000D0C76">
        <w:rPr>
          <w:rFonts w:eastAsiaTheme="majorEastAsia" w:cstheme="majorBidi"/>
          <w:b/>
          <w:bCs/>
          <w:iCs/>
          <w:sz w:val="24"/>
        </w:rPr>
        <w:t xml:space="preserve">Targeting </w:t>
      </w:r>
      <w:r w:rsidRPr="000D0C76">
        <w:rPr>
          <w:rFonts w:eastAsiaTheme="majorEastAsia" w:cstheme="majorBidi"/>
          <w:b/>
          <w:bCs/>
          <w:iCs/>
          <w:sz w:val="24"/>
          <w:u w:val="single"/>
        </w:rPr>
        <w:t>low-level</w:t>
      </w:r>
      <w:r w:rsidRPr="000D0C76">
        <w:rPr>
          <w:rFonts w:eastAsiaTheme="majorEastAsia" w:cstheme="majorBidi"/>
          <w:b/>
          <w:bCs/>
          <w:iCs/>
          <w:sz w:val="24"/>
        </w:rPr>
        <w:t xml:space="preserve"> militants is key to </w:t>
      </w:r>
      <w:r w:rsidRPr="000D0C76">
        <w:rPr>
          <w:rFonts w:eastAsiaTheme="majorEastAsia" w:cstheme="majorBidi"/>
          <w:b/>
          <w:bCs/>
          <w:iCs/>
          <w:sz w:val="24"/>
          <w:u w:val="single"/>
        </w:rPr>
        <w:t>all aspects</w:t>
      </w:r>
      <w:r w:rsidRPr="000D0C76">
        <w:rPr>
          <w:rFonts w:eastAsiaTheme="majorEastAsia" w:cstheme="majorBidi"/>
          <w:b/>
          <w:bCs/>
          <w:iCs/>
          <w:sz w:val="24"/>
        </w:rPr>
        <w:t xml:space="preserve"> of counter-terror---in-depth network analysis means the people we target </w:t>
      </w:r>
      <w:r w:rsidRPr="000D0C76">
        <w:rPr>
          <w:rFonts w:eastAsiaTheme="majorEastAsia" w:cstheme="majorBidi"/>
          <w:b/>
          <w:bCs/>
          <w:iCs/>
          <w:sz w:val="24"/>
          <w:u w:val="single"/>
        </w:rPr>
        <w:t>don’t seem important to observers</w:t>
      </w:r>
      <w:r w:rsidRPr="000D0C76">
        <w:rPr>
          <w:rFonts w:eastAsiaTheme="majorEastAsia" w:cstheme="majorBidi"/>
          <w:b/>
          <w:bCs/>
          <w:iCs/>
          <w:sz w:val="24"/>
        </w:rPr>
        <w:t xml:space="preserve">, but they’re actually </w:t>
      </w:r>
      <w:r w:rsidRPr="000D0C76">
        <w:rPr>
          <w:rFonts w:eastAsiaTheme="majorEastAsia" w:cstheme="majorBidi"/>
          <w:b/>
          <w:bCs/>
          <w:iCs/>
          <w:sz w:val="24"/>
          <w:u w:val="single"/>
        </w:rPr>
        <w:t>vital</w:t>
      </w:r>
      <w:r w:rsidRPr="000D0C76">
        <w:rPr>
          <w:rFonts w:eastAsiaTheme="majorEastAsia" w:cstheme="majorBidi"/>
          <w:b/>
          <w:bCs/>
          <w:iCs/>
          <w:sz w:val="24"/>
        </w:rPr>
        <w:t xml:space="preserve"> to the effectiveness of terror groups  </w:t>
      </w:r>
    </w:p>
    <w:p w:rsidR="00E900C3" w:rsidRPr="000D0C76" w:rsidRDefault="00E900C3" w:rsidP="00E900C3">
      <w:r w:rsidRPr="000D0C76">
        <w:t xml:space="preserve">Gregory </w:t>
      </w:r>
      <w:r w:rsidRPr="000D0C76">
        <w:rPr>
          <w:b/>
          <w:bCs/>
          <w:color w:val="000000" w:themeColor="text1"/>
          <w:sz w:val="24"/>
          <w:u w:val="single" w:color="000000" w:themeColor="text1"/>
        </w:rPr>
        <w:t>McNeal 13</w:t>
      </w:r>
      <w:r w:rsidRPr="000D0C76">
        <w:t xml:space="preserve">, Associate Professor of Law, Pepperdine University, 3/5/13, “Targeted Killing and Accountability,” </w:t>
      </w:r>
      <w:hyperlink r:id="rId7" w:history="1">
        <w:r w:rsidRPr="000D0C76">
          <w:t>http://papers.ssrn.com/sol3/papers.cfm?abstract_id=1819583</w:t>
        </w:r>
      </w:hyperlink>
      <w:r w:rsidRPr="000D0C76">
        <w:t xml:space="preserve"> </w:t>
      </w:r>
    </w:p>
    <w:p w:rsidR="00E900C3" w:rsidRPr="000D0C76" w:rsidRDefault="00E900C3" w:rsidP="00E900C3">
      <w:r w:rsidRPr="000D0C76">
        <w:t xml:space="preserve">This becomes obvious when one considers that national security bureaucrats will look beyond criticality and vulnerability, and also engage in network-based analysis. </w:t>
      </w:r>
      <w:r w:rsidRPr="000D0C76">
        <w:rPr>
          <w:b/>
          <w:bCs/>
          <w:sz w:val="20"/>
          <w:highlight w:val="yellow"/>
          <w:u w:val="thick"/>
        </w:rPr>
        <w:t>Network-based analysis looks at terrorist groups as nodes connected by links</w:t>
      </w:r>
      <w:r w:rsidRPr="000D0C76">
        <w:t xml:space="preserve">, and assesses how components of that terrorist network operate together and independently of one another.143 </w:t>
      </w:r>
      <w:r w:rsidRPr="000D0C76">
        <w:rPr>
          <w:b/>
          <w:bCs/>
          <w:sz w:val="20"/>
          <w:u w:val="thick"/>
        </w:rPr>
        <w:t>Contrary to</w:t>
      </w:r>
      <w:r w:rsidRPr="000D0C76">
        <w:t xml:space="preserve"> popular </w:t>
      </w:r>
      <w:r w:rsidRPr="000D0C76">
        <w:rPr>
          <w:b/>
          <w:bCs/>
          <w:sz w:val="20"/>
          <w:u w:val="thick"/>
        </w:rPr>
        <w:t>critiques of the targeting process that liken it to a “haphazardly prosecuted assassination program,”</w:t>
      </w:r>
      <w:r w:rsidRPr="000D0C76">
        <w:t xml:space="preserve"> in reality </w:t>
      </w:r>
      <w:r w:rsidRPr="000D0C76">
        <w:rPr>
          <w:b/>
          <w:bCs/>
          <w:sz w:val="20"/>
          <w:u w:val="thick"/>
        </w:rPr>
        <w:t xml:space="preserve">modern </w:t>
      </w:r>
      <w:r w:rsidRPr="000D0C76">
        <w:rPr>
          <w:b/>
          <w:bCs/>
          <w:sz w:val="20"/>
          <w:highlight w:val="yellow"/>
          <w:u w:val="thick"/>
        </w:rPr>
        <w:t>targeting involves applying pressure to various nodes and links</w:t>
      </w:r>
      <w:r w:rsidRPr="000D0C76">
        <w:rPr>
          <w:b/>
          <w:bCs/>
          <w:sz w:val="20"/>
          <w:u w:val="thick"/>
        </w:rPr>
        <w:t xml:space="preserve"> within networks </w:t>
      </w:r>
      <w:r w:rsidRPr="000D0C76">
        <w:rPr>
          <w:b/>
          <w:bCs/>
          <w:sz w:val="20"/>
          <w:highlight w:val="yellow"/>
          <w:u w:val="thick"/>
        </w:rPr>
        <w:t>to disrupt and degrade</w:t>
      </w:r>
      <w:r w:rsidRPr="000D0C76">
        <w:rPr>
          <w:b/>
          <w:bCs/>
          <w:sz w:val="20"/>
          <w:u w:val="thick"/>
        </w:rPr>
        <w:t xml:space="preserve"> their functionality</w:t>
      </w:r>
      <w:r w:rsidRPr="000D0C76">
        <w:t>.144</w:t>
      </w:r>
    </w:p>
    <w:p w:rsidR="00E900C3" w:rsidRPr="000D0C76" w:rsidRDefault="00E900C3" w:rsidP="00E900C3">
      <w:r w:rsidRPr="000D0C76">
        <w:rPr>
          <w:b/>
          <w:bCs/>
          <w:sz w:val="20"/>
          <w:u w:val="thick"/>
        </w:rPr>
        <w:t>To effectively pursue a network-based approach, bureaucrats rely</w:t>
      </w:r>
      <w:r w:rsidRPr="000D0C76">
        <w:t xml:space="preserve"> in part </w:t>
      </w:r>
      <w:r w:rsidRPr="000D0C76">
        <w:rPr>
          <w:b/>
          <w:bCs/>
          <w:sz w:val="20"/>
          <w:u w:val="thick"/>
        </w:rPr>
        <w:t>on</w:t>
      </w:r>
      <w:r w:rsidRPr="000D0C76">
        <w:t xml:space="preserve"> what is known as “</w:t>
      </w:r>
      <w:r w:rsidRPr="000D0C76">
        <w:rPr>
          <w:b/>
          <w:bCs/>
          <w:sz w:val="20"/>
          <w:u w:val="thick"/>
        </w:rPr>
        <w:t>pattern of life analysis</w:t>
      </w:r>
      <w:r w:rsidRPr="000D0C76">
        <w:t xml:space="preserve">” which involves “connecting the relationships between places and people by tracking their patterns of life.” This analysis draws on the interrelationships among groups “to determine the degree and points of their interdependence,” it assesses how activities are linked and looks to “determine the most effective way to influence or affect the enemy system.”145 While the enemy moves from point to point, reconnaissance or surveillance tracks and notes every location and person visited. </w:t>
      </w:r>
      <w:r w:rsidRPr="000D0C76">
        <w:rPr>
          <w:b/>
          <w:bCs/>
          <w:sz w:val="20"/>
          <w:highlight w:val="yellow"/>
          <w:u w:val="thick"/>
        </w:rPr>
        <w:t>Connections between the target</w:t>
      </w:r>
      <w:r w:rsidRPr="000D0C76">
        <w:rPr>
          <w:b/>
          <w:bCs/>
          <w:sz w:val="20"/>
          <w:u w:val="thick"/>
        </w:rPr>
        <w:t xml:space="preserve">, the </w:t>
      </w:r>
      <w:r w:rsidRPr="000D0C76">
        <w:rPr>
          <w:b/>
          <w:bCs/>
          <w:sz w:val="20"/>
          <w:highlight w:val="yellow"/>
          <w:u w:val="thick"/>
        </w:rPr>
        <w:t>sites</w:t>
      </w:r>
      <w:r w:rsidRPr="000D0C76">
        <w:rPr>
          <w:b/>
          <w:bCs/>
          <w:sz w:val="20"/>
          <w:u w:val="thick"/>
        </w:rPr>
        <w:t xml:space="preserve"> they visit, </w:t>
      </w:r>
      <w:r w:rsidRPr="000D0C76">
        <w:rPr>
          <w:b/>
          <w:bCs/>
          <w:sz w:val="20"/>
          <w:highlight w:val="yellow"/>
          <w:u w:val="thick"/>
        </w:rPr>
        <w:t>and</w:t>
      </w:r>
      <w:r w:rsidRPr="000D0C76">
        <w:rPr>
          <w:b/>
          <w:bCs/>
          <w:sz w:val="20"/>
          <w:u w:val="thick"/>
        </w:rPr>
        <w:t xml:space="preserve"> the </w:t>
      </w:r>
      <w:r w:rsidRPr="000D0C76">
        <w:rPr>
          <w:b/>
          <w:bCs/>
          <w:sz w:val="20"/>
          <w:highlight w:val="yellow"/>
          <w:u w:val="thick"/>
        </w:rPr>
        <w:t>persons</w:t>
      </w:r>
      <w:r w:rsidRPr="000D0C76">
        <w:rPr>
          <w:b/>
          <w:bCs/>
          <w:sz w:val="20"/>
          <w:u w:val="thick"/>
        </w:rPr>
        <w:t xml:space="preserve"> they interact with </w:t>
      </w:r>
      <w:r w:rsidRPr="000D0C76">
        <w:rPr>
          <w:b/>
          <w:bCs/>
          <w:sz w:val="20"/>
          <w:highlight w:val="yellow"/>
          <w:u w:val="thick"/>
        </w:rPr>
        <w:t>are documented</w:t>
      </w:r>
      <w:r w:rsidRPr="000D0C76">
        <w:t xml:space="preserve">, built into a network diagram, and further analyzed.146 Through this process </w:t>
      </w:r>
      <w:r w:rsidRPr="000D0C76">
        <w:rPr>
          <w:b/>
          <w:bCs/>
          <w:sz w:val="20"/>
          <w:u w:val="thick"/>
        </w:rPr>
        <w:t>links and nodes in the enemy's network emerge</w:t>
      </w:r>
      <w:r w:rsidRPr="000D0C76">
        <w:t xml:space="preserve">.147 The analysis charts the “social, economic and political networks that underpin and support clandestine networks,”148 identifying key decision-makers and those who support or influence them indirectly.149 This may mean that analysts will track logistics and money trails, they may identify key facilitators and non-leadership persons of interests, and they will exploit human and signals intelligence combined with computerized knowledge integration that generates and cross-references thousands of data points to construct a comprehensive picture of the enemy network.150 “This analysis has the effect of taking a shadowy foe and revealing his physical infrastructure . . . as a result, </w:t>
      </w:r>
      <w:r w:rsidRPr="000D0C76">
        <w:rPr>
          <w:b/>
          <w:bCs/>
          <w:sz w:val="20"/>
          <w:highlight w:val="yellow"/>
          <w:u w:val="thick"/>
        </w:rPr>
        <w:t>the network becomes</w:t>
      </w:r>
      <w:r w:rsidRPr="000D0C76">
        <w:rPr>
          <w:b/>
          <w:bCs/>
          <w:sz w:val="20"/>
          <w:u w:val="thick"/>
        </w:rPr>
        <w:t xml:space="preserve"> more </w:t>
      </w:r>
      <w:r w:rsidRPr="000D0C76">
        <w:rPr>
          <w:b/>
          <w:bCs/>
          <w:sz w:val="20"/>
          <w:highlight w:val="yellow"/>
          <w:u w:val="thick"/>
        </w:rPr>
        <w:t>visible and vulnerable</w:t>
      </w:r>
      <w:r w:rsidRPr="000D0C76">
        <w:rPr>
          <w:b/>
          <w:bCs/>
          <w:sz w:val="20"/>
          <w:u w:val="thick"/>
        </w:rPr>
        <w:t>,</w:t>
      </w:r>
      <w:r w:rsidRPr="000D0C76">
        <w:t xml:space="preserve"> thus </w:t>
      </w:r>
      <w:r w:rsidRPr="000D0C76">
        <w:rPr>
          <w:b/>
          <w:bCs/>
          <w:sz w:val="20"/>
          <w:highlight w:val="yellow"/>
          <w:u w:val="thick"/>
        </w:rPr>
        <w:t>negating the enemy’s asymmetric advantage</w:t>
      </w:r>
      <w:r w:rsidRPr="000D0C76">
        <w:rPr>
          <w:b/>
          <w:bCs/>
          <w:sz w:val="20"/>
          <w:u w:val="thick"/>
        </w:rPr>
        <w:t xml:space="preserve"> of denying a target</w:t>
      </w:r>
      <w:r w:rsidRPr="000D0C76">
        <w:t>.”151</w:t>
      </w:r>
    </w:p>
    <w:p w:rsidR="00E900C3" w:rsidRDefault="00E900C3" w:rsidP="00E900C3">
      <w:r w:rsidRPr="000D0C76">
        <w:rPr>
          <w:b/>
          <w:bCs/>
          <w:sz w:val="20"/>
          <w:highlight w:val="yellow"/>
          <w:u w:val="thick"/>
        </w:rPr>
        <w:t>Viewing targeting in this way demonstrates how</w:t>
      </w:r>
      <w:r w:rsidRPr="000D0C76">
        <w:rPr>
          <w:highlight w:val="yellow"/>
        </w:rPr>
        <w:t xml:space="preserve"> </w:t>
      </w:r>
      <w:r w:rsidRPr="000D0C76">
        <w:rPr>
          <w:b/>
          <w:bCs/>
          <w:sz w:val="20"/>
          <w:highlight w:val="yellow"/>
          <w:u w:val="thick"/>
          <w:bdr w:val="single" w:sz="4" w:space="0" w:color="auto"/>
        </w:rPr>
        <w:t>seemingly low-level individuals</w:t>
      </w:r>
      <w:r w:rsidRPr="000D0C76">
        <w:t xml:space="preserve"> </w:t>
      </w:r>
      <w:r w:rsidRPr="000D0C76">
        <w:rPr>
          <w:b/>
          <w:bCs/>
          <w:sz w:val="20"/>
          <w:u w:val="thick"/>
        </w:rPr>
        <w:t>such as couriers and other “middle-men” in</w:t>
      </w:r>
      <w:r w:rsidRPr="000D0C76">
        <w:t xml:space="preserve"> decentralized networks such as </w:t>
      </w:r>
      <w:r w:rsidRPr="000D0C76">
        <w:rPr>
          <w:b/>
          <w:bCs/>
          <w:sz w:val="20"/>
          <w:u w:val="thick"/>
        </w:rPr>
        <w:t xml:space="preserve">al Qaeda </w:t>
      </w:r>
      <w:r w:rsidRPr="000D0C76">
        <w:rPr>
          <w:b/>
          <w:bCs/>
          <w:sz w:val="20"/>
          <w:highlight w:val="yellow"/>
          <w:u w:val="thick"/>
        </w:rPr>
        <w:t>are</w:t>
      </w:r>
      <w:r w:rsidRPr="000D0C76">
        <w:rPr>
          <w:highlight w:val="yellow"/>
        </w:rPr>
        <w:t xml:space="preserve"> </w:t>
      </w:r>
      <w:r w:rsidRPr="000D0C76">
        <w:rPr>
          <w:b/>
          <w:bCs/>
          <w:sz w:val="20"/>
          <w:highlight w:val="yellow"/>
          <w:u w:val="thick"/>
          <w:bdr w:val="single" w:sz="4" w:space="0" w:color="auto"/>
        </w:rPr>
        <w:t>often</w:t>
      </w:r>
      <w:r w:rsidRPr="000D0C76">
        <w:rPr>
          <w:b/>
          <w:bCs/>
          <w:sz w:val="20"/>
          <w:u w:val="thick"/>
          <w:bdr w:val="single" w:sz="4" w:space="0" w:color="auto"/>
        </w:rPr>
        <w:t xml:space="preserve">times </w:t>
      </w:r>
      <w:r w:rsidRPr="000D0C76">
        <w:rPr>
          <w:b/>
          <w:bCs/>
          <w:sz w:val="20"/>
          <w:highlight w:val="yellow"/>
          <w:u w:val="thick"/>
          <w:bdr w:val="single" w:sz="4" w:space="0" w:color="auto"/>
        </w:rPr>
        <w:t>critical to the</w:t>
      </w:r>
      <w:r w:rsidRPr="000D0C76">
        <w:rPr>
          <w:b/>
          <w:bCs/>
          <w:sz w:val="20"/>
          <w:u w:val="thick"/>
          <w:bdr w:val="single" w:sz="4" w:space="0" w:color="auto"/>
        </w:rPr>
        <w:t xml:space="preserve"> successful </w:t>
      </w:r>
      <w:r w:rsidRPr="000D0C76">
        <w:rPr>
          <w:b/>
          <w:bCs/>
          <w:sz w:val="20"/>
          <w:highlight w:val="yellow"/>
          <w:u w:val="thick"/>
          <w:bdr w:val="single" w:sz="4" w:space="0" w:color="auto"/>
        </w:rPr>
        <w:t>functioning of the enemy organization</w:t>
      </w:r>
      <w:r w:rsidRPr="000D0C76">
        <w:t>.15</w:t>
      </w:r>
    </w:p>
    <w:p w:rsidR="00E900C3" w:rsidRDefault="00E900C3" w:rsidP="00E900C3"/>
    <w:p w:rsidR="00E900C3" w:rsidRDefault="00E900C3" w:rsidP="00E900C3"/>
    <w:p w:rsidR="00E900C3" w:rsidRDefault="00E900C3" w:rsidP="00E900C3"/>
    <w:p w:rsidR="00E900C3" w:rsidRPr="000D0C76" w:rsidRDefault="00E900C3" w:rsidP="00E900C3">
      <w:r w:rsidRPr="000D0C76">
        <w:t xml:space="preserve">2 </w:t>
      </w:r>
      <w:r w:rsidRPr="000D0C76">
        <w:rPr>
          <w:b/>
          <w:bCs/>
          <w:sz w:val="20"/>
          <w:highlight w:val="yellow"/>
          <w:u w:val="thick"/>
        </w:rPr>
        <w:t>Targeting these</w:t>
      </w:r>
      <w:r w:rsidRPr="000D0C76">
        <w:rPr>
          <w:b/>
          <w:bCs/>
          <w:sz w:val="20"/>
          <w:u w:val="thick"/>
        </w:rPr>
        <w:t xml:space="preserve"> individuals </w:t>
      </w:r>
      <w:r w:rsidRPr="000D0C76">
        <w:rPr>
          <w:b/>
          <w:bCs/>
          <w:sz w:val="20"/>
          <w:highlight w:val="yellow"/>
          <w:u w:val="thick"/>
        </w:rPr>
        <w:t>can</w:t>
      </w:r>
      <w:r w:rsidRPr="000D0C76">
        <w:t xml:space="preserve"> “</w:t>
      </w:r>
      <w:r w:rsidRPr="000D0C76">
        <w:rPr>
          <w:b/>
          <w:bCs/>
          <w:sz w:val="20"/>
          <w:highlight w:val="yellow"/>
          <w:u w:val="thick"/>
          <w:bdr w:val="single" w:sz="4" w:space="0" w:color="auto"/>
        </w:rPr>
        <w:t>destabilize clandestine networks</w:t>
      </w:r>
      <w:r w:rsidRPr="000D0C76">
        <w:rPr>
          <w:highlight w:val="yellow"/>
        </w:rPr>
        <w:t xml:space="preserve"> </w:t>
      </w:r>
      <w:r w:rsidRPr="000D0C76">
        <w:rPr>
          <w:b/>
          <w:bCs/>
          <w:sz w:val="20"/>
          <w:highlight w:val="yellow"/>
          <w:u w:val="thick"/>
        </w:rPr>
        <w:t>by compromising</w:t>
      </w:r>
      <w:r w:rsidRPr="000D0C76">
        <w:rPr>
          <w:b/>
          <w:bCs/>
          <w:sz w:val="20"/>
          <w:u w:val="thick"/>
        </w:rPr>
        <w:t xml:space="preserve"> large sections of </w:t>
      </w:r>
      <w:r w:rsidRPr="000D0C76">
        <w:rPr>
          <w:b/>
          <w:bCs/>
          <w:sz w:val="20"/>
          <w:highlight w:val="yellow"/>
          <w:u w:val="thick"/>
        </w:rPr>
        <w:t>the organization</w:t>
      </w:r>
      <w:r w:rsidRPr="000D0C76">
        <w:rPr>
          <w:highlight w:val="yellow"/>
        </w:rPr>
        <w:t xml:space="preserve">, </w:t>
      </w:r>
      <w:r w:rsidRPr="000D0C76">
        <w:rPr>
          <w:b/>
          <w:bCs/>
          <w:sz w:val="20"/>
          <w:highlight w:val="yellow"/>
          <w:u w:val="thick"/>
        </w:rPr>
        <w:t>distancing op</w:t>
      </w:r>
      <w:r w:rsidRPr="000D0C76">
        <w:rPr>
          <w:b/>
          <w:bCs/>
          <w:sz w:val="20"/>
          <w:u w:val="thick"/>
        </w:rPr>
        <w:t>erative</w:t>
      </w:r>
      <w:r w:rsidRPr="000D0C76">
        <w:rPr>
          <w:b/>
          <w:bCs/>
          <w:sz w:val="20"/>
          <w:highlight w:val="yellow"/>
          <w:u w:val="thick"/>
        </w:rPr>
        <w:t>s from</w:t>
      </w:r>
      <w:r w:rsidRPr="000D0C76">
        <w:rPr>
          <w:b/>
          <w:bCs/>
          <w:sz w:val="20"/>
          <w:u w:val="thick"/>
        </w:rPr>
        <w:t xml:space="preserve"> direct </w:t>
      </w:r>
      <w:r w:rsidRPr="000D0C76">
        <w:rPr>
          <w:b/>
          <w:bCs/>
          <w:sz w:val="20"/>
          <w:highlight w:val="yellow"/>
          <w:u w:val="thick"/>
        </w:rPr>
        <w:t>guidance, and impeding</w:t>
      </w:r>
      <w:r w:rsidRPr="000D0C76">
        <w:rPr>
          <w:b/>
          <w:bCs/>
          <w:sz w:val="20"/>
          <w:u w:val="thick"/>
        </w:rPr>
        <w:t xml:space="preserve"> organizational </w:t>
      </w:r>
      <w:r w:rsidRPr="000D0C76">
        <w:rPr>
          <w:b/>
          <w:bCs/>
          <w:sz w:val="20"/>
          <w:highlight w:val="yellow"/>
          <w:u w:val="thick"/>
        </w:rPr>
        <w:t>communication and function</w:t>
      </w:r>
      <w:r w:rsidRPr="000D0C76">
        <w:t xml:space="preserve">.”153 Moreover, because clandestine networks rely on social relationships to manage the trade-off between maintaining secrecy and security, </w:t>
      </w:r>
      <w:r w:rsidRPr="000D0C76">
        <w:rPr>
          <w:b/>
          <w:bCs/>
          <w:sz w:val="20"/>
          <w:highlight w:val="yellow"/>
          <w:u w:val="thick"/>
        </w:rPr>
        <w:t>attacking key nodes can have a detrimental impact on the enemy</w:t>
      </w:r>
      <w:r w:rsidRPr="000D0C76">
        <w:rPr>
          <w:b/>
          <w:bCs/>
          <w:sz w:val="20"/>
          <w:u w:val="thick"/>
        </w:rPr>
        <w:t>’s ability to conduct their operations</w:t>
      </w:r>
      <w:r w:rsidRPr="000D0C76">
        <w:t xml:space="preserve">.154 Thus, </w:t>
      </w:r>
      <w:r w:rsidRPr="000D0C76">
        <w:rPr>
          <w:b/>
          <w:bCs/>
          <w:sz w:val="20"/>
          <w:highlight w:val="yellow"/>
          <w:u w:val="thick"/>
        </w:rPr>
        <w:t>while some individuals may seem insignificant</w:t>
      </w:r>
      <w:r w:rsidRPr="000D0C76">
        <w:rPr>
          <w:b/>
          <w:bCs/>
          <w:sz w:val="20"/>
          <w:u w:val="thick"/>
        </w:rPr>
        <w:t xml:space="preserve"> to the outside observer,</w:t>
      </w:r>
      <w:r w:rsidRPr="000D0C76">
        <w:t xml:space="preserve"> </w:t>
      </w:r>
      <w:r w:rsidRPr="000D0C76">
        <w:rPr>
          <w:b/>
          <w:bCs/>
          <w:sz w:val="20"/>
          <w:u w:val="thick"/>
        </w:rPr>
        <w:t>when considered by a bureaucrat relying on network based analytical techniques</w:t>
      </w:r>
      <w:r w:rsidRPr="000D0C76">
        <w:t xml:space="preserve">, </w:t>
      </w:r>
      <w:r w:rsidRPr="000D0C76">
        <w:rPr>
          <w:b/>
          <w:bCs/>
          <w:sz w:val="20"/>
          <w:u w:val="thick"/>
        </w:rPr>
        <w:t xml:space="preserve">the </w:t>
      </w:r>
      <w:r w:rsidRPr="000D0C76">
        <w:rPr>
          <w:b/>
          <w:bCs/>
          <w:sz w:val="20"/>
          <w:highlight w:val="yellow"/>
          <w:u w:val="thick"/>
        </w:rPr>
        <w:t>elimination</w:t>
      </w:r>
      <w:r w:rsidRPr="000D0C76">
        <w:rPr>
          <w:b/>
          <w:bCs/>
          <w:sz w:val="20"/>
          <w:u w:val="thick"/>
        </w:rPr>
        <w:t xml:space="preserve"> of a seemingly low level individual </w:t>
      </w:r>
      <w:r w:rsidRPr="000D0C76">
        <w:rPr>
          <w:b/>
          <w:bCs/>
          <w:sz w:val="20"/>
          <w:highlight w:val="yellow"/>
          <w:u w:val="thick"/>
        </w:rPr>
        <w:t>might have an</w:t>
      </w:r>
      <w:r w:rsidRPr="000D0C76">
        <w:rPr>
          <w:highlight w:val="yellow"/>
        </w:rPr>
        <w:t xml:space="preserve"> </w:t>
      </w:r>
      <w:r w:rsidRPr="000D0C76">
        <w:rPr>
          <w:b/>
          <w:bCs/>
          <w:sz w:val="20"/>
          <w:highlight w:val="yellow"/>
          <w:u w:val="thick"/>
          <w:bdr w:val="single" w:sz="4" w:space="0" w:color="auto"/>
        </w:rPr>
        <w:t>important impact on</w:t>
      </w:r>
      <w:r w:rsidRPr="000D0C76">
        <w:rPr>
          <w:b/>
          <w:bCs/>
          <w:sz w:val="20"/>
          <w:u w:val="thick"/>
          <w:bdr w:val="single" w:sz="4" w:space="0" w:color="auto"/>
        </w:rPr>
        <w:t xml:space="preserve"> an </w:t>
      </w:r>
      <w:r w:rsidRPr="000D0C76">
        <w:rPr>
          <w:b/>
          <w:bCs/>
          <w:sz w:val="20"/>
          <w:highlight w:val="yellow"/>
          <w:u w:val="thick"/>
          <w:bdr w:val="single" w:sz="4" w:space="0" w:color="auto"/>
        </w:rPr>
        <w:t>enemy organization</w:t>
      </w:r>
      <w:r w:rsidRPr="000D0C76">
        <w:t xml:space="preserve">. Moreover, because terrorist networks rely on secrecy in communication, individuals within those networks may forge strong ties that remain dormant for the purposes of operational security.155 This means that </w:t>
      </w:r>
      <w:r w:rsidRPr="000D0C76">
        <w:rPr>
          <w:b/>
          <w:bCs/>
          <w:sz w:val="20"/>
          <w:u w:val="thick"/>
        </w:rPr>
        <w:t xml:space="preserve">social </w:t>
      </w:r>
      <w:r w:rsidRPr="000D0C76">
        <w:rPr>
          <w:b/>
          <w:bCs/>
          <w:sz w:val="20"/>
          <w:highlight w:val="yellow"/>
          <w:u w:val="thick"/>
        </w:rPr>
        <w:t>ties that appear</w:t>
      </w:r>
      <w:r w:rsidRPr="000D0C76">
        <w:rPr>
          <w:b/>
          <w:bCs/>
          <w:sz w:val="20"/>
          <w:u w:val="thick"/>
        </w:rPr>
        <w:t xml:space="preserve"> inactive or </w:t>
      </w:r>
      <w:r w:rsidRPr="000D0C76">
        <w:rPr>
          <w:b/>
          <w:bCs/>
          <w:sz w:val="20"/>
          <w:highlight w:val="yellow"/>
          <w:u w:val="thick"/>
        </w:rPr>
        <w:t>weak to a casual observer</w:t>
      </w:r>
      <w:r w:rsidRPr="000D0C76">
        <w:rPr>
          <w:b/>
          <w:bCs/>
          <w:sz w:val="20"/>
          <w:u w:val="thick"/>
        </w:rPr>
        <w:t xml:space="preserve"> such as an NGO, human rights worker,</w:t>
      </w:r>
      <w:r w:rsidRPr="000D0C76">
        <w:t xml:space="preserve"> journalist, or even a target’s family members </w:t>
      </w:r>
      <w:r w:rsidRPr="000D0C76">
        <w:rPr>
          <w:b/>
          <w:bCs/>
          <w:sz w:val="20"/>
          <w:highlight w:val="yellow"/>
          <w:u w:val="thick"/>
          <w:bdr w:val="single" w:sz="4" w:space="0" w:color="auto"/>
        </w:rPr>
        <w:t>may in fact be strong ties</w:t>
      </w:r>
      <w:r w:rsidRPr="000D0C76">
        <w:rPr>
          <w:b/>
          <w:bCs/>
          <w:sz w:val="20"/>
          <w:u w:val="thick"/>
          <w:bdr w:val="single" w:sz="4" w:space="0" w:color="auto"/>
        </w:rPr>
        <w:t xml:space="preserve"> within the network</w:t>
      </w:r>
      <w:r w:rsidRPr="000D0C76">
        <w:t>.156 Furthermore, because terrorist networks oftentimes rely on social connections between charismatic leaders to function, disrupting those lines of communication can significantly impact those networks.157</w:t>
      </w:r>
    </w:p>
    <w:p w:rsidR="00E900C3" w:rsidRPr="000D0C76" w:rsidRDefault="00E900C3" w:rsidP="00E900C3"/>
    <w:p w:rsidR="00E900C3" w:rsidRPr="000D0C76" w:rsidRDefault="00E900C3" w:rsidP="00E900C3"/>
    <w:p w:rsidR="00E900C3" w:rsidRPr="000D0C76" w:rsidRDefault="00E900C3" w:rsidP="00E900C3">
      <w:pPr>
        <w:keepNext/>
        <w:keepLines/>
        <w:outlineLvl w:val="3"/>
        <w:rPr>
          <w:rFonts w:eastAsiaTheme="majorEastAsia" w:cstheme="majorBidi"/>
          <w:b/>
          <w:bCs/>
          <w:iCs/>
          <w:sz w:val="24"/>
        </w:rPr>
      </w:pPr>
      <w:r w:rsidRPr="000D0C76">
        <w:rPr>
          <w:rFonts w:eastAsiaTheme="majorEastAsia" w:cstheme="majorBidi"/>
          <w:b/>
          <w:bCs/>
          <w:iCs/>
          <w:sz w:val="24"/>
        </w:rPr>
        <w:t xml:space="preserve">Constraining targeted killing’s role in the war on terror causes extinction </w:t>
      </w:r>
    </w:p>
    <w:p w:rsidR="00E900C3" w:rsidRPr="000D0C76" w:rsidRDefault="00E900C3" w:rsidP="00E900C3">
      <w:r w:rsidRPr="000D0C76">
        <w:t xml:space="preserve">Louis Rene </w:t>
      </w:r>
      <w:r w:rsidRPr="000D0C76">
        <w:rPr>
          <w:b/>
          <w:bCs/>
          <w:color w:val="000000" w:themeColor="text1"/>
          <w:sz w:val="24"/>
          <w:u w:val="single" w:color="000000" w:themeColor="text1"/>
        </w:rPr>
        <w:t>Beres 11</w:t>
      </w:r>
      <w:r w:rsidRPr="000D0C76">
        <w:t>, Professor of Political Science and International Law at Purdue, 2011, “After Osama bin Laden: Assassination, Terrorism, War, and International Law,” Case Western Reserve Journal of International Law, 44 Case W. Res. J. Int'l L. 93</w:t>
      </w:r>
    </w:p>
    <w:p w:rsidR="00E900C3" w:rsidRPr="000D0C76" w:rsidRDefault="00E900C3" w:rsidP="00E900C3">
      <w:r w:rsidRPr="000D0C76">
        <w:t xml:space="preserve">Even after the U.S. assassination of Osama bin Laden, </w:t>
      </w:r>
      <w:r w:rsidRPr="000D0C76">
        <w:rPr>
          <w:b/>
          <w:bCs/>
          <w:sz w:val="20"/>
          <w:u w:val="thick"/>
        </w:rPr>
        <w:t>we are</w:t>
      </w:r>
      <w:r w:rsidRPr="000D0C76">
        <w:t xml:space="preserve"> still </w:t>
      </w:r>
      <w:r w:rsidRPr="000D0C76">
        <w:rPr>
          <w:b/>
          <w:bCs/>
          <w:sz w:val="20"/>
          <w:u w:val="thick"/>
        </w:rPr>
        <w:t>left with the problem of demonstrating that assassination can be construed, at least under certain</w:t>
      </w:r>
      <w:r w:rsidRPr="000D0C76">
        <w:t xml:space="preserve"> very </w:t>
      </w:r>
      <w:r w:rsidRPr="000D0C76">
        <w:rPr>
          <w:b/>
          <w:bCs/>
          <w:sz w:val="20"/>
          <w:u w:val="thick"/>
        </w:rPr>
        <w:t>limited circumstances, as an</w:t>
      </w:r>
      <w:r w:rsidRPr="000D0C76">
        <w:t xml:space="preserve"> </w:t>
      </w:r>
      <w:r w:rsidRPr="000D0C76">
        <w:rPr>
          <w:b/>
          <w:bCs/>
          <w:sz w:val="20"/>
          <w:u w:val="thick"/>
        </w:rPr>
        <w:t>appropriate instance of anticipatory self-defense</w:t>
      </w:r>
      <w:r w:rsidRPr="000D0C76">
        <w:t xml:space="preserve">. Arguably, the </w:t>
      </w:r>
      <w:r w:rsidRPr="000D0C76">
        <w:rPr>
          <w:b/>
          <w:bCs/>
          <w:sz w:val="20"/>
          <w:highlight w:val="yellow"/>
          <w:u w:val="thick"/>
        </w:rPr>
        <w:t>enhanced permissibility of anticipatory self-defense</w:t>
      </w:r>
      <w:r w:rsidRPr="000D0C76">
        <w:rPr>
          <w:b/>
          <w:bCs/>
          <w:sz w:val="20"/>
          <w:u w:val="thick"/>
        </w:rPr>
        <w:t xml:space="preserve"> that </w:t>
      </w:r>
      <w:r w:rsidRPr="000D0C76">
        <w:rPr>
          <w:b/>
          <w:bCs/>
          <w:sz w:val="20"/>
          <w:highlight w:val="yellow"/>
          <w:u w:val="thick"/>
        </w:rPr>
        <w:t>follows</w:t>
      </w:r>
      <w:r w:rsidRPr="000D0C76">
        <w:t xml:space="preserve"> generally </w:t>
      </w:r>
      <w:r w:rsidRPr="000D0C76">
        <w:rPr>
          <w:b/>
          <w:bCs/>
          <w:sz w:val="20"/>
          <w:highlight w:val="yellow"/>
          <w:u w:val="thick"/>
        </w:rPr>
        <w:t>from the</w:t>
      </w:r>
      <w:r w:rsidRPr="000D0C76">
        <w:rPr>
          <w:highlight w:val="yellow"/>
        </w:rPr>
        <w:t xml:space="preserve"> </w:t>
      </w:r>
      <w:r w:rsidRPr="000D0C76">
        <w:rPr>
          <w:b/>
          <w:bCs/>
          <w:sz w:val="20"/>
          <w:highlight w:val="yellow"/>
          <w:u w:val="thick"/>
          <w:bdr w:val="single" w:sz="4" w:space="0" w:color="auto"/>
        </w:rPr>
        <w:t>growing destructiveness of</w:t>
      </w:r>
      <w:r w:rsidRPr="000D0C76">
        <w:rPr>
          <w:b/>
          <w:bCs/>
          <w:sz w:val="20"/>
          <w:u w:val="thick"/>
          <w:bdr w:val="single" w:sz="4" w:space="0" w:color="auto"/>
        </w:rPr>
        <w:t xml:space="preserve"> current </w:t>
      </w:r>
      <w:r w:rsidRPr="000D0C76">
        <w:rPr>
          <w:b/>
          <w:bCs/>
          <w:sz w:val="20"/>
          <w:highlight w:val="yellow"/>
          <w:u w:val="thick"/>
          <w:bdr w:val="single" w:sz="4" w:space="0" w:color="auto"/>
        </w:rPr>
        <w:t>weapons</w:t>
      </w:r>
      <w:r w:rsidRPr="000D0C76">
        <w:rPr>
          <w:b/>
          <w:bCs/>
          <w:sz w:val="20"/>
          <w:u w:val="thick"/>
          <w:bdr w:val="single" w:sz="4" w:space="0" w:color="auto"/>
        </w:rPr>
        <w:t xml:space="preserve"> technologies </w:t>
      </w:r>
      <w:r w:rsidRPr="000D0C76">
        <w:rPr>
          <w:b/>
          <w:bCs/>
          <w:sz w:val="20"/>
          <w:highlight w:val="yellow"/>
          <w:u w:val="thick"/>
          <w:bdr w:val="single" w:sz="4" w:space="0" w:color="auto"/>
        </w:rPr>
        <w:t>in rogue hands</w:t>
      </w:r>
      <w:r w:rsidRPr="000D0C76">
        <w:t xml:space="preserve"> </w:t>
      </w:r>
      <w:r w:rsidRPr="000D0C76">
        <w:rPr>
          <w:b/>
          <w:bCs/>
          <w:sz w:val="20"/>
          <w:u w:val="thick"/>
        </w:rPr>
        <w:t>may be paralleled by the enhanced permissibility of assassination as a</w:t>
      </w:r>
      <w:r w:rsidRPr="000D0C76">
        <w:t xml:space="preserve"> particular </w:t>
      </w:r>
      <w:r w:rsidRPr="000D0C76">
        <w:rPr>
          <w:b/>
          <w:bCs/>
          <w:sz w:val="20"/>
          <w:u w:val="thick"/>
        </w:rPr>
        <w:t>strategy of preemption</w:t>
      </w:r>
      <w:r w:rsidRPr="000D0C76">
        <w:t xml:space="preserve">. Indeed, </w:t>
      </w:r>
      <w:r w:rsidRPr="000D0C76">
        <w:rPr>
          <w:b/>
          <w:bCs/>
          <w:sz w:val="20"/>
          <w:u w:val="thick"/>
        </w:rPr>
        <w:t xml:space="preserve">where </w:t>
      </w:r>
      <w:r w:rsidRPr="000D0C76">
        <w:rPr>
          <w:b/>
          <w:bCs/>
          <w:sz w:val="20"/>
          <w:highlight w:val="yellow"/>
          <w:u w:val="thick"/>
        </w:rPr>
        <w:t>assassination as anticipatory self-defense may</w:t>
      </w:r>
      <w:r w:rsidRPr="000D0C76">
        <w:t xml:space="preserve"> actually </w:t>
      </w:r>
      <w:r w:rsidRPr="000D0C76">
        <w:rPr>
          <w:b/>
          <w:bCs/>
          <w:sz w:val="20"/>
          <w:highlight w:val="yellow"/>
          <w:u w:val="thick"/>
          <w:bdr w:val="single" w:sz="4" w:space="0" w:color="auto"/>
        </w:rPr>
        <w:t>prevent a nuclear</w:t>
      </w:r>
      <w:r w:rsidRPr="000D0C76">
        <w:rPr>
          <w:b/>
          <w:bCs/>
          <w:sz w:val="20"/>
          <w:u w:val="thick"/>
          <w:bdr w:val="single" w:sz="4" w:space="0" w:color="auto"/>
        </w:rPr>
        <w:t xml:space="preserve"> or other highly destructive form of </w:t>
      </w:r>
      <w:r w:rsidRPr="000D0C76">
        <w:rPr>
          <w:b/>
          <w:bCs/>
          <w:sz w:val="20"/>
          <w:highlight w:val="yellow"/>
          <w:u w:val="thick"/>
          <w:bdr w:val="single" w:sz="4" w:space="0" w:color="auto"/>
        </w:rPr>
        <w:t>warfare</w:t>
      </w:r>
      <w:r w:rsidRPr="000D0C76">
        <w:t xml:space="preserve">, </w:t>
      </w:r>
      <w:r w:rsidRPr="000D0C76">
        <w:rPr>
          <w:b/>
          <w:bCs/>
          <w:sz w:val="20"/>
          <w:u w:val="thick"/>
        </w:rPr>
        <w:t>reasonableness dictates</w:t>
      </w:r>
      <w:r w:rsidRPr="000D0C76">
        <w:t xml:space="preserve"> that </w:t>
      </w:r>
      <w:r w:rsidRPr="000D0C76">
        <w:rPr>
          <w:b/>
          <w:bCs/>
          <w:sz w:val="20"/>
          <w:u w:val="thick"/>
        </w:rPr>
        <w:t>it could represent</w:t>
      </w:r>
      <w:r w:rsidRPr="000D0C76">
        <w:t xml:space="preserve"> distinctly, even </w:t>
      </w:r>
      <w:r w:rsidRPr="000D0C76">
        <w:rPr>
          <w:b/>
          <w:bCs/>
          <w:sz w:val="20"/>
          <w:u w:val="thick"/>
        </w:rPr>
        <w:t>especially, law-enforcing behavior</w:t>
      </w:r>
      <w:r w:rsidRPr="000D0C76">
        <w:t>.</w:t>
      </w:r>
    </w:p>
    <w:p w:rsidR="00E900C3" w:rsidRPr="000D0C76" w:rsidRDefault="00E900C3" w:rsidP="00E900C3">
      <w:r w:rsidRPr="000D0C76">
        <w:t xml:space="preserve">For this to be the case, a number of particular </w:t>
      </w:r>
      <w:r w:rsidRPr="000D0C76">
        <w:rPr>
          <w:b/>
          <w:bCs/>
          <w:sz w:val="20"/>
          <w:u w:val="thick"/>
        </w:rPr>
        <w:t>conditions would need to be satisfied</w:t>
      </w:r>
      <w:r w:rsidRPr="000D0C76">
        <w:t xml:space="preserve">. First, the assassination itself would have to be limited to the greatest extent possible to those authoritative persons in the prospective attacking state. Second, the </w:t>
      </w:r>
      <w:r w:rsidRPr="000D0C76">
        <w:rPr>
          <w:b/>
          <w:bCs/>
          <w:sz w:val="20"/>
          <w:u w:val="thick"/>
        </w:rPr>
        <w:t>assassination would have to conform to all of the settled rules of warfare</w:t>
      </w:r>
      <w:r w:rsidRPr="000D0C76">
        <w:t xml:space="preserve"> as they concern discrimination, proportionality, and military necessity. Third, the </w:t>
      </w:r>
      <w:r w:rsidRPr="000D0C76">
        <w:rPr>
          <w:b/>
          <w:bCs/>
          <w:sz w:val="20"/>
          <w:u w:val="thick"/>
        </w:rPr>
        <w:t>assassination would need to follow intelligence assessments that point</w:t>
      </w:r>
      <w:r w:rsidRPr="000D0C76">
        <w:t xml:space="preserve">, beyond a reasonable doubt, </w:t>
      </w:r>
      <w:r w:rsidRPr="000D0C76">
        <w:rPr>
          <w:b/>
          <w:bCs/>
          <w:sz w:val="20"/>
          <w:u w:val="thick"/>
        </w:rPr>
        <w:t>to preparations for unconventional or other forms of highly destructive warfare</w:t>
      </w:r>
      <w:r w:rsidRPr="000D0C76">
        <w:t xml:space="preserve"> within the intended victim's state. Fourth, </w:t>
      </w:r>
      <w:r w:rsidRPr="000D0C76">
        <w:rPr>
          <w:b/>
          <w:bCs/>
          <w:sz w:val="20"/>
          <w:u w:val="thick"/>
        </w:rPr>
        <w:t>the assassination would need to be founded upon carefully calculated judgments that it would</w:t>
      </w:r>
      <w:r w:rsidRPr="000D0C76">
        <w:t xml:space="preserve">, in fact, </w:t>
      </w:r>
      <w:r w:rsidRPr="000D0C76">
        <w:rPr>
          <w:b/>
          <w:bCs/>
          <w:sz w:val="20"/>
          <w:u w:val="thick"/>
        </w:rPr>
        <w:t>prevent the intended aggression</w:t>
      </w:r>
      <w:r w:rsidRPr="000D0C76">
        <w:t xml:space="preserve">, and that it would do so </w:t>
      </w:r>
      <w:r w:rsidRPr="000D0C76">
        <w:rPr>
          <w:b/>
          <w:bCs/>
          <w:sz w:val="20"/>
          <w:u w:val="thick"/>
        </w:rPr>
        <w:t>with substantially less harm</w:t>
      </w:r>
      <w:r w:rsidRPr="000D0C76">
        <w:t xml:space="preserve">  [*114]  </w:t>
      </w:r>
      <w:r w:rsidRPr="000D0C76">
        <w:rPr>
          <w:b/>
          <w:bCs/>
          <w:sz w:val="20"/>
          <w:u w:val="thick"/>
        </w:rPr>
        <w:t>to civilian populations than would all of the alternative forms of anticipatory self-defense</w:t>
      </w:r>
      <w:r w:rsidRPr="000D0C76">
        <w:t>.</w:t>
      </w:r>
    </w:p>
    <w:p w:rsidR="00E900C3" w:rsidRPr="000D0C76" w:rsidRDefault="00E900C3" w:rsidP="00E900C3">
      <w:r w:rsidRPr="000D0C76">
        <w:rPr>
          <w:b/>
          <w:bCs/>
          <w:sz w:val="20"/>
          <w:u w:val="thick"/>
        </w:rPr>
        <w:t>Such an argument may appear manipulative and dangerous; permitting states to engage in what is normally illegal behavior under the convenient pretext of anticipatory self-defense. Yet</w:t>
      </w:r>
      <w:r w:rsidRPr="000D0C76">
        <w:t xml:space="preserve">, </w:t>
      </w:r>
      <w:r w:rsidRPr="000D0C76">
        <w:rPr>
          <w:b/>
          <w:bCs/>
          <w:sz w:val="20"/>
          <w:highlight w:val="yellow"/>
          <w:u w:val="thick"/>
          <w:bdr w:val="single" w:sz="4" w:space="0" w:color="auto"/>
        </w:rPr>
        <w:t>any</w:t>
      </w:r>
      <w:r w:rsidRPr="000D0C76">
        <w:rPr>
          <w:b/>
          <w:bCs/>
          <w:sz w:val="20"/>
          <w:u w:val="thick"/>
          <w:bdr w:val="single" w:sz="4" w:space="0" w:color="auto"/>
        </w:rPr>
        <w:t xml:space="preserve"> blanket </w:t>
      </w:r>
      <w:r w:rsidRPr="000D0C76">
        <w:rPr>
          <w:b/>
          <w:bCs/>
          <w:sz w:val="20"/>
          <w:highlight w:val="yellow"/>
          <w:u w:val="thick"/>
          <w:bdr w:val="single" w:sz="4" w:space="0" w:color="auto"/>
        </w:rPr>
        <w:t>prohibition</w:t>
      </w:r>
      <w:r w:rsidRPr="000D0C76">
        <w:rPr>
          <w:highlight w:val="yellow"/>
        </w:rPr>
        <w:t xml:space="preserve"> </w:t>
      </w:r>
      <w:r w:rsidRPr="000D0C76">
        <w:rPr>
          <w:b/>
          <w:bCs/>
          <w:sz w:val="20"/>
          <w:highlight w:val="yellow"/>
          <w:u w:val="thick"/>
        </w:rPr>
        <w:t>of assassination under international law could</w:t>
      </w:r>
      <w:r w:rsidRPr="000D0C76">
        <w:rPr>
          <w:highlight w:val="yellow"/>
        </w:rPr>
        <w:t xml:space="preserve"> </w:t>
      </w:r>
      <w:r w:rsidRPr="000D0C76">
        <w:rPr>
          <w:b/>
          <w:bCs/>
          <w:sz w:val="20"/>
          <w:highlight w:val="yellow"/>
          <w:u w:val="thick"/>
          <w:bdr w:val="single" w:sz="4" w:space="0" w:color="auto"/>
        </w:rPr>
        <w:t>produce even greater harm</w:t>
      </w:r>
      <w:r w:rsidRPr="000D0C76">
        <w:t xml:space="preserve">, </w:t>
      </w:r>
      <w:r w:rsidRPr="000D0C76">
        <w:rPr>
          <w:b/>
          <w:bCs/>
          <w:sz w:val="20"/>
          <w:u w:val="thick"/>
        </w:rPr>
        <w:t>compelling threatened states to resort to</w:t>
      </w:r>
      <w:r w:rsidRPr="000D0C76">
        <w:t xml:space="preserve"> </w:t>
      </w:r>
      <w:r w:rsidRPr="000D0C76">
        <w:rPr>
          <w:b/>
          <w:bCs/>
          <w:sz w:val="20"/>
          <w:u w:val="thick"/>
          <w:bdr w:val="single" w:sz="4" w:space="0" w:color="auto"/>
        </w:rPr>
        <w:t>large-scale warfare</w:t>
      </w:r>
      <w:r w:rsidRPr="000D0C76">
        <w:t xml:space="preserve"> </w:t>
      </w:r>
      <w:r w:rsidRPr="000D0C76">
        <w:rPr>
          <w:b/>
          <w:bCs/>
          <w:sz w:val="20"/>
          <w:u w:val="thick"/>
        </w:rPr>
        <w:t>that could otherwise be avoided</w:t>
      </w:r>
      <w:r w:rsidRPr="000D0C76">
        <w:t xml:space="preserve">. </w:t>
      </w:r>
      <w:r w:rsidRPr="000D0C76">
        <w:rPr>
          <w:b/>
          <w:bCs/>
          <w:sz w:val="20"/>
          <w:u w:val="thick"/>
        </w:rPr>
        <w:t>Although it would surely be the best</w:t>
      </w:r>
      <w:r w:rsidRPr="000D0C76">
        <w:t xml:space="preserve"> of all possible worlds </w:t>
      </w:r>
      <w:r w:rsidRPr="000D0C76">
        <w:rPr>
          <w:b/>
          <w:bCs/>
          <w:sz w:val="20"/>
          <w:u w:val="thick"/>
        </w:rPr>
        <w:t>if international legal norms could always be upheld without resort to assassination</w:t>
      </w:r>
      <w:r w:rsidRPr="000D0C76">
        <w:t xml:space="preserve"> as anticipatory self-defense, </w:t>
      </w:r>
      <w:r w:rsidRPr="000D0C76">
        <w:rPr>
          <w:b/>
          <w:bCs/>
          <w:sz w:val="20"/>
          <w:u w:val="thick"/>
        </w:rPr>
        <w:t>the persisting dynamics of a decentralized system of international law may sometimes still require extraordinary methods of law-enforcement</w:t>
      </w:r>
      <w:r w:rsidRPr="000D0C76">
        <w:t>. n71</w:t>
      </w:r>
    </w:p>
    <w:p w:rsidR="00E900C3" w:rsidRPr="000D0C76" w:rsidRDefault="00E900C3" w:rsidP="00E900C3">
      <w:r w:rsidRPr="000D0C76">
        <w:t xml:space="preserve">Let us </w:t>
      </w:r>
      <w:r w:rsidRPr="000D0C76">
        <w:rPr>
          <w:b/>
          <w:bCs/>
          <w:sz w:val="20"/>
          <w:highlight w:val="yellow"/>
          <w:u w:val="thick"/>
        </w:rPr>
        <w:t>suppose</w:t>
      </w:r>
      <w:r w:rsidRPr="000D0C76">
        <w:t xml:space="preserve">, for example, that </w:t>
      </w:r>
      <w:r w:rsidRPr="000D0C76">
        <w:rPr>
          <w:b/>
          <w:bCs/>
          <w:sz w:val="20"/>
          <w:highlight w:val="yellow"/>
          <w:u w:val="thick"/>
        </w:rPr>
        <w:t>a</w:t>
      </w:r>
      <w:r w:rsidRPr="000D0C76">
        <w:t xml:space="preserve"> particular </w:t>
      </w:r>
      <w:r w:rsidRPr="000D0C76">
        <w:rPr>
          <w:b/>
          <w:bCs/>
          <w:sz w:val="20"/>
          <w:highlight w:val="yellow"/>
          <w:u w:val="thick"/>
        </w:rPr>
        <w:t>state</w:t>
      </w:r>
      <w:r w:rsidRPr="000D0C76">
        <w:rPr>
          <w:b/>
          <w:bCs/>
          <w:sz w:val="20"/>
          <w:u w:val="thick"/>
        </w:rPr>
        <w:t xml:space="preserve"> determines</w:t>
      </w:r>
      <w:r w:rsidRPr="000D0C76">
        <w:t xml:space="preserve"> that another state </w:t>
      </w:r>
      <w:r w:rsidRPr="000D0C76">
        <w:rPr>
          <w:b/>
          <w:bCs/>
          <w:sz w:val="20"/>
          <w:highlight w:val="yellow"/>
          <w:u w:val="thick"/>
        </w:rPr>
        <w:t>is planning a nuclear</w:t>
      </w:r>
      <w:r w:rsidRPr="000D0C76">
        <w:t xml:space="preserve"> or chemical surprise </w:t>
      </w:r>
      <w:r w:rsidRPr="000D0C76">
        <w:rPr>
          <w:b/>
          <w:bCs/>
          <w:sz w:val="20"/>
          <w:highlight w:val="yellow"/>
          <w:u w:val="thick"/>
        </w:rPr>
        <w:t>attack</w:t>
      </w:r>
      <w:r w:rsidRPr="000D0C76">
        <w:rPr>
          <w:b/>
          <w:bCs/>
          <w:sz w:val="20"/>
          <w:u w:val="thick"/>
        </w:rPr>
        <w:t xml:space="preserve"> upon its population centers</w:t>
      </w:r>
      <w:r w:rsidRPr="000D0C76">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0D0C76">
        <w:rPr>
          <w:b/>
          <w:bCs/>
          <w:sz w:val="20"/>
          <w:u w:val="thick"/>
        </w:rPr>
        <w:t>the selection of preemptive assassination could prove reasonable, life-saving, and cost-effective</w:t>
      </w:r>
      <w:r w:rsidRPr="000D0C76">
        <w:t>.</w:t>
      </w:r>
    </w:p>
    <w:p w:rsidR="00E900C3" w:rsidRPr="000D0C76" w:rsidRDefault="00E900C3" w:rsidP="00E900C3">
      <w:r w:rsidRPr="000D0C76">
        <w:t xml:space="preserve">What of another, more common form of anticipatory self-defense? </w:t>
      </w:r>
      <w:r w:rsidRPr="000D0C76">
        <w:rPr>
          <w:b/>
          <w:bCs/>
          <w:sz w:val="20"/>
          <w:highlight w:val="yellow"/>
          <w:u w:val="thick"/>
        </w:rPr>
        <w:t>Might a conventional</w:t>
      </w:r>
      <w:r w:rsidRPr="000D0C76">
        <w:rPr>
          <w:b/>
          <w:bCs/>
          <w:sz w:val="20"/>
          <w:u w:val="thick"/>
        </w:rPr>
        <w:t xml:space="preserve"> military </w:t>
      </w:r>
      <w:r w:rsidRPr="000D0C76">
        <w:rPr>
          <w:b/>
          <w:bCs/>
          <w:sz w:val="20"/>
          <w:highlight w:val="yellow"/>
          <w:u w:val="thick"/>
        </w:rPr>
        <w:t>strike against</w:t>
      </w:r>
      <w:r w:rsidRPr="000D0C76">
        <w:rPr>
          <w:b/>
          <w:bCs/>
          <w:sz w:val="20"/>
          <w:u w:val="thick"/>
        </w:rPr>
        <w:t xml:space="preserve"> the prospective attacker's </w:t>
      </w:r>
      <w:r w:rsidRPr="000D0C76">
        <w:rPr>
          <w:b/>
          <w:bCs/>
          <w:sz w:val="20"/>
          <w:highlight w:val="yellow"/>
          <w:u w:val="thick"/>
        </w:rPr>
        <w:t>nuclear</w:t>
      </w:r>
      <w:r w:rsidRPr="000D0C76">
        <w:t xml:space="preserve">, biological or chemical </w:t>
      </w:r>
      <w:r w:rsidRPr="000D0C76">
        <w:rPr>
          <w:b/>
          <w:bCs/>
          <w:sz w:val="20"/>
          <w:u w:val="thick"/>
        </w:rPr>
        <w:t xml:space="preserve">weapons </w:t>
      </w:r>
      <w:r w:rsidRPr="000D0C76">
        <w:rPr>
          <w:b/>
          <w:bCs/>
          <w:sz w:val="20"/>
          <w:highlight w:val="yellow"/>
          <w:u w:val="thick"/>
        </w:rPr>
        <w:t>launchers</w:t>
      </w:r>
      <w:r w:rsidRPr="000D0C76">
        <w:t xml:space="preserve"> and/or storage sites </w:t>
      </w:r>
      <w:r w:rsidRPr="000D0C76">
        <w:rPr>
          <w:b/>
          <w:bCs/>
          <w:sz w:val="20"/>
          <w:highlight w:val="yellow"/>
          <w:u w:val="thick"/>
        </w:rPr>
        <w:t>prove</w:t>
      </w:r>
      <w:r w:rsidRPr="000D0C76">
        <w:rPr>
          <w:b/>
          <w:bCs/>
          <w:sz w:val="20"/>
          <w:u w:val="thick"/>
        </w:rPr>
        <w:t xml:space="preserve"> even </w:t>
      </w:r>
      <w:r w:rsidRPr="000D0C76">
        <w:rPr>
          <w:b/>
          <w:bCs/>
          <w:sz w:val="20"/>
          <w:highlight w:val="yellow"/>
          <w:u w:val="thick"/>
        </w:rPr>
        <w:t>more reasonable</w:t>
      </w:r>
      <w:r w:rsidRPr="000D0C76">
        <w:t xml:space="preserve"> and cost-effective? </w:t>
      </w:r>
      <w:r w:rsidRPr="000D0C76">
        <w:rPr>
          <w:b/>
          <w:bCs/>
          <w:sz w:val="20"/>
          <w:u w:val="thick"/>
        </w:rPr>
        <w:t>A persuasive answer</w:t>
      </w:r>
      <w:r w:rsidRPr="000D0C76">
        <w:t xml:space="preserve"> </w:t>
      </w:r>
      <w:r w:rsidRPr="000D0C76">
        <w:rPr>
          <w:b/>
          <w:bCs/>
          <w:sz w:val="20"/>
          <w:u w:val="thick"/>
          <w:bdr w:val="single" w:sz="4" w:space="0" w:color="auto"/>
        </w:rPr>
        <w:t>inevitably depends upon the particular tactical and strategic circumstances</w:t>
      </w:r>
      <w:r w:rsidRPr="000D0C76">
        <w:t xml:space="preserve"> of the moment, and on the precise way in which these particular circumstances are configured.</w:t>
      </w:r>
    </w:p>
    <w:p w:rsidR="00E900C3" w:rsidRPr="000D0C76" w:rsidRDefault="00E900C3" w:rsidP="00E900C3">
      <w:r w:rsidRPr="000D0C76">
        <w:t xml:space="preserve">But </w:t>
      </w:r>
      <w:r w:rsidRPr="000D0C76">
        <w:rPr>
          <w:b/>
          <w:bCs/>
          <w:sz w:val="20"/>
          <w:highlight w:val="yellow"/>
          <w:u w:val="thick"/>
        </w:rPr>
        <w:t>it is</w:t>
      </w:r>
      <w:r w:rsidRPr="000D0C76">
        <w:rPr>
          <w:b/>
          <w:bCs/>
          <w:sz w:val="20"/>
          <w:u w:val="thick"/>
        </w:rPr>
        <w:t xml:space="preserve"> entirely </w:t>
      </w:r>
      <w:r w:rsidRPr="000D0C76">
        <w:rPr>
          <w:b/>
          <w:bCs/>
          <w:sz w:val="20"/>
          <w:highlight w:val="yellow"/>
          <w:u w:val="thick"/>
        </w:rPr>
        <w:t>conceivable</w:t>
      </w:r>
      <w:r w:rsidRPr="000D0C76">
        <w:rPr>
          <w:b/>
          <w:bCs/>
          <w:sz w:val="20"/>
          <w:u w:val="thick"/>
        </w:rPr>
        <w:t xml:space="preserve"> that </w:t>
      </w:r>
      <w:r w:rsidRPr="000D0C76">
        <w:rPr>
          <w:b/>
          <w:bCs/>
          <w:sz w:val="20"/>
          <w:highlight w:val="yellow"/>
          <w:u w:val="thick"/>
        </w:rPr>
        <w:t>conventional military</w:t>
      </w:r>
      <w:r w:rsidRPr="000D0C76">
        <w:t xml:space="preserve"> forms of </w:t>
      </w:r>
      <w:r w:rsidRPr="000D0C76">
        <w:rPr>
          <w:b/>
          <w:bCs/>
          <w:sz w:val="20"/>
          <w:highlight w:val="yellow"/>
          <w:u w:val="thick"/>
        </w:rPr>
        <w:t>preemption would</w:t>
      </w:r>
      <w:r w:rsidRPr="000D0C76">
        <w:rPr>
          <w:highlight w:val="yellow"/>
        </w:rPr>
        <w:t xml:space="preserve"> </w:t>
      </w:r>
      <w:r w:rsidRPr="000D0C76">
        <w:rPr>
          <w:b/>
          <w:bCs/>
          <w:sz w:val="20"/>
          <w:highlight w:val="yellow"/>
          <w:u w:val="thick"/>
          <w:bdr w:val="single" w:sz="4" w:space="0" w:color="auto"/>
        </w:rPr>
        <w:t>generate</w:t>
      </w:r>
      <w:r w:rsidRPr="000D0C76">
        <w:rPr>
          <w:b/>
          <w:bCs/>
          <w:sz w:val="20"/>
          <w:u w:val="thick"/>
          <w:bdr w:val="single" w:sz="4" w:space="0" w:color="auto"/>
        </w:rPr>
        <w:t xml:space="preserve"> tangibly </w:t>
      </w:r>
      <w:r w:rsidRPr="000D0C76">
        <w:rPr>
          <w:b/>
          <w:bCs/>
          <w:sz w:val="20"/>
          <w:highlight w:val="yellow"/>
          <w:u w:val="thick"/>
          <w:bdr w:val="single" w:sz="4" w:space="0" w:color="auto"/>
        </w:rPr>
        <w:t>greater harms</w:t>
      </w:r>
      <w:r w:rsidRPr="000D0C76">
        <w:rPr>
          <w:highlight w:val="yellow"/>
        </w:rPr>
        <w:t xml:space="preserve"> </w:t>
      </w:r>
      <w:r w:rsidRPr="000D0C76">
        <w:rPr>
          <w:b/>
          <w:bCs/>
          <w:sz w:val="20"/>
          <w:highlight w:val="yellow"/>
          <w:u w:val="thick"/>
        </w:rPr>
        <w:t>than assassination</w:t>
      </w:r>
      <w:r w:rsidRPr="000D0C76">
        <w:rPr>
          <w:b/>
          <w:bCs/>
          <w:sz w:val="20"/>
          <w:u w:val="thick"/>
        </w:rPr>
        <w:t>,</w:t>
      </w:r>
      <w:r w:rsidRPr="000D0C76">
        <w:t xml:space="preserve"> and possibly </w:t>
      </w:r>
      <w:r w:rsidRPr="000D0C76">
        <w:rPr>
          <w:b/>
          <w:bCs/>
          <w:sz w:val="20"/>
          <w:highlight w:val="yellow"/>
          <w:u w:val="thick"/>
          <w:bdr w:val="single" w:sz="4" w:space="0" w:color="auto"/>
        </w:rPr>
        <w:t>with no</w:t>
      </w:r>
      <w:r w:rsidRPr="000D0C76">
        <w:rPr>
          <w:b/>
          <w:bCs/>
          <w:sz w:val="20"/>
          <w:u w:val="thick"/>
          <w:bdr w:val="single" w:sz="4" w:space="0" w:color="auto"/>
        </w:rPr>
        <w:t xml:space="preserve"> greater defensive </w:t>
      </w:r>
      <w:r w:rsidRPr="000D0C76">
        <w:rPr>
          <w:b/>
          <w:bCs/>
          <w:sz w:val="20"/>
          <w:highlight w:val="yellow"/>
          <w:u w:val="thick"/>
          <w:bdr w:val="single" w:sz="4" w:space="0" w:color="auto"/>
        </w:rPr>
        <w:t>benefit</w:t>
      </w:r>
      <w:r w:rsidRPr="000D0C76">
        <w:t xml:space="preserve">. This suggests that </w:t>
      </w:r>
      <w:r w:rsidRPr="000D0C76">
        <w:rPr>
          <w:b/>
          <w:bCs/>
          <w:sz w:val="20"/>
          <w:u w:val="thick"/>
        </w:rPr>
        <w:t>assassination should not be dismissed</w:t>
      </w:r>
      <w:r w:rsidRPr="000D0C76">
        <w:t xml:space="preserve"> out of hand </w:t>
      </w:r>
      <w:r w:rsidRPr="000D0C76">
        <w:rPr>
          <w:b/>
          <w:bCs/>
          <w:sz w:val="20"/>
          <w:u w:val="thick"/>
        </w:rPr>
        <w:t>in all circumstances as a permissible form of anticipatory self-defense under international law</w:t>
      </w:r>
      <w:r w:rsidRPr="000D0C76">
        <w:t xml:space="preserve">.  [*115] </w:t>
      </w:r>
    </w:p>
    <w:p w:rsidR="00E900C3" w:rsidRPr="000D0C76" w:rsidRDefault="00E900C3" w:rsidP="00E900C3">
      <w:r w:rsidRPr="000D0C76">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0D0C76">
        <w:rPr>
          <w:b/>
          <w:bCs/>
          <w:sz w:val="20"/>
          <w:highlight w:val="yellow"/>
          <w:u w:val="thick"/>
        </w:rPr>
        <w:t>The threat of</w:t>
      </w:r>
      <w:r w:rsidRPr="000D0C76">
        <w:rPr>
          <w:b/>
          <w:bCs/>
          <w:sz w:val="20"/>
          <w:u w:val="thick"/>
        </w:rPr>
        <w:t xml:space="preserve"> chemical, </w:t>
      </w:r>
      <w:r w:rsidRPr="000D0C76">
        <w:rPr>
          <w:highlight w:val="yellow"/>
          <w:bdr w:val="single" w:sz="4" w:space="0" w:color="auto"/>
        </w:rPr>
        <w:t>biological or nuclear attack</w:t>
      </w:r>
      <w:r w:rsidRPr="000D0C76">
        <w:rPr>
          <w:b/>
          <w:bCs/>
          <w:sz w:val="20"/>
          <w:highlight w:val="yellow"/>
          <w:u w:val="thick"/>
        </w:rPr>
        <w:t xml:space="preserve"> may</w:t>
      </w:r>
      <w:r w:rsidRPr="000D0C76">
        <w:rPr>
          <w:b/>
          <w:bCs/>
          <w:sz w:val="20"/>
          <w:u w:val="thick"/>
        </w:rPr>
        <w:t xml:space="preserve"> surely </w:t>
      </w:r>
      <w:r w:rsidRPr="000D0C76">
        <w:rPr>
          <w:b/>
          <w:bCs/>
          <w:sz w:val="20"/>
          <w:highlight w:val="yellow"/>
          <w:u w:val="thick"/>
        </w:rPr>
        <w:t>enhance the legality of assassination as preemption</w:t>
      </w:r>
      <w:r w:rsidRPr="000D0C76">
        <w:rPr>
          <w:b/>
          <w:bCs/>
          <w:sz w:val="20"/>
          <w:u w:val="thick"/>
        </w:rPr>
        <w:t>, but it is by no means an essential precondition</w:t>
      </w:r>
      <w:r w:rsidRPr="000D0C76">
        <w:t xml:space="preserve">. </w:t>
      </w:r>
      <w:r w:rsidRPr="000D0C76">
        <w:rPr>
          <w:b/>
          <w:bCs/>
          <w:sz w:val="20"/>
          <w:highlight w:val="yellow"/>
          <w:u w:val="thick"/>
        </w:rPr>
        <w:t>A conventional military attack might still</w:t>
      </w:r>
      <w:r w:rsidRPr="000D0C76">
        <w:t xml:space="preserve">, after all, </w:t>
      </w:r>
      <w:r w:rsidRPr="000D0C76">
        <w:rPr>
          <w:b/>
          <w:bCs/>
          <w:sz w:val="20"/>
          <w:highlight w:val="yellow"/>
          <w:u w:val="thick"/>
        </w:rPr>
        <w:t>be</w:t>
      </w:r>
      <w:r w:rsidRPr="000D0C76">
        <w:t xml:space="preserve"> </w:t>
      </w:r>
      <w:r w:rsidRPr="000D0C76">
        <w:rPr>
          <w:b/>
          <w:bCs/>
          <w:sz w:val="20"/>
          <w:u w:val="thick"/>
          <w:bdr w:val="single" w:sz="4" w:space="0" w:color="auto"/>
        </w:rPr>
        <w:t xml:space="preserve">enormously, even </w:t>
      </w:r>
      <w:r w:rsidRPr="000D0C76">
        <w:rPr>
          <w:b/>
          <w:bCs/>
          <w:sz w:val="20"/>
          <w:highlight w:val="yellow"/>
          <w:u w:val="thick"/>
          <w:bdr w:val="single" w:sz="4" w:space="0" w:color="auto"/>
        </w:rPr>
        <w:t>existentially, destructive</w:t>
      </w:r>
      <w:r w:rsidRPr="000D0C76">
        <w:t>. n73 Moreover, it could be followed, in certain circumstances, by unconventional attacks.</w:t>
      </w:r>
    </w:p>
    <w:p w:rsidR="00E900C3" w:rsidRDefault="00E900C3" w:rsidP="00E900C3"/>
    <w:p w:rsidR="00E900C3" w:rsidRPr="000E6300" w:rsidRDefault="00E900C3" w:rsidP="00E900C3">
      <w:pPr>
        <w:pStyle w:val="Heading4"/>
        <w:rPr>
          <w:lang w:eastAsia="zh-CN"/>
        </w:rPr>
      </w:pPr>
      <w:r>
        <w:rPr>
          <w:lang w:eastAsia="zh-CN"/>
        </w:rPr>
        <w:t>Terrorism studies is right, there is no alternative to it</w:t>
      </w:r>
    </w:p>
    <w:p w:rsidR="00E900C3" w:rsidRDefault="00E900C3" w:rsidP="00E900C3">
      <w:pPr>
        <w:rPr>
          <w:bCs/>
        </w:rPr>
      </w:pPr>
      <w:r w:rsidRPr="00D340B6">
        <w:rPr>
          <w:rStyle w:val="StyleStyleBold12pt"/>
        </w:rPr>
        <w:t>Jones and Smith, 9</w:t>
      </w:r>
      <w:r w:rsidRPr="000E6300">
        <w:rPr>
          <w:szCs w:val="21"/>
        </w:rPr>
        <w:t xml:space="preserve"> - </w:t>
      </w:r>
      <w:r w:rsidRPr="000E6300">
        <w:t>*University of Queensland, Queensland, Australia  AND **King's College, University of London, London, UK (</w:t>
      </w:r>
      <w:r w:rsidRPr="000E6300">
        <w:rPr>
          <w:szCs w:val="21"/>
        </w:rPr>
        <w:t>David and M.L.R.,“</w:t>
      </w:r>
      <w:r w:rsidRPr="000E6300">
        <w:rPr>
          <w:szCs w:val="27"/>
        </w:rPr>
        <w:t xml:space="preserve">We're All Terrorists Now: Critical—or Hypocritical—Studies “on” Terrorism?,” Studies in Conflict &amp; Terrorism, </w:t>
      </w:r>
      <w:r w:rsidRPr="000E6300">
        <w:t>Volume </w:t>
      </w:r>
      <w:r w:rsidRPr="000E6300">
        <w:rPr>
          <w:color w:val="000000"/>
        </w:rPr>
        <w:t>32</w:t>
      </w:r>
      <w:r w:rsidRPr="000E6300">
        <w:t>, Issue </w:t>
      </w:r>
      <w:r w:rsidRPr="000E6300">
        <w:rPr>
          <w:color w:val="000000"/>
        </w:rPr>
        <w:t>4 </w:t>
      </w:r>
      <w:r w:rsidRPr="000E6300">
        <w:t xml:space="preserve">April 2009 , pages 292 </w:t>
      </w:r>
      <w:r w:rsidRPr="000E6300">
        <w:rPr>
          <w:b/>
          <w:bCs/>
        </w:rPr>
        <w:t>–</w:t>
      </w:r>
      <w:r w:rsidRPr="000E6300">
        <w:t xml:space="preserve"> 302</w:t>
      </w:r>
      <w:r w:rsidRPr="000E6300">
        <w:rPr>
          <w:b/>
          <w:bCs/>
        </w:rPr>
        <w:t>,</w:t>
      </w:r>
      <w:r w:rsidRPr="000E6300">
        <w:rPr>
          <w:bCs/>
        </w:rPr>
        <w:t xml:space="preserve"> Taylor and Francis)</w:t>
      </w:r>
    </w:p>
    <w:p w:rsidR="00E900C3" w:rsidRPr="00B22747" w:rsidRDefault="00E900C3" w:rsidP="00E900C3">
      <w:pPr>
        <w:rPr>
          <w:rStyle w:val="StyleBoldUnderline"/>
        </w:rPr>
      </w:pPr>
      <w:r>
        <w:rPr>
          <w:rStyle w:val="StyleBoldUnderline"/>
        </w:rPr>
        <w:t xml:space="preserve"> </w:t>
      </w:r>
    </w:p>
    <w:p w:rsidR="00E900C3" w:rsidRPr="000E6300" w:rsidRDefault="00E900C3" w:rsidP="00E900C3">
      <w:pPr>
        <w:rPr>
          <w:sz w:val="12"/>
        </w:rPr>
      </w:pPr>
      <w:r w:rsidRPr="000E6300">
        <w:rPr>
          <w:sz w:val="12"/>
        </w:rPr>
        <w:t xml:space="preserve">The journal, in other words, is not intended, as one might assume, to evaluate critically those state or non-state actors that might have recourse to terrorism as a strategy. Instead, </w:t>
      </w:r>
      <w:r w:rsidRPr="006816CD">
        <w:rPr>
          <w:rStyle w:val="StyleBoldUnderline"/>
          <w:highlight w:val="green"/>
        </w:rPr>
        <w:t>the</w:t>
      </w:r>
      <w:r w:rsidRPr="00B22747">
        <w:rPr>
          <w:rStyle w:val="StyleBoldUnderline"/>
        </w:rPr>
        <w:t xml:space="preserve"> journal's </w:t>
      </w:r>
      <w:r w:rsidRPr="006816CD">
        <w:rPr>
          <w:rStyle w:val="StyleBoldUnderline"/>
          <w:highlight w:val="green"/>
        </w:rPr>
        <w:t>ambition is to</w:t>
      </w:r>
      <w:r w:rsidRPr="00B22747">
        <w:rPr>
          <w:rStyle w:val="StyleBoldUnderline"/>
        </w:rPr>
        <w:t xml:space="preserve"> </w:t>
      </w:r>
      <w:r w:rsidRPr="006816CD">
        <w:rPr>
          <w:rStyle w:val="StyleBoldUnderline"/>
          <w:highlight w:val="green"/>
        </w:rPr>
        <w:t>deconstruct what it views as</w:t>
      </w:r>
      <w:r w:rsidRPr="00B22747">
        <w:rPr>
          <w:rStyle w:val="StyleBoldUnderline"/>
        </w:rPr>
        <w:t xml:space="preserve"> the ambiguity of the word </w:t>
      </w:r>
      <w:r w:rsidRPr="006816CD">
        <w:rPr>
          <w:rStyle w:val="StyleBoldUnderline"/>
          <w:highlight w:val="green"/>
        </w:rPr>
        <w:t>“terror,” its manipulation by</w:t>
      </w:r>
      <w:r w:rsidRPr="00B22747">
        <w:rPr>
          <w:rStyle w:val="StyleBoldUnderline"/>
        </w:rPr>
        <w:t xml:space="preserve"> ostensibly liberal democratic </w:t>
      </w:r>
      <w:r w:rsidRPr="006816CD">
        <w:rPr>
          <w:rStyle w:val="StyleBoldUnderline"/>
          <w:highlight w:val="green"/>
        </w:rPr>
        <w:t>state actors</w:t>
      </w:r>
      <w:r w:rsidRPr="00B22747">
        <w:rPr>
          <w:rStyle w:val="StyleBoldUnderline"/>
        </w:rPr>
        <w:t xml:space="preserve">, </w:t>
      </w:r>
      <w:r w:rsidRPr="006816CD">
        <w:rPr>
          <w:rStyle w:val="StyleBoldUnderline"/>
          <w:highlight w:val="green"/>
        </w:rPr>
        <w:t>and the complicity</w:t>
      </w:r>
      <w:r w:rsidRPr="00B22747">
        <w:rPr>
          <w:rStyle w:val="StyleBoldUnderline"/>
        </w:rPr>
        <w:t xml:space="preserve"> of “orthodox” terrorism studies </w:t>
      </w:r>
      <w:r w:rsidRPr="006816CD">
        <w:rPr>
          <w:rStyle w:val="StyleBoldUnderline"/>
          <w:highlight w:val="green"/>
        </w:rPr>
        <w:t>in this authoritarian enterprise</w:t>
      </w:r>
      <w:r w:rsidRPr="00B22747">
        <w:rPr>
          <w:rStyle w:val="StyleBoldUnderline"/>
        </w:rPr>
        <w:t>.</w:t>
      </w:r>
      <w:r w:rsidRPr="000E6300">
        <w:rPr>
          <w:sz w:val="12"/>
        </w:rPr>
        <w:t xml:space="preserve"> Exposing the deficiencies in any field of study is, of course, a legitimate scholarly exercise, but what the symposium introducing the new volume announces questions both the research agenda and academic integrity of journals like</w:t>
      </w:r>
      <w:r>
        <w:rPr>
          <w:sz w:val="12"/>
          <w:szCs w:val="18"/>
        </w:rPr>
        <w:t xml:space="preserve"> </w:t>
      </w:r>
      <w:r w:rsidRPr="000E6300">
        <w:rPr>
          <w:i/>
          <w:iCs/>
          <w:sz w:val="12"/>
        </w:rPr>
        <w:t>Studies in Conflict and Terrorism</w:t>
      </w:r>
      <w:r>
        <w:rPr>
          <w:sz w:val="12"/>
          <w:szCs w:val="18"/>
        </w:rPr>
        <w:t xml:space="preserve"> </w:t>
      </w:r>
      <w:r w:rsidRPr="000E6300">
        <w:rPr>
          <w:sz w:val="12"/>
        </w:rPr>
        <w:t>and those who contribute to them. Do these claims, one might wonder, have any substance?</w:t>
      </w:r>
      <w:r>
        <w:rPr>
          <w:sz w:val="12"/>
        </w:rPr>
        <w:t xml:space="preserve"> </w:t>
      </w:r>
      <w:r w:rsidRPr="000E6300">
        <w:rPr>
          <w:sz w:val="12"/>
        </w:rPr>
        <w:t xml:space="preserve">Significantly, the original proposal circulated by the publisher Routledge and one of the editors, Richard </w:t>
      </w:r>
      <w:r w:rsidRPr="006816CD">
        <w:rPr>
          <w:b/>
          <w:iCs/>
          <w:sz w:val="20"/>
          <w:highlight w:val="green"/>
          <w:u w:val="single"/>
          <w:bdr w:val="single" w:sz="18" w:space="0" w:color="auto"/>
        </w:rPr>
        <w:t>Jackson</w:t>
      </w:r>
      <w:r w:rsidRPr="006816CD">
        <w:rPr>
          <w:rStyle w:val="StyleBoldUnderline"/>
          <w:highlight w:val="green"/>
        </w:rPr>
        <w:t>, suggested</w:t>
      </w:r>
      <w:r w:rsidRPr="000E6300">
        <w:rPr>
          <w:sz w:val="12"/>
        </w:rPr>
        <w:t xml:space="preserve"> </w:t>
      </w:r>
      <w:r w:rsidRPr="005E73FE">
        <w:rPr>
          <w:sz w:val="13"/>
          <w:szCs w:val="13"/>
        </w:rPr>
        <w:t>some uncertainty concerning the preferred title of the journal. Critical Studies on Terrorism appeared last on a list where the first choice was Review of Terror Studies.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 What it Means to be Critical 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 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 “acts of clandestine non-state terrorism are committed by a tiny number of individuals and result in between a few hundred and a few thousand casualties per year over the entire world” (original italics) (p. 1). The United States's and its allies' preoccupation with terrorism is, therefore, out of proportion to its effects.1 At the same time, the more pervasive and repressive terror practiced by the state has been “silenced from public and … academic discourse” (p. 1). The complicity of terrorism studies with the increasingly authoritarian demands of Western, liberal state and media practice, together with the moral and political blindness of established terrorism analysts to this relationship forms the journal's overriding assumption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 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 Nevertheless, the notion that an inherent pro-state bias vitiates terrorism studies pervades the critical position.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“the 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 lack turns toexcess” (original italics) (p. 32). Finally, Ken Booth, in “The Human Faces of Terror: Reflections in a Cracked Looking Glass” (pp. 65-79), reiterates Richard Jackson's contention that state terrorism “is a much more serious problem than non-state terrorism” (p. 76). Yet</w:t>
      </w:r>
      <w:r w:rsidRPr="00B22747">
        <w:rPr>
          <w:rStyle w:val="StyleBoldUnderline"/>
        </w:rPr>
        <w:t xml:space="preserve">, </w:t>
      </w:r>
      <w:r w:rsidRPr="006816CD">
        <w:rPr>
          <w:b/>
          <w:iCs/>
          <w:sz w:val="20"/>
          <w:highlight w:val="green"/>
          <w:u w:val="single"/>
          <w:bdr w:val="single" w:sz="18" w:space="0" w:color="auto"/>
        </w:rPr>
        <w:t>one searches</w:t>
      </w:r>
      <w:r w:rsidRPr="006816CD">
        <w:rPr>
          <w:rStyle w:val="StyleBoldUnderline"/>
          <w:highlight w:val="green"/>
        </w:rPr>
        <w:t xml:space="preserve"> </w:t>
      </w:r>
      <w:r w:rsidRPr="00B22747">
        <w:rPr>
          <w:rStyle w:val="StyleBoldUnderline"/>
        </w:rPr>
        <w:t xml:space="preserve">in vain in these articles </w:t>
      </w:r>
      <w:r w:rsidRPr="006816CD">
        <w:rPr>
          <w:b/>
          <w:iCs/>
          <w:sz w:val="20"/>
          <w:highlight w:val="green"/>
          <w:u w:val="single"/>
          <w:bdr w:val="single" w:sz="18" w:space="0" w:color="auto"/>
        </w:rPr>
        <w:t>for evidence</w:t>
      </w:r>
      <w:r w:rsidRPr="006816CD">
        <w:rPr>
          <w:rStyle w:val="StyleBoldUnderline"/>
          <w:highlight w:val="green"/>
        </w:rPr>
        <w:t xml:space="preserve"> to </w:t>
      </w:r>
      <w:r w:rsidRPr="006816CD">
        <w:rPr>
          <w:b/>
          <w:iCs/>
          <w:sz w:val="20"/>
          <w:highlight w:val="green"/>
          <w:u w:val="single"/>
          <w:bdr w:val="single" w:sz="18" w:space="0" w:color="auto"/>
        </w:rPr>
        <w:t xml:space="preserve">support the </w:t>
      </w:r>
      <w:r w:rsidRPr="000E6300">
        <w:rPr>
          <w:b/>
          <w:iCs/>
          <w:sz w:val="20"/>
          <w:u w:val="single"/>
          <w:bdr w:val="single" w:sz="18" w:space="0" w:color="auto"/>
        </w:rPr>
        <w:t xml:space="preserve">ubiquitous </w:t>
      </w:r>
      <w:r w:rsidRPr="006816CD">
        <w:rPr>
          <w:b/>
          <w:iCs/>
          <w:sz w:val="20"/>
          <w:highlight w:val="green"/>
          <w:u w:val="single"/>
          <w:bdr w:val="single" w:sz="18" w:space="0" w:color="auto"/>
        </w:rPr>
        <w:t>assertion of state bias</w:t>
      </w:r>
      <w:r w:rsidRPr="00B22747">
        <w:rPr>
          <w:rStyle w:val="StyleBoldUnderline"/>
        </w:rPr>
        <w:t xml:space="preserve">: </w:t>
      </w:r>
      <w:r w:rsidRPr="006816CD">
        <w:rPr>
          <w:rStyle w:val="StyleBoldUnderline"/>
          <w:highlight w:val="green"/>
        </w:rPr>
        <w:t>assuming this bias</w:t>
      </w:r>
      <w:r w:rsidRPr="00B22747">
        <w:rPr>
          <w:rStyle w:val="StyleBoldUnderline"/>
        </w:rPr>
        <w:t xml:space="preserve"> in conventional terrorism analysis as a fact </w:t>
      </w:r>
      <w:r w:rsidRPr="006816CD">
        <w:rPr>
          <w:rStyle w:val="StyleBoldUnderline"/>
          <w:highlight w:val="green"/>
        </w:rPr>
        <w:t xml:space="preserve">seemingly </w:t>
      </w:r>
      <w:r w:rsidRPr="006816CD">
        <w:rPr>
          <w:b/>
          <w:iCs/>
          <w:sz w:val="20"/>
          <w:highlight w:val="green"/>
          <w:u w:val="single"/>
          <w:bdr w:val="single" w:sz="18" w:space="0" w:color="auto"/>
        </w:rPr>
        <w:t>does not require</w:t>
      </w:r>
      <w:r w:rsidRPr="00B22747">
        <w:rPr>
          <w:rStyle w:val="StyleBoldUnderline"/>
        </w:rPr>
        <w:t xml:space="preserve"> a corresponding concern with </w:t>
      </w:r>
      <w:r w:rsidRPr="006816CD">
        <w:rPr>
          <w:b/>
          <w:iCs/>
          <w:sz w:val="20"/>
          <w:highlight w:val="green"/>
          <w:u w:val="single"/>
          <w:bdr w:val="single" w:sz="18" w:space="0" w:color="auto"/>
        </w:rPr>
        <w:t>evidence</w:t>
      </w:r>
      <w:r w:rsidRPr="00B22747">
        <w:rPr>
          <w:rStyle w:val="StyleBoldUnderline"/>
        </w:rPr>
        <w:t xml:space="preserve"> of this fact, </w:t>
      </w:r>
      <w:r w:rsidRPr="006816CD">
        <w:rPr>
          <w:rStyle w:val="StyleBoldUnderline"/>
          <w:highlight w:val="green"/>
        </w:rPr>
        <w:t xml:space="preserve">merely its </w:t>
      </w:r>
      <w:r w:rsidRPr="00B22747">
        <w:rPr>
          <w:rStyle w:val="StyleBoldUnderline"/>
        </w:rPr>
        <w:t xml:space="preserve">continual </w:t>
      </w:r>
      <w:r w:rsidRPr="006816CD">
        <w:rPr>
          <w:rStyle w:val="StyleBoldUnderline"/>
          <w:highlight w:val="green"/>
        </w:rPr>
        <w:t>reiteration</w:t>
      </w:r>
      <w:r w:rsidRPr="00B22747">
        <w:rPr>
          <w:rStyle w:val="StyleBoldUnderline"/>
        </w:rPr>
        <w:t xml:space="preserve"> by conceptual fiat. </w:t>
      </w:r>
      <w:r w:rsidRPr="006816CD">
        <w:rPr>
          <w:rStyle w:val="StyleBoldUnderline"/>
          <w:highlight w:val="green"/>
        </w:rPr>
        <w:t xml:space="preserve">A critical perspective </w:t>
      </w:r>
      <w:r w:rsidRPr="006816CD">
        <w:rPr>
          <w:b/>
          <w:iCs/>
          <w:sz w:val="20"/>
          <w:highlight w:val="green"/>
          <w:u w:val="single"/>
          <w:bdr w:val="single" w:sz="18" w:space="0" w:color="auto"/>
        </w:rPr>
        <w:t>dispenses</w:t>
      </w:r>
      <w:r w:rsidRPr="00B22747">
        <w:rPr>
          <w:rStyle w:val="StyleBoldUnderline"/>
        </w:rPr>
        <w:t xml:space="preserve"> not only </w:t>
      </w:r>
      <w:r w:rsidRPr="006816CD">
        <w:rPr>
          <w:b/>
          <w:iCs/>
          <w:sz w:val="20"/>
          <w:highlight w:val="green"/>
          <w:u w:val="single"/>
          <w:bdr w:val="single" w:sz="18" w:space="0" w:color="auto"/>
        </w:rPr>
        <w:t>with</w:t>
      </w:r>
      <w:r w:rsidRPr="00B22747">
        <w:rPr>
          <w:rStyle w:val="StyleBoldUnderline"/>
        </w:rPr>
        <w:t xml:space="preserve"> </w:t>
      </w:r>
      <w:r w:rsidRPr="006816CD">
        <w:rPr>
          <w:b/>
          <w:iCs/>
          <w:sz w:val="20"/>
          <w:highlight w:val="green"/>
          <w:u w:val="single"/>
          <w:bdr w:val="single" w:sz="18" w:space="0" w:color="auto"/>
        </w:rPr>
        <w:t>terrorism studies</w:t>
      </w:r>
      <w:r w:rsidRPr="00B22747">
        <w:rPr>
          <w:rStyle w:val="StyleBoldUnderline"/>
        </w:rPr>
        <w:t xml:space="preserve"> but also with the norms of accepted scholarship.</w:t>
      </w:r>
      <w:r w:rsidRPr="000E6300">
        <w:rPr>
          <w:sz w:val="12"/>
        </w:rPr>
        <w:t xml:space="preserve"> Asserting what needs to be demonstrated commits, of course, the elementary logical fallacy</w:t>
      </w:r>
      <w:r>
        <w:rPr>
          <w:sz w:val="12"/>
          <w:szCs w:val="18"/>
        </w:rPr>
        <w:t xml:space="preserve"> </w:t>
      </w:r>
      <w:r w:rsidRPr="000E6300">
        <w:rPr>
          <w:i/>
          <w:iCs/>
          <w:sz w:val="12"/>
        </w:rPr>
        <w:t>petitio principii</w:t>
      </w:r>
      <w:r w:rsidRPr="000E6300">
        <w:rPr>
          <w:sz w:val="12"/>
        </w:rPr>
        <w:t xml:space="preserve">. But </w:t>
      </w:r>
      <w:r w:rsidRPr="00B22747">
        <w:rPr>
          <w:rStyle w:val="StyleBoldUnderline"/>
        </w:rPr>
        <w:t>critical theory apparently emancipates</w:t>
      </w:r>
      <w:r w:rsidRPr="000E6300">
        <w:rPr>
          <w:sz w:val="12"/>
        </w:rPr>
        <w:t xml:space="preserve"> (to use its favorite verb) </w:t>
      </w:r>
      <w:r w:rsidRPr="00B22747">
        <w:rPr>
          <w:rStyle w:val="StyleBoldUnderline"/>
        </w:rPr>
        <w:t>its practitioners from the confines of logic, reason, and the usual standards of academic inquiry.</w:t>
      </w:r>
      <w:r>
        <w:rPr>
          <w:rStyle w:val="StyleBoldUnderline"/>
        </w:rPr>
        <w:t xml:space="preserve"> </w:t>
      </w:r>
      <w:r w:rsidRPr="000E6300">
        <w:rPr>
          <w:sz w:val="12"/>
        </w:rPr>
        <w:t xml:space="preserve">Alleging a constitutive weakness in established scholarship without the necessity of providing proof to support it, therefore, appears to define the critical posture. </w:t>
      </w:r>
      <w:r w:rsidRPr="006816CD">
        <w:rPr>
          <w:rStyle w:val="StyleBoldUnderline"/>
          <w:highlight w:val="green"/>
        </w:rPr>
        <w:t>The unproved “state centricity</w:t>
      </w:r>
      <w:r w:rsidRPr="00B22747">
        <w:rPr>
          <w:rStyle w:val="StyleBoldUnderline"/>
        </w:rPr>
        <w:t xml:space="preserve">” of terrorism studies </w:t>
      </w:r>
      <w:r w:rsidRPr="006816CD">
        <w:rPr>
          <w:rStyle w:val="StyleBoldUnderline"/>
          <w:highlight w:val="green"/>
        </w:rPr>
        <w:t xml:space="preserve">serves as a platform for further </w:t>
      </w:r>
      <w:r w:rsidRPr="006816CD">
        <w:rPr>
          <w:b/>
          <w:iCs/>
          <w:sz w:val="20"/>
          <w:highlight w:val="green"/>
          <w:u w:val="single"/>
          <w:bdr w:val="single" w:sz="18" w:space="0" w:color="auto"/>
        </w:rPr>
        <w:t>unsubstantiated accusations</w:t>
      </w:r>
      <w:r w:rsidRPr="00B22747">
        <w:rPr>
          <w:rStyle w:val="StyleBoldUnderline"/>
        </w:rPr>
        <w:t xml:space="preserve"> </w:t>
      </w:r>
      <w:r w:rsidRPr="005E73FE">
        <w:t>about the state of the discipline. Jackson and his fellow editors, along with later claims by Zulaika and Douglass, and Booth, again assert that “orthodox” analysts rarely bother “to interview or engage with those involved in 'terrorist' activity”</w:t>
      </w:r>
      <w:r w:rsidRPr="000E6300">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Pr>
          <w:sz w:val="12"/>
          <w:szCs w:val="18"/>
        </w:rPr>
        <w:t xml:space="preserve"> </w:t>
      </w:r>
      <w:r w:rsidRPr="000E6300">
        <w:rPr>
          <w:i/>
          <w:iCs/>
          <w:sz w:val="12"/>
        </w:rPr>
        <w:t>Meibion Glyndwr</w:t>
      </w:r>
      <w:r>
        <w:rPr>
          <w:sz w:val="12"/>
          <w:szCs w:val="18"/>
        </w:rPr>
        <w:t xml:space="preserve"> </w:t>
      </w:r>
      <w:r w:rsidRPr="000E6300">
        <w:rPr>
          <w:sz w:val="12"/>
        </w:rPr>
        <w:t>who would as a matter of principle avoid</w:t>
      </w:r>
      <w:r>
        <w:rPr>
          <w:sz w:val="12"/>
          <w:szCs w:val="18"/>
        </w:rPr>
        <w:t xml:space="preserve"> </w:t>
      </w:r>
      <w:r w:rsidRPr="000E6300">
        <w:rPr>
          <w:i/>
          <w:iCs/>
          <w:sz w:val="12"/>
        </w:rPr>
        <w:t>pob sais</w:t>
      </w:r>
      <w:r>
        <w:rPr>
          <w:sz w:val="12"/>
          <w:szCs w:val="18"/>
        </w:rPr>
        <w:t xml:space="preserve"> </w:t>
      </w:r>
      <w:r w:rsidRPr="000E6300">
        <w:rPr>
          <w:sz w:val="12"/>
        </w:rPr>
        <w:t>like Jackson and Booth, this seems a bit like the pot calling the kettle black. It also overlooks the fact that</w:t>
      </w:r>
      <w:r>
        <w:rPr>
          <w:sz w:val="12"/>
          <w:szCs w:val="18"/>
        </w:rPr>
        <w:t xml:space="preserve"> </w:t>
      </w:r>
      <w:r w:rsidRPr="000E6300">
        <w:rPr>
          <w:i/>
          <w:iCs/>
          <w:sz w:val="12"/>
        </w:rPr>
        <w:t>Studies in Conflict and Terrorism</w:t>
      </w:r>
      <w:r>
        <w:rPr>
          <w:sz w:val="12"/>
          <w:szCs w:val="18"/>
        </w:rPr>
        <w:t xml:space="preserve"> </w:t>
      </w:r>
      <w:r w:rsidRPr="000E6300">
        <w:rPr>
          <w:sz w:val="12"/>
        </w:rPr>
        <w:t>first advertised the problem of “talking to terrorists” in 2001 and has gone to great lengths to rectify this lacuna, if it is one, regularly publishing articles by analysts with first-hand experience of groups like the Taliban, Al Qaeda and</w:t>
      </w:r>
      <w:r>
        <w:rPr>
          <w:sz w:val="12"/>
          <w:szCs w:val="18"/>
        </w:rPr>
        <w:t xml:space="preserve"> </w:t>
      </w:r>
      <w:r w:rsidRPr="000E6300">
        <w:rPr>
          <w:i/>
          <w:iCs/>
          <w:sz w:val="12"/>
        </w:rPr>
        <w:t>Jemaah Islamiyah</w:t>
      </w:r>
      <w:r w:rsidRPr="000E6300">
        <w:rPr>
          <w:sz w:val="12"/>
        </w:rPr>
        <w:t>.</w:t>
      </w:r>
      <w:r>
        <w:rPr>
          <w:sz w:val="12"/>
        </w:rPr>
        <w:t xml:space="preserve"> </w:t>
      </w:r>
      <w:r w:rsidRPr="000E6300">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r>
        <w:rPr>
          <w:sz w:val="12"/>
        </w:rPr>
        <w:t xml:space="preserve"> </w:t>
      </w:r>
      <w:r w:rsidRPr="000E6300">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Pr>
          <w:sz w:val="12"/>
          <w:szCs w:val="18"/>
        </w:rPr>
        <w:t xml:space="preserve"> </w:t>
      </w:r>
      <w:r w:rsidRPr="000E6300">
        <w:rPr>
          <w:i/>
          <w:iCs/>
          <w:sz w:val="12"/>
        </w:rPr>
        <w:t>Shorter Oxford Dictionary</w:t>
      </w:r>
      <w:r>
        <w:rPr>
          <w:sz w:val="12"/>
          <w:szCs w:val="18"/>
        </w:rPr>
        <w:t xml:space="preserve"> </w:t>
      </w:r>
      <w:r w:rsidRPr="000E6300">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r>
        <w:rPr>
          <w:sz w:val="12"/>
        </w:rPr>
        <w:t xml:space="preserve"> </w:t>
      </w:r>
      <w:r w:rsidRPr="000E6300">
        <w:rPr>
          <w:sz w:val="12"/>
        </w:rPr>
        <w:t>Reflexive or Defective?</w:t>
      </w:r>
      <w:r>
        <w:rPr>
          <w:sz w:val="12"/>
        </w:rPr>
        <w:t xml:space="preserve"> </w:t>
      </w:r>
      <w:r w:rsidRPr="000E6300">
        <w:rPr>
          <w:sz w:val="12"/>
        </w:rPr>
        <w:t xml:space="preserve">Firstly, </w:t>
      </w:r>
      <w:r w:rsidRPr="006816CD">
        <w:rPr>
          <w:rStyle w:val="StyleBoldUnderline"/>
          <w:highlight w:val="green"/>
        </w:rPr>
        <w:t xml:space="preserve">to challenge dominant </w:t>
      </w:r>
      <w:r w:rsidRPr="00B22747">
        <w:rPr>
          <w:rStyle w:val="StyleBoldUnderline"/>
        </w:rPr>
        <w:t xml:space="preserve">knowledge and </w:t>
      </w:r>
      <w:r w:rsidRPr="006816CD">
        <w:rPr>
          <w:rStyle w:val="StyleBoldUnderline"/>
          <w:highlight w:val="green"/>
        </w:rPr>
        <w:t>understanding</w:t>
      </w:r>
      <w:r w:rsidRPr="00B22747">
        <w:rPr>
          <w:rStyle w:val="StyleBoldUnderline"/>
        </w:rPr>
        <w:t xml:space="preserve"> and retain sensitivity to labels </w:t>
      </w:r>
      <w:r w:rsidRPr="006816CD">
        <w:rPr>
          <w:rStyle w:val="StyleBoldUnderline"/>
          <w:highlight w:val="green"/>
        </w:rPr>
        <w:t>leads</w:t>
      </w:r>
      <w:r w:rsidRPr="00B22747">
        <w:rPr>
          <w:rStyle w:val="StyleBoldUnderline"/>
        </w:rPr>
        <w:t xml:space="preserve"> inevitably </w:t>
      </w:r>
      <w:r w:rsidRPr="006816CD">
        <w:rPr>
          <w:rStyle w:val="StyleBoldUnderline"/>
          <w:highlight w:val="green"/>
        </w:rPr>
        <w:t xml:space="preserve">to </w:t>
      </w:r>
      <w:r w:rsidRPr="006816CD">
        <w:rPr>
          <w:b/>
          <w:iCs/>
          <w:sz w:val="20"/>
          <w:highlight w:val="green"/>
          <w:u w:val="single"/>
          <w:bdr w:val="single" w:sz="18" w:space="0" w:color="auto"/>
        </w:rPr>
        <w:t>a fixation with</w:t>
      </w:r>
      <w:r w:rsidRPr="00B22747">
        <w:rPr>
          <w:rStyle w:val="StyleBoldUnderline"/>
        </w:rPr>
        <w:t xml:space="preserve"> language, </w:t>
      </w:r>
      <w:r w:rsidRPr="006816CD">
        <w:rPr>
          <w:b/>
          <w:iCs/>
          <w:sz w:val="20"/>
          <w:highlight w:val="green"/>
          <w:u w:val="single"/>
          <w:bdr w:val="single" w:sz="18" w:space="0" w:color="auto"/>
        </w:rPr>
        <w:t>discourse</w:t>
      </w:r>
      <w:r w:rsidRPr="00B22747">
        <w:rPr>
          <w:rStyle w:val="StyleBoldUnderline"/>
        </w:rPr>
        <w:t xml:space="preserve">, the </w:t>
      </w:r>
      <w:r w:rsidRPr="005E73FE">
        <w:t>ambiguity of the noun, terror, and its political use and abuse</w:t>
      </w:r>
      <w:r w:rsidRPr="00B22747">
        <w:rPr>
          <w:rStyle w:val="StyleBoldUnderline"/>
        </w:rPr>
        <w:t>.</w:t>
      </w:r>
      <w:r w:rsidRPr="000E6300">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Pr>
          <w:sz w:val="12"/>
          <w:szCs w:val="18"/>
        </w:rPr>
        <w:t xml:space="preserve"> </w:t>
      </w:r>
      <w:r w:rsidRPr="000E6300">
        <w:rPr>
          <w:i/>
          <w:iCs/>
          <w:sz w:val="12"/>
        </w:rPr>
        <w:t>ex cathedra</w:t>
      </w:r>
      <w:r w:rsidRPr="000E6300">
        <w:rPr>
          <w:sz w:val="12"/>
        </w:rPr>
        <w:t>, “refers to the</w:t>
      </w:r>
      <w:r>
        <w:rPr>
          <w:sz w:val="12"/>
          <w:szCs w:val="18"/>
        </w:rPr>
        <w:t xml:space="preserve"> </w:t>
      </w:r>
      <w:r w:rsidRPr="000E6300">
        <w:rPr>
          <w:i/>
          <w:iCs/>
          <w:sz w:val="12"/>
        </w:rPr>
        <w:t>response</w:t>
      </w:r>
      <w:r>
        <w:rPr>
          <w:sz w:val="12"/>
          <w:szCs w:val="18"/>
        </w:rPr>
        <w:t xml:space="preserve"> </w:t>
      </w:r>
      <w:r w:rsidRPr="000E6300">
        <w:rPr>
          <w:sz w:val="12"/>
        </w:rPr>
        <w:t>to acts of political violence not the violence itself” (original italics) (p. 1). Here again they offer no evidence for this curious assertion and assume, it would seem, all conventional terrorism studies address issues of homeland security.</w:t>
      </w:r>
      <w:r>
        <w:rPr>
          <w:sz w:val="12"/>
        </w:rPr>
        <w:t xml:space="preserve"> </w:t>
      </w:r>
      <w:r w:rsidRPr="000E6300">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0E6300">
        <w:rPr>
          <w:i/>
          <w:iCs/>
          <w:sz w:val="12"/>
        </w:rPr>
        <w:t>questions the question</w:t>
      </w:r>
      <w:r w:rsidRPr="000E6300">
        <w:rPr>
          <w:sz w:val="12"/>
        </w:rPr>
        <w:t>.” This intellectual</w:t>
      </w:r>
      <w:r>
        <w:rPr>
          <w:sz w:val="12"/>
          <w:szCs w:val="18"/>
        </w:rPr>
        <w:t xml:space="preserve"> </w:t>
      </w:r>
      <w:r w:rsidRPr="000E6300">
        <w:rPr>
          <w:i/>
          <w:iCs/>
          <w:sz w:val="12"/>
        </w:rPr>
        <w:t>potpourri</w:t>
      </w:r>
      <w:r>
        <w:rPr>
          <w:sz w:val="12"/>
          <w:szCs w:val="18"/>
        </w:rPr>
        <w:t xml:space="preserve"> </w:t>
      </w:r>
      <w:r w:rsidRPr="000E6300">
        <w:rPr>
          <w:sz w:val="12"/>
        </w:rPr>
        <w:t>apparently enables the critical theorist to “question the ontological status of a 'problem' before any attempt to map out, study or resolve it” (p. 38).</w:t>
      </w:r>
      <w:r>
        <w:rPr>
          <w:sz w:val="12"/>
        </w:rPr>
        <w:t xml:space="preserve"> </w:t>
      </w:r>
      <w:r w:rsidRPr="000E6300">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r>
        <w:rPr>
          <w:sz w:val="12"/>
        </w:rPr>
        <w:t xml:space="preserve"> </w:t>
      </w:r>
      <w:r w:rsidRPr="006816CD">
        <w:rPr>
          <w:rStyle w:val="StyleBoldUnderline"/>
          <w:highlight w:val="green"/>
        </w:rPr>
        <w:t>The critical approach to language</w:t>
      </w:r>
      <w:r w:rsidRPr="00B22747">
        <w:rPr>
          <w:rStyle w:val="StyleBoldUnderline"/>
        </w:rPr>
        <w:t xml:space="preserve"> and its deconstruction of an otherwise useful, if imperfect, political vocabulary </w:t>
      </w:r>
      <w:r w:rsidRPr="006816CD">
        <w:rPr>
          <w:rStyle w:val="StyleBoldUnderline"/>
          <w:highlight w:val="green"/>
        </w:rPr>
        <w:t>has been the</w:t>
      </w:r>
      <w:r w:rsidRPr="00B22747">
        <w:rPr>
          <w:rStyle w:val="StyleBoldUnderline"/>
        </w:rPr>
        <w:t xml:space="preserve"> </w:t>
      </w:r>
      <w:r w:rsidRPr="006816CD">
        <w:rPr>
          <w:rStyle w:val="StyleBoldUnderline"/>
          <w:highlight w:val="green"/>
        </w:rPr>
        <w:t>source of</w:t>
      </w:r>
      <w:r w:rsidRPr="00B22747">
        <w:rPr>
          <w:rStyle w:val="StyleBoldUnderline"/>
        </w:rPr>
        <w:t xml:space="preserve"> much </w:t>
      </w:r>
      <w:r w:rsidRPr="006816CD">
        <w:rPr>
          <w:b/>
          <w:iCs/>
          <w:sz w:val="20"/>
          <w:highlight w:val="green"/>
          <w:bdr w:val="single" w:sz="18" w:space="0" w:color="auto"/>
        </w:rPr>
        <w:t>confusion and inconsequentiality</w:t>
      </w:r>
      <w:r w:rsidRPr="00B22747">
        <w:rPr>
          <w:rStyle w:val="StyleBoldUnderline"/>
        </w:rPr>
        <w:t xml:space="preserve"> in the practice of the social sciences</w:t>
      </w:r>
      <w:r w:rsidRPr="000E6300">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6816CD">
        <w:rPr>
          <w:rStyle w:val="StyleBoldUnderline"/>
          <w:highlight w:val="green"/>
        </w:rPr>
        <w:t>This</w:t>
      </w:r>
      <w:r w:rsidRPr="00B22747">
        <w:rPr>
          <w:rStyle w:val="StyleBoldUnderline"/>
        </w:rPr>
        <w:t xml:space="preserve"> radical </w:t>
      </w:r>
      <w:r w:rsidRPr="006816CD">
        <w:rPr>
          <w:rStyle w:val="StyleBoldUnderline"/>
          <w:highlight w:val="green"/>
        </w:rPr>
        <w:t>assault on the possibility of</w:t>
      </w:r>
      <w:r w:rsidRPr="00B22747">
        <w:rPr>
          <w:rStyle w:val="StyleBoldUnderline"/>
        </w:rPr>
        <w:t xml:space="preserve"> either neutral </w:t>
      </w:r>
      <w:r w:rsidRPr="006816CD">
        <w:rPr>
          <w:rStyle w:val="StyleBoldUnderline"/>
          <w:highlight w:val="green"/>
        </w:rPr>
        <w:t>fact</w:t>
      </w:r>
      <w:r w:rsidRPr="00B22747">
        <w:rPr>
          <w:rStyle w:val="StyleBoldUnderline"/>
        </w:rPr>
        <w:t xml:space="preserve"> or value ultimately </w:t>
      </w:r>
      <w:r w:rsidRPr="006816CD">
        <w:rPr>
          <w:rStyle w:val="StyleBoldUnderline"/>
          <w:highlight w:val="green"/>
        </w:rPr>
        <w:t>functions unfalsifiably, and as a substitute for</w:t>
      </w:r>
      <w:r w:rsidRPr="00B22747">
        <w:rPr>
          <w:rStyle w:val="StyleBoldUnderline"/>
        </w:rPr>
        <w:t xml:space="preserve"> philosophy, social science, and </w:t>
      </w:r>
      <w:r w:rsidRPr="006816CD">
        <w:rPr>
          <w:b/>
          <w:iCs/>
          <w:sz w:val="20"/>
          <w:highlight w:val="green"/>
          <w:bdr w:val="single" w:sz="18" w:space="0" w:color="auto"/>
        </w:rPr>
        <w:t>a real theory</w:t>
      </w:r>
      <w:r w:rsidRPr="00B22747">
        <w:rPr>
          <w:rStyle w:val="StyleBoldUnderline"/>
        </w:rPr>
        <w:t xml:space="preserve"> of language.</w:t>
      </w:r>
      <w:r>
        <w:rPr>
          <w:b/>
          <w:bCs/>
          <w:sz w:val="20"/>
          <w:highlight w:val="green"/>
          <w:u w:val="single"/>
        </w:rPr>
        <w:t xml:space="preserve"> </w:t>
      </w:r>
      <w:r w:rsidRPr="000E6300">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0E6300">
        <w:rPr>
          <w:color w:val="000000"/>
          <w:sz w:val="12"/>
          <w:szCs w:val="18"/>
          <w:vertAlign w:val="superscript"/>
        </w:rPr>
        <w:t>2</w:t>
      </w:r>
      <w:r>
        <w:rPr>
          <w:sz w:val="12"/>
          <w:szCs w:val="18"/>
        </w:rPr>
        <w:t xml:space="preserve"> </w:t>
      </w:r>
      <w:r w:rsidRPr="000E6300">
        <w:rPr>
          <w:sz w:val="12"/>
        </w:rPr>
        <w:t>Indeed</w:t>
      </w:r>
      <w:r w:rsidRPr="005E73FE">
        <w:t>, in so far as an account of the use of language spills over into ontology it is liable to be a confused mixture of what should be two distinct investigations: the study of the facts about which the language is used, and the study of the linguistic phenomena themselves. It is precisely, however, this confused mixture of fact and discourse that critical thinking seeks to impose on the study of terrorism and infuses the practice of critical theory more generally. From this confused seed no coherent method grows. What is To Be Done? This ontological confusion notwithstanding, Ken Booth sees critical theory not only exposing the dubious links between power and knowledge in established terrorism studies, but also offering an ideological agenda that transforms the face of global politics</w:t>
      </w:r>
      <w:r w:rsidRPr="000E6300">
        <w:rPr>
          <w:sz w:val="12"/>
        </w:rPr>
        <w:t>. “[</w:t>
      </w:r>
      <w:r w:rsidRPr="000E6300">
        <w:rPr>
          <w:i/>
          <w:iCs/>
          <w:sz w:val="12"/>
        </w:rPr>
        <w:t>C</w:t>
      </w:r>
      <w:r w:rsidRPr="000E6300">
        <w:rPr>
          <w:sz w:val="12"/>
        </w:rPr>
        <w:t>]</w:t>
      </w:r>
      <w:r w:rsidRPr="000E6300">
        <w:rPr>
          <w:i/>
          <w:iCs/>
          <w:sz w:val="12"/>
        </w:rPr>
        <w:t>ritical knowledge</w:t>
      </w:r>
      <w:r w:rsidRPr="000E6300">
        <w:rPr>
          <w:sz w:val="12"/>
        </w:rPr>
        <w:t>,” Booth declares, “</w:t>
      </w:r>
      <w:r w:rsidRPr="000E6300">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0E6300">
        <w:rPr>
          <w:sz w:val="12"/>
        </w:rPr>
        <w:t>” (original italics) (p. 78). Helpfully, Booth, assuming the manner of an Old Testament prophet, provides his critical disciples with “</w:t>
      </w:r>
      <w:r w:rsidRPr="000E6300">
        <w:rPr>
          <w:i/>
          <w:iCs/>
          <w:sz w:val="12"/>
        </w:rPr>
        <w:t>big-picture</w:t>
      </w:r>
      <w:r>
        <w:rPr>
          <w:sz w:val="12"/>
          <w:szCs w:val="18"/>
        </w:rPr>
        <w:t xml:space="preserve"> </w:t>
      </w:r>
      <w:r w:rsidRPr="000E6300">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B22747">
        <w:rPr>
          <w:rStyle w:val="StyleBoldUnderline"/>
        </w:rPr>
        <w:t xml:space="preserve">Critical </w:t>
      </w:r>
      <w:r w:rsidRPr="006816CD">
        <w:rPr>
          <w:rStyle w:val="StyleBoldUnderline"/>
          <w:highlight w:val="green"/>
        </w:rPr>
        <w:t>theorists</w:t>
      </w:r>
      <w:r w:rsidRPr="00B22747">
        <w:rPr>
          <w:rStyle w:val="StyleBoldUnderline"/>
        </w:rPr>
        <w:t xml:space="preserve"> thus </w:t>
      </w:r>
      <w:r w:rsidRPr="006816CD">
        <w:rPr>
          <w:rStyle w:val="StyleBoldUnderline"/>
          <w:highlight w:val="green"/>
        </w:rPr>
        <w:t>should “avoid exceptionalizing the study of</w:t>
      </w:r>
      <w:r w:rsidRPr="00B22747">
        <w:rPr>
          <w:rStyle w:val="StyleBoldUnderline"/>
        </w:rPr>
        <w:t xml:space="preserve"> </w:t>
      </w:r>
      <w:r w:rsidRPr="006816CD">
        <w:rPr>
          <w:rStyle w:val="StyleBoldUnderline"/>
          <w:highlight w:val="green"/>
        </w:rPr>
        <w:t>terrorism</w:t>
      </w:r>
      <w:r w:rsidRPr="000E6300">
        <w:rPr>
          <w:sz w:val="12"/>
        </w:rPr>
        <w:t>,”</w:t>
      </w:r>
      <w:r w:rsidRPr="000E6300">
        <w:rPr>
          <w:color w:val="000000"/>
          <w:sz w:val="12"/>
          <w:szCs w:val="18"/>
          <w:vertAlign w:val="superscript"/>
        </w:rPr>
        <w:t>3</w:t>
      </w:r>
      <w:r>
        <w:rPr>
          <w:sz w:val="12"/>
          <w:szCs w:val="18"/>
        </w:rPr>
        <w:t xml:space="preserve"> </w:t>
      </w:r>
      <w:r w:rsidRPr="000E6300">
        <w:rPr>
          <w:sz w:val="12"/>
        </w:rPr>
        <w:t>“</w:t>
      </w:r>
      <w:r w:rsidRPr="006816CD">
        <w:rPr>
          <w:rStyle w:val="StyleBoldUnderline"/>
          <w:highlight w:val="green"/>
        </w:rPr>
        <w:t>recognize that states can be agents of terrorism</w:t>
      </w:r>
      <w:r w:rsidRPr="005E73FE">
        <w:t>,” and “keep the long term in sight.” Unexceptional advice to be sure and long recognized by more traditional students of terrorism. The critical student, if not fully conversant with critical doublethink, however, might find the fact that she or he lives within “Powerful theories” that are “constitutive of political, social, and economic life” (6th Commandment, p. 71), sits uneasily with Booth's concluding injunction to “stand outside” prevailing ideologies</w:t>
      </w:r>
      <w:r w:rsidRPr="000E6300">
        <w:rPr>
          <w:sz w:val="12"/>
        </w:rPr>
        <w:t xml:space="preserve"> (p. 78).</w:t>
      </w:r>
      <w:r>
        <w:rPr>
          <w:sz w:val="12"/>
        </w:rPr>
        <w:t xml:space="preserve"> </w:t>
      </w:r>
      <w:r w:rsidRPr="000E6300">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r>
        <w:rPr>
          <w:sz w:val="12"/>
        </w:rPr>
        <w:t xml:space="preserve"> </w:t>
      </w:r>
      <w:r w:rsidRPr="000E6300">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r>
        <w:rPr>
          <w:sz w:val="12"/>
        </w:rPr>
        <w:t xml:space="preserve"> </w:t>
      </w:r>
      <w:r w:rsidRPr="000E6300">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0E6300">
        <w:rPr>
          <w:color w:val="000000"/>
          <w:sz w:val="12"/>
          <w:szCs w:val="18"/>
          <w:vertAlign w:val="superscript"/>
        </w:rPr>
        <w:t>4</w:t>
      </w:r>
      <w:r>
        <w:rPr>
          <w:sz w:val="12"/>
        </w:rPr>
        <w:t xml:space="preserve"> </w:t>
      </w:r>
      <w:r w:rsidRPr="000E6300">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Pr>
          <w:sz w:val="12"/>
          <w:szCs w:val="18"/>
        </w:rPr>
        <w:t xml:space="preserve"> </w:t>
      </w:r>
      <w:r w:rsidRPr="000E6300">
        <w:rPr>
          <w:i/>
          <w:iCs/>
          <w:sz w:val="12"/>
        </w:rPr>
        <w:t>Messages to the West</w:t>
      </w:r>
      <w:r>
        <w:rPr>
          <w:sz w:val="12"/>
          <w:szCs w:val="18"/>
        </w:rPr>
        <w:t xml:space="preserve"> </w:t>
      </w:r>
      <w:r w:rsidRPr="000E6300">
        <w:rPr>
          <w:sz w:val="12"/>
        </w:rPr>
        <w:t>and Sayyid Qutb in his Muslim Brotherhood manifesto</w:t>
      </w:r>
      <w:r>
        <w:rPr>
          <w:sz w:val="12"/>
          <w:szCs w:val="18"/>
        </w:rPr>
        <w:t xml:space="preserve"> </w:t>
      </w:r>
      <w:r w:rsidRPr="000E6300">
        <w:rPr>
          <w:i/>
          <w:iCs/>
          <w:sz w:val="12"/>
        </w:rPr>
        <w:t>Milestones</w:t>
      </w:r>
      <w:r>
        <w:rPr>
          <w:sz w:val="12"/>
          <w:szCs w:val="18"/>
        </w:rPr>
        <w:t xml:space="preserve"> </w:t>
      </w:r>
      <w:r w:rsidRPr="000E6300">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r>
        <w:rPr>
          <w:sz w:val="12"/>
        </w:rPr>
        <w:t xml:space="preserve"> </w:t>
      </w:r>
      <w:r w:rsidRPr="000E6300">
        <w:rPr>
          <w:sz w:val="12"/>
        </w:rPr>
        <w:t>Histrionically Speaking</w:t>
      </w:r>
      <w:r>
        <w:rPr>
          <w:sz w:val="12"/>
        </w:rPr>
        <w:t xml:space="preserve"> </w:t>
      </w:r>
      <w:r w:rsidRPr="000E6300">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0E6300">
        <w:rPr>
          <w:color w:val="000000"/>
          <w:sz w:val="12"/>
          <w:szCs w:val="18"/>
          <w:vertAlign w:val="superscript"/>
        </w:rPr>
        <w:t>5</w:t>
      </w:r>
      <w:r>
        <w:rPr>
          <w:sz w:val="12"/>
          <w:szCs w:val="18"/>
        </w:rPr>
        <w:t xml:space="preserve"> </w:t>
      </w:r>
      <w:r w:rsidRPr="000E6300">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r>
        <w:rPr>
          <w:sz w:val="12"/>
        </w:rPr>
        <w:t xml:space="preserve"> </w:t>
      </w:r>
      <w:r w:rsidRPr="000E6300">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r>
        <w:rPr>
          <w:sz w:val="12"/>
        </w:rPr>
        <w:t xml:space="preserve"> </w:t>
      </w:r>
      <w:r w:rsidRPr="006816CD">
        <w:rPr>
          <w:rStyle w:val="StyleBoldUnderline"/>
          <w:highlight w:val="green"/>
        </w:rPr>
        <w:t>At the core of this critical</w:t>
      </w:r>
      <w:r w:rsidRPr="00B22747">
        <w:rPr>
          <w:rStyle w:val="StyleBoldUnderline"/>
        </w:rPr>
        <w:t xml:space="preserve">, ethicist, </w:t>
      </w:r>
      <w:r w:rsidRPr="006816CD">
        <w:rPr>
          <w:rStyle w:val="StyleBoldUnderline"/>
          <w:highlight w:val="green"/>
        </w:rPr>
        <w:t>relativism</w:t>
      </w:r>
      <w:r w:rsidRPr="00B22747">
        <w:rPr>
          <w:rStyle w:val="StyleBoldUnderline"/>
        </w:rPr>
        <w:t xml:space="preserve"> therefore </w:t>
      </w:r>
      <w:r w:rsidRPr="006816CD">
        <w:rPr>
          <w:rStyle w:val="StyleBoldUnderline"/>
          <w:highlight w:val="green"/>
        </w:rPr>
        <w:t>lies a syllogism that holds all violence is terror: Western states use</w:t>
      </w:r>
      <w:r w:rsidRPr="00B22747">
        <w:rPr>
          <w:rStyle w:val="StyleBoldUnderline"/>
        </w:rPr>
        <w:t xml:space="preserve"> </w:t>
      </w:r>
      <w:r w:rsidRPr="006816CD">
        <w:rPr>
          <w:rStyle w:val="StyleBoldUnderline"/>
          <w:highlight w:val="green"/>
        </w:rPr>
        <w:t>violence, therefore</w:t>
      </w:r>
      <w:r w:rsidRPr="00B22747">
        <w:rPr>
          <w:rStyle w:val="StyleBoldUnderline"/>
        </w:rPr>
        <w:t xml:space="preserve">, Western </w:t>
      </w:r>
      <w:r w:rsidRPr="006816CD">
        <w:rPr>
          <w:rStyle w:val="StyleBoldUnderline"/>
          <w:highlight w:val="green"/>
        </w:rPr>
        <w:t>states are terrorist</w:t>
      </w:r>
      <w:r w:rsidRPr="000E6300">
        <w:rPr>
          <w:sz w:val="12"/>
        </w:rPr>
        <w:t xml:space="preserve">. </w:t>
      </w:r>
      <w:r w:rsidRPr="00B22747">
        <w:rPr>
          <w:rStyle w:val="StyleBoldUnderline"/>
        </w:rPr>
        <w:t xml:space="preserve">Further, the greater terrorist uses the greater violence: Western governments exercise the greater violence. </w:t>
      </w:r>
      <w:r w:rsidRPr="006816CD">
        <w:rPr>
          <w:rStyle w:val="StyleBoldUnderline"/>
          <w:highlight w:val="green"/>
        </w:rPr>
        <w:t>Therefore, it is</w:t>
      </w:r>
      <w:r w:rsidRPr="00B22747">
        <w:rPr>
          <w:rStyle w:val="StyleBoldUnderline"/>
        </w:rPr>
        <w:t xml:space="preserve"> the liberal </w:t>
      </w:r>
      <w:r w:rsidRPr="006816CD">
        <w:rPr>
          <w:rStyle w:val="StyleBoldUnderline"/>
          <w:highlight w:val="green"/>
        </w:rPr>
        <w:t>democracies rather than Al Qaeda that are</w:t>
      </w:r>
      <w:r w:rsidRPr="00B22747">
        <w:rPr>
          <w:rStyle w:val="StyleBoldUnderline"/>
        </w:rPr>
        <w:t xml:space="preserve"> the greater </w:t>
      </w:r>
      <w:r w:rsidRPr="006816CD">
        <w:rPr>
          <w:rStyle w:val="StyleBoldUnderline"/>
          <w:highlight w:val="green"/>
        </w:rPr>
        <w:t>terrorists</w:t>
      </w:r>
      <w:r w:rsidRPr="00B22747">
        <w:rPr>
          <w:rStyle w:val="StyleBoldUnderline"/>
        </w:rPr>
        <w:t>.</w:t>
      </w:r>
      <w:r>
        <w:rPr>
          <w:rStyle w:val="StyleBoldUnderline"/>
        </w:rPr>
        <w:t xml:space="preserve"> </w:t>
      </w:r>
      <w:r w:rsidRPr="000E6300">
        <w:rPr>
          <w:sz w:val="12"/>
        </w:rPr>
        <w:t>In its desire to empathize with the transformative ends, if not the means of terrorism generally and Islamist terror in particular, critical theory reveals itself as a form of Marxist unmasking. Thus, for Booth “</w:t>
      </w:r>
      <w:r w:rsidRPr="000E6300">
        <w:rPr>
          <w:i/>
          <w:iCs/>
          <w:sz w:val="12"/>
        </w:rPr>
        <w:t>terror has multiple forms</w:t>
      </w:r>
      <w:r w:rsidRPr="000E6300">
        <w:rPr>
          <w:sz w:val="12"/>
        </w:rPr>
        <w:t>” (original italics) and the real terror is economic, the product it would seem of “global capitalism” (p. 75). Only the</w:t>
      </w:r>
      <w:r>
        <w:rPr>
          <w:sz w:val="12"/>
          <w:szCs w:val="18"/>
        </w:rPr>
        <w:t xml:space="preserve"> </w:t>
      </w:r>
      <w:r w:rsidRPr="000E6300">
        <w:rPr>
          <w:i/>
          <w:iCs/>
          <w:sz w:val="12"/>
        </w:rPr>
        <w:t>engagee</w:t>
      </w:r>
      <w:r>
        <w:rPr>
          <w:sz w:val="12"/>
          <w:szCs w:val="18"/>
        </w:rPr>
        <w:t xml:space="preserve"> </w:t>
      </w:r>
      <w:r w:rsidRPr="000E6300">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r>
        <w:rPr>
          <w:sz w:val="12"/>
        </w:rPr>
        <w:t xml:space="preserve"> </w:t>
      </w:r>
      <w:r w:rsidRPr="000E6300">
        <w:rPr>
          <w:sz w:val="12"/>
        </w:rPr>
        <w:t xml:space="preserve">Moreover, the resolution of this condition of escalating violence requires not any strategic solution that creates security as the basis for development whether in London or Kabul. Instead, </w:t>
      </w:r>
      <w:r w:rsidRPr="006816CD">
        <w:rPr>
          <w:rStyle w:val="StyleBoldUnderline"/>
          <w:highlight w:val="green"/>
        </w:rPr>
        <w:t>Booth</w:t>
      </w:r>
      <w:r w:rsidRPr="00B22747">
        <w:rPr>
          <w:rStyle w:val="StyleBoldUnderline"/>
        </w:rPr>
        <w:t xml:space="preserve">, Burke, </w:t>
      </w:r>
      <w:r w:rsidRPr="006816CD">
        <w:rPr>
          <w:rStyle w:val="StyleBoldUnderline"/>
          <w:highlight w:val="green"/>
        </w:rPr>
        <w:t>and the</w:t>
      </w:r>
      <w:r w:rsidRPr="00B22747">
        <w:rPr>
          <w:rStyle w:val="StyleBoldUnderline"/>
        </w:rPr>
        <w:t xml:space="preserve"> </w:t>
      </w:r>
      <w:r w:rsidRPr="006816CD">
        <w:rPr>
          <w:rStyle w:val="StyleBoldUnderline"/>
          <w:highlight w:val="green"/>
        </w:rPr>
        <w:t>editors contend</w:t>
      </w:r>
      <w:r w:rsidRPr="00B22747">
        <w:rPr>
          <w:rStyle w:val="StyleBoldUnderline"/>
        </w:rPr>
        <w:t xml:space="preserve"> that the only solution to “the world-historical crisis that is facing human society globally</w:t>
      </w:r>
      <w:r w:rsidRPr="000E6300">
        <w:rPr>
          <w:sz w:val="12"/>
        </w:rPr>
        <w:t xml:space="preserve">” (p. 76) </w:t>
      </w:r>
      <w:r w:rsidRPr="00B22747">
        <w:rPr>
          <w:rStyle w:val="StyleBoldUnderline"/>
        </w:rPr>
        <w:t>is universal human “emancipation</w:t>
      </w:r>
      <w:r w:rsidRPr="000E6300">
        <w:rPr>
          <w:sz w:val="12"/>
        </w:rPr>
        <w:t xml:space="preserve">.” This, according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B22747">
        <w:rPr>
          <w:rStyle w:val="StyleBoldUnderline"/>
        </w:rPr>
        <w:t xml:space="preserve">In other words, </w:t>
      </w:r>
      <w:r w:rsidRPr="006816CD">
        <w:rPr>
          <w:rStyle w:val="StyleBoldUnderline"/>
          <w:highlight w:val="green"/>
        </w:rPr>
        <w:t>the only</w:t>
      </w:r>
      <w:r w:rsidRPr="00B22747">
        <w:rPr>
          <w:rStyle w:val="StyleBoldUnderline"/>
        </w:rPr>
        <w:t xml:space="preserve"> ethical </w:t>
      </w:r>
      <w:r w:rsidRPr="006816CD">
        <w:rPr>
          <w:rStyle w:val="StyleBoldUnderline"/>
          <w:highlight w:val="green"/>
        </w:rPr>
        <w:t>solution</w:t>
      </w:r>
      <w:r w:rsidRPr="00B22747">
        <w:rPr>
          <w:rStyle w:val="StyleBoldUnderline"/>
        </w:rPr>
        <w:t xml:space="preserve"> to terrorism </w:t>
      </w:r>
      <w:r w:rsidRPr="006816CD">
        <w:rPr>
          <w:rStyle w:val="StyleBoldUnderline"/>
          <w:highlight w:val="green"/>
        </w:rPr>
        <w:t>is conversation</w:t>
      </w:r>
      <w:r w:rsidRPr="00B22747">
        <w:rPr>
          <w:rStyle w:val="StyleBoldUnderline"/>
        </w:rPr>
        <w:t xml:space="preserve">: </w:t>
      </w:r>
      <w:r w:rsidRPr="005E73FE">
        <w:t>sitting around an un-coerced table presided over by Kofi Annan, along with Ken Booth, Osama bin Laden, President Obama, and some European Union pacifist sandalista, a transcendental communicative reason will emerge to promulgate norms of transformative justice. As Burke enunciates, the panacea of un-coerced communication would establish “a secularism that might create an enduring architecture of basic shared values” (p. 46). In the end, un-coerced norm projection is not concerned with the world as it is, but how it ought to be</w:t>
      </w:r>
      <w:r w:rsidRPr="00B22747">
        <w:rPr>
          <w:rStyle w:val="StyleBoldUnderline"/>
        </w:rPr>
        <w:t xml:space="preserve">. </w:t>
      </w:r>
      <w:r w:rsidRPr="006816CD">
        <w:rPr>
          <w:rStyle w:val="StyleBoldUnderline"/>
          <w:highlight w:val="green"/>
        </w:rPr>
        <w:t>This</w:t>
      </w:r>
      <w:r w:rsidRPr="00B22747">
        <w:rPr>
          <w:rStyle w:val="StyleBoldUnderline"/>
        </w:rPr>
        <w:t xml:space="preserve"> not only </w:t>
      </w:r>
      <w:r w:rsidRPr="006816CD">
        <w:rPr>
          <w:b/>
          <w:iCs/>
          <w:sz w:val="20"/>
          <w:highlight w:val="green"/>
          <w:u w:val="single"/>
          <w:bdr w:val="single" w:sz="18" w:space="0" w:color="auto"/>
        </w:rPr>
        <w:t>compounds the logical errors</w:t>
      </w:r>
      <w:r w:rsidRPr="006816CD">
        <w:rPr>
          <w:rStyle w:val="StyleBoldUnderline"/>
          <w:highlight w:val="green"/>
        </w:rPr>
        <w:t xml:space="preserve"> that permeate critical theory, it advances a</w:t>
      </w:r>
      <w:r w:rsidRPr="00B22747">
        <w:rPr>
          <w:rStyle w:val="StyleBoldUnderline"/>
        </w:rPr>
        <w:t xml:space="preserve">n ultimately </w:t>
      </w:r>
      <w:r w:rsidRPr="006816CD">
        <w:rPr>
          <w:b/>
          <w:iCs/>
          <w:sz w:val="20"/>
          <w:highlight w:val="green"/>
          <w:u w:val="single"/>
          <w:bdr w:val="single" w:sz="18" w:space="0" w:color="auto"/>
        </w:rPr>
        <w:t>utopian agenda</w:t>
      </w:r>
      <w:r w:rsidRPr="00B22747">
        <w:rPr>
          <w:rStyle w:val="StyleBoldUnderline"/>
        </w:rPr>
        <w:t xml:space="preserve"> under the guise of</w:t>
      </w:r>
      <w:r>
        <w:rPr>
          <w:szCs w:val="18"/>
        </w:rPr>
        <w:t xml:space="preserve"> </w:t>
      </w:r>
      <w:r w:rsidRPr="000E6300">
        <w:rPr>
          <w:i/>
          <w:iCs/>
          <w:u w:val="single"/>
        </w:rPr>
        <w:t>soi-disant</w:t>
      </w:r>
      <w:r>
        <w:rPr>
          <w:szCs w:val="18"/>
        </w:rPr>
        <w:t xml:space="preserve"> </w:t>
      </w:r>
      <w:r w:rsidRPr="00B22747">
        <w:rPr>
          <w:rStyle w:val="StyleBoldUnderline"/>
        </w:rPr>
        <w:t>cosmopolitanism where one somewhat vaguely recognizes the “human interconnection and mutual vulnerability to nature, the cosmos and each other</w:t>
      </w:r>
      <w:r w:rsidRPr="000E6300">
        <w:rPr>
          <w:sz w:val="12"/>
        </w:rPr>
        <w:t xml:space="preserve">” (p. 47) </w:t>
      </w:r>
      <w:r w:rsidRPr="006816CD">
        <w:rPr>
          <w:b/>
          <w:iCs/>
          <w:sz w:val="20"/>
          <w:highlight w:val="green"/>
          <w:u w:val="single"/>
          <w:bdr w:val="single" w:sz="18" w:space="0" w:color="auto"/>
        </w:rPr>
        <w:t>and no doubt bursts into spontaneous chanting of Kumbaya</w:t>
      </w:r>
      <w:r w:rsidRPr="00B22747">
        <w:rPr>
          <w:rStyle w:val="StyleBoldUnderline"/>
        </w:rPr>
        <w:t>.</w:t>
      </w:r>
      <w:r>
        <w:rPr>
          <w:sz w:val="12"/>
        </w:rPr>
        <w:t xml:space="preserve"> </w:t>
      </w:r>
      <w:r w:rsidRPr="000E6300">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6816CD">
        <w:rPr>
          <w:rStyle w:val="StyleBoldUnderline"/>
          <w:highlight w:val="green"/>
        </w:rPr>
        <w:t>Booth</w:t>
      </w:r>
      <w:r w:rsidRPr="00B22747">
        <w:rPr>
          <w:rStyle w:val="StyleBoldUnderline"/>
        </w:rPr>
        <w:t xml:space="preserve"> further </w:t>
      </w:r>
      <w:r w:rsidRPr="006816CD">
        <w:rPr>
          <w:rStyle w:val="StyleBoldUnderline"/>
          <w:highlight w:val="green"/>
        </w:rPr>
        <w:t>maintains that universities have</w:t>
      </w:r>
      <w:r w:rsidRPr="00B22747">
        <w:rPr>
          <w:rStyle w:val="StyleBoldUnderline"/>
        </w:rPr>
        <w:t xml:space="preserve"> </w:t>
      </w:r>
      <w:r w:rsidRPr="006816CD">
        <w:rPr>
          <w:rStyle w:val="StyleBoldUnderline"/>
          <w:highlight w:val="green"/>
        </w:rPr>
        <w:t>a</w:t>
      </w:r>
      <w:r w:rsidRPr="00B22747">
        <w:rPr>
          <w:rStyle w:val="StyleBoldUnderline"/>
        </w:rPr>
        <w:t xml:space="preserve"> crucial </w:t>
      </w:r>
      <w:r w:rsidRPr="006816CD">
        <w:rPr>
          <w:rStyle w:val="StyleBoldUnderline"/>
          <w:highlight w:val="green"/>
        </w:rPr>
        <w:t>role to play. This</w:t>
      </w:r>
      <w:r w:rsidRPr="00B22747">
        <w:rPr>
          <w:rStyle w:val="StyleBoldUnderline"/>
        </w:rPr>
        <w:t xml:space="preserve"> also </w:t>
      </w:r>
      <w:r w:rsidRPr="006816CD">
        <w:rPr>
          <w:rStyle w:val="StyleBoldUnderline"/>
          <w:highlight w:val="green"/>
        </w:rPr>
        <w:t>is</w:t>
      </w:r>
      <w:r w:rsidRPr="00B22747">
        <w:rPr>
          <w:rStyle w:val="StyleBoldUnderline"/>
        </w:rPr>
        <w:t xml:space="preserve"> something of </w:t>
      </w:r>
      <w:r w:rsidRPr="006816CD">
        <w:rPr>
          <w:b/>
          <w:iCs/>
          <w:sz w:val="20"/>
          <w:highlight w:val="green"/>
          <w:u w:val="single"/>
          <w:bdr w:val="single" w:sz="18" w:space="0" w:color="auto"/>
        </w:rPr>
        <w:t>a concern</w:t>
      </w:r>
      <w:r w:rsidRPr="00B22747">
        <w:rPr>
          <w:rStyle w:val="StyleBoldUnderline"/>
        </w:rPr>
        <w:t xml:space="preserve"> for those who do not share the critical vision, </w:t>
      </w:r>
      <w:r w:rsidRPr="006816CD">
        <w:rPr>
          <w:rStyle w:val="StyleBoldUnderline"/>
          <w:highlight w:val="green"/>
        </w:rPr>
        <w:t>as</w:t>
      </w:r>
      <w:r w:rsidRPr="00B22747">
        <w:rPr>
          <w:rStyle w:val="StyleBoldUnderline"/>
        </w:rPr>
        <w:t xml:space="preserve"> university international relations </w:t>
      </w:r>
      <w:r w:rsidRPr="006816CD">
        <w:rPr>
          <w:rStyle w:val="StyleBoldUnderline"/>
          <w:highlight w:val="green"/>
        </w:rPr>
        <w:t>departments are not</w:t>
      </w:r>
      <w:r w:rsidRPr="00B22747">
        <w:rPr>
          <w:rStyle w:val="StyleBoldUnderline"/>
        </w:rPr>
        <w:t xml:space="preserve"> now, it would seem, </w:t>
      </w:r>
      <w:r w:rsidRPr="006816CD">
        <w:rPr>
          <w:rStyle w:val="StyleBoldUnderline"/>
          <w:highlight w:val="green"/>
        </w:rPr>
        <w:t>in business to pursue</w:t>
      </w:r>
      <w:r w:rsidRPr="00B22747">
        <w:rPr>
          <w:rStyle w:val="StyleBoldUnderline"/>
        </w:rPr>
        <w:t xml:space="preserve"> dispassionate </w:t>
      </w:r>
      <w:r w:rsidRPr="006816CD">
        <w:rPr>
          <w:rStyle w:val="StyleBoldUnderline"/>
          <w:highlight w:val="green"/>
        </w:rPr>
        <w:t>analysis but instead are</w:t>
      </w:r>
      <w:r w:rsidRPr="00B22747">
        <w:rPr>
          <w:rStyle w:val="StyleBoldUnderline"/>
        </w:rPr>
        <w:t xml:space="preserve"> </w:t>
      </w:r>
      <w:r w:rsidRPr="006816CD">
        <w:rPr>
          <w:rStyle w:val="StyleBoldUnderline"/>
          <w:highlight w:val="green"/>
        </w:rPr>
        <w:t>to serve as cheerleaders for this</w:t>
      </w:r>
      <w:r w:rsidRPr="00B22747">
        <w:rPr>
          <w:rStyle w:val="StyleBoldUnderline"/>
        </w:rPr>
        <w:t xml:space="preserve"> critically inspired </w:t>
      </w:r>
      <w:r w:rsidRPr="006816CD">
        <w:rPr>
          <w:rStyle w:val="StyleBoldUnderline"/>
          <w:highlight w:val="green"/>
        </w:rPr>
        <w:t>vision</w:t>
      </w:r>
      <w:r w:rsidRPr="00B22747">
        <w:rPr>
          <w:rStyle w:val="StyleBoldUnderline"/>
        </w:rPr>
        <w:t>.</w:t>
      </w:r>
      <w:r>
        <w:rPr>
          <w:rStyle w:val="StyleBoldUnderline"/>
        </w:rPr>
        <w:t xml:space="preserve"> </w:t>
      </w:r>
      <w:r w:rsidRPr="000E6300">
        <w:rPr>
          <w:sz w:val="12"/>
        </w:rPr>
        <w:t xml:space="preserve">Overall, the journal's fallacious commitment to emancipation undermines any ostensible claim to pluralism and diversity. </w:t>
      </w:r>
      <w:r w:rsidRPr="00B22747">
        <w:rPr>
          <w:rStyle w:val="StyleBoldUnderline"/>
        </w:rPr>
        <w:t xml:space="preserve">Over determined by </w:t>
      </w:r>
      <w:r w:rsidRPr="006816CD">
        <w:rPr>
          <w:rStyle w:val="StyleBoldUnderline"/>
          <w:highlight w:val="green"/>
        </w:rPr>
        <w:t>this</w:t>
      </w:r>
      <w:r w:rsidRPr="00B22747">
        <w:rPr>
          <w:rStyle w:val="StyleBoldUnderline"/>
        </w:rPr>
        <w:t xml:space="preserve"> transformative </w:t>
      </w:r>
      <w:r w:rsidRPr="006816CD">
        <w:rPr>
          <w:rStyle w:val="StyleBoldUnderline"/>
          <w:highlight w:val="green"/>
        </w:rPr>
        <w:t>approach</w:t>
      </w:r>
      <w:r w:rsidRPr="00B22747">
        <w:rPr>
          <w:rStyle w:val="StyleBoldUnderline"/>
        </w:rPr>
        <w:t xml:space="preserve"> to world politics, it necessarily </w:t>
      </w:r>
      <w:r w:rsidRPr="006816CD">
        <w:rPr>
          <w:rStyle w:val="StyleBoldUnderline"/>
          <w:highlight w:val="green"/>
        </w:rPr>
        <w:t>denies the possibility of</w:t>
      </w:r>
      <w:r w:rsidRPr="00B22747">
        <w:rPr>
          <w:rStyle w:val="StyleBoldUnderline"/>
        </w:rPr>
        <w:t xml:space="preserve"> a realist or prudential appreciation of </w:t>
      </w:r>
      <w:r w:rsidRPr="006816CD">
        <w:rPr>
          <w:rStyle w:val="StyleBoldUnderline"/>
          <w:highlight w:val="green"/>
        </w:rPr>
        <w:t>politics and the promotion</w:t>
      </w:r>
      <w:r w:rsidRPr="00B22747">
        <w:rPr>
          <w:rStyle w:val="StyleBoldUnderline"/>
        </w:rPr>
        <w:t xml:space="preserve"> </w:t>
      </w:r>
      <w:r w:rsidRPr="006816CD">
        <w:rPr>
          <w:rStyle w:val="StyleBoldUnderline"/>
          <w:highlight w:val="green"/>
        </w:rPr>
        <w:t>not of</w:t>
      </w:r>
      <w:r w:rsidRPr="00B22747">
        <w:rPr>
          <w:rStyle w:val="StyleBoldUnderline"/>
        </w:rPr>
        <w:t xml:space="preserve"> </w:t>
      </w:r>
      <w:r w:rsidRPr="006816CD">
        <w:rPr>
          <w:rStyle w:val="StyleBoldUnderline"/>
          <w:highlight w:val="green"/>
        </w:rPr>
        <w:t xml:space="preserve">universal solutions but </w:t>
      </w:r>
      <w:r w:rsidRPr="006816CD">
        <w:rPr>
          <w:b/>
          <w:iCs/>
          <w:sz w:val="20"/>
          <w:highlight w:val="green"/>
          <w:u w:val="single"/>
          <w:bdr w:val="single" w:sz="18" w:space="0" w:color="auto"/>
        </w:rPr>
        <w:t>pragmatic ones</w:t>
      </w:r>
      <w:r w:rsidRPr="00B22747">
        <w:rPr>
          <w:rStyle w:val="StyleBoldUnderline"/>
        </w:rPr>
        <w:t xml:space="preserve"> that accept the best that may be achieved in the circumstances</w:t>
      </w:r>
      <w:r w:rsidRPr="000E6300">
        <w:rPr>
          <w:sz w:val="12"/>
        </w:rPr>
        <w:t xml:space="preserve">. Ultimately, </w:t>
      </w:r>
      <w:r w:rsidRPr="00B22747">
        <w:rPr>
          <w:rStyle w:val="StyleBoldUnderline"/>
        </w:rPr>
        <w:t>to present the world how it ought to be rather than as it is conceals a deep intolerance notable in the contempt with which many of the contributors to the journal appear to hold Western politicians</w:t>
      </w:r>
      <w:r w:rsidRPr="000E6300">
        <w:rPr>
          <w:sz w:val="12"/>
        </w:rPr>
        <w:t xml:space="preserve"> and the Western media.</w:t>
      </w:r>
      <w:r w:rsidRPr="000E6300">
        <w:rPr>
          <w:color w:val="000000"/>
          <w:sz w:val="12"/>
          <w:szCs w:val="18"/>
          <w:vertAlign w:val="superscript"/>
        </w:rPr>
        <w:t>6</w:t>
      </w:r>
      <w:r>
        <w:rPr>
          <w:sz w:val="12"/>
        </w:rPr>
        <w:t xml:space="preserve"> </w:t>
      </w:r>
      <w:r w:rsidRPr="006816CD">
        <w:rPr>
          <w:rStyle w:val="StyleBoldUnderline"/>
          <w:highlight w:val="green"/>
        </w:rPr>
        <w:t xml:space="preserve">It is </w:t>
      </w:r>
      <w:r w:rsidRPr="00B22747">
        <w:rPr>
          <w:rStyle w:val="StyleBoldUnderline"/>
        </w:rPr>
        <w:t xml:space="preserve">the exploitation of </w:t>
      </w:r>
      <w:r w:rsidRPr="006816CD">
        <w:rPr>
          <w:rStyle w:val="StyleBoldUnderline"/>
          <w:highlight w:val="green"/>
        </w:rPr>
        <w:t>this</w:t>
      </w:r>
      <w:r w:rsidRPr="00B22747">
        <w:rPr>
          <w:rStyle w:val="StyleBoldUnderline"/>
        </w:rPr>
        <w:t xml:space="preserve"> oughtistic </w:t>
      </w:r>
      <w:r w:rsidRPr="006816CD">
        <w:rPr>
          <w:rStyle w:val="StyleBoldUnderline"/>
          <w:highlight w:val="green"/>
        </w:rPr>
        <w:t>style of thinking that leads</w:t>
      </w:r>
      <w:r w:rsidRPr="00B22747">
        <w:rPr>
          <w:rStyle w:val="StyleBoldUnderline"/>
        </w:rPr>
        <w:t xml:space="preserve"> the critic </w:t>
      </w:r>
      <w:r w:rsidRPr="006816CD">
        <w:rPr>
          <w:rStyle w:val="StyleBoldUnderline"/>
          <w:highlight w:val="green"/>
        </w:rPr>
        <w:t xml:space="preserve">into a </w:t>
      </w:r>
      <w:r w:rsidRPr="006816CD">
        <w:rPr>
          <w:b/>
          <w:iCs/>
          <w:sz w:val="20"/>
          <w:highlight w:val="green"/>
          <w:u w:val="single"/>
          <w:bdr w:val="single" w:sz="18" w:space="0" w:color="auto"/>
        </w:rPr>
        <w:t>Humpty Dumpty world</w:t>
      </w:r>
      <w:r w:rsidRPr="006816CD">
        <w:rPr>
          <w:rStyle w:val="StyleBoldUnderline"/>
          <w:highlight w:val="green"/>
        </w:rPr>
        <w:t xml:space="preserve"> where words</w:t>
      </w:r>
      <w:r w:rsidRPr="00B22747">
        <w:rPr>
          <w:rStyle w:val="StyleBoldUnderline"/>
        </w:rPr>
        <w:t xml:space="preserve"> </w:t>
      </w:r>
      <w:r w:rsidRPr="006816CD">
        <w:rPr>
          <w:rStyle w:val="StyleBoldUnderline"/>
          <w:highlight w:val="green"/>
        </w:rPr>
        <w:t>mean</w:t>
      </w:r>
      <w:r w:rsidRPr="00B22747">
        <w:rPr>
          <w:rStyle w:val="StyleBoldUnderline"/>
        </w:rPr>
        <w:t xml:space="preserve"> exactly </w:t>
      </w:r>
      <w:r w:rsidRPr="006816CD">
        <w:rPr>
          <w:rStyle w:val="StyleBoldUnderline"/>
          <w:highlight w:val="green"/>
        </w:rPr>
        <w:t>what the</w:t>
      </w:r>
      <w:r w:rsidRPr="00B22747">
        <w:rPr>
          <w:rStyle w:val="StyleBoldUnderline"/>
        </w:rPr>
        <w:t xml:space="preserve"> critical </w:t>
      </w:r>
      <w:r w:rsidRPr="006816CD">
        <w:rPr>
          <w:rStyle w:val="StyleBoldUnderline"/>
          <w:highlight w:val="green"/>
        </w:rPr>
        <w:t>theorist “chooses them to mean</w:t>
      </w:r>
      <w:r w:rsidRPr="00B22747">
        <w:rPr>
          <w:rStyle w:val="StyleBoldUnderline"/>
        </w:rPr>
        <w:t>—neither more nor less.”</w:t>
      </w:r>
      <w:r w:rsidRPr="000E6300">
        <w:rPr>
          <w:sz w:val="12"/>
        </w:rPr>
        <w:t xml:space="preserve"> However, </w:t>
      </w:r>
      <w:r w:rsidRPr="00B22747">
        <w:rPr>
          <w:rStyle w:val="StyleBoldUnderline"/>
        </w:rPr>
        <w:t>in order to justify their disciplinary niche they have to insist on the failure of established modes of terrorism study</w:t>
      </w:r>
      <w:r w:rsidRPr="000E6300">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r>
        <w:rPr>
          <w:sz w:val="12"/>
        </w:rPr>
        <w:t xml:space="preserve"> </w:t>
      </w:r>
      <w:r w:rsidRPr="000E6300">
        <w:rPr>
          <w:sz w:val="12"/>
        </w:rPr>
        <w:t>Critical Studies and Strategic Theory—A Missed Opportunity</w:t>
      </w:r>
      <w:r>
        <w:rPr>
          <w:sz w:val="12"/>
        </w:rPr>
        <w:t xml:space="preserve"> </w:t>
      </w:r>
      <w:r w:rsidRPr="000E6300">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B22747">
        <w:rPr>
          <w:rStyle w:val="StyleBoldUnderline"/>
        </w:rPr>
        <w:t xml:space="preserve">critical </w:t>
      </w:r>
      <w:r w:rsidRPr="006816CD">
        <w:rPr>
          <w:b/>
          <w:iCs/>
          <w:sz w:val="20"/>
          <w:highlight w:val="green"/>
          <w:u w:val="single"/>
          <w:bdr w:val="single" w:sz="18" w:space="0" w:color="auto"/>
        </w:rPr>
        <w:t>self-reflection is already present in existing terrorism studies</w:t>
      </w:r>
      <w:r w:rsidRPr="000E6300">
        <w:rPr>
          <w:sz w:val="12"/>
        </w:rPr>
        <w:t>. It is ironic, in fact, that the most clearly reflective, original, and</w:t>
      </w:r>
      <w:r>
        <w:rPr>
          <w:sz w:val="12"/>
          <w:szCs w:val="18"/>
        </w:rPr>
        <w:t xml:space="preserve"> </w:t>
      </w:r>
      <w:r w:rsidRPr="000E6300">
        <w:rPr>
          <w:i/>
          <w:iCs/>
          <w:sz w:val="12"/>
        </w:rPr>
        <w:t>critical</w:t>
      </w:r>
      <w:r>
        <w:rPr>
          <w:sz w:val="12"/>
          <w:szCs w:val="18"/>
        </w:rPr>
        <w:t xml:space="preserve"> </w:t>
      </w:r>
      <w:r w:rsidRPr="000E6300">
        <w:rPr>
          <w:sz w:val="12"/>
        </w:rPr>
        <w:t>contribution in the first edition should come from established terrorism researchers who critique the critical position.</w:t>
      </w:r>
      <w:r>
        <w:rPr>
          <w:sz w:val="12"/>
        </w:rPr>
        <w:t xml:space="preserve"> </w:t>
      </w:r>
      <w:r w:rsidRPr="000E6300">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r>
        <w:rPr>
          <w:sz w:val="12"/>
        </w:rPr>
        <w:t xml:space="preserve"> </w:t>
      </w:r>
      <w:r w:rsidRPr="000E6300">
        <w:rPr>
          <w:sz w:val="12"/>
        </w:rPr>
        <w:t xml:space="preserve">Ironically, then, </w:t>
      </w:r>
      <w:r w:rsidRPr="006816CD">
        <w:rPr>
          <w:rStyle w:val="StyleBoldUnderline"/>
          <w:highlight w:val="green"/>
        </w:rPr>
        <w:t>strategic theory offers a far more “critical perspective</w:t>
      </w:r>
      <w:r w:rsidRPr="00B22747">
        <w:rPr>
          <w:rStyle w:val="StyleBoldUnderline"/>
        </w:rPr>
        <w:t xml:space="preserve"> on terrorism” than do the perspectives advanced in this journal.</w:t>
      </w:r>
      <w:r w:rsidRPr="000E6300">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5E73FE">
        <w:t>Terrorism is simply a method to achieve an end. Any moral judgment on the act is entirely separate. To fuse the two is a category mistake</w:t>
      </w:r>
      <w:r w:rsidRPr="000E6300">
        <w:rPr>
          <w:sz w:val="12"/>
        </w:rPr>
        <w:t>. In strategic theory, which Guelke ignores, terrorism does not, ipso facto, denote “absolutely illegitimate violence.”</w:t>
      </w:r>
      <w:r>
        <w:rPr>
          <w:sz w:val="12"/>
        </w:rPr>
        <w:t xml:space="preserve"> </w:t>
      </w:r>
      <w:r w:rsidRPr="000E6300">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5E73FE">
        <w:t>All violence is instrumental. Grading it according to whether it is insurgency, resistance, or atrocity is irrelevant. Any strategic actor may practice forms of warfare. For this reason Burke's further claim that existing definitions of terrorism have “specifically excluded states as possible perpetrators and privilege them as targets,” is wholly inaccurate</w:t>
      </w:r>
      <w:r w:rsidRPr="000E6300">
        <w:rPr>
          <w:sz w:val="12"/>
        </w:rPr>
        <w:t xml:space="preserve"> (p. 38). Strategic theory has never excluded state-directed terrorism as an object of study, and neither for that matter, as Horgan and Boyle point out, have more conventional studies of terrorism.</w:t>
      </w:r>
      <w:r>
        <w:rPr>
          <w:sz w:val="12"/>
        </w:rPr>
        <w:t xml:space="preserve"> </w:t>
      </w:r>
      <w:r w:rsidRPr="000E6300">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Pr>
          <w:sz w:val="12"/>
          <w:szCs w:val="18"/>
        </w:rPr>
        <w:t xml:space="preserve"> </w:t>
      </w:r>
      <w:r w:rsidRPr="000E6300">
        <w:rPr>
          <w:i/>
          <w:iCs/>
          <w:sz w:val="12"/>
        </w:rPr>
        <w:t>strategic doctrines</w:t>
      </w:r>
      <w:r>
        <w:rPr>
          <w:sz w:val="12"/>
          <w:szCs w:val="18"/>
        </w:rPr>
        <w:t xml:space="preserve"> </w:t>
      </w:r>
      <w:r w:rsidRPr="000E6300">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0E6300">
        <w:rPr>
          <w:color w:val="000000"/>
          <w:sz w:val="12"/>
          <w:szCs w:val="18"/>
          <w:vertAlign w:val="superscript"/>
        </w:rPr>
        <w:t>7</w:t>
      </w:r>
      <w:r>
        <w:rPr>
          <w:sz w:val="12"/>
          <w:szCs w:val="18"/>
        </w:rPr>
        <w:t xml:space="preserve"> </w:t>
      </w:r>
      <w:r w:rsidRPr="000E6300">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r>
        <w:rPr>
          <w:sz w:val="12"/>
        </w:rPr>
        <w:t xml:space="preserve"> </w:t>
      </w:r>
      <w:r w:rsidRPr="000E6300">
        <w:rPr>
          <w:sz w:val="12"/>
        </w:rPr>
        <w:t xml:space="preserve">Consequently, </w:t>
      </w:r>
      <w:r w:rsidRPr="005E73FE">
        <w:t xml:space="preserve">those interested in a truly “critical” approach to the subject should perhaps turn to strategic theory for some relief from the strictures that have traditionally governed the study of terrorism, not to self-proclaimed </w:t>
      </w:r>
      <w:r w:rsidRPr="006816CD">
        <w:rPr>
          <w:rStyle w:val="StyleBoldUnderline"/>
          <w:highlight w:val="green"/>
        </w:rPr>
        <w:t>critical theorists</w:t>
      </w:r>
      <w:r w:rsidRPr="00B22747">
        <w:rPr>
          <w:rStyle w:val="StyleBoldUnderline"/>
        </w:rPr>
        <w:t xml:space="preserve"> who only </w:t>
      </w:r>
      <w:r w:rsidRPr="006816CD">
        <w:rPr>
          <w:rStyle w:val="StyleBoldUnderline"/>
          <w:highlight w:val="green"/>
        </w:rPr>
        <w:t xml:space="preserve">replicate </w:t>
      </w:r>
      <w:r w:rsidRPr="006816CD">
        <w:rPr>
          <w:b/>
          <w:iCs/>
          <w:sz w:val="20"/>
          <w:highlight w:val="green"/>
          <w:u w:val="single"/>
          <w:bdr w:val="single" w:sz="18" w:space="0" w:color="auto"/>
        </w:rPr>
        <w:t>the flawed understandings of those</w:t>
      </w:r>
      <w:r w:rsidRPr="00B22747">
        <w:rPr>
          <w:rStyle w:val="StyleBoldUnderline"/>
        </w:rPr>
        <w:t xml:space="preserve"> whom </w:t>
      </w:r>
      <w:r w:rsidRPr="006816CD">
        <w:rPr>
          <w:rStyle w:val="StyleBoldUnderline"/>
          <w:highlight w:val="green"/>
        </w:rPr>
        <w:t>they criticize</w:t>
      </w:r>
      <w:r w:rsidRPr="00B22747">
        <w:rPr>
          <w:rStyle w:val="StyleBoldUnderline"/>
        </w:rPr>
        <w:t>.</w:t>
      </w:r>
      <w:r w:rsidRPr="000E6300">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r>
        <w:rPr>
          <w:sz w:val="12"/>
        </w:rPr>
        <w:t xml:space="preserve"> </w:t>
      </w:r>
      <w:r w:rsidRPr="000E6300">
        <w:rPr>
          <w:sz w:val="12"/>
        </w:rPr>
        <w:t>Conclusion</w:t>
      </w:r>
      <w:r>
        <w:rPr>
          <w:sz w:val="12"/>
        </w:rPr>
        <w:t xml:space="preserve"> </w:t>
      </w:r>
      <w:r w:rsidRPr="000E6300">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r>
        <w:rPr>
          <w:sz w:val="12"/>
        </w:rPr>
        <w:t xml:space="preserve"> </w:t>
      </w:r>
      <w:r w:rsidRPr="005E73FE">
        <w:t>At the core of this understanding sits a radical pacifism and an idealism that requires not the status quo but communication and “human emancipation.” Until this radical post-national utopia arrives both force and the discourse of evil must be abandoned and instead therapy and un-coerced conversation must be practiced. In the popular ABC drama Boston Legal Judge</w:t>
      </w:r>
      <w:r w:rsidRPr="000E6300">
        <w:rPr>
          <w:sz w:val="12"/>
        </w:rPr>
        <w:t xml:space="preserve"> </w:t>
      </w:r>
      <w:r w:rsidRPr="006816CD">
        <w:rPr>
          <w:rStyle w:val="StyleBoldUnderline"/>
          <w:highlight w:val="green"/>
        </w:rPr>
        <w:t>Brown</w:t>
      </w:r>
      <w:r w:rsidRPr="00B22747">
        <w:rPr>
          <w:rStyle w:val="StyleBoldUnderline"/>
        </w:rPr>
        <w:t xml:space="preserve"> perennially </w:t>
      </w:r>
      <w:r w:rsidRPr="006816CD">
        <w:rPr>
          <w:rStyle w:val="StyleBoldUnderline"/>
          <w:highlight w:val="green"/>
        </w:rPr>
        <w:t xml:space="preserve">referred to the </w:t>
      </w:r>
      <w:r w:rsidRPr="00B22747">
        <w:rPr>
          <w:rStyle w:val="StyleBoldUnderline"/>
        </w:rPr>
        <w:t xml:space="preserve">vague, </w:t>
      </w:r>
      <w:r w:rsidRPr="006816CD">
        <w:rPr>
          <w:b/>
          <w:iCs/>
          <w:sz w:val="20"/>
          <w:highlight w:val="green"/>
          <w:u w:val="single"/>
          <w:bdr w:val="single" w:sz="18" w:space="0" w:color="auto"/>
        </w:rPr>
        <w:t>irrelevant</w:t>
      </w:r>
      <w:r w:rsidRPr="00B22747">
        <w:rPr>
          <w:rStyle w:val="StyleBoldUnderline"/>
        </w:rPr>
        <w:t xml:space="preserve">, </w:t>
      </w:r>
      <w:r w:rsidRPr="006816CD">
        <w:rPr>
          <w:b/>
          <w:iCs/>
          <w:sz w:val="20"/>
          <w:highlight w:val="green"/>
          <w:u w:val="single"/>
          <w:bdr w:val="single" w:sz="18" w:space="0" w:color="auto"/>
        </w:rPr>
        <w:t>jargon-ridden</w:t>
      </w:r>
      <w:r w:rsidRPr="006816CD">
        <w:rPr>
          <w:rStyle w:val="StyleBoldUnderline"/>
          <w:highlight w:val="green"/>
        </w:rPr>
        <w:t xml:space="preserve"> statements</w:t>
      </w:r>
      <w:r w:rsidRPr="00B22747">
        <w:rPr>
          <w:rStyle w:val="StyleBoldUnderline"/>
        </w:rPr>
        <w:t xml:space="preserve"> of lawyers </w:t>
      </w:r>
      <w:r w:rsidRPr="006816CD">
        <w:rPr>
          <w:b/>
          <w:iCs/>
          <w:sz w:val="20"/>
          <w:highlight w:val="green"/>
          <w:u w:val="single"/>
          <w:bdr w:val="single" w:sz="18" w:space="0" w:color="auto"/>
        </w:rPr>
        <w:t>as “jibber jabber</w:t>
      </w:r>
      <w:r w:rsidRPr="00B22747">
        <w:rPr>
          <w:rStyle w:val="StyleBoldUnderline"/>
        </w:rPr>
        <w:t>.</w:t>
      </w:r>
      <w:r w:rsidRPr="000E6300">
        <w:rPr>
          <w:sz w:val="12"/>
        </w:rPr>
        <w:t xml:space="preserve">” </w:t>
      </w:r>
      <w:r w:rsidRPr="00B22747">
        <w:rPr>
          <w:rStyle w:val="StyleBoldUnderline"/>
        </w:rPr>
        <w:t>The</w:t>
      </w:r>
      <w:r w:rsidRPr="000E6300">
        <w:rPr>
          <w:sz w:val="12"/>
        </w:rPr>
        <w:t xml:space="preserve"> Aberystwyth-based </w:t>
      </w:r>
      <w:r w:rsidRPr="005E73FE">
        <w:t>school of critical internationalist utopianism that increasingly dominates the study of international relations in Britain and Australia has refined a higher order incoherence that may be termed Aber jabber. The pages of the journal of Critical Studies on Terrorism are its natural home</w:t>
      </w:r>
      <w:r w:rsidRPr="000E6300">
        <w:rPr>
          <w:sz w:val="12"/>
        </w:rPr>
        <w:t>.</w:t>
      </w:r>
    </w:p>
    <w:p w:rsidR="00E900C3" w:rsidRDefault="00E900C3" w:rsidP="00E900C3"/>
    <w:p w:rsidR="00E900C3" w:rsidRDefault="00E900C3" w:rsidP="00E900C3">
      <w:pPr>
        <w:pStyle w:val="Heading4"/>
        <w:rPr>
          <w:b w:val="0"/>
          <w:bCs w:val="0"/>
        </w:rPr>
      </w:pPr>
      <w:r>
        <w:t xml:space="preserve">Civilian deaths overestimated and declining – prefer most recent evidence </w:t>
      </w:r>
    </w:p>
    <w:p w:rsidR="00E900C3" w:rsidRDefault="00E900C3" w:rsidP="00E900C3">
      <w:pPr>
        <w:rPr>
          <w:rFonts w:asciiTheme="minorHAnsi" w:hAnsiTheme="minorHAnsi"/>
        </w:rPr>
      </w:pPr>
      <w:r>
        <w:rPr>
          <w:rFonts w:asciiTheme="minorHAnsi" w:hAnsiTheme="minorHAnsi"/>
          <w:b/>
          <w:bCs/>
          <w:sz w:val="26"/>
        </w:rPr>
        <w:t xml:space="preserve">Cohen 13 </w:t>
      </w:r>
      <w:r>
        <w:t>5/23</w:t>
      </w:r>
      <w:r>
        <w:rPr>
          <w:rFonts w:asciiTheme="minorHAnsi" w:hAnsiTheme="minorHAnsi"/>
        </w:rPr>
        <w:t xml:space="preserve"> (Michael, “Give President Obama a chance: there is a role for drones”, 2013, </w:t>
      </w:r>
      <w:hyperlink r:id="rId8" w:history="1">
        <w:r>
          <w:rPr>
            <w:rStyle w:val="Hyperlink"/>
            <w:rFonts w:asciiTheme="minorHAnsi" w:hAnsiTheme="minorHAnsi"/>
          </w:rPr>
          <w:t>http://www.guardian.co.uk/commentisfree/2013/may/23/obama-drone-speech-use-justified</w:t>
        </w:r>
      </w:hyperlink>
      <w:r>
        <w:rPr>
          <w:rFonts w:asciiTheme="minorHAnsi" w:hAnsiTheme="minorHAnsi"/>
        </w:rPr>
        <w:t>, CMR)</w:t>
      </w:r>
    </w:p>
    <w:p w:rsidR="00E900C3" w:rsidRDefault="00E900C3" w:rsidP="00E900C3">
      <w:pPr>
        <w:rPr>
          <w:rFonts w:asciiTheme="minorHAnsi" w:hAnsiTheme="minorHAnsi"/>
        </w:rPr>
      </w:pPr>
    </w:p>
    <w:p w:rsidR="00E900C3" w:rsidRDefault="00E900C3" w:rsidP="00E900C3">
      <w:pPr>
        <w:rPr>
          <w:rFonts w:asciiTheme="minorHAnsi" w:hAnsiTheme="minorHAnsi"/>
          <w:sz w:val="12"/>
        </w:rPr>
      </w:pPr>
      <w:r>
        <w:rPr>
          <w:rFonts w:asciiTheme="minorHAnsi" w:hAnsiTheme="minorHAnsi"/>
          <w:sz w:val="12"/>
        </w:rPr>
        <w:t xml:space="preserve">I disagree. Increasingly it appears that arguments like Friedersdorf makes are no longer sustainable (and there's real question if they ever were). </w:t>
      </w:r>
      <w:r>
        <w:rPr>
          <w:rStyle w:val="StyleBoldUnderline"/>
        </w:rPr>
        <w:t xml:space="preserve">Not only have drone strikes decreased, but so too have the number of civilians killed – </w:t>
      </w:r>
      <w:r>
        <w:rPr>
          <w:rFonts w:asciiTheme="minorHAnsi" w:hAnsiTheme="minorHAnsi"/>
          <w:sz w:val="12"/>
        </w:rPr>
        <w:t>and</w:t>
      </w:r>
      <w:r>
        <w:rPr>
          <w:rStyle w:val="StyleBoldUnderline"/>
        </w:rPr>
        <w:t xml:space="preserve"> dramatically </w:t>
      </w:r>
      <w:r>
        <w:rPr>
          <w:rFonts w:asciiTheme="minorHAnsi" w:hAnsiTheme="minorHAnsi"/>
          <w:sz w:val="12"/>
        </w:rPr>
        <w:t xml:space="preserve">so.¶ This conclusion comes not from Obama administration apologists but rather, Chris Woods, whose research has served as the empirical basis for the harshest attacks on the Obama Administration's drone policy.¶ Woods heads the covert war program for the Bureau of Investigative Journalism (TBIJ), which maintains one of three major databases tabulating civilian casualties from US drone strikes. The others are the Long War Journal and the New America Foundation (full disclosure: I used to be a fellow there). While LWJ and NAJ estimate that drone strikes in Pakistan have killed somewhere between 140 and 300 civilians, TBIJ utilizes a far broader classification for civilians killed, resulting in estimates of somewhere between 411-884 civilians killed by drones in Pakistan. The wide range of numbers here speaks to the extraordinary challenge in tabulating civilian death rates.¶ </w:t>
      </w:r>
      <w:r>
        <w:rPr>
          <w:rStyle w:val="StyleBoldUnderline"/>
        </w:rPr>
        <w:t>There is little local reporting done on the ground in northwest Pakistan, which is the epicenter of the US drone program</w:t>
      </w:r>
      <w:r>
        <w:rPr>
          <w:rFonts w:asciiTheme="minorHAnsi" w:hAnsiTheme="minorHAnsi"/>
          <w:sz w:val="12"/>
        </w:rPr>
        <w:t xml:space="preserve">. </w:t>
      </w:r>
      <w:r>
        <w:rPr>
          <w:rStyle w:val="StyleBoldUnderline"/>
        </w:rPr>
        <w:t xml:space="preserve">As a result </w:t>
      </w:r>
      <w:r>
        <w:rPr>
          <w:rStyle w:val="StyleBoldUnderline"/>
          <w:highlight w:val="cyan"/>
        </w:rPr>
        <w:t>data collection is reliant on Pakistani news reporting</w:t>
      </w:r>
      <w:r>
        <w:rPr>
          <w:rFonts w:asciiTheme="minorHAnsi" w:hAnsiTheme="minorHAnsi"/>
          <w:sz w:val="12"/>
          <w:highlight w:val="cyan"/>
        </w:rPr>
        <w:t xml:space="preserve">, </w:t>
      </w:r>
      <w:r>
        <w:rPr>
          <w:rStyle w:val="StyleBoldUnderline"/>
          <w:highlight w:val="cyan"/>
        </w:rPr>
        <w:t>which is</w:t>
      </w:r>
      <w:r>
        <w:rPr>
          <w:rFonts w:asciiTheme="minorHAnsi" w:hAnsiTheme="minorHAnsi"/>
          <w:sz w:val="12"/>
        </w:rPr>
        <w:t xml:space="preserve"> also </w:t>
      </w:r>
      <w:r>
        <w:rPr>
          <w:rStyle w:val="StyleBoldUnderline"/>
          <w:highlight w:val="cyan"/>
        </w:rPr>
        <w:t xml:space="preserve">dependent on Pakistani intelligence, which has a </w:t>
      </w:r>
      <w:r>
        <w:rPr>
          <w:rStyle w:val="Emphasis"/>
          <w:highlight w:val="cyan"/>
        </w:rPr>
        <w:t>vested interest</w:t>
      </w:r>
      <w:r>
        <w:rPr>
          <w:rStyle w:val="StyleBoldUnderline"/>
          <w:highlight w:val="cyan"/>
        </w:rPr>
        <w:t xml:space="preserve"> in playing up the negative</w:t>
      </w:r>
      <w:r>
        <w:rPr>
          <w:rStyle w:val="StyleBoldUnderline"/>
        </w:rPr>
        <w:t xml:space="preserve"> </w:t>
      </w:r>
      <w:r>
        <w:rPr>
          <w:rStyle w:val="StyleBoldUnderline"/>
          <w:highlight w:val="cyan"/>
        </w:rPr>
        <w:t>consequences of US drones</w:t>
      </w:r>
      <w:r>
        <w:rPr>
          <w:rStyle w:val="StyleBoldUnderline"/>
        </w:rPr>
        <w:t>.</w:t>
      </w:r>
      <w:r>
        <w:rPr>
          <w:rFonts w:asciiTheme="minorHAnsi" w:hAnsiTheme="minorHAnsi"/>
          <w:bCs/>
          <w:sz w:val="12"/>
        </w:rPr>
        <w:t>¶</w:t>
      </w:r>
      <w:r>
        <w:rPr>
          <w:rFonts w:asciiTheme="minorHAnsi" w:hAnsiTheme="minorHAnsi"/>
          <w:sz w:val="12"/>
        </w:rPr>
        <w:t xml:space="preserve"> When I spoke with Woods last month, he said that </w:t>
      </w:r>
      <w:r>
        <w:rPr>
          <w:rStyle w:val="StyleBoldUnderline"/>
          <w:highlight w:val="cyan"/>
        </w:rPr>
        <w:t>a</w:t>
      </w:r>
      <w:r>
        <w:rPr>
          <w:rFonts w:asciiTheme="minorHAnsi" w:hAnsiTheme="minorHAnsi"/>
          <w:sz w:val="12"/>
          <w:highlight w:val="cyan"/>
        </w:rPr>
        <w:t xml:space="preserve"> f</w:t>
      </w:r>
      <w:r>
        <w:rPr>
          <w:rFonts w:asciiTheme="minorHAnsi" w:hAnsiTheme="minorHAnsi"/>
          <w:sz w:val="12"/>
        </w:rPr>
        <w:t xml:space="preserve">airly </w:t>
      </w:r>
      <w:r>
        <w:rPr>
          <w:rStyle w:val="Emphasis"/>
          <w:highlight w:val="cyan"/>
        </w:rPr>
        <w:t>clear pattern</w:t>
      </w:r>
      <w:r>
        <w:rPr>
          <w:rFonts w:asciiTheme="minorHAnsi" w:hAnsiTheme="minorHAnsi"/>
          <w:sz w:val="12"/>
          <w:highlight w:val="cyan"/>
        </w:rPr>
        <w:t xml:space="preserve"> </w:t>
      </w:r>
      <w:r>
        <w:rPr>
          <w:rStyle w:val="StyleBoldUnderline"/>
          <w:highlight w:val="cyan"/>
        </w:rPr>
        <w:t>has</w:t>
      </w:r>
      <w:r>
        <w:rPr>
          <w:rStyle w:val="StyleBoldUnderline"/>
        </w:rPr>
        <w:t xml:space="preserve"> </w:t>
      </w:r>
      <w:r>
        <w:rPr>
          <w:rStyle w:val="StyleBoldUnderline"/>
          <w:highlight w:val="cyan"/>
        </w:rPr>
        <w:t>emerged</w:t>
      </w:r>
      <w:r>
        <w:rPr>
          <w:rStyle w:val="StyleBoldUnderline"/>
        </w:rPr>
        <w:t xml:space="preserve"> over the past year – </w:t>
      </w:r>
      <w:r>
        <w:rPr>
          <w:rStyle w:val="StyleBoldUnderline"/>
          <w:highlight w:val="cyan"/>
        </w:rPr>
        <w:t>far fewer civilians are dying from drones</w:t>
      </w:r>
      <w:r>
        <w:rPr>
          <w:rStyle w:val="StyleBoldUnderline"/>
        </w:rPr>
        <w:t>.</w:t>
      </w:r>
      <w:r>
        <w:rPr>
          <w:rFonts w:asciiTheme="minorHAnsi" w:hAnsiTheme="minorHAnsi"/>
          <w:sz w:val="12"/>
        </w:rPr>
        <w:t xml:space="preserve"> "For those who are opposed to drone strikes," says Woods there is historical merit to the charge of significant civilian deaths, "but </w:t>
      </w:r>
      <w:r>
        <w:rPr>
          <w:rStyle w:val="StyleBoldUnderline"/>
        </w:rPr>
        <w:t>from a contemporary standpoint the numbers just aren't there</w:t>
      </w:r>
      <w:r>
        <w:rPr>
          <w:rFonts w:asciiTheme="minorHAnsi" w:hAnsiTheme="minorHAnsi"/>
          <w:sz w:val="12"/>
        </w:rPr>
        <w:t xml:space="preserve">."¶ While Woods makes clear that one has to be "cautious" on any estimates of casualties, </w:t>
      </w:r>
      <w:r>
        <w:rPr>
          <w:rStyle w:val="StyleBoldUnderline"/>
          <w:highlight w:val="cyan"/>
        </w:rPr>
        <w:t>it's not just a numeric decline</w:t>
      </w:r>
      <w:r>
        <w:rPr>
          <w:rFonts w:asciiTheme="minorHAnsi" w:hAnsiTheme="minorHAnsi"/>
          <w:sz w:val="12"/>
        </w:rPr>
        <w:t xml:space="preserve"> that is being seen, but rather </w:t>
      </w:r>
      <w:r>
        <w:rPr>
          <w:rStyle w:val="StyleBoldUnderline"/>
          <w:highlight w:val="cyan"/>
        </w:rPr>
        <w:t>it's a "proportionate decline</w:t>
      </w:r>
      <w:r>
        <w:rPr>
          <w:rFonts w:asciiTheme="minorHAnsi" w:hAnsiTheme="minorHAnsi"/>
          <w:sz w:val="12"/>
        </w:rPr>
        <w:t xml:space="preserve">". In other words, </w:t>
      </w:r>
      <w:r>
        <w:rPr>
          <w:rStyle w:val="StyleBoldUnderline"/>
          <w:highlight w:val="cyan"/>
        </w:rPr>
        <w:t>the percentage of civilians dying</w:t>
      </w:r>
      <w:r>
        <w:rPr>
          <w:rStyle w:val="StyleBoldUnderline"/>
        </w:rPr>
        <w:t xml:space="preserve"> in drone strikes </w:t>
      </w:r>
      <w:r>
        <w:rPr>
          <w:rStyle w:val="StyleBoldUnderline"/>
          <w:highlight w:val="cyan"/>
        </w:rPr>
        <w:t>is</w:t>
      </w:r>
      <w:r>
        <w:rPr>
          <w:rStyle w:val="StyleBoldUnderline"/>
        </w:rPr>
        <w:t xml:space="preserve"> also </w:t>
      </w:r>
      <w:r>
        <w:rPr>
          <w:rStyle w:val="StyleBoldUnderline"/>
          <w:highlight w:val="cyan"/>
        </w:rPr>
        <w:t>falling</w:t>
      </w:r>
      <w:r>
        <w:rPr>
          <w:rStyle w:val="StyleBoldUnderline"/>
        </w:rPr>
        <w:t>, which suggests</w:t>
      </w:r>
      <w:r>
        <w:rPr>
          <w:rFonts w:asciiTheme="minorHAnsi" w:hAnsiTheme="minorHAnsi"/>
          <w:sz w:val="12"/>
        </w:rPr>
        <w:t xml:space="preserve"> to Woods that </w:t>
      </w:r>
      <w:r>
        <w:rPr>
          <w:rStyle w:val="StyleBoldUnderline"/>
        </w:rPr>
        <w:t>US drone operators are showing far greater care in trying to limit collateral damage.</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2"/>
        </w:rPr>
        <w:t xml:space="preserve">Woods estimates are supported by the aforementioned databases. In Pakistan, New America Foundation claims </w:t>
      </w:r>
      <w:r>
        <w:rPr>
          <w:rStyle w:val="StyleBoldUnderline"/>
          <w:highlight w:val="cyan"/>
        </w:rPr>
        <w:t xml:space="preserve">there have been </w:t>
      </w:r>
      <w:r>
        <w:rPr>
          <w:rStyle w:val="Emphasis"/>
          <w:highlight w:val="cyan"/>
        </w:rPr>
        <w:t>no civilian deaths</w:t>
      </w:r>
      <w:r>
        <w:rPr>
          <w:rStyle w:val="StyleBoldUnderline"/>
          <w:highlight w:val="cyan"/>
        </w:rPr>
        <w:t xml:space="preserve"> this year and only five last year</w:t>
      </w:r>
      <w:r>
        <w:rPr>
          <w:rFonts w:asciiTheme="minorHAnsi" w:hAnsiTheme="minorHAnsi"/>
          <w:sz w:val="12"/>
        </w:rPr>
        <w:t xml:space="preserve">; Long War Journal reported four deaths in 2012 and 11 so far in 2013; and TBIJ reports a range of 7-42 in 2012 and 0-4 in 2013. In addition, </w:t>
      </w:r>
      <w:r>
        <w:rPr>
          <w:rStyle w:val="StyleBoldUnderline"/>
        </w:rPr>
        <w:t>the drop</w:t>
      </w:r>
      <w:r>
        <w:rPr>
          <w:rFonts w:asciiTheme="minorHAnsi" w:hAnsiTheme="minorHAnsi"/>
          <w:sz w:val="12"/>
        </w:rPr>
        <w:t xml:space="preserve"> in casualty figures </w:t>
      </w:r>
      <w:r>
        <w:rPr>
          <w:rStyle w:val="StyleBoldUnderline"/>
        </w:rPr>
        <w:t>is occurring not just in Pakistan but also in Yemen.</w:t>
      </w:r>
      <w:r>
        <w:rPr>
          <w:rFonts w:asciiTheme="minorHAnsi" w:hAnsiTheme="minorHAnsi"/>
          <w:bCs/>
          <w:sz w:val="12"/>
        </w:rPr>
        <w:t>¶</w:t>
      </w:r>
      <w:r>
        <w:rPr>
          <w:rFonts w:asciiTheme="minorHAnsi" w:hAnsiTheme="minorHAnsi"/>
          <w:sz w:val="12"/>
        </w:rPr>
        <w:t xml:space="preserve"> </w:t>
      </w:r>
      <w:r>
        <w:rPr>
          <w:rStyle w:val="StyleBoldUnderline"/>
        </w:rPr>
        <w:t xml:space="preserve">These numbers are broadly consistent with what has been an </w:t>
      </w:r>
      <w:r>
        <w:rPr>
          <w:rStyle w:val="Emphasis"/>
        </w:rPr>
        <w:t>under-reported</w:t>
      </w:r>
      <w:r>
        <w:rPr>
          <w:rStyle w:val="StyleBoldUnderline"/>
        </w:rPr>
        <w:t xml:space="preserve"> decline in drone use overall</w:t>
      </w:r>
      <w:r>
        <w:rPr>
          <w:rFonts w:asciiTheme="minorHAnsi" w:hAnsiTheme="minorHAnsi"/>
          <w:sz w:val="12"/>
        </w:rPr>
        <w:t xml:space="preserve">.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Ironically, these numbers are in line with the public statements of CIA director Brennan, and even more so with Senator Dianne Feinstein of California, chairman of the Select Intelligence Committee, who claimed in February that the numbers she has received from the Obama administration suggest that </w:t>
      </w:r>
      <w:r>
        <w:rPr>
          <w:rStyle w:val="StyleBoldUnderline"/>
        </w:rPr>
        <w:t xml:space="preserve">the typical number of </w:t>
      </w:r>
      <w:r>
        <w:rPr>
          <w:rStyle w:val="StyleBoldUnderline"/>
          <w:highlight w:val="cyan"/>
        </w:rPr>
        <w:t>victims per year</w:t>
      </w:r>
      <w:r>
        <w:rPr>
          <w:rStyle w:val="StyleBoldUnderline"/>
        </w:rPr>
        <w:t xml:space="preserve"> from drone attacks </w:t>
      </w:r>
      <w:r>
        <w:rPr>
          <w:rStyle w:val="StyleBoldUnderline"/>
          <w:highlight w:val="cyan"/>
        </w:rPr>
        <w:t>is in "the single digits</w:t>
      </w:r>
      <w:r>
        <w:rPr>
          <w:rStyle w:val="StyleBoldUnderline"/>
        </w:rPr>
        <w:t>".</w:t>
      </w:r>
      <w:r>
        <w:rPr>
          <w:rFonts w:asciiTheme="minorHAnsi" w:hAnsiTheme="minorHAnsi"/>
          <w:bCs/>
          <w:sz w:val="12"/>
        </w:rPr>
        <w:t>¶</w:t>
      </w:r>
      <w:r>
        <w:rPr>
          <w:rFonts w:asciiTheme="minorHAnsi" w:hAnsiTheme="minorHAnsi"/>
          <w:b/>
          <w:bCs/>
          <w:sz w:val="12"/>
          <w:u w:val="single"/>
        </w:rPr>
        <w:t xml:space="preserve"> </w:t>
      </w:r>
      <w:r>
        <w:rPr>
          <w:rFonts w:asciiTheme="minorHAnsi" w:hAnsiTheme="minorHAnsi"/>
          <w:sz w:val="12"/>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 Christine </w:t>
      </w:r>
      <w:r>
        <w:rPr>
          <w:rStyle w:val="StyleBoldUnderline"/>
        </w:rPr>
        <w:t>Fair, a professor at Georgetown</w:t>
      </w:r>
      <w:r>
        <w:rPr>
          <w:rFonts w:asciiTheme="minorHAnsi" w:hAnsiTheme="minorHAnsi"/>
          <w:sz w:val="12"/>
        </w:rPr>
        <w:t xml:space="preserve"> University </w:t>
      </w:r>
      <w:r>
        <w:rPr>
          <w:rStyle w:val="StyleBoldUnderline"/>
        </w:rPr>
        <w:t>has long maintained</w:t>
      </w:r>
      <w:r>
        <w:rPr>
          <w:rFonts w:asciiTheme="minorHAnsi" w:hAnsiTheme="minorHAnsi"/>
          <w:sz w:val="12"/>
        </w:rPr>
        <w:t xml:space="preserve"> that </w:t>
      </w:r>
      <w:r>
        <w:rPr>
          <w:rStyle w:val="StyleBoldUnderline"/>
          <w:highlight w:val="cyan"/>
        </w:rPr>
        <w:t>civilian deaths from drones</w:t>
      </w:r>
      <w:r>
        <w:rPr>
          <w:rFonts w:asciiTheme="minorHAnsi" w:hAnsiTheme="minorHAnsi"/>
          <w:sz w:val="12"/>
        </w:rPr>
        <w:t xml:space="preserve"> in </w:t>
      </w:r>
      <w:r>
        <w:rPr>
          <w:rStyle w:val="StyleBoldUnderline"/>
        </w:rPr>
        <w:t xml:space="preserve">Pakistan </w:t>
      </w:r>
      <w:r>
        <w:rPr>
          <w:rStyle w:val="StyleBoldUnderline"/>
          <w:highlight w:val="cyan"/>
        </w:rPr>
        <w:t xml:space="preserve">are </w:t>
      </w:r>
      <w:r>
        <w:rPr>
          <w:rStyle w:val="Emphasis"/>
          <w:highlight w:val="cyan"/>
        </w:rPr>
        <w:t>dramatically overstated</w:t>
      </w:r>
      <w:r>
        <w:rPr>
          <w:rFonts w:asciiTheme="minorHAnsi" w:hAnsiTheme="minorHAnsi"/>
          <w:sz w:val="12"/>
        </w:rPr>
        <w:t xml:space="preserve">. She argues that </w:t>
      </w:r>
      <w:r>
        <w:rPr>
          <w:rStyle w:val="StyleBoldUnderline"/>
          <w:highlight w:val="cyan"/>
        </w:rPr>
        <w:t>considering the alternatives</w:t>
      </w:r>
      <w:r>
        <w:rPr>
          <w:rStyle w:val="StyleBoldUnderline"/>
        </w:rPr>
        <w:t xml:space="preserve"> </w:t>
      </w:r>
      <w:r>
        <w:rPr>
          <w:rFonts w:asciiTheme="minorHAnsi" w:hAnsiTheme="minorHAnsi"/>
          <w:sz w:val="12"/>
        </w:rPr>
        <w:t xml:space="preserve">of sending in the Pakistani military or using manned aircraft to flush out jihadists, </w:t>
      </w:r>
      <w:r>
        <w:rPr>
          <w:rStyle w:val="StyleBoldUnderline"/>
          <w:highlight w:val="cyan"/>
        </w:rPr>
        <w:t xml:space="preserve">drone strikes are </w:t>
      </w:r>
      <w:r>
        <w:rPr>
          <w:rFonts w:asciiTheme="minorHAnsi" w:hAnsiTheme="minorHAnsi"/>
          <w:sz w:val="12"/>
          <w:highlight w:val="cyan"/>
        </w:rPr>
        <w:t xml:space="preserve">a </w:t>
      </w:r>
      <w:r>
        <w:rPr>
          <w:rStyle w:val="Emphasis"/>
          <w:highlight w:val="cyan"/>
        </w:rPr>
        <w:t>far more humane</w:t>
      </w:r>
      <w:r>
        <w:rPr>
          <w:rFonts w:asciiTheme="minorHAnsi" w:hAnsiTheme="minorHAnsi"/>
          <w:sz w:val="12"/>
        </w:rPr>
        <w:t xml:space="preserve"> method of war-fighting.¶ So how does one explain this rather important shift in the US drone war? ¶ The reasons appear to be three-fold. First, </w:t>
      </w:r>
      <w:r>
        <w:rPr>
          <w:rStyle w:val="StyleBoldUnderline"/>
        </w:rPr>
        <w:t>as tech</w:t>
      </w:r>
      <w:r>
        <w:rPr>
          <w:rFonts w:asciiTheme="minorHAnsi" w:hAnsiTheme="minorHAnsi"/>
          <w:sz w:val="12"/>
        </w:rPr>
        <w:t xml:space="preserve">nology </w:t>
      </w:r>
      <w:r>
        <w:rPr>
          <w:rStyle w:val="StyleBoldUnderline"/>
        </w:rPr>
        <w:t>has improved so too have the capabilities of drone operators to be more precise.</w:t>
      </w:r>
      <w:r>
        <w:rPr>
          <w:rFonts w:asciiTheme="minorHAnsi" w:hAnsiTheme="minorHAnsi"/>
          <w:sz w:val="12"/>
        </w:rPr>
        <w:t xml:space="preserve"> Second, </w:t>
      </w:r>
      <w:r>
        <w:rPr>
          <w:rStyle w:val="StyleBoldUnderline"/>
        </w:rPr>
        <w:t>there appears to be shift in targeting</w:t>
      </w:r>
      <w:r>
        <w:rPr>
          <w:rFonts w:asciiTheme="minorHAnsi" w:hAnsiTheme="minorHAnsi"/>
          <w:sz w:val="12"/>
        </w:rPr>
        <w:t xml:space="preserve">, particularly away from so-called "signature strikes" that rely more on behavior than specific intelligence to justify kills. </w:t>
      </w:r>
      <w:r>
        <w:rPr>
          <w:rStyle w:val="StyleBoldUnderline"/>
        </w:rPr>
        <w:t>Considering</w:t>
      </w:r>
      <w:r>
        <w:rPr>
          <w:rFonts w:asciiTheme="minorHAnsi" w:hAnsiTheme="minorHAnsi"/>
          <w:sz w:val="12"/>
        </w:rPr>
        <w:t xml:space="preserve"> the </w:t>
      </w:r>
      <w:r>
        <w:rPr>
          <w:rStyle w:val="StyleBoldUnderline"/>
        </w:rPr>
        <w:t>criticism</w:t>
      </w:r>
      <w:r>
        <w:rPr>
          <w:rFonts w:asciiTheme="minorHAnsi" w:hAnsiTheme="minorHAnsi"/>
          <w:sz w:val="12"/>
        </w:rPr>
        <w:t xml:space="preserve"> of the program – from both inside and outside the US – </w:t>
      </w:r>
      <w:r>
        <w:rPr>
          <w:rStyle w:val="StyleBoldUnderline"/>
        </w:rPr>
        <w:t>it's difficult to imagine this hasn't given impetus for Obama</w:t>
      </w:r>
      <w:r>
        <w:rPr>
          <w:rFonts w:asciiTheme="minorHAnsi" w:hAnsiTheme="minorHAnsi"/>
          <w:sz w:val="12"/>
        </w:rPr>
        <w:t xml:space="preserve"> administration officials </w:t>
      </w:r>
      <w:r>
        <w:rPr>
          <w:rStyle w:val="StyleBoldUnderline"/>
        </w:rPr>
        <w:t>to take even greater caution in how drones are utilized</w:t>
      </w:r>
      <w:r>
        <w:rPr>
          <w:rFonts w:asciiTheme="minorHAnsi" w:hAnsiTheme="minorHAnsi"/>
          <w:sz w:val="12"/>
        </w:rPr>
        <w:t xml:space="preserve">. Or to put it more directly, drone critics are having a constructive impact.¶ But there's a third reason: </w:t>
      </w:r>
      <w:r>
        <w:rPr>
          <w:rStyle w:val="StyleBoldUnderline"/>
        </w:rPr>
        <w:t>as the war in Afghanistan has begun to wind down the use of drones against militants across the border from Pakistan has declined as well</w:t>
      </w:r>
      <w:r>
        <w:rPr>
          <w:rFonts w:asciiTheme="minorHAnsi" w:hAnsiTheme="minorHAnsi"/>
          <w:sz w:val="12"/>
        </w:rPr>
        <w:t>.</w:t>
      </w:r>
    </w:p>
    <w:p w:rsidR="00E900C3" w:rsidRDefault="00E900C3" w:rsidP="00E900C3">
      <w:pPr>
        <w:rPr>
          <w:rFonts w:asciiTheme="minorHAnsi" w:hAnsiTheme="minorHAnsi"/>
          <w:sz w:val="12"/>
        </w:rPr>
      </w:pPr>
    </w:p>
    <w:p w:rsidR="00E900C3" w:rsidRPr="00F35C25" w:rsidRDefault="00E900C3" w:rsidP="00E900C3">
      <w:pPr>
        <w:rPr>
          <w:rFonts w:asciiTheme="minorHAnsi" w:hAnsiTheme="minorHAnsi"/>
          <w:sz w:val="12"/>
        </w:rPr>
      </w:pPr>
    </w:p>
    <w:p w:rsidR="00E900C3" w:rsidRPr="004C150E" w:rsidRDefault="00E900C3" w:rsidP="00E900C3">
      <w:pPr>
        <w:pStyle w:val="Heading3"/>
      </w:pPr>
      <w:r>
        <w:t>Util</w:t>
      </w:r>
    </w:p>
    <w:p w:rsidR="00E900C3" w:rsidRPr="00B47BF6" w:rsidRDefault="00E900C3" w:rsidP="00E900C3">
      <w:pPr>
        <w:keepNext/>
        <w:keepLines/>
        <w:spacing w:before="200"/>
        <w:outlineLvl w:val="3"/>
        <w:rPr>
          <w:rFonts w:eastAsiaTheme="majorEastAsia"/>
          <w:b/>
          <w:bCs/>
          <w:iCs/>
          <w:sz w:val="24"/>
        </w:rPr>
      </w:pPr>
      <w:r w:rsidRPr="00B47BF6">
        <w:rPr>
          <w:rFonts w:eastAsiaTheme="majorEastAsia"/>
          <w:b/>
          <w:bCs/>
          <w:iCs/>
          <w:sz w:val="24"/>
        </w:rPr>
        <w:t>Every life is an end in and of itself – All lives are infinitely valuable, the only ethical option is to maximize the number saved</w:t>
      </w:r>
    </w:p>
    <w:p w:rsidR="00E900C3" w:rsidRPr="00B47BF6" w:rsidRDefault="00E900C3" w:rsidP="00E900C3">
      <w:pPr>
        <w:rPr>
          <w:color w:val="000000"/>
          <w:sz w:val="12"/>
        </w:rPr>
      </w:pPr>
      <w:r w:rsidRPr="00B47BF6">
        <w:rPr>
          <w:b/>
          <w:color w:val="000000"/>
          <w:u w:val="thick" w:color="000000"/>
        </w:rPr>
        <w:t>Cummisky 96</w:t>
      </w:r>
      <w:r w:rsidRPr="00B47BF6">
        <w:rPr>
          <w:color w:val="000000"/>
          <w:sz w:val="12"/>
        </w:rPr>
        <w:t xml:space="preserve"> (David, professor of philosophy at Bates, “Kantian Consequentialism”, p. 131) </w:t>
      </w:r>
    </w:p>
    <w:p w:rsidR="00E900C3" w:rsidRPr="00B47BF6" w:rsidRDefault="00E900C3" w:rsidP="00E900C3">
      <w:pPr>
        <w:rPr>
          <w:color w:val="000000"/>
          <w:sz w:val="12"/>
        </w:rPr>
      </w:pPr>
    </w:p>
    <w:p w:rsidR="00E900C3" w:rsidRPr="00B47BF6" w:rsidRDefault="00E900C3" w:rsidP="00E900C3">
      <w:pPr>
        <w:rPr>
          <w:sz w:val="10"/>
          <w:szCs w:val="10"/>
        </w:rPr>
      </w:pPr>
      <w:r w:rsidRPr="00B47BF6">
        <w:rPr>
          <w:sz w:val="12"/>
        </w:rPr>
        <w:t xml:space="preserve">Finally, </w:t>
      </w:r>
      <w:r w:rsidRPr="00B47BF6">
        <w:rPr>
          <w:b/>
          <w:sz w:val="19"/>
          <w:highlight w:val="green"/>
          <w:u w:val="thick"/>
        </w:rPr>
        <w:t>even if one grants that saving two persons with dignity cannot outweigh and compensate for killing one—because dignity cannot be</w:t>
      </w:r>
      <w:r w:rsidRPr="00B47BF6">
        <w:rPr>
          <w:sz w:val="12"/>
        </w:rPr>
        <w:t xml:space="preserve"> </w:t>
      </w:r>
      <w:r w:rsidRPr="00B47BF6">
        <w:rPr>
          <w:sz w:val="10"/>
          <w:szCs w:val="10"/>
        </w:rPr>
        <w:t>added and</w:t>
      </w:r>
      <w:r w:rsidRPr="00B47BF6">
        <w:rPr>
          <w:sz w:val="12"/>
        </w:rPr>
        <w:t xml:space="preserve"> </w:t>
      </w:r>
      <w:r w:rsidRPr="00B47BF6">
        <w:rPr>
          <w:b/>
          <w:sz w:val="19"/>
          <w:highlight w:val="green"/>
          <w:u w:val="thick"/>
        </w:rPr>
        <w:t>summed in this way—this</w:t>
      </w:r>
      <w:r w:rsidRPr="00B47BF6">
        <w:rPr>
          <w:sz w:val="12"/>
        </w:rPr>
        <w:t xml:space="preserve"> point </w:t>
      </w:r>
      <w:r w:rsidRPr="00B47BF6">
        <w:rPr>
          <w:b/>
          <w:sz w:val="19"/>
          <w:highlight w:val="green"/>
          <w:u w:val="thick"/>
        </w:rPr>
        <w:t>still does not justify deontological constraints</w:t>
      </w:r>
      <w:r w:rsidRPr="00B47BF6">
        <w:rPr>
          <w:sz w:val="12"/>
        </w:rPr>
        <w:t xml:space="preserve">. </w:t>
      </w:r>
      <w:r w:rsidRPr="00B47BF6">
        <w:rPr>
          <w:sz w:val="10"/>
          <w:szCs w:val="10"/>
        </w:rPr>
        <w:t>On the extreme interpretation,</w:t>
      </w:r>
      <w:r w:rsidRPr="00B47BF6">
        <w:rPr>
          <w:sz w:val="12"/>
        </w:rPr>
        <w:t xml:space="preserve"> </w:t>
      </w:r>
      <w:r w:rsidRPr="00B47BF6">
        <w:rPr>
          <w:b/>
          <w:sz w:val="19"/>
          <w:highlight w:val="green"/>
          <w:u w:val="thick"/>
        </w:rPr>
        <w:t>why would not killing one person be a stronger obligation than saving two persons? If I am concerned with the priceless dignity of each, it would seem that I may still save two</w:t>
      </w:r>
      <w:r w:rsidRPr="00B47BF6">
        <w:rPr>
          <w:sz w:val="12"/>
        </w:rPr>
        <w:t xml:space="preserve">; </w:t>
      </w:r>
      <w:r w:rsidRPr="00B47BF6">
        <w:rPr>
          <w:sz w:val="10"/>
          <w:szCs w:val="10"/>
        </w:rPr>
        <w:t>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w:t>
      </w:r>
      <w:r w:rsidRPr="00B47BF6">
        <w:rPr>
          <w:sz w:val="12"/>
        </w:rPr>
        <w:t xml:space="preserve"> </w:t>
      </w:r>
      <w:r w:rsidRPr="00B47BF6">
        <w:rPr>
          <w:b/>
          <w:sz w:val="19"/>
          <w:highlight w:val="green"/>
          <w:u w:val="thick"/>
        </w:rPr>
        <w:t>even if dignity cannot be simply summed up</w:t>
      </w:r>
      <w:r w:rsidRPr="00B47BF6">
        <w:rPr>
          <w:sz w:val="12"/>
        </w:rPr>
        <w:t xml:space="preserve">, </w:t>
      </w:r>
      <w:r w:rsidRPr="00B47BF6">
        <w:rPr>
          <w:sz w:val="10"/>
          <w:szCs w:val="10"/>
        </w:rPr>
        <w:t>how is the extreme interpretation inconsistent with the idea</w:t>
      </w:r>
      <w:r w:rsidRPr="00B47BF6">
        <w:rPr>
          <w:sz w:val="12"/>
        </w:rPr>
        <w:t xml:space="preserve"> </w:t>
      </w:r>
      <w:r w:rsidRPr="00B47BF6">
        <w:rPr>
          <w:b/>
          <w:sz w:val="19"/>
          <w:highlight w:val="green"/>
          <w:u w:val="thick"/>
        </w:rPr>
        <w:t>that I should save as many priceless objects as possible</w:t>
      </w:r>
      <w:r w:rsidRPr="00B47BF6">
        <w:rPr>
          <w:sz w:val="10"/>
          <w:szCs w:val="10"/>
        </w:rPr>
        <w:t>? Even if two do not simply outweigh and thus compensate for the loss of the one,</w:t>
      </w:r>
      <w:r w:rsidRPr="00B47BF6">
        <w:rPr>
          <w:sz w:val="12"/>
        </w:rPr>
        <w:t xml:space="preserve"> </w:t>
      </w:r>
      <w:r w:rsidRPr="00B47BF6">
        <w:rPr>
          <w:b/>
          <w:sz w:val="19"/>
          <w:highlight w:val="green"/>
          <w:u w:val="thick"/>
        </w:rPr>
        <w:t>each is priceless; thus, I have good reason to save as many as I can</w:t>
      </w:r>
      <w:r w:rsidRPr="00B47BF6">
        <w:rPr>
          <w:sz w:val="12"/>
        </w:rPr>
        <w:t xml:space="preserve">. </w:t>
      </w:r>
      <w:r w:rsidRPr="00B47BF6">
        <w:rPr>
          <w:sz w:val="10"/>
          <w:szCs w:val="10"/>
        </w:rPr>
        <w:t>In short, it is not clear how the extreme interpretation justifies the ordinary killing/letting-die distinction or even how it conflicts with the conclusion that the more persons with dignity who are saved, the better.8</w:t>
      </w:r>
    </w:p>
    <w:p w:rsidR="00E900C3" w:rsidRDefault="00E900C3" w:rsidP="00E900C3"/>
    <w:p w:rsidR="00E900C3" w:rsidRPr="004C150E" w:rsidRDefault="00E900C3" w:rsidP="00E900C3">
      <w:pPr>
        <w:keepNext/>
        <w:keepLines/>
        <w:spacing w:before="200"/>
        <w:outlineLvl w:val="3"/>
        <w:rPr>
          <w:rFonts w:eastAsiaTheme="majorEastAsia" w:cstheme="majorBidi"/>
          <w:b/>
          <w:bCs/>
          <w:iCs/>
          <w:sz w:val="24"/>
        </w:rPr>
      </w:pPr>
      <w:r w:rsidRPr="004C150E">
        <w:rPr>
          <w:rFonts w:eastAsiaTheme="majorEastAsia" w:cstheme="majorBidi"/>
          <w:b/>
          <w:bCs/>
          <w:iCs/>
          <w:sz w:val="24"/>
        </w:rPr>
        <w:t>Calculation is good, inevitable and ethical</w:t>
      </w:r>
    </w:p>
    <w:p w:rsidR="00E900C3" w:rsidRPr="004C150E" w:rsidRDefault="00E900C3" w:rsidP="00E900C3">
      <w:r w:rsidRPr="004C150E">
        <w:t xml:space="preserve">Richard L. Revesz, Professor, Law, NYU and Michael A. </w:t>
      </w:r>
      <w:r w:rsidRPr="004C150E">
        <w:rPr>
          <w:b/>
          <w:bCs/>
          <w:sz w:val="24"/>
          <w:u w:val="single"/>
        </w:rPr>
        <w:t>Livermore</w:t>
      </w:r>
      <w:r w:rsidRPr="004C150E">
        <w:t>, Executive Director, Institute for Policy Integrity, RETAKING RATIONALITY: HOW COST-BENEFIT ANALYSIS CAN BETTER PROTECT THE ENVIRONMENT AND OUR HEALTH, 20</w:t>
      </w:r>
      <w:r w:rsidRPr="004C150E">
        <w:rPr>
          <w:b/>
          <w:bCs/>
          <w:sz w:val="24"/>
          <w:u w:val="single"/>
        </w:rPr>
        <w:t>08</w:t>
      </w:r>
      <w:r w:rsidRPr="004C150E">
        <w:t>, p. 1-4.</w:t>
      </w:r>
    </w:p>
    <w:p w:rsidR="00E900C3" w:rsidRPr="004C150E" w:rsidRDefault="00E900C3" w:rsidP="00E900C3"/>
    <w:p w:rsidR="00E900C3" w:rsidRDefault="00E900C3" w:rsidP="00E900C3">
      <w:r w:rsidRPr="004C150E">
        <w:rPr>
          <w:b/>
          <w:bCs/>
          <w:sz w:val="20"/>
          <w:highlight w:val="green"/>
          <w:u w:val="single"/>
        </w:rPr>
        <w:t>Governmental decisions are</w:t>
      </w:r>
      <w:r w:rsidRPr="004C150E">
        <w:t xml:space="preserve"> also </w:t>
      </w:r>
      <w:r w:rsidRPr="004C150E">
        <w:rPr>
          <w:b/>
          <w:bCs/>
          <w:sz w:val="20"/>
          <w:highlight w:val="green"/>
          <w:u w:val="single"/>
        </w:rPr>
        <w:t>fundamentally different from personal decisions</w:t>
      </w:r>
      <w:r w:rsidRPr="004C150E">
        <w:rPr>
          <w:b/>
          <w:bCs/>
          <w:sz w:val="24"/>
          <w:u w:val="single"/>
        </w:rPr>
        <w:t xml:space="preserve"> </w:t>
      </w:r>
      <w:r w:rsidRPr="004C150E">
        <w:t>in that</w:t>
      </w:r>
      <w:r w:rsidRPr="004C150E">
        <w:rPr>
          <w:b/>
          <w:bCs/>
          <w:sz w:val="24"/>
          <w:u w:val="single"/>
        </w:rPr>
        <w:t xml:space="preserve"> </w:t>
      </w:r>
      <w:r w:rsidRPr="004C150E">
        <w:rPr>
          <w:b/>
          <w:bCs/>
          <w:sz w:val="20"/>
          <w:highlight w:val="green"/>
          <w:u w:val="single"/>
        </w:rPr>
        <w:t>they</w:t>
      </w:r>
      <w:r w:rsidRPr="004C150E">
        <w:rPr>
          <w:b/>
          <w:bCs/>
          <w:sz w:val="24"/>
          <w:u w:val="single"/>
        </w:rPr>
        <w:t xml:space="preserve"> </w:t>
      </w:r>
      <w:r w:rsidRPr="004C150E">
        <w:t xml:space="preserve">often </w:t>
      </w:r>
      <w:r w:rsidRPr="004C150E">
        <w:rPr>
          <w:b/>
          <w:bCs/>
          <w:sz w:val="20"/>
          <w:highlight w:val="green"/>
          <w:u w:val="single"/>
        </w:rPr>
        <w:t>affect people in the aggregate</w:t>
      </w:r>
      <w:r w:rsidRPr="004C150E">
        <w:t>. In our individual lives, we come into contact with at least some of the consequences of our decisions. If we fail to consult a map, we pay the price: losing valuable time driving around in circles and listening to the complaints of our passengers. We are constantly con</w:t>
      </w:r>
    </w:p>
    <w:p w:rsidR="00E900C3" w:rsidRDefault="00E900C3" w:rsidP="00E900C3"/>
    <w:p w:rsidR="00E900C3" w:rsidRPr="004C150E" w:rsidRDefault="00E900C3" w:rsidP="00E900C3">
      <w:r w:rsidRPr="004C150E">
        <w:t>fronted with the consequences of the choices that we have made. Not so for governments, however, which exercise authority by making decisions at a distance. Perhaps one of the most challenging aspects of governmental decisions is that they require a special kind of compassion—one that can seem, at first glance, cold and calculating, the antithesis of empathy. The aggregate and complex nature of governmental decisions does not address people as human beings, with concerns and interests, families and emotional relationships, secrets and sorrows. Rather, people are numbers stacked in a column or points on a graph, described not through their individual stories of triumph and despair, but by equations, functions, and dose-response curves. The language of</w:t>
      </w:r>
      <w:r w:rsidRPr="004C150E">
        <w:rPr>
          <w:b/>
          <w:bCs/>
          <w:sz w:val="24"/>
          <w:u w:val="single"/>
        </w:rPr>
        <w:t xml:space="preserve"> </w:t>
      </w:r>
      <w:r w:rsidRPr="004C150E">
        <w:rPr>
          <w:b/>
          <w:bCs/>
          <w:sz w:val="20"/>
          <w:highlight w:val="green"/>
          <w:u w:val="single"/>
        </w:rPr>
        <w:t>governmental decisionmaking can seem to</w:t>
      </w:r>
      <w:r w:rsidRPr="004C150E">
        <w:t>—and to a certain extent does—</w:t>
      </w:r>
      <w:r w:rsidRPr="004C150E">
        <w:rPr>
          <w:b/>
          <w:bCs/>
          <w:sz w:val="20"/>
          <w:highlight w:val="green"/>
          <w:u w:val="single"/>
        </w:rPr>
        <w:t xml:space="preserve">ignore what makes individuals </w:t>
      </w:r>
      <w:r w:rsidRPr="004C150E">
        <w:t xml:space="preserve">unique and morally important. But, although the language of bureaucratic decisionmaking can be dehumanizing, </w:t>
      </w:r>
      <w:r w:rsidRPr="004C150E">
        <w:rPr>
          <w:b/>
          <w:bCs/>
          <w:sz w:val="20"/>
          <w:highlight w:val="green"/>
          <w:u w:val="single"/>
        </w:rPr>
        <w:t>it is</w:t>
      </w:r>
      <w:r w:rsidRPr="004C150E">
        <w:rPr>
          <w:b/>
          <w:bCs/>
          <w:sz w:val="24"/>
          <w:u w:val="single"/>
        </w:rPr>
        <w:t xml:space="preserve"> </w:t>
      </w:r>
      <w:r w:rsidRPr="004C150E">
        <w:t xml:space="preserve">also </w:t>
      </w:r>
      <w:r w:rsidRPr="004C150E">
        <w:rPr>
          <w:b/>
          <w:bCs/>
          <w:sz w:val="20"/>
          <w:highlight w:val="green"/>
          <w:u w:val="single"/>
        </w:rPr>
        <w:t>a prerequisite for the</w:t>
      </w:r>
      <w:r w:rsidRPr="004C150E">
        <w:rPr>
          <w:b/>
          <w:bCs/>
          <w:sz w:val="24"/>
          <w:u w:val="single"/>
        </w:rPr>
        <w:t xml:space="preserve"> </w:t>
      </w:r>
      <w:r w:rsidRPr="004C150E">
        <w:t>kind of</w:t>
      </w:r>
      <w:r w:rsidRPr="004C150E">
        <w:rPr>
          <w:b/>
          <w:bCs/>
          <w:sz w:val="24"/>
          <w:u w:val="single"/>
        </w:rPr>
        <w:t xml:space="preserve"> </w:t>
      </w:r>
      <w:r w:rsidRPr="004C150E">
        <w:rPr>
          <w:b/>
          <w:bCs/>
          <w:sz w:val="20"/>
          <w:highlight w:val="green"/>
          <w:u w:val="single"/>
        </w:rPr>
        <w:t>compassion</w:t>
      </w:r>
      <w:r w:rsidRPr="004C150E">
        <w:rPr>
          <w:b/>
          <w:bCs/>
          <w:sz w:val="20"/>
          <w:u w:val="single"/>
        </w:rPr>
        <w:t xml:space="preserve"> </w:t>
      </w:r>
      <w:r w:rsidRPr="004C150E">
        <w:t>that is</w:t>
      </w:r>
      <w:r w:rsidRPr="004C150E">
        <w:rPr>
          <w:b/>
          <w:bCs/>
          <w:sz w:val="24"/>
          <w:u w:val="single"/>
        </w:rPr>
        <w:t xml:space="preserve"> </w:t>
      </w:r>
      <w:r w:rsidRPr="004C150E">
        <w:rPr>
          <w:b/>
          <w:bCs/>
          <w:sz w:val="20"/>
          <w:highlight w:val="green"/>
          <w:u w:val="single"/>
        </w:rPr>
        <w:t>needed</w:t>
      </w:r>
      <w:r w:rsidRPr="004C150E">
        <w:rPr>
          <w:b/>
          <w:bCs/>
          <w:sz w:val="24"/>
          <w:u w:val="single"/>
        </w:rPr>
        <w:t xml:space="preserve"> </w:t>
      </w:r>
      <w:r w:rsidRPr="004C150E">
        <w:t xml:space="preserve">in contemporary society. Elaine Scarry has developed a comparison between individual compassion and statistical compassion.' Individual compassion is familiar—when we see a person suffering, or hear the story of some terrible tragedy, we are moved to take action. Statistical compassion seems foreign—we hear only a string of numbers but must comprehend "the concrete realities embedded there."' Individual compassion derives from our social nature, and may be hardwired directly into the human brain.' Statistical compassion calls on us to use our higher reasoning power to extend our natural compassion to the task of solving more abstract—but no less real—problems. Because compassion is not just about making us feel better—which we could do as easily by forgetting about a problem as by addressing it—we have a responsibility to make the best decisions that we can. This book argues that cost-benefit analysis, properly conducted, can improve environmental and public health policy. </w:t>
      </w:r>
      <w:r w:rsidRPr="004C150E">
        <w:rPr>
          <w:b/>
          <w:bCs/>
          <w:sz w:val="20"/>
          <w:highlight w:val="green"/>
          <w:u w:val="single"/>
        </w:rPr>
        <w:t>Cost-benefit analysis</w:t>
      </w:r>
      <w:r w:rsidRPr="004C150E">
        <w:t>—the translation of human lives and acres of forest into the language of dollars and cents—</w:t>
      </w:r>
      <w:r w:rsidRPr="004C150E">
        <w:rPr>
          <w:b/>
          <w:bCs/>
          <w:sz w:val="20"/>
          <w:highlight w:val="green"/>
          <w:u w:val="single"/>
        </w:rPr>
        <w:t>can seem harsh</w:t>
      </w:r>
      <w:r w:rsidRPr="004C150E">
        <w:rPr>
          <w:b/>
          <w:bCs/>
          <w:sz w:val="24"/>
          <w:u w:val="single"/>
        </w:rPr>
        <w:t xml:space="preserve"> </w:t>
      </w:r>
      <w:r w:rsidRPr="004C150E">
        <w:t xml:space="preserve">and impersonal. </w:t>
      </w:r>
      <w:r w:rsidRPr="004C150E">
        <w:rPr>
          <w:b/>
          <w:bCs/>
          <w:sz w:val="20"/>
          <w:highlight w:val="green"/>
          <w:u w:val="single"/>
        </w:rPr>
        <w:t>But such an approach i</w:t>
      </w:r>
      <w:r w:rsidRPr="004C150E">
        <w:rPr>
          <w:b/>
          <w:bCs/>
          <w:sz w:val="24"/>
          <w:highlight w:val="green"/>
          <w:u w:val="single"/>
        </w:rPr>
        <w:t>s</w:t>
      </w:r>
      <w:r w:rsidRPr="004C150E">
        <w:rPr>
          <w:b/>
          <w:bCs/>
          <w:sz w:val="24"/>
          <w:u w:val="single"/>
        </w:rPr>
        <w:t xml:space="preserve"> </w:t>
      </w:r>
      <w:r w:rsidRPr="004C150E">
        <w:t xml:space="preserve">also </w:t>
      </w:r>
      <w:r w:rsidRPr="004C150E">
        <w:rPr>
          <w:b/>
          <w:bCs/>
          <w:sz w:val="20"/>
          <w:highlight w:val="green"/>
          <w:u w:val="single"/>
        </w:rPr>
        <w:t>necessary</w:t>
      </w:r>
      <w:r w:rsidRPr="004C150E">
        <w:rPr>
          <w:b/>
          <w:bCs/>
          <w:sz w:val="20"/>
          <w:u w:val="single"/>
        </w:rPr>
        <w:t xml:space="preserve"> </w:t>
      </w:r>
      <w:r w:rsidRPr="004C150E">
        <w:t xml:space="preserve">to improve the quality of decisions that regulators make. </w:t>
      </w:r>
      <w:r w:rsidRPr="004C150E">
        <w:rPr>
          <w:b/>
          <w:bCs/>
          <w:sz w:val="20"/>
          <w:highlight w:val="green"/>
          <w:u w:val="single"/>
        </w:rPr>
        <w:t>Saving the most lives</w:t>
      </w:r>
      <w:r w:rsidRPr="004C150E">
        <w:t>, and best protecting the quality of our environment and our health—in short, exercising our compassion most effectively—</w:t>
      </w:r>
      <w:r w:rsidRPr="004C150E">
        <w:rPr>
          <w:b/>
          <w:bCs/>
          <w:sz w:val="20"/>
          <w:highlight w:val="green"/>
          <w:u w:val="single"/>
        </w:rPr>
        <w:t>requires us to step back</w:t>
      </w:r>
      <w:r w:rsidRPr="004C150E">
        <w:rPr>
          <w:b/>
          <w:bCs/>
          <w:sz w:val="24"/>
          <w:u w:val="single"/>
        </w:rPr>
        <w:t xml:space="preserve"> </w:t>
      </w:r>
      <w:r w:rsidRPr="004C150E">
        <w:t>and use our best analytic tools. Sometimes, in order to save a life, we need to treat a person like a number.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There is a temptation to rely on gut-level decisionmaking in order to avoid economic analysis, which, to many, is a foreign language on top of seeming cold and unsympathetic. For government to make good decisions, however, it cannot abandon reasoned analysis. Because of the complex nature of governmental decisions, we have no choice but to deploy complex analytic tools in order to make the best choices possible</w:t>
      </w:r>
      <w:r w:rsidRPr="004C150E">
        <w:rPr>
          <w:b/>
          <w:bCs/>
          <w:sz w:val="24"/>
          <w:u w:val="single"/>
        </w:rPr>
        <w:t xml:space="preserve">. </w:t>
      </w:r>
      <w:r w:rsidRPr="004C150E">
        <w:rPr>
          <w:b/>
          <w:bCs/>
          <w:sz w:val="20"/>
          <w:highlight w:val="green"/>
          <w:u w:val="single"/>
        </w:rPr>
        <w:t>Failing to use these tools</w:t>
      </w:r>
      <w:r w:rsidRPr="004C150E">
        <w:t>, which</w:t>
      </w:r>
      <w:r w:rsidRPr="004C150E">
        <w:rPr>
          <w:b/>
          <w:bCs/>
          <w:sz w:val="24"/>
          <w:u w:val="single"/>
        </w:rPr>
        <w:t xml:space="preserve"> </w:t>
      </w:r>
      <w:r w:rsidRPr="004C150E">
        <w:rPr>
          <w:b/>
          <w:bCs/>
          <w:sz w:val="20"/>
          <w:highlight w:val="green"/>
          <w:u w:val="single"/>
        </w:rPr>
        <w:t>amounts to abandoning our duties to one another</w:t>
      </w:r>
      <w:r w:rsidRPr="004C150E">
        <w:rPr>
          <w:b/>
          <w:bCs/>
          <w:sz w:val="24"/>
          <w:u w:val="single"/>
        </w:rPr>
        <w:t xml:space="preserve">, </w:t>
      </w:r>
      <w:r w:rsidRPr="004C150E">
        <w:t>is not a legitimate response. Rather,</w:t>
      </w:r>
      <w:r w:rsidRPr="004C150E">
        <w:rPr>
          <w:b/>
          <w:bCs/>
          <w:sz w:val="24"/>
          <w:u w:val="single"/>
        </w:rPr>
        <w:t xml:space="preserve"> </w:t>
      </w:r>
      <w:r w:rsidRPr="004C150E">
        <w:rPr>
          <w:b/>
          <w:bCs/>
          <w:sz w:val="20"/>
          <w:highlight w:val="green"/>
          <w:u w:val="single"/>
        </w:rPr>
        <w:t>we</w:t>
      </w:r>
      <w:r w:rsidRPr="004C150E">
        <w:rPr>
          <w:b/>
          <w:bCs/>
          <w:sz w:val="24"/>
          <w:u w:val="single"/>
        </w:rPr>
        <w:t xml:space="preserve"> </w:t>
      </w:r>
      <w:r w:rsidRPr="004C150E">
        <w:t xml:space="preserve">must </w:t>
      </w:r>
      <w:r w:rsidRPr="004C150E">
        <w:rPr>
          <w:b/>
          <w:bCs/>
          <w:sz w:val="20"/>
          <w:highlight w:val="green"/>
          <w:u w:val="single"/>
        </w:rPr>
        <w:t>exercise</w:t>
      </w:r>
      <w:r w:rsidRPr="004C150E">
        <w:rPr>
          <w:b/>
          <w:bCs/>
          <w:sz w:val="20"/>
          <w:u w:val="single"/>
        </w:rPr>
        <w:t xml:space="preserve"> </w:t>
      </w:r>
      <w:r w:rsidRPr="004C150E">
        <w:t xml:space="preserve">statistical </w:t>
      </w:r>
      <w:r w:rsidRPr="004C150E">
        <w:rPr>
          <w:b/>
          <w:bCs/>
          <w:sz w:val="20"/>
          <w:highlight w:val="green"/>
          <w:u w:val="single"/>
        </w:rPr>
        <w:t>compassion by recognizing</w:t>
      </w:r>
      <w:r w:rsidRPr="004C150E">
        <w:rPr>
          <w:b/>
          <w:bCs/>
          <w:sz w:val="24"/>
          <w:u w:val="single"/>
        </w:rPr>
        <w:t xml:space="preserve"> </w:t>
      </w:r>
      <w:r w:rsidRPr="004C150E">
        <w:t xml:space="preserve">what </w:t>
      </w:r>
      <w:r w:rsidRPr="004C150E">
        <w:rPr>
          <w:b/>
          <w:bCs/>
          <w:sz w:val="20"/>
          <w:highlight w:val="green"/>
          <w:u w:val="single"/>
        </w:rPr>
        <w:t>numbers</w:t>
      </w:r>
      <w:r w:rsidRPr="004C150E">
        <w:rPr>
          <w:b/>
          <w:bCs/>
          <w:sz w:val="20"/>
          <w:u w:val="single"/>
        </w:rPr>
        <w:t xml:space="preserve"> </w:t>
      </w:r>
      <w:r w:rsidRPr="004C150E">
        <w:t>of lives saved</w:t>
      </w:r>
      <w:r w:rsidRPr="004C150E">
        <w:rPr>
          <w:b/>
          <w:bCs/>
          <w:sz w:val="24"/>
          <w:u w:val="single"/>
        </w:rPr>
        <w:t xml:space="preserve"> </w:t>
      </w:r>
      <w:r w:rsidRPr="004C150E">
        <w:rPr>
          <w:b/>
          <w:bCs/>
          <w:sz w:val="20"/>
          <w:highlight w:val="green"/>
          <w:u w:val="single"/>
        </w:rPr>
        <w:t>represent: living</w:t>
      </w:r>
      <w:r w:rsidRPr="004C150E">
        <w:rPr>
          <w:b/>
          <w:bCs/>
          <w:sz w:val="24"/>
          <w:highlight w:val="green"/>
          <w:u w:val="single"/>
        </w:rPr>
        <w:t xml:space="preserve"> and breathing </w:t>
      </w:r>
      <w:r w:rsidRPr="004C150E">
        <w:rPr>
          <w:b/>
          <w:bCs/>
          <w:sz w:val="20"/>
          <w:highlight w:val="green"/>
          <w:u w:val="single"/>
        </w:rPr>
        <w:t>human beings</w:t>
      </w:r>
      <w:r w:rsidRPr="004C150E">
        <w:rPr>
          <w:b/>
          <w:bCs/>
          <w:sz w:val="24"/>
          <w:u w:val="single"/>
        </w:rPr>
        <w:t xml:space="preserve">, </w:t>
      </w:r>
      <w:r w:rsidRPr="004C150E">
        <w:t xml:space="preserve">unique, with rich inner lives and an interlocking web of emotional relationships.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environmental and other progressive groups have declined to participate in the key governmental proceedings concerning the cost-benefit analysis of federal regulations, instead preferring to criticize the technique from the outside. The resulting asymmetry in political participation has had profound negative consequences, both for the state of federal regulation and for the technique of cost-benefit analysis itself. Ironically, this state of affairs has left progressives open to the charge of rejecting reason, when in fact strong environmental and public health pro-grams are often justified by cost-benefit analysis. It is time for progressive groups, as well as ordinary citizens, to retake the high ground by embracing and reforming cost-benefit analysis. The difference between being unthinking—failing to use the best tools to analyze policy—and unfeeling—making decisions without compassion—is unimportant: Both lead to bad policy. </w:t>
      </w:r>
      <w:r w:rsidRPr="004C150E">
        <w:rPr>
          <w:b/>
          <w:bCs/>
          <w:sz w:val="20"/>
          <w:highlight w:val="green"/>
          <w:u w:val="single"/>
        </w:rPr>
        <w:t>Calamities</w:t>
      </w:r>
      <w:r w:rsidRPr="004C150E">
        <w:rPr>
          <w:b/>
          <w:bCs/>
          <w:sz w:val="20"/>
          <w:u w:val="single"/>
        </w:rPr>
        <w:t xml:space="preserve"> </w:t>
      </w:r>
      <w:r w:rsidRPr="004C150E">
        <w:t xml:space="preserve">can </w:t>
      </w:r>
      <w:r w:rsidRPr="004C150E">
        <w:rPr>
          <w:b/>
          <w:bCs/>
          <w:sz w:val="20"/>
          <w:highlight w:val="green"/>
          <w:u w:val="single"/>
        </w:rPr>
        <w:t>result from the failure to use</w:t>
      </w:r>
      <w:r w:rsidRPr="004C150E">
        <w:t xml:space="preserve"> either emotion or </w:t>
      </w:r>
      <w:r w:rsidRPr="004C150E">
        <w:rPr>
          <w:b/>
          <w:bCs/>
          <w:sz w:val="20"/>
          <w:highlight w:val="green"/>
          <w:u w:val="single"/>
        </w:rPr>
        <w:t>reason.</w:t>
      </w:r>
      <w:r w:rsidRPr="004C150E">
        <w:t xml:space="preserve"> Our emotions provide us with the grounding for our principles, our innate interconnectedness, and our sense of obligation to others. We use our powers of reason to build on that emotional foundation, and act effectively to bring about a better world. </w:t>
      </w:r>
    </w:p>
    <w:p w:rsidR="00E900C3" w:rsidRDefault="00E900C3" w:rsidP="00E900C3"/>
    <w:p w:rsidR="00E900C3" w:rsidRDefault="00E900C3" w:rsidP="00E900C3"/>
    <w:p w:rsidR="00E900C3" w:rsidRDefault="00E900C3" w:rsidP="00E900C3"/>
    <w:p w:rsidR="00E900C3" w:rsidRDefault="00E900C3" w:rsidP="00E900C3"/>
    <w:p w:rsidR="00E900C3" w:rsidRDefault="00E900C3" w:rsidP="00E900C3">
      <w:pPr>
        <w:pStyle w:val="Heading2"/>
      </w:pPr>
      <w:r>
        <w:t>2NC</w:t>
      </w:r>
    </w:p>
    <w:p w:rsidR="00E900C3" w:rsidRDefault="00E900C3" w:rsidP="00E900C3"/>
    <w:p w:rsidR="00E900C3" w:rsidRDefault="00E900C3" w:rsidP="00E900C3"/>
    <w:p w:rsidR="00A97D6B" w:rsidRDefault="00A97D6B" w:rsidP="00A97D6B">
      <w:pPr>
        <w:pStyle w:val="Heading3"/>
        <w:rPr>
          <w:rFonts w:eastAsia="Times New Roman"/>
        </w:rPr>
      </w:pPr>
      <w:r>
        <w:rPr>
          <w:rFonts w:eastAsia="Times New Roman"/>
        </w:rPr>
        <w:t>Pakistan</w:t>
      </w:r>
    </w:p>
    <w:p w:rsidR="00A97D6B" w:rsidRPr="00FB1D73" w:rsidRDefault="00A97D6B" w:rsidP="00A97D6B">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A97D6B" w:rsidRPr="00FB1D73" w:rsidRDefault="00A97D6B" w:rsidP="00A97D6B">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A97D6B" w:rsidRPr="00FB1D73" w:rsidRDefault="00A97D6B" w:rsidP="00A97D6B"/>
    <w:p w:rsidR="00A97D6B" w:rsidRDefault="00A97D6B" w:rsidP="00A97D6B">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A97D6B" w:rsidRDefault="00A97D6B" w:rsidP="00A97D6B"/>
    <w:p w:rsidR="00A97D6B" w:rsidRPr="00F35C25" w:rsidRDefault="00A97D6B" w:rsidP="00A97D6B">
      <w:pPr>
        <w:pStyle w:val="Heading4"/>
      </w:pPr>
      <w:r w:rsidRPr="00F35C25">
        <w:t xml:space="preserve">decapitation solves </w:t>
      </w:r>
    </w:p>
    <w:p w:rsidR="00A97D6B" w:rsidRPr="00C0340F" w:rsidRDefault="00A97D6B" w:rsidP="00A97D6B">
      <w:pPr>
        <w:rPr>
          <w:rStyle w:val="StyleStyleBold12pt"/>
        </w:rPr>
      </w:pPr>
      <w:r w:rsidRPr="00C0340F">
        <w:rPr>
          <w:rStyle w:val="StyleStyleBold12pt"/>
        </w:rPr>
        <w:t xml:space="preserve">Anderson 13 </w:t>
      </w:r>
    </w:p>
    <w:p w:rsidR="00A97D6B" w:rsidRPr="00F35C25" w:rsidRDefault="00A97D6B" w:rsidP="00A97D6B">
      <w:pPr>
        <w:rPr>
          <w:rFonts w:asciiTheme="minorHAnsi" w:hAnsiTheme="minorHAnsi"/>
        </w:rPr>
      </w:pPr>
      <w:r w:rsidRPr="00F35C25">
        <w:rPr>
          <w:rFonts w:asciiTheme="minorHAnsi" w:hAnsiTheme="minorHAnsi"/>
        </w:rPr>
        <w:t xml:space="preserve">[Kenneth, Professor of Law, Visiting Fellow, The Hoover Institution on War, Revolution and Peace, Stanford University, Member, Hoover Task Force on National Security and Law, Non-Resident Visiting Fellow, The Brookings Institution (Governance Studies), Senior Fellow, The Rift Valley Institute, “The Case for Drones”, 5/24, </w:t>
      </w:r>
      <w:hyperlink r:id="rId9" w:history="1">
        <w:r w:rsidRPr="00F35C25">
          <w:rPr>
            <w:rStyle w:val="Hyperlink"/>
            <w:rFonts w:asciiTheme="minorHAnsi" w:hAnsiTheme="minorHAnsi"/>
          </w:rPr>
          <w:t>http://dyn.realclearpolitics.com/printpage/?url=http://www.realclearpolitics.com/articles/2013/05/24/the_case_for_drones_118548-full.html</w:t>
        </w:r>
      </w:hyperlink>
      <w:r w:rsidRPr="00F35C25">
        <w:rPr>
          <w:rFonts w:asciiTheme="minorHAnsi" w:hAnsiTheme="minorHAnsi"/>
        </w:rPr>
        <w:t>, CMR]</w:t>
      </w:r>
    </w:p>
    <w:p w:rsidR="00A97D6B" w:rsidRPr="00F35C25" w:rsidRDefault="00A97D6B" w:rsidP="00A97D6B">
      <w:pPr>
        <w:rPr>
          <w:rFonts w:asciiTheme="minorHAnsi" w:hAnsiTheme="minorHAnsi"/>
        </w:rPr>
      </w:pPr>
    </w:p>
    <w:p w:rsidR="00A97D6B" w:rsidRPr="00F35C25" w:rsidRDefault="00A97D6B" w:rsidP="00A97D6B">
      <w:pPr>
        <w:rPr>
          <w:rFonts w:asciiTheme="minorHAnsi" w:hAnsiTheme="minorHAnsi"/>
        </w:rPr>
      </w:pPr>
      <w:r w:rsidRPr="001A2AD8">
        <w:rPr>
          <w:rStyle w:val="StyleBoldUnderline"/>
        </w:rPr>
        <w:t xml:space="preserve">The </w:t>
      </w:r>
      <w:r w:rsidRPr="00634547">
        <w:rPr>
          <w:rStyle w:val="StyleBoldUnderline"/>
          <w:highlight w:val="green"/>
        </w:rPr>
        <w:t xml:space="preserve">whack-a-mole criticism is </w:t>
      </w:r>
      <w:r w:rsidRPr="00634547">
        <w:rPr>
          <w:rStyle w:val="Emphasis"/>
          <w:highlight w:val="green"/>
        </w:rPr>
        <w:t>wildly overstated</w:t>
      </w:r>
      <w:r w:rsidRPr="00F35C25">
        <w:rPr>
          <w:rFonts w:asciiTheme="minorHAnsi" w:hAnsiTheme="minorHAnsi"/>
        </w:rPr>
        <w:t xml:space="preserve"> </w:t>
      </w:r>
      <w:r w:rsidRPr="001A2AD8">
        <w:rPr>
          <w:rStyle w:val="StyleBoldUnderline"/>
        </w:rPr>
        <w:t>and</w:t>
      </w:r>
      <w:r w:rsidRPr="00F35C25">
        <w:rPr>
          <w:rFonts w:asciiTheme="minorHAnsi" w:hAnsiTheme="minorHAnsi"/>
        </w:rPr>
        <w:t xml:space="preserve">, as a matter of terrorist leadership, simply </w:t>
      </w:r>
      <w:r w:rsidRPr="001A2AD8">
        <w:rPr>
          <w:rStyle w:val="StyleBoldUnderline"/>
        </w:rPr>
        <w:t>not true</w:t>
      </w:r>
      <w:r w:rsidRPr="00F35C25">
        <w:rPr>
          <w:rFonts w:asciiTheme="minorHAnsi" w:hAnsiTheme="minorHAnsi"/>
        </w:rPr>
        <w:t xml:space="preserve">. Captured terrorist communications show that </w:t>
      </w:r>
      <w:r w:rsidRPr="00634547">
        <w:rPr>
          <w:rStyle w:val="StyleBoldUnderline"/>
          <w:highlight w:val="green"/>
        </w:rPr>
        <w:t>qualified and experienced</w:t>
      </w:r>
      <w:r w:rsidRPr="001A2AD8">
        <w:rPr>
          <w:rStyle w:val="StyleBoldUnderline"/>
        </w:rPr>
        <w:t xml:space="preserve"> </w:t>
      </w:r>
      <w:r w:rsidRPr="00F35C25">
        <w:rPr>
          <w:rFonts w:asciiTheme="minorHAnsi" w:hAnsiTheme="minorHAnsi"/>
        </w:rPr>
        <w:t xml:space="preserve">operational </w:t>
      </w:r>
      <w:r w:rsidRPr="00634547">
        <w:rPr>
          <w:rStyle w:val="StyleBoldUnderline"/>
          <w:highlight w:val="green"/>
        </w:rPr>
        <w:t>commanders are not</w:t>
      </w:r>
      <w:r w:rsidRPr="00F35C25">
        <w:rPr>
          <w:rFonts w:asciiTheme="minorHAnsi" w:hAnsiTheme="minorHAnsi"/>
        </w:rPr>
        <w:t xml:space="preserve"> so </w:t>
      </w:r>
      <w:r w:rsidRPr="00634547">
        <w:rPr>
          <w:rStyle w:val="StyleBoldUnderline"/>
          <w:highlight w:val="green"/>
        </w:rPr>
        <w:t>easy to come by</w:t>
      </w:r>
      <w:r w:rsidRPr="00634547">
        <w:rPr>
          <w:rFonts w:asciiTheme="minorHAnsi" w:hAnsiTheme="minorHAnsi"/>
          <w:highlight w:val="green"/>
        </w:rPr>
        <w:t>.</w:t>
      </w:r>
      <w:r w:rsidRPr="00F35C25">
        <w:rPr>
          <w:rFonts w:asciiTheme="minorHAnsi" w:hAnsiTheme="minorHAnsi"/>
        </w:rPr>
        <w:t xml:space="preserve"> One can argue that the failure to carry off large-scale attacks in the West is the result of the defensive hardening of targets and better homeland security, which is certainly true; but </w:t>
      </w:r>
      <w:r w:rsidRPr="00634547">
        <w:rPr>
          <w:rStyle w:val="StyleBoldUnderline"/>
          <w:highlight w:val="green"/>
        </w:rPr>
        <w:t>culling the ranks of terrorist leaders and the resulting inability to plan another 9/11 is</w:t>
      </w:r>
      <w:r w:rsidRPr="001A2AD8">
        <w:rPr>
          <w:rStyle w:val="StyleBoldUnderline"/>
        </w:rPr>
        <w:t xml:space="preserve"> </w:t>
      </w:r>
      <w:r w:rsidRPr="00F35C25">
        <w:rPr>
          <w:rFonts w:asciiTheme="minorHAnsi" w:hAnsiTheme="minorHAnsi"/>
        </w:rPr>
        <w:t xml:space="preserve">also </w:t>
      </w:r>
      <w:r w:rsidRPr="00634547">
        <w:rPr>
          <w:rStyle w:val="StyleBoldUnderline"/>
          <w:highlight w:val="green"/>
        </w:rPr>
        <w:t>critical</w:t>
      </w:r>
      <w:r w:rsidRPr="00F35C25">
        <w:rPr>
          <w:rFonts w:asciiTheme="minorHAnsi" w:hAnsiTheme="minorHAnsi"/>
        </w:rPr>
        <w:t>.</w:t>
      </w:r>
    </w:p>
    <w:p w:rsidR="00A97D6B" w:rsidRDefault="00A97D6B" w:rsidP="00A97D6B"/>
    <w:p w:rsidR="00A97D6B" w:rsidRPr="00F35C25" w:rsidRDefault="00A97D6B" w:rsidP="00A97D6B">
      <w:pPr>
        <w:pStyle w:val="Heading4"/>
      </w:pPr>
      <w:r w:rsidRPr="00F35C25">
        <w:t xml:space="preserve">Drones are best – alternatives increase terrorism and civilian casualties while crushing US credibility </w:t>
      </w:r>
    </w:p>
    <w:p w:rsidR="00A97D6B" w:rsidRPr="00F35C25" w:rsidRDefault="00A97D6B" w:rsidP="00A97D6B">
      <w:pPr>
        <w:rPr>
          <w:rFonts w:asciiTheme="minorHAnsi" w:hAnsiTheme="minorHAnsi"/>
        </w:rPr>
      </w:pPr>
      <w:r w:rsidRPr="00F35C25">
        <w:rPr>
          <w:rFonts w:asciiTheme="minorHAnsi" w:hAnsiTheme="minorHAnsi"/>
          <w:b/>
          <w:bCs/>
          <w:sz w:val="26"/>
        </w:rPr>
        <w:t>Byman</w:t>
      </w:r>
      <w:r w:rsidRPr="00F35C25">
        <w:rPr>
          <w:rFonts w:asciiTheme="minorHAnsi" w:hAnsiTheme="minorHAnsi"/>
        </w:rPr>
        <w:t xml:space="preserve"> July/August </w:t>
      </w:r>
      <w:r w:rsidRPr="00F35C25">
        <w:rPr>
          <w:rFonts w:asciiTheme="minorHAnsi" w:hAnsiTheme="minorHAnsi"/>
          <w:b/>
          <w:bCs/>
          <w:sz w:val="26"/>
        </w:rPr>
        <w:t>’13</w:t>
      </w:r>
      <w:r w:rsidRPr="00F35C25">
        <w:rPr>
          <w:rFonts w:asciiTheme="minorHAnsi" w:hAnsiTheme="minorHAnsi"/>
        </w:rPr>
        <w:t xml:space="preserve"> (Daniel L, Research Director, Saban Center for Middle East Policy, Senior Fellow, Foreign Policy, Saban Center for Middle East Policy, “Why Drones Work: The Case for Washington's Weapon of Choice”, Foreign Affairs, </w:t>
      </w:r>
      <w:hyperlink r:id="rId10" w:history="1">
        <w:r w:rsidRPr="00F35C25">
          <w:rPr>
            <w:rFonts w:asciiTheme="minorHAnsi" w:hAnsiTheme="minorHAnsi"/>
          </w:rPr>
          <w:t>http://www.brookings.edu/research/articles/2013/06/17-drones-obama-weapon-choice-us-counterterrorism-byman</w:t>
        </w:r>
      </w:hyperlink>
      <w:r w:rsidRPr="00F35C25">
        <w:rPr>
          <w:rFonts w:asciiTheme="minorHAnsi" w:hAnsiTheme="minorHAnsi"/>
        </w:rPr>
        <w:t xml:space="preserve">, CMR) </w:t>
      </w:r>
    </w:p>
    <w:p w:rsidR="00A97D6B" w:rsidRPr="00362FC9" w:rsidRDefault="00A97D6B" w:rsidP="00A97D6B">
      <w:pPr>
        <w:rPr>
          <w:rStyle w:val="StyleBoldUnderline"/>
        </w:rPr>
      </w:pPr>
    </w:p>
    <w:p w:rsidR="00A97D6B" w:rsidRDefault="00A97D6B" w:rsidP="00A97D6B">
      <w:pPr>
        <w:rPr>
          <w:rFonts w:asciiTheme="minorHAnsi" w:hAnsiTheme="minorHAnsi"/>
          <w:sz w:val="12"/>
        </w:rPr>
      </w:pPr>
      <w:r w:rsidRPr="00362FC9">
        <w:rPr>
          <w:rStyle w:val="StyleBoldUnderline"/>
        </w:rPr>
        <w:t>Critics of drone strikes</w:t>
      </w:r>
      <w:r w:rsidRPr="00F35C25">
        <w:rPr>
          <w:rFonts w:asciiTheme="minorHAnsi" w:hAnsiTheme="minorHAnsi"/>
          <w:sz w:val="12"/>
        </w:rPr>
        <w:t xml:space="preserve"> often </w:t>
      </w:r>
      <w:r w:rsidRPr="00362FC9">
        <w:rPr>
          <w:rStyle w:val="StyleBoldUnderline"/>
        </w:rPr>
        <w:t>fail to take into account</w:t>
      </w:r>
      <w:r w:rsidRPr="00F35C25">
        <w:rPr>
          <w:rFonts w:asciiTheme="minorHAnsi" w:hAnsiTheme="minorHAnsi"/>
          <w:sz w:val="12"/>
        </w:rPr>
        <w:t xml:space="preserve"> the fact </w:t>
      </w:r>
      <w:r w:rsidRPr="00362FC9">
        <w:rPr>
          <w:rStyle w:val="StyleBoldUnderline"/>
        </w:rPr>
        <w:t>that</w:t>
      </w:r>
      <w:r w:rsidRPr="00F35C25">
        <w:rPr>
          <w:rFonts w:asciiTheme="minorHAnsi" w:hAnsiTheme="minorHAnsi"/>
          <w:sz w:val="12"/>
        </w:rPr>
        <w:t xml:space="preserve"> the </w:t>
      </w:r>
      <w:r w:rsidRPr="00362FC9">
        <w:rPr>
          <w:rStyle w:val="StyleBoldUnderline"/>
          <w:highlight w:val="green"/>
        </w:rPr>
        <w:t>alternatives are</w:t>
      </w:r>
      <w:r w:rsidRPr="00F35C25">
        <w:rPr>
          <w:rFonts w:asciiTheme="minorHAnsi" w:hAnsiTheme="minorHAnsi"/>
          <w:sz w:val="12"/>
          <w:highlight w:val="green"/>
        </w:rPr>
        <w:t xml:space="preserve"> </w:t>
      </w:r>
      <w:r w:rsidRPr="00F35C25">
        <w:rPr>
          <w:rFonts w:asciiTheme="minorHAnsi" w:hAnsiTheme="minorHAnsi"/>
          <w:sz w:val="12"/>
        </w:rPr>
        <w:t xml:space="preserve">either </w:t>
      </w:r>
      <w:r w:rsidRPr="00362FC9">
        <w:rPr>
          <w:rStyle w:val="StyleBoldUnderline"/>
          <w:highlight w:val="green"/>
        </w:rPr>
        <w:t>too risky or unrealistic</w:t>
      </w:r>
      <w:r w:rsidRPr="00F35C25">
        <w:rPr>
          <w:rFonts w:asciiTheme="minorHAnsi" w:hAnsiTheme="minorHAnsi"/>
          <w:sz w:val="12"/>
          <w:highlight w:val="green"/>
        </w:rPr>
        <w:t xml:space="preserve">. </w:t>
      </w:r>
      <w:r w:rsidRPr="00F35C25">
        <w:rPr>
          <w:rFonts w:asciiTheme="minorHAnsi" w:hAnsiTheme="minorHAnsi"/>
          <w:sz w:val="12"/>
        </w:rPr>
        <w:t xml:space="preserve">To be sure, in an ideal world, militants would be captured alive, allowing authorities to question them and search their compounds for useful information. Raids, arrests, and </w:t>
      </w:r>
      <w:r w:rsidRPr="00AC707C">
        <w:rPr>
          <w:rStyle w:val="StyleBoldUnderline"/>
        </w:rPr>
        <w:t>interrogations</w:t>
      </w:r>
      <w:r w:rsidRPr="00F35C25">
        <w:rPr>
          <w:rFonts w:asciiTheme="minorHAnsi" w:hAnsiTheme="minorHAnsi"/>
          <w:sz w:val="12"/>
        </w:rPr>
        <w:t xml:space="preserve"> can produce vital intelligence and can be less controversial than lethal operations. That is why they should be, and indeed </w:t>
      </w:r>
      <w:r w:rsidRPr="00AC707C">
        <w:rPr>
          <w:rStyle w:val="Emphasis"/>
        </w:rPr>
        <w:t>already are,</w:t>
      </w:r>
      <w:r w:rsidRPr="00F35C25">
        <w:rPr>
          <w:rFonts w:asciiTheme="minorHAnsi" w:hAnsiTheme="minorHAnsi"/>
          <w:sz w:val="12"/>
        </w:rPr>
        <w:t xml:space="preserve"> </w:t>
      </w:r>
      <w:r w:rsidRPr="00AC707C">
        <w:rPr>
          <w:rStyle w:val="StyleBoldUnderline"/>
        </w:rPr>
        <w:t>used in stable countries where the United States enjoys the support of the host government</w:t>
      </w:r>
      <w:r w:rsidRPr="00F35C25">
        <w:rPr>
          <w:rFonts w:asciiTheme="minorHAnsi" w:hAnsiTheme="minorHAnsi"/>
          <w:sz w:val="12"/>
        </w:rPr>
        <w:t xml:space="preserve">. But </w:t>
      </w:r>
      <w:r w:rsidRPr="00362FC9">
        <w:rPr>
          <w:rStyle w:val="StyleBoldUnderline"/>
          <w:highlight w:val="green"/>
        </w:rPr>
        <w:t>in</w:t>
      </w:r>
      <w:r w:rsidRPr="00362FC9">
        <w:rPr>
          <w:rStyle w:val="StyleBoldUnderline"/>
        </w:rPr>
        <w:t xml:space="preserve"> war zones or </w:t>
      </w:r>
      <w:r w:rsidRPr="00362FC9">
        <w:rPr>
          <w:rStyle w:val="StyleBoldUnderline"/>
          <w:highlight w:val="green"/>
        </w:rPr>
        <w:t>unstable countries</w:t>
      </w:r>
      <w:r w:rsidRPr="00F35C25">
        <w:rPr>
          <w:rFonts w:asciiTheme="minorHAnsi" w:hAnsiTheme="minorHAnsi"/>
          <w:sz w:val="12"/>
        </w:rPr>
        <w:t xml:space="preserve">, such as Pakistan, Yemen, and Somalia, </w:t>
      </w:r>
      <w:r w:rsidRPr="00362FC9">
        <w:rPr>
          <w:rStyle w:val="StyleBoldUnderline"/>
          <w:highlight w:val="green"/>
        </w:rPr>
        <w:t>arresting militants is highly dangerous and</w:t>
      </w:r>
      <w:r w:rsidRPr="00F35C25">
        <w:rPr>
          <w:rFonts w:asciiTheme="minorHAnsi" w:hAnsiTheme="minorHAnsi"/>
          <w:sz w:val="12"/>
        </w:rPr>
        <w:t>, even if successful, often</w:t>
      </w:r>
      <w:r w:rsidRPr="00362FC9">
        <w:rPr>
          <w:rStyle w:val="StyleBoldUnderline"/>
        </w:rPr>
        <w:t xml:space="preserve"> </w:t>
      </w:r>
      <w:r w:rsidRPr="00362FC9">
        <w:rPr>
          <w:rStyle w:val="StyleBoldUnderline"/>
          <w:highlight w:val="green"/>
        </w:rPr>
        <w:t>inefficient</w:t>
      </w:r>
      <w:r w:rsidRPr="00F35C25">
        <w:rPr>
          <w:rFonts w:asciiTheme="minorHAnsi" w:hAnsiTheme="minorHAnsi"/>
          <w:sz w:val="12"/>
        </w:rPr>
        <w:t xml:space="preserve">. </w:t>
      </w:r>
      <w:r w:rsidRPr="00362FC9">
        <w:rPr>
          <w:rStyle w:val="StyleBoldUnderline"/>
        </w:rPr>
        <w:t>In those</w:t>
      </w:r>
      <w:r w:rsidRPr="00F35C25">
        <w:rPr>
          <w:rFonts w:asciiTheme="minorHAnsi" w:hAnsiTheme="minorHAnsi"/>
          <w:sz w:val="12"/>
        </w:rPr>
        <w:t xml:space="preserve"> three </w:t>
      </w:r>
      <w:r w:rsidRPr="00362FC9">
        <w:rPr>
          <w:rStyle w:val="StyleBoldUnderline"/>
        </w:rPr>
        <w:t>countries</w:t>
      </w:r>
      <w:r w:rsidRPr="00F35C25">
        <w:rPr>
          <w:rFonts w:asciiTheme="minorHAnsi" w:hAnsiTheme="minorHAnsi"/>
          <w:sz w:val="12"/>
        </w:rPr>
        <w:t xml:space="preserve">, </w:t>
      </w:r>
      <w:r w:rsidRPr="00362FC9">
        <w:rPr>
          <w:rStyle w:val="StyleBoldUnderline"/>
          <w:highlight w:val="green"/>
        </w:rPr>
        <w:t>the government exerts</w:t>
      </w:r>
      <w:r w:rsidRPr="00F35C25">
        <w:rPr>
          <w:rFonts w:asciiTheme="minorHAnsi" w:hAnsiTheme="minorHAnsi"/>
          <w:sz w:val="12"/>
        </w:rPr>
        <w:t xml:space="preserve"> little or </w:t>
      </w:r>
      <w:r w:rsidRPr="00362FC9">
        <w:rPr>
          <w:rStyle w:val="StyleBoldUnderline"/>
          <w:highlight w:val="green"/>
        </w:rPr>
        <w:t>no control</w:t>
      </w:r>
      <w:r w:rsidRPr="00362FC9">
        <w:rPr>
          <w:rStyle w:val="StyleBoldUnderline"/>
        </w:rPr>
        <w:t xml:space="preserve"> over remote areas</w:t>
      </w:r>
      <w:r w:rsidRPr="00F35C25">
        <w:rPr>
          <w:rFonts w:asciiTheme="minorHAnsi" w:hAnsiTheme="minorHAnsi"/>
          <w:sz w:val="12"/>
        </w:rPr>
        <w:t xml:space="preserve">, </w:t>
      </w:r>
      <w:r w:rsidRPr="00362FC9">
        <w:rPr>
          <w:rStyle w:val="StyleBoldUnderline"/>
        </w:rPr>
        <w:t>which means</w:t>
      </w:r>
      <w:r w:rsidRPr="00F35C25">
        <w:rPr>
          <w:rFonts w:asciiTheme="minorHAnsi" w:hAnsiTheme="minorHAnsi"/>
          <w:sz w:val="12"/>
        </w:rPr>
        <w:t xml:space="preserve"> that </w:t>
      </w:r>
      <w:r w:rsidRPr="00362FC9">
        <w:rPr>
          <w:rStyle w:val="StyleBoldUnderline"/>
          <w:highlight w:val="green"/>
        </w:rPr>
        <w:t>it is highly dangerous to go after militants</w:t>
      </w:r>
      <w:r w:rsidRPr="00362FC9">
        <w:rPr>
          <w:rStyle w:val="StyleBoldUnderline"/>
        </w:rPr>
        <w:t xml:space="preserve"> hiding out there</w:t>
      </w:r>
      <w:r w:rsidRPr="00F35C25">
        <w:rPr>
          <w:rFonts w:asciiTheme="minorHAnsi" w:hAnsiTheme="minorHAnsi"/>
          <w:sz w:val="12"/>
        </w:rPr>
        <w:t xml:space="preserve">. </w:t>
      </w:r>
      <w:r w:rsidRPr="00362FC9">
        <w:rPr>
          <w:rStyle w:val="StyleBoldUnderline"/>
          <w:highlight w:val="green"/>
        </w:rPr>
        <w:t>Worse</w:t>
      </w:r>
      <w:r w:rsidRPr="00F35C25">
        <w:rPr>
          <w:rFonts w:asciiTheme="minorHAnsi" w:hAnsiTheme="minorHAnsi"/>
          <w:sz w:val="12"/>
        </w:rPr>
        <w:t xml:space="preserve"> yet, in Pakistan and Yemen, </w:t>
      </w:r>
      <w:r w:rsidRPr="00362FC9">
        <w:rPr>
          <w:rStyle w:val="StyleBoldUnderline"/>
          <w:highlight w:val="green"/>
        </w:rPr>
        <w:t>the governments have at times cooperated with militants</w:t>
      </w:r>
      <w:r w:rsidRPr="00F35C25">
        <w:rPr>
          <w:rFonts w:asciiTheme="minorHAnsi" w:hAnsiTheme="minorHAnsi"/>
          <w:sz w:val="12"/>
        </w:rPr>
        <w:t xml:space="preserve">. </w:t>
      </w:r>
      <w:r w:rsidRPr="00362FC9">
        <w:rPr>
          <w:rStyle w:val="StyleBoldUnderline"/>
        </w:rPr>
        <w:t>If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regularly </w:t>
      </w:r>
      <w:r w:rsidRPr="00362FC9">
        <w:rPr>
          <w:rStyle w:val="StyleBoldUnderline"/>
        </w:rPr>
        <w:t>sent in special op</w:t>
      </w:r>
      <w:r w:rsidRPr="00F35C25">
        <w:rPr>
          <w:rFonts w:asciiTheme="minorHAnsi" w:hAnsiTheme="minorHAnsi"/>
          <w:sz w:val="12"/>
        </w:rPr>
        <w:t>eration</w:t>
      </w:r>
      <w:r w:rsidRPr="00362FC9">
        <w:rPr>
          <w:rStyle w:val="StyleBoldUnderline"/>
        </w:rPr>
        <w:t>s</w:t>
      </w:r>
      <w:r w:rsidRPr="00F35C25">
        <w:rPr>
          <w:rFonts w:asciiTheme="minorHAnsi" w:hAnsiTheme="minorHAnsi"/>
          <w:sz w:val="12"/>
        </w:rPr>
        <w:t xml:space="preserve"> forces </w:t>
      </w:r>
      <w:r w:rsidRPr="00362FC9">
        <w:rPr>
          <w:rStyle w:val="StyleBoldUnderline"/>
        </w:rPr>
        <w:t>to hunt down terrorists</w:t>
      </w:r>
      <w:r w:rsidRPr="00F35C25">
        <w:rPr>
          <w:rFonts w:asciiTheme="minorHAnsi" w:hAnsiTheme="minorHAnsi"/>
          <w:sz w:val="12"/>
        </w:rPr>
        <w:t xml:space="preserve"> there, </w:t>
      </w:r>
      <w:r w:rsidRPr="00362FC9">
        <w:rPr>
          <w:rStyle w:val="StyleBoldUnderline"/>
          <w:highlight w:val="green"/>
        </w:rPr>
        <w:t>sympathetic officials could easily tip off</w:t>
      </w:r>
      <w:r w:rsidRPr="00362FC9">
        <w:rPr>
          <w:rStyle w:val="StyleBoldUnderline"/>
        </w:rPr>
        <w:t xml:space="preserve"> </w:t>
      </w:r>
      <w:r w:rsidRPr="00F35C25">
        <w:rPr>
          <w:rFonts w:asciiTheme="minorHAnsi" w:hAnsiTheme="minorHAnsi"/>
          <w:sz w:val="12"/>
        </w:rPr>
        <w:t>the</w:t>
      </w:r>
      <w:r w:rsidRPr="00362FC9">
        <w:rPr>
          <w:rStyle w:val="StyleBoldUnderline"/>
        </w:rPr>
        <w:t xml:space="preserve"> </w:t>
      </w:r>
      <w:r w:rsidRPr="00362FC9">
        <w:rPr>
          <w:rStyle w:val="StyleBoldUnderline"/>
          <w:highlight w:val="green"/>
        </w:rPr>
        <w:t>jihadists</w:t>
      </w:r>
      <w:r w:rsidRPr="00F35C25">
        <w:rPr>
          <w:rFonts w:asciiTheme="minorHAnsi" w:hAnsiTheme="minorHAnsi"/>
          <w:sz w:val="12"/>
        </w:rPr>
        <w:t xml:space="preserve">, likely </w:t>
      </w:r>
      <w:r w:rsidRPr="00AC707C">
        <w:rPr>
          <w:rFonts w:asciiTheme="minorHAnsi" w:hAnsiTheme="minorHAnsi"/>
          <w:sz w:val="12"/>
          <w:highlight w:val="green"/>
        </w:rPr>
        <w:t>leading to firefights</w:t>
      </w:r>
      <w:r w:rsidRPr="00F35C25">
        <w:rPr>
          <w:rFonts w:asciiTheme="minorHAnsi" w:hAnsiTheme="minorHAnsi"/>
          <w:sz w:val="12"/>
        </w:rPr>
        <w:t xml:space="preserve">, U.S. </w:t>
      </w:r>
      <w:r w:rsidRPr="00AC707C">
        <w:rPr>
          <w:rFonts w:asciiTheme="minorHAnsi" w:hAnsiTheme="minorHAnsi"/>
          <w:sz w:val="12"/>
          <w:highlight w:val="green"/>
        </w:rPr>
        <w:t>casualties, and</w:t>
      </w:r>
      <w:r w:rsidRPr="00F35C25">
        <w:rPr>
          <w:rFonts w:asciiTheme="minorHAnsi" w:hAnsiTheme="minorHAnsi"/>
          <w:sz w:val="12"/>
        </w:rPr>
        <w:t xml:space="preserve"> possibly the </w:t>
      </w:r>
      <w:r w:rsidRPr="00AC707C">
        <w:rPr>
          <w:rFonts w:asciiTheme="minorHAnsi" w:hAnsiTheme="minorHAnsi"/>
          <w:sz w:val="12"/>
          <w:highlight w:val="green"/>
        </w:rPr>
        <w:t>deaths o</w:t>
      </w:r>
      <w:r w:rsidRPr="00F35C25">
        <w:rPr>
          <w:rFonts w:asciiTheme="minorHAnsi" w:hAnsiTheme="minorHAnsi"/>
          <w:sz w:val="12"/>
        </w:rPr>
        <w:t xml:space="preserve">f the suspects and innocent </w:t>
      </w:r>
      <w:r w:rsidRPr="00AC707C">
        <w:rPr>
          <w:rFonts w:asciiTheme="minorHAnsi" w:hAnsiTheme="minorHAnsi"/>
          <w:sz w:val="12"/>
          <w:highlight w:val="green"/>
        </w:rPr>
        <w:t>civilians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Of course, it was a Navy SEAL team and not a drone strike that finally got bin Laden, but </w:t>
      </w:r>
      <w:r w:rsidRPr="00AC707C">
        <w:rPr>
          <w:rStyle w:val="StyleBoldUnderline"/>
          <w:highlight w:val="green"/>
        </w:rPr>
        <w:t>in many cases</w:t>
      </w:r>
      <w:r w:rsidRPr="00F35C25">
        <w:rPr>
          <w:rFonts w:asciiTheme="minorHAnsi" w:hAnsiTheme="minorHAnsi"/>
          <w:sz w:val="12"/>
        </w:rPr>
        <w:t xml:space="preserve"> in which the United States needs to capture or eliminate an enemy, </w:t>
      </w:r>
      <w:r w:rsidRPr="00AC707C">
        <w:rPr>
          <w:rStyle w:val="StyleBoldUnderline"/>
          <w:highlight w:val="green"/>
        </w:rPr>
        <w:t>raids are too risky and costly</w:t>
      </w:r>
      <w:r w:rsidRPr="00AC707C">
        <w:rPr>
          <w:rFonts w:asciiTheme="minorHAnsi" w:hAnsiTheme="minorHAnsi"/>
          <w:sz w:val="12"/>
          <w:highlight w:val="green"/>
        </w:rPr>
        <w:t>.</w:t>
      </w:r>
      <w:r w:rsidRPr="00F35C25">
        <w:rPr>
          <w:rFonts w:asciiTheme="minorHAnsi" w:hAnsiTheme="minorHAnsi"/>
          <w:sz w:val="12"/>
        </w:rPr>
        <w:t xml:space="preserve"> </w:t>
      </w:r>
      <w:r w:rsidRPr="00AC707C">
        <w:rPr>
          <w:rStyle w:val="StyleBoldUnderline"/>
        </w:rPr>
        <w:t xml:space="preserve">And </w:t>
      </w:r>
      <w:r w:rsidRPr="00AC707C">
        <w:rPr>
          <w:rStyle w:val="StyleBoldUnderline"/>
          <w:highlight w:val="green"/>
        </w:rPr>
        <w:t>even if a raid results in</w:t>
      </w:r>
      <w:r w:rsidRPr="00AC707C">
        <w:rPr>
          <w:rStyle w:val="StyleBoldUnderline"/>
        </w:rPr>
        <w:t xml:space="preserve"> a </w:t>
      </w:r>
      <w:r w:rsidRPr="00AC707C">
        <w:rPr>
          <w:rStyle w:val="StyleBoldUnderline"/>
          <w:highlight w:val="green"/>
        </w:rPr>
        <w:t>success</w:t>
      </w:r>
      <w:r w:rsidRPr="00AC707C">
        <w:rPr>
          <w:rStyle w:val="StyleBoldUnderline"/>
        </w:rPr>
        <w:t xml:space="preserve">ful capture, it begets another problem: what to do with the detainee. </w:t>
      </w:r>
      <w:r w:rsidRPr="00AC707C">
        <w:rPr>
          <w:rStyle w:val="StyleBoldUnderline"/>
          <w:highlight w:val="green"/>
        </w:rPr>
        <w:t>Prosecuting detainees</w:t>
      </w:r>
      <w:r w:rsidRPr="00AC707C">
        <w:rPr>
          <w:rStyle w:val="StyleBoldUnderline"/>
        </w:rPr>
        <w:t xml:space="preserve"> in a federal or military court </w:t>
      </w:r>
      <w:r w:rsidRPr="00AC707C">
        <w:rPr>
          <w:rStyle w:val="StyleBoldUnderline"/>
          <w:highlight w:val="green"/>
        </w:rPr>
        <w:t>is difficult</w:t>
      </w:r>
      <w:r w:rsidRPr="00AC707C">
        <w:rPr>
          <w:rStyle w:val="StyleBoldUnderline"/>
        </w:rPr>
        <w:t xml:space="preserve"> because often the intelligence against terrorists is inadmissible or using it risks jeopardizing sources and methods</w:t>
      </w:r>
      <w:r w:rsidRPr="00F35C25">
        <w:rPr>
          <w:rFonts w:asciiTheme="minorHAnsi" w:hAnsiTheme="minorHAnsi"/>
          <w:sz w:val="12"/>
        </w:rPr>
        <w:t xml:space="preserve">. And </w:t>
      </w:r>
      <w:r w:rsidRPr="00AC707C">
        <w:rPr>
          <w:rStyle w:val="StyleBoldUnderline"/>
        </w:rPr>
        <w:t>given</w:t>
      </w:r>
      <w:r w:rsidRPr="00AC707C">
        <w:rPr>
          <w:rFonts w:asciiTheme="minorHAnsi" w:hAnsiTheme="minorHAnsi"/>
          <w:sz w:val="12"/>
        </w:rPr>
        <w:t xml:space="preserve"> the fact </w:t>
      </w:r>
      <w:r w:rsidRPr="00AC707C">
        <w:rPr>
          <w:rStyle w:val="StyleBoldUnderline"/>
        </w:rPr>
        <w:t>that the U</w:t>
      </w:r>
      <w:r w:rsidRPr="00AC707C">
        <w:rPr>
          <w:rFonts w:asciiTheme="minorHAnsi" w:hAnsiTheme="minorHAnsi"/>
          <w:sz w:val="12"/>
        </w:rPr>
        <w:t xml:space="preserve">nited </w:t>
      </w:r>
      <w:r w:rsidRPr="00AC707C">
        <w:rPr>
          <w:rStyle w:val="StyleBoldUnderline"/>
        </w:rPr>
        <w:t>S</w:t>
      </w:r>
      <w:r w:rsidRPr="00AC707C">
        <w:rPr>
          <w:rFonts w:asciiTheme="minorHAnsi" w:hAnsiTheme="minorHAnsi"/>
          <w:sz w:val="12"/>
        </w:rPr>
        <w:t xml:space="preserve">tates </w:t>
      </w:r>
      <w:r w:rsidRPr="00AC707C">
        <w:rPr>
          <w:rStyle w:val="StyleBoldUnderline"/>
        </w:rPr>
        <w:t>is trying to close</w:t>
      </w:r>
      <w:r w:rsidRPr="00AC707C">
        <w:rPr>
          <w:rFonts w:asciiTheme="minorHAnsi" w:hAnsiTheme="minorHAnsi"/>
          <w:sz w:val="12"/>
        </w:rPr>
        <w:t>, rather than expand, the detention facility at</w:t>
      </w:r>
      <w:r w:rsidRPr="00F35C25">
        <w:rPr>
          <w:rFonts w:asciiTheme="minorHAnsi" w:hAnsiTheme="minorHAnsi"/>
          <w:sz w:val="12"/>
        </w:rPr>
        <w:t xml:space="preserve"> </w:t>
      </w:r>
      <w:r w:rsidRPr="00AC707C">
        <w:rPr>
          <w:rStyle w:val="StyleBoldUnderline"/>
        </w:rPr>
        <w:t>Guantánamo</w:t>
      </w:r>
      <w:r w:rsidRPr="00F35C25">
        <w:rPr>
          <w:rFonts w:asciiTheme="minorHAnsi" w:hAnsiTheme="minorHAnsi"/>
          <w:sz w:val="12"/>
        </w:rPr>
        <w:t xml:space="preserve"> Bay, Cuba, </w:t>
      </w:r>
      <w:r w:rsidRPr="00362FC9">
        <w:rPr>
          <w:rStyle w:val="StyleBoldUnderline"/>
          <w:highlight w:val="green"/>
        </w:rPr>
        <w:t xml:space="preserve">it has become </w:t>
      </w:r>
      <w:r w:rsidRPr="00AC707C">
        <w:rPr>
          <w:rStyle w:val="StyleBoldUnderline"/>
        </w:rPr>
        <w:t xml:space="preserve">much </w:t>
      </w:r>
      <w:r w:rsidRPr="00362FC9">
        <w:rPr>
          <w:rStyle w:val="StyleBoldUnderline"/>
          <w:highlight w:val="green"/>
        </w:rPr>
        <w:t xml:space="preserve">harder to justify holding suspects indefinitely. It </w:t>
      </w:r>
      <w:r w:rsidRPr="00AC707C">
        <w:rPr>
          <w:rStyle w:val="StyleBoldUnderline"/>
        </w:rPr>
        <w:t xml:space="preserve">has become more </w:t>
      </w:r>
      <w:r w:rsidRPr="00AC707C">
        <w:rPr>
          <w:rStyle w:val="Emphasis"/>
        </w:rPr>
        <w:t>politically palatable</w:t>
      </w:r>
      <w:r w:rsidRPr="00AC707C">
        <w:rPr>
          <w:rStyle w:val="StyleBoldUnderline"/>
        </w:rPr>
        <w:t xml:space="preserve"> for the U</w:t>
      </w:r>
      <w:r w:rsidRPr="00AC707C">
        <w:rPr>
          <w:rFonts w:asciiTheme="minorHAnsi" w:hAnsiTheme="minorHAnsi"/>
          <w:sz w:val="12"/>
        </w:rPr>
        <w:t xml:space="preserve">nited </w:t>
      </w:r>
      <w:r w:rsidRPr="00AC707C">
        <w:rPr>
          <w:rStyle w:val="StyleBoldUnderline"/>
        </w:rPr>
        <w:t>S</w:t>
      </w:r>
      <w:r w:rsidRPr="00AC707C">
        <w:rPr>
          <w:rFonts w:asciiTheme="minorHAnsi" w:hAnsiTheme="minorHAnsi"/>
          <w:sz w:val="12"/>
        </w:rPr>
        <w:t xml:space="preserve">tates </w:t>
      </w:r>
      <w:r w:rsidRPr="00AC707C">
        <w:rPr>
          <w:rStyle w:val="StyleBoldUnderline"/>
        </w:rPr>
        <w:t>to kill rather than detain suspected terrorists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Furthermore, </w:t>
      </w:r>
      <w:r w:rsidRPr="00362FC9">
        <w:rPr>
          <w:rStyle w:val="StyleBoldUnderline"/>
        </w:rPr>
        <w:t xml:space="preserve">although a drone strike may violate </w:t>
      </w:r>
      <w:r w:rsidRPr="00F35C25">
        <w:rPr>
          <w:rFonts w:asciiTheme="minorHAnsi" w:hAnsiTheme="minorHAnsi"/>
          <w:sz w:val="12"/>
        </w:rPr>
        <w:t xml:space="preserve">the </w:t>
      </w:r>
      <w:r w:rsidRPr="00362FC9">
        <w:rPr>
          <w:rStyle w:val="StyleBoldUnderline"/>
        </w:rPr>
        <w:t>local</w:t>
      </w:r>
      <w:r w:rsidRPr="00F35C25">
        <w:rPr>
          <w:rFonts w:asciiTheme="minorHAnsi" w:hAnsiTheme="minorHAnsi"/>
          <w:sz w:val="12"/>
        </w:rPr>
        <w:t xml:space="preserve"> state’s </w:t>
      </w:r>
      <w:r w:rsidRPr="00362FC9">
        <w:rPr>
          <w:rStyle w:val="StyleBoldUnderline"/>
        </w:rPr>
        <w:t>sovereignty</w:t>
      </w:r>
      <w:r w:rsidRPr="00F35C25">
        <w:rPr>
          <w:rFonts w:asciiTheme="minorHAnsi" w:hAnsiTheme="minorHAnsi"/>
          <w:sz w:val="12"/>
        </w:rPr>
        <w:t xml:space="preserve">, </w:t>
      </w:r>
      <w:r w:rsidRPr="00362FC9">
        <w:rPr>
          <w:rStyle w:val="StyleBoldUnderline"/>
        </w:rPr>
        <w:t>it does so to a lesser degree than</w:t>
      </w:r>
      <w:r w:rsidRPr="00F35C25">
        <w:rPr>
          <w:rFonts w:asciiTheme="minorHAnsi" w:hAnsiTheme="minorHAnsi"/>
          <w:sz w:val="12"/>
        </w:rPr>
        <w:t xml:space="preserve"> would </w:t>
      </w:r>
      <w:r w:rsidRPr="00362FC9">
        <w:rPr>
          <w:rStyle w:val="StyleBoldUnderline"/>
        </w:rPr>
        <w:t>putting U.S. boots on the ground or</w:t>
      </w:r>
      <w:r w:rsidRPr="00F35C25">
        <w:rPr>
          <w:rFonts w:asciiTheme="minorHAnsi" w:hAnsiTheme="minorHAnsi"/>
          <w:sz w:val="12"/>
        </w:rPr>
        <w:t xml:space="preserve"> conducting </w:t>
      </w:r>
      <w:r w:rsidRPr="00362FC9">
        <w:rPr>
          <w:rStyle w:val="StyleBoldUnderline"/>
        </w:rPr>
        <w:t>a large-scale air campaign</w:t>
      </w:r>
      <w:r w:rsidRPr="00F35C25">
        <w:rPr>
          <w:rFonts w:asciiTheme="minorHAnsi" w:hAnsiTheme="minorHAnsi"/>
          <w:sz w:val="12"/>
        </w:rPr>
        <w:t xml:space="preserve">. And </w:t>
      </w:r>
      <w:r w:rsidRPr="00362FC9">
        <w:rPr>
          <w:rStyle w:val="StyleBoldUnderline"/>
          <w:highlight w:val="green"/>
        </w:rPr>
        <w:t xml:space="preserve">compared with </w:t>
      </w:r>
      <w:r w:rsidRPr="00AC707C">
        <w:rPr>
          <w:rStyle w:val="StyleBoldUnderline"/>
        </w:rPr>
        <w:t>a 500-pound bomb</w:t>
      </w:r>
      <w:r w:rsidRPr="00F35C25">
        <w:rPr>
          <w:rFonts w:asciiTheme="minorHAnsi" w:hAnsiTheme="minorHAnsi"/>
          <w:sz w:val="12"/>
        </w:rPr>
        <w:t xml:space="preserve"> dropped </w:t>
      </w:r>
      <w:r w:rsidRPr="00362FC9">
        <w:rPr>
          <w:rStyle w:val="StyleBoldUnderline"/>
        </w:rPr>
        <w:t xml:space="preserve">from </w:t>
      </w:r>
      <w:r w:rsidRPr="00AC707C">
        <w:rPr>
          <w:rStyle w:val="StyleBoldUnderline"/>
          <w:highlight w:val="green"/>
        </w:rPr>
        <w:t>an F-16</w:t>
      </w:r>
      <w:r w:rsidRPr="00362FC9">
        <w:rPr>
          <w:rStyle w:val="StyleBoldUnderline"/>
        </w:rPr>
        <w:t xml:space="preserve">, the </w:t>
      </w:r>
      <w:r w:rsidRPr="00AC707C">
        <w:rPr>
          <w:rStyle w:val="StyleBoldUnderline"/>
        </w:rPr>
        <w:t>grenadelike warheads</w:t>
      </w:r>
      <w:r w:rsidRPr="00362FC9">
        <w:rPr>
          <w:rStyle w:val="StyleBoldUnderline"/>
        </w:rPr>
        <w:t xml:space="preserve"> carried by</w:t>
      </w:r>
      <w:r w:rsidRPr="00F35C25">
        <w:rPr>
          <w:rFonts w:asciiTheme="minorHAnsi" w:hAnsiTheme="minorHAnsi"/>
          <w:sz w:val="12"/>
        </w:rPr>
        <w:t xml:space="preserve"> most </w:t>
      </w:r>
      <w:r w:rsidRPr="00AC707C">
        <w:rPr>
          <w:rStyle w:val="StyleBoldUnderline"/>
          <w:highlight w:val="green"/>
        </w:rPr>
        <w:t>drones create smaller</w:t>
      </w:r>
      <w:r w:rsidRPr="00362FC9">
        <w:rPr>
          <w:rStyle w:val="StyleBoldUnderline"/>
          <w:highlight w:val="green"/>
        </w:rPr>
        <w:t>, more precise blast zones that decrease</w:t>
      </w:r>
      <w:r w:rsidRPr="00F35C25">
        <w:rPr>
          <w:rFonts w:asciiTheme="minorHAnsi" w:hAnsiTheme="minorHAnsi"/>
          <w:sz w:val="12"/>
        </w:rPr>
        <w:t xml:space="preserve"> the risk of </w:t>
      </w:r>
      <w:r w:rsidRPr="00362FC9">
        <w:rPr>
          <w:rStyle w:val="StyleBoldUnderline"/>
        </w:rPr>
        <w:t xml:space="preserve">unexpected structural damage and </w:t>
      </w:r>
      <w:r w:rsidRPr="00362FC9">
        <w:rPr>
          <w:rStyle w:val="StyleBoldUnderline"/>
          <w:highlight w:val="green"/>
        </w:rPr>
        <w:t>casualties</w:t>
      </w:r>
      <w:r w:rsidRPr="00362FC9">
        <w:rPr>
          <w:rStyle w:val="StyleBoldUnderline"/>
        </w:rPr>
        <w:t>.</w:t>
      </w:r>
      <w:r w:rsidRPr="00F35C25">
        <w:rPr>
          <w:rFonts w:asciiTheme="minorHAnsi" w:hAnsiTheme="minorHAnsi"/>
          <w:sz w:val="12"/>
        </w:rPr>
        <w:t xml:space="preserve"> Even more important, </w:t>
      </w:r>
      <w:r w:rsidRPr="00362FC9">
        <w:rPr>
          <w:rStyle w:val="StyleBoldUnderline"/>
          <w:highlight w:val="green"/>
        </w:rPr>
        <w:t>drones</w:t>
      </w:r>
      <w:r w:rsidRPr="00F35C25">
        <w:rPr>
          <w:rFonts w:asciiTheme="minorHAnsi" w:hAnsiTheme="minorHAnsi"/>
          <w:sz w:val="12"/>
        </w:rPr>
        <w:t xml:space="preserve">, unlike traditional airplanes, </w:t>
      </w:r>
      <w:r w:rsidRPr="00362FC9">
        <w:rPr>
          <w:rStyle w:val="StyleBoldUnderline"/>
          <w:highlight w:val="green"/>
        </w:rPr>
        <w:t>can loiter</w:t>
      </w:r>
      <w:r w:rsidRPr="00362FC9">
        <w:rPr>
          <w:rStyle w:val="StyleBoldUnderline"/>
        </w:rPr>
        <w:t xml:space="preserve"> above a target </w:t>
      </w:r>
      <w:r w:rsidRPr="00362FC9">
        <w:rPr>
          <w:rStyle w:val="StyleBoldUnderline"/>
          <w:highlight w:val="green"/>
        </w:rPr>
        <w:t>for hours, waiting for the ideal moment to strike</w:t>
      </w:r>
      <w:r w:rsidRPr="00F35C25">
        <w:rPr>
          <w:rFonts w:asciiTheme="minorHAnsi" w:hAnsiTheme="minorHAnsi"/>
          <w:sz w:val="12"/>
        </w:rPr>
        <w:t xml:space="preserve"> and thus </w:t>
      </w:r>
      <w:r w:rsidRPr="00AC707C">
        <w:rPr>
          <w:rStyle w:val="StyleBoldUnderline"/>
        </w:rPr>
        <w:t>reducing</w:t>
      </w:r>
      <w:r w:rsidRPr="00F35C25">
        <w:rPr>
          <w:rFonts w:asciiTheme="minorHAnsi" w:hAnsiTheme="minorHAnsi"/>
          <w:sz w:val="12"/>
        </w:rPr>
        <w:t xml:space="preserve"> the odds that </w:t>
      </w:r>
      <w:r w:rsidRPr="00AC707C">
        <w:rPr>
          <w:rStyle w:val="StyleBoldUnderline"/>
        </w:rPr>
        <w:t>civilians</w:t>
      </w:r>
      <w:r w:rsidRPr="00F35C25">
        <w:rPr>
          <w:rFonts w:asciiTheme="minorHAnsi" w:hAnsiTheme="minorHAnsi"/>
          <w:sz w:val="12"/>
        </w:rPr>
        <w:t xml:space="preserve"> will be </w:t>
      </w:r>
      <w:r w:rsidRPr="00362FC9">
        <w:rPr>
          <w:rStyle w:val="StyleBoldUnderline"/>
        </w:rPr>
        <w:t>caught in the kill zone.</w:t>
      </w:r>
      <w:r w:rsidRPr="0067111F">
        <w:rPr>
          <w:rFonts w:asciiTheme="minorHAnsi" w:hAnsiTheme="minorHAnsi"/>
          <w:bCs/>
          <w:sz w:val="12"/>
        </w:rPr>
        <w:t>¶</w:t>
      </w:r>
      <w:r w:rsidRPr="00F35C25">
        <w:rPr>
          <w:rFonts w:asciiTheme="minorHAnsi" w:hAnsiTheme="minorHAnsi"/>
          <w:sz w:val="12"/>
        </w:rPr>
        <w:t xml:space="preserve"> Finally, </w:t>
      </w:r>
      <w:r w:rsidRPr="00AC707C">
        <w:rPr>
          <w:rStyle w:val="StyleBoldUnderline"/>
        </w:rPr>
        <w:t>using drones is</w:t>
      </w:r>
      <w:r w:rsidRPr="00AC707C">
        <w:rPr>
          <w:rFonts w:asciiTheme="minorHAnsi" w:hAnsiTheme="minorHAnsi"/>
          <w:sz w:val="12"/>
        </w:rPr>
        <w:t xml:space="preserve"> also </w:t>
      </w:r>
      <w:r w:rsidRPr="00AC707C">
        <w:rPr>
          <w:rStyle w:val="StyleBoldUnderline"/>
        </w:rPr>
        <w:t>far less bloody than asking allies to hunt down terrorists</w:t>
      </w:r>
      <w:r w:rsidRPr="00AC707C">
        <w:rPr>
          <w:rFonts w:asciiTheme="minorHAnsi" w:hAnsiTheme="minorHAnsi"/>
          <w:sz w:val="12"/>
        </w:rPr>
        <w:t xml:space="preserve"> on the United States’ behalf. </w:t>
      </w:r>
      <w:r w:rsidRPr="00AC707C">
        <w:rPr>
          <w:rStyle w:val="StyleBoldUnderline"/>
        </w:rPr>
        <w:t>The Pakistani and Yemeni militaries</w:t>
      </w:r>
      <w:r w:rsidRPr="00AC707C">
        <w:rPr>
          <w:rFonts w:asciiTheme="minorHAnsi" w:hAnsiTheme="minorHAnsi"/>
          <w:sz w:val="12"/>
        </w:rPr>
        <w:t xml:space="preserve">, for example, </w:t>
      </w:r>
      <w:r w:rsidRPr="00AC707C">
        <w:rPr>
          <w:rStyle w:val="StyleBoldUnderline"/>
        </w:rPr>
        <w:t>are known to</w:t>
      </w:r>
      <w:r w:rsidRPr="00AC707C">
        <w:rPr>
          <w:rFonts w:asciiTheme="minorHAnsi" w:hAnsiTheme="minorHAnsi"/>
          <w:sz w:val="12"/>
        </w:rPr>
        <w:t xml:space="preserve"> regularly </w:t>
      </w:r>
      <w:r w:rsidRPr="00AC707C">
        <w:rPr>
          <w:rStyle w:val="StyleBoldUnderline"/>
        </w:rPr>
        <w:t>torture and execute detainees, and</w:t>
      </w:r>
      <w:r w:rsidRPr="00AC707C">
        <w:rPr>
          <w:rFonts w:asciiTheme="minorHAnsi" w:hAnsiTheme="minorHAnsi"/>
          <w:sz w:val="12"/>
        </w:rPr>
        <w:t xml:space="preserve"> they </w:t>
      </w:r>
      <w:r w:rsidRPr="00AC707C">
        <w:rPr>
          <w:rStyle w:val="StyleBoldUnderline"/>
        </w:rPr>
        <w:t>often indiscriminately bomb civilian areas or use scorched-earth tactics</w:t>
      </w:r>
      <w:r w:rsidRPr="00AC707C">
        <w:rPr>
          <w:rFonts w:asciiTheme="minorHAnsi" w:hAnsiTheme="minorHAnsi"/>
          <w:sz w:val="12"/>
        </w:rPr>
        <w:t xml:space="preserve"> against militant groups.</w:t>
      </w:r>
    </w:p>
    <w:p w:rsidR="00A97D6B" w:rsidRPr="00FB1D73" w:rsidRDefault="00A97D6B" w:rsidP="00A97D6B"/>
    <w:p w:rsidR="00A97D6B" w:rsidRDefault="00A97D6B" w:rsidP="00A97D6B"/>
    <w:p w:rsidR="00A97D6B" w:rsidRPr="00433AFA" w:rsidRDefault="00A97D6B" w:rsidP="00A97D6B">
      <w:pPr>
        <w:pStyle w:val="Heading3"/>
        <w:rPr>
          <w:rFonts w:cs="Arial"/>
        </w:rPr>
      </w:pPr>
      <w:r w:rsidRPr="00433AFA">
        <w:rPr>
          <w:rFonts w:cs="Arial"/>
        </w:rPr>
        <w:t>Topic Debate Good 2NC</w:t>
      </w:r>
    </w:p>
    <w:p w:rsidR="00A97D6B" w:rsidRDefault="00A97D6B" w:rsidP="00A97D6B">
      <w:pPr>
        <w:pStyle w:val="Heading4"/>
      </w:pPr>
      <w:r>
        <w:t xml:space="preserve">Simulated </w:t>
      </w:r>
      <w:r w:rsidRPr="00071C9B">
        <w:rPr>
          <w:u w:val="single"/>
        </w:rPr>
        <w:t>national security law</w:t>
      </w:r>
      <w:r>
        <w:t xml:space="preserve"> debates preserve </w:t>
      </w:r>
      <w:r w:rsidRPr="003535DE">
        <w:rPr>
          <w:u w:val="single"/>
        </w:rPr>
        <w:t>agency</w:t>
      </w:r>
      <w:r>
        <w:t xml:space="preserve">, enables </w:t>
      </w:r>
      <w:r w:rsidRPr="00071C9B">
        <w:rPr>
          <w:u w:val="single"/>
        </w:rPr>
        <w:t>activism</w:t>
      </w:r>
      <w:r>
        <w:t xml:space="preserve">, enhances </w:t>
      </w:r>
      <w:r w:rsidRPr="003535DE">
        <w:rPr>
          <w:u w:val="single"/>
        </w:rPr>
        <w:t>decision-making</w:t>
      </w:r>
      <w:r>
        <w:t xml:space="preserve">, and avoids cooption – only </w:t>
      </w:r>
      <w:r w:rsidRPr="003535DE">
        <w:rPr>
          <w:u w:val="single"/>
        </w:rPr>
        <w:t>legal deliberative action solves</w:t>
      </w:r>
    </w:p>
    <w:p w:rsidR="00A97D6B" w:rsidRDefault="00A97D6B" w:rsidP="00A97D6B">
      <w:r w:rsidRPr="00071C9B">
        <w:rPr>
          <w:rStyle w:val="StyleStyleBold12pt"/>
        </w:rPr>
        <w:t>Donohue 13</w:t>
      </w:r>
      <w:r>
        <w:t xml:space="preserve"> </w:t>
      </w:r>
      <w:r w:rsidRPr="00071C9B">
        <w:t xml:space="preserve">(Laura K. </w:t>
      </w:r>
      <w:r>
        <w:t>Donohue</w:t>
      </w:r>
      <w:r w:rsidRPr="00071C9B">
        <w:t>, Associate Professor of Law, Georgetown Law, 4/11, “National Security Law Pedagogy and the Role of Simulations”, http://jnslp.com/wp-content/uploads/2013/04/National-Security-Law-Pedagogy-and-the-Role-of-Simulations.pdf)</w:t>
      </w:r>
    </w:p>
    <w:p w:rsidR="00A97D6B" w:rsidRDefault="00A97D6B" w:rsidP="00A97D6B">
      <w:pPr>
        <w:rPr>
          <w:sz w:val="10"/>
        </w:rPr>
      </w:pPr>
      <w:r>
        <w:rPr>
          <w:rStyle w:val="StyleBoldUnderline"/>
        </w:rPr>
        <w:t xml:space="preserve">The concept of </w:t>
      </w:r>
      <w:r w:rsidRPr="00A041C8">
        <w:rPr>
          <w:rStyle w:val="StyleBoldUnderline"/>
          <w:highlight w:val="yellow"/>
        </w:rPr>
        <w:t>simulations</w:t>
      </w:r>
      <w:r>
        <w:rPr>
          <w:sz w:val="10"/>
        </w:rPr>
        <w:t xml:space="preserve"> as an aspect of higher education, or in the law school environment, </w:t>
      </w:r>
      <w:r>
        <w:rPr>
          <w:rStyle w:val="StyleBoldUnderline"/>
        </w:rPr>
        <w:t>is not new</w:t>
      </w:r>
      <w:r>
        <w:rPr>
          <w:sz w:val="10"/>
        </w:rPr>
        <w:t xml:space="preserve">.164 Moot court, after all, is a form of simulation and one of the oldest teaching devices in the law. </w:t>
      </w:r>
      <w:r>
        <w:rPr>
          <w:rStyle w:val="StyleBoldUnderline"/>
        </w:rPr>
        <w:t>What is new, however, is the idea of designing</w:t>
      </w:r>
      <w:r>
        <w:rPr>
          <w:sz w:val="10"/>
        </w:rPr>
        <w:t xml:space="preserve"> a </w:t>
      </w:r>
      <w:r>
        <w:rPr>
          <w:rStyle w:val="StyleBoldUnderline"/>
        </w:rPr>
        <w:t>civilian national security</w:t>
      </w:r>
      <w:r>
        <w:rPr>
          <w:sz w:val="10"/>
        </w:rPr>
        <w:t xml:space="preserve"> course </w:t>
      </w:r>
      <w:r>
        <w:rPr>
          <w:rStyle w:val="StyleBoldUnderline"/>
        </w:rPr>
        <w:t>that takes advantage of</w:t>
      </w:r>
      <w:r>
        <w:rPr>
          <w:sz w:val="10"/>
        </w:rPr>
        <w:t xml:space="preserve"> the doctrinal and experiential components of law school education and integrates the experience through </w:t>
      </w:r>
      <w:r>
        <w:rPr>
          <w:rStyle w:val="StyleBoldUnderline"/>
        </w:rPr>
        <w:t>a multi-day simulation</w:t>
      </w:r>
      <w:r>
        <w:rPr>
          <w:sz w:val="10"/>
        </w:rPr>
        <w:t xml:space="preserve">. In 2009, I taught the first module based on this design at Stanford Law, which I developed the following year into a full course at Georgetown Law. It has since gone through multiple iterations. </w:t>
      </w:r>
      <w:r>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rPr>
          <w:sz w:val="10"/>
        </w:rPr>
        <w:t xml:space="preserve"> in structuring the NSL Sim 2.0 course </w:t>
      </w:r>
      <w:r>
        <w:rPr>
          <w:rStyle w:val="StyleBoldUnderline"/>
        </w:rPr>
        <w:t xml:space="preserve">was to </w:t>
      </w:r>
      <w:r w:rsidRPr="00A041C8">
        <w:rPr>
          <w:rStyle w:val="StyleBoldUnderline"/>
          <w:highlight w:val="yellow"/>
        </w:rPr>
        <w:t xml:space="preserve">bridge the gap between theory and practice by </w:t>
      </w:r>
      <w:r>
        <w:rPr>
          <w:rStyle w:val="StyleBoldUnderline"/>
        </w:rPr>
        <w:t>conveying</w:t>
      </w:r>
      <w:r>
        <w:rPr>
          <w:sz w:val="10"/>
        </w:rPr>
        <w:t xml:space="preserve"> doctrinal </w:t>
      </w:r>
      <w:r>
        <w:rPr>
          <w:rStyle w:val="StyleBoldUnderline"/>
        </w:rPr>
        <w:t xml:space="preserve">material and </w:t>
      </w:r>
      <w:r w:rsidRPr="00A041C8">
        <w:rPr>
          <w:rStyle w:val="Emphasis"/>
          <w:highlight w:val="yellow"/>
        </w:rPr>
        <w:t xml:space="preserve">creating an alternative </w:t>
      </w:r>
      <w:r>
        <w:rPr>
          <w:rStyle w:val="Emphasis"/>
        </w:rPr>
        <w:t xml:space="preserve">reality </w:t>
      </w:r>
      <w:r w:rsidRPr="00A041C8">
        <w:rPr>
          <w:rStyle w:val="Emphasis"/>
          <w:highlight w:val="yellow"/>
        </w:rPr>
        <w:t>in which students would</w:t>
      </w:r>
      <w:r>
        <w:rPr>
          <w:rStyle w:val="Emphasis"/>
        </w:rPr>
        <w:t xml:space="preserve"> be forced to </w:t>
      </w:r>
      <w:r w:rsidRPr="00A041C8">
        <w:rPr>
          <w:rStyle w:val="Emphasis"/>
          <w:highlight w:val="yellow"/>
        </w:rPr>
        <w:t>act</w:t>
      </w:r>
      <w:r>
        <w:rPr>
          <w:rStyle w:val="Emphasis"/>
        </w:rPr>
        <w:t xml:space="preserve"> up</w:t>
      </w:r>
      <w:r w:rsidRPr="00A041C8">
        <w:rPr>
          <w:rStyle w:val="Emphasis"/>
          <w:highlight w:val="yellow"/>
        </w:rPr>
        <w:t>on legal concerns</w:t>
      </w:r>
      <w:r>
        <w:rPr>
          <w:sz w:val="10"/>
        </w:rPr>
        <w:t xml:space="preserve">.167 </w:t>
      </w:r>
      <w:r>
        <w:rPr>
          <w:rStyle w:val="StyleBoldUnderline"/>
        </w:rPr>
        <w:t xml:space="preserve">The exercise itself is a form of problem-based learning, wherein </w:t>
      </w:r>
      <w:r w:rsidRPr="00A041C8">
        <w:rPr>
          <w:rStyle w:val="Emphasis"/>
          <w:highlight w:val="yellow"/>
        </w:rPr>
        <w:t>students are given</w:t>
      </w:r>
      <w:r>
        <w:rPr>
          <w:rStyle w:val="Emphasis"/>
        </w:rPr>
        <w:t xml:space="preserve"> both </w:t>
      </w:r>
      <w:r w:rsidRPr="00A041C8">
        <w:rPr>
          <w:rStyle w:val="Emphasis"/>
          <w:highlight w:val="yellow"/>
        </w:rPr>
        <w:t>agency and responsibility</w:t>
      </w:r>
      <w:r w:rsidRPr="00A041C8">
        <w:rPr>
          <w:rStyle w:val="StyleBoldUnderline"/>
          <w:highlight w:val="yellow"/>
        </w:rPr>
        <w:t xml:space="preserve"> for</w:t>
      </w:r>
      <w:r>
        <w:rPr>
          <w:rStyle w:val="StyleBoldUnderline"/>
        </w:rPr>
        <w:t xml:space="preserve"> the </w:t>
      </w:r>
      <w:r w:rsidRPr="00A041C8">
        <w:rPr>
          <w:rStyle w:val="StyleBoldUnderline"/>
          <w:highlight w:val="yellow"/>
        </w:rPr>
        <w:t>results</w:t>
      </w:r>
      <w:r>
        <w:rPr>
          <w:sz w:val="10"/>
        </w:rPr>
        <w:t xml:space="preserve">. Towards this end, </w:t>
      </w:r>
      <w:r>
        <w:rPr>
          <w:rStyle w:val="StyleBoldUnderline"/>
        </w:rPr>
        <w:t xml:space="preserve">the structure must be at once bounded </w:t>
      </w:r>
      <w:r>
        <w:rPr>
          <w:sz w:val="10"/>
        </w:rPr>
        <w:t xml:space="preserve">(directed and focused on certain areas of the law and legal education) </w:t>
      </w:r>
      <w:r>
        <w:rPr>
          <w:rStyle w:val="StyleBoldUnderline"/>
        </w:rPr>
        <w:t xml:space="preserve">and flexible </w:t>
      </w:r>
      <w:r>
        <w:rPr>
          <w:sz w:val="10"/>
        </w:rPr>
        <w:t>(</w:t>
      </w:r>
      <w:r>
        <w:rPr>
          <w:rStyle w:val="StyleBoldUnderline"/>
        </w:rPr>
        <w:t>responsive to student input and decisionmaking</w:t>
      </w:r>
      <w:r>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sidRPr="00A041C8">
        <w:rPr>
          <w:rStyle w:val="StyleBoldUnderline"/>
          <w:highlight w:val="yellow"/>
        </w:rPr>
        <w:t>simulation must reflect the national security realm</w:t>
      </w:r>
      <w:r>
        <w:rPr>
          <w:rStyle w:val="StyleBoldUnderline"/>
        </w:rPr>
        <w:t>, even as students themselves must make choices that carry consequences</w:t>
      </w:r>
      <w:r>
        <w:rPr>
          <w:sz w:val="10"/>
        </w:rPr>
        <w:t xml:space="preserve">. Indeed, to some extent, </w:t>
      </w:r>
      <w:r>
        <w:rPr>
          <w:rStyle w:val="StyleBoldUnderline"/>
        </w:rPr>
        <w:t>student decisions</w:t>
      </w:r>
      <w:r>
        <w:rPr>
          <w:sz w:val="10"/>
        </w:rPr>
        <w:t xml:space="preserve"> themselves must </w:t>
      </w:r>
      <w:r>
        <w:rPr>
          <w:rStyle w:val="StyleBoldUnderline"/>
        </w:rPr>
        <w:t>drive the</w:t>
      </w:r>
      <w:r>
        <w:rPr>
          <w:sz w:val="10"/>
        </w:rPr>
        <w:t xml:space="preserve"> evolution of events within the </w:t>
      </w:r>
      <w:r>
        <w:rPr>
          <w:rStyle w:val="StyleBoldUnderline"/>
        </w:rPr>
        <w:t>simulation</w:t>
      </w:r>
      <w:r>
        <w:rPr>
          <w:sz w:val="10"/>
        </w:rPr>
        <w:t xml:space="preserve">.168 Additionally, </w:t>
      </w:r>
      <w:r>
        <w:rPr>
          <w:rStyle w:val="StyleBoldUnderline"/>
        </w:rPr>
        <w:t xml:space="preserve">while authenticity matters, it is worth noting that at some level </w:t>
      </w:r>
      <w:r w:rsidRPr="00A041C8">
        <w:rPr>
          <w:rStyle w:val="StyleBoldUnderline"/>
          <w:highlight w:val="yellow"/>
        </w:rPr>
        <w:t>the fact</w:t>
      </w:r>
      <w:r>
        <w:rPr>
          <w:rStyle w:val="StyleBoldUnderline"/>
        </w:rPr>
        <w:t xml:space="preserve"> that </w:t>
      </w:r>
      <w:r w:rsidRPr="00A041C8">
        <w:rPr>
          <w:rStyle w:val="StyleBoldUnderline"/>
          <w:highlight w:val="yellow"/>
        </w:rPr>
        <w:t>the incident does not take place</w:t>
      </w:r>
      <w:r>
        <w:rPr>
          <w:rStyle w:val="StyleBoldUnderline"/>
        </w:rPr>
        <w:t xml:space="preserve"> in a </w:t>
      </w:r>
      <w:r w:rsidRPr="00A041C8">
        <w:rPr>
          <w:rStyle w:val="StyleBoldUnderline"/>
          <w:highlight w:val="yellow"/>
        </w:rPr>
        <w:t>real-world</w:t>
      </w:r>
      <w:r>
        <w:rPr>
          <w:rStyle w:val="StyleBoldUnderline"/>
        </w:rPr>
        <w:t xml:space="preserve"> setting </w:t>
      </w:r>
      <w:r w:rsidRPr="00A041C8">
        <w:rPr>
          <w:rStyle w:val="StyleBoldUnderline"/>
          <w:highlight w:val="yellow"/>
        </w:rPr>
        <w:t>can be</w:t>
      </w:r>
      <w:r>
        <w:rPr>
          <w:rStyle w:val="StyleBoldUnderline"/>
        </w:rPr>
        <w:t xml:space="preserve"> a </w:t>
      </w:r>
      <w:r w:rsidRPr="00A041C8">
        <w:rPr>
          <w:rStyle w:val="StyleBoldUnderline"/>
          <w:highlight w:val="yellow"/>
        </w:rPr>
        <w:t>great</w:t>
      </w:r>
      <w:r>
        <w:rPr>
          <w:rStyle w:val="StyleBoldUnderline"/>
        </w:rPr>
        <w:t xml:space="preserve"> advantage</w:t>
      </w:r>
      <w:r>
        <w:rPr>
          <w:sz w:val="10"/>
        </w:rPr>
        <w:t xml:space="preserve">. That is, </w:t>
      </w:r>
      <w:r>
        <w:rPr>
          <w:rStyle w:val="StyleBoldUnderline"/>
        </w:rPr>
        <w:t xml:space="preserve">the simulation creates an environment where </w:t>
      </w:r>
      <w:r w:rsidRPr="00A041C8">
        <w:rPr>
          <w:rStyle w:val="StyleBoldUnderline"/>
          <w:highlight w:val="yellow"/>
        </w:rPr>
        <w:t>students can make mistakes and learn</w:t>
      </w:r>
      <w:r>
        <w:rPr>
          <w:rStyle w:val="StyleBoldUnderline"/>
        </w:rPr>
        <w:t xml:space="preserve"> from these mistakes</w:t>
      </w:r>
      <w:r>
        <w:rPr>
          <w:sz w:val="10"/>
        </w:rPr>
        <w:t xml:space="preserve"> – </w:t>
      </w:r>
      <w:r w:rsidRPr="00A041C8">
        <w:rPr>
          <w:rStyle w:val="StyleBoldUnderline"/>
          <w:highlight w:val="yellow"/>
        </w:rPr>
        <w:t>without</w:t>
      </w:r>
      <w:r>
        <w:rPr>
          <w:rStyle w:val="StyleBoldUnderline"/>
        </w:rPr>
        <w:t xml:space="preserve"> what might otherwise be </w:t>
      </w:r>
      <w:r w:rsidRPr="00A041C8">
        <w:rPr>
          <w:rStyle w:val="StyleBoldUnderline"/>
          <w:highlight w:val="yellow"/>
        </w:rPr>
        <w:t>devastating consequences</w:t>
      </w:r>
      <w:r>
        <w:rPr>
          <w:sz w:val="10"/>
        </w:rPr>
        <w:t xml:space="preserve">. </w:t>
      </w:r>
      <w:r>
        <w:rPr>
          <w:rStyle w:val="StyleBoldUnderline"/>
        </w:rPr>
        <w:t xml:space="preserve">It </w:t>
      </w:r>
      <w:r>
        <w:rPr>
          <w:sz w:val="10"/>
        </w:rPr>
        <w:t xml:space="preserve">also </w:t>
      </w:r>
      <w:r>
        <w:rPr>
          <w:rStyle w:val="StyleBoldUnderline"/>
        </w:rPr>
        <w:t>allows instructors to develop</w:t>
      </w:r>
      <w:r>
        <w:rPr>
          <w:sz w:val="10"/>
        </w:rPr>
        <w:t xml:space="preserve"> multiple points of </w:t>
      </w:r>
      <w:r>
        <w:rPr>
          <w:rStyle w:val="StyleBoldUnderline"/>
        </w:rPr>
        <w:t>feedback to enrich student learning</w:t>
      </w:r>
      <w:r>
        <w:rPr>
          <w:sz w:val="10"/>
        </w:rPr>
        <w:t xml:space="preserve"> in a way that would be much more difficult to do in a regular practice setting. </w:t>
      </w:r>
      <w:r>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Pr>
          <w:sz w:val="10"/>
        </w:rPr>
        <w:t xml:space="preserve">A total </w:t>
      </w:r>
      <w:r>
        <w:rPr>
          <w:rStyle w:val="StyleBoldUnderline"/>
        </w:rPr>
        <w:t xml:space="preserve">immersion </w:t>
      </w:r>
      <w:r w:rsidRPr="00A041C8">
        <w:rPr>
          <w:rStyle w:val="StyleBoldUnderline"/>
          <w:highlight w:val="yellow"/>
        </w:rPr>
        <w:t>simulation</w:t>
      </w:r>
      <w:r>
        <w:rPr>
          <w:rStyle w:val="StyleBoldUnderline"/>
        </w:rPr>
        <w:t xml:space="preserve"> involves</w:t>
      </w:r>
      <w:r>
        <w:rPr>
          <w:sz w:val="10"/>
        </w:rPr>
        <w:t xml:space="preserve"> a number of </w:t>
      </w:r>
      <w:r>
        <w:rPr>
          <w:rStyle w:val="StyleBoldUnderline"/>
        </w:rPr>
        <w:t>scenarios</w:t>
      </w:r>
      <w:r>
        <w:rPr>
          <w:sz w:val="10"/>
        </w:rPr>
        <w:t xml:space="preserve">, as well as systemic noise, </w:t>
      </w:r>
      <w:r>
        <w:rPr>
          <w:rStyle w:val="StyleBoldUnderline"/>
        </w:rPr>
        <w:t xml:space="preserve">to </w:t>
      </w:r>
      <w:r w:rsidRPr="00A041C8">
        <w:rPr>
          <w:rStyle w:val="StyleBoldUnderline"/>
          <w:highlight w:val="yellow"/>
        </w:rPr>
        <w:t>give</w:t>
      </w:r>
      <w:r>
        <w:rPr>
          <w:rStyle w:val="StyleBoldUnderline"/>
        </w:rPr>
        <w:t xml:space="preserve"> students </w:t>
      </w:r>
      <w:r w:rsidRPr="00A041C8">
        <w:rPr>
          <w:rStyle w:val="StyleBoldUnderline"/>
          <w:highlight w:val="yellow"/>
        </w:rPr>
        <w:t>experience</w:t>
      </w:r>
      <w:r>
        <w:rPr>
          <w:rStyle w:val="StyleBoldUnderline"/>
        </w:rPr>
        <w:t xml:space="preserve"> in dealing with</w:t>
      </w:r>
      <w:r>
        <w:rPr>
          <w:sz w:val="10"/>
        </w:rPr>
        <w:t xml:space="preserve"> the second pedagogical goal: </w:t>
      </w:r>
      <w:r>
        <w:rPr>
          <w:rStyle w:val="StyleBoldUnderline"/>
        </w:rPr>
        <w:t>factual chaos and information overload</w:t>
      </w:r>
      <w:r>
        <w:rPr>
          <w:sz w:val="10"/>
        </w:rPr>
        <w:t xml:space="preserve">. </w:t>
      </w:r>
      <w:r>
        <w:rPr>
          <w:rStyle w:val="StyleBoldUnderline"/>
        </w:rPr>
        <w:t xml:space="preserve">The driving aim here is to teach students </w:t>
      </w:r>
      <w:r w:rsidRPr="00A041C8">
        <w:rPr>
          <w:rStyle w:val="StyleBoldUnderline"/>
          <w:highlight w:val="yellow"/>
        </w:rPr>
        <w:t>how to manage information</w:t>
      </w:r>
      <w:r>
        <w:rPr>
          <w:rStyle w:val="StyleBoldUnderline"/>
        </w:rPr>
        <w:t xml:space="preserve"> more </w:t>
      </w:r>
      <w:r w:rsidRPr="00A041C8">
        <w:rPr>
          <w:rStyle w:val="StyleBoldUnderline"/>
          <w:highlight w:val="yellow"/>
        </w:rPr>
        <w:t>effectively</w:t>
      </w:r>
      <w:r>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rPr>
        <w:t>The simulation itself is problem-based, giving players agency in driving the evolution of the experience</w:t>
      </w:r>
      <w:r>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Scenarios are selected with high consequence events in mind, to ensure that students recognize</w:t>
      </w:r>
      <w:r>
        <w:rPr>
          <w:sz w:val="10"/>
        </w:rPr>
        <w:t xml:space="preserve"> both </w:t>
      </w:r>
      <w:r>
        <w:rPr>
          <w:rStyle w:val="StyleBoldUnderline"/>
        </w:rPr>
        <w:t>the domestic and international dimensions of national security law</w:t>
      </w:r>
      <w:r>
        <w:rPr>
          <w:sz w:val="10"/>
        </w:rPr>
        <w:t xml:space="preserve">. Further </w:t>
      </w:r>
      <w:r>
        <w:rPr>
          <w:rStyle w:val="StyleBoldUnderline"/>
        </w:rPr>
        <w:t>alterations to the simulation provide for the broader political context</w:t>
      </w:r>
      <w:r>
        <w:rPr>
          <w:sz w:val="10"/>
        </w:rPr>
        <w:t xml:space="preserve"> – </w:t>
      </w:r>
      <w:r>
        <w:rPr>
          <w:rStyle w:val="StyleBoldUnderline"/>
        </w:rPr>
        <w:t>for instance</w:t>
      </w:r>
      <w:r>
        <w:rPr>
          <w:sz w:val="10"/>
        </w:rPr>
        <w:t xml:space="preserve">, whether it is an election year, </w:t>
      </w:r>
      <w:r>
        <w:rPr>
          <w:rStyle w:val="StyleBoldUnderline"/>
        </w:rPr>
        <w:t>which parties control different branches</w:t>
      </w:r>
      <w:r>
        <w:rPr>
          <w:sz w:val="10"/>
        </w:rPr>
        <w:t xml:space="preserve">, and state </w:t>
      </w:r>
      <w:r>
        <w:rPr>
          <w:rStyle w:val="StyleBoldUnderline"/>
        </w:rPr>
        <w:t>and</w:t>
      </w:r>
      <w:r>
        <w:rPr>
          <w:sz w:val="10"/>
        </w:rPr>
        <w:t xml:space="preserve"> local </w:t>
      </w:r>
      <w:r>
        <w:rPr>
          <w:rStyle w:val="StyleBoldUnderline"/>
        </w:rPr>
        <w:t>issues in related but distinct areas</w:t>
      </w:r>
      <w:r>
        <w:rPr>
          <w:sz w:val="10"/>
        </w:rPr>
        <w:t xml:space="preserve">. </w:t>
      </w:r>
      <w:r>
        <w:rPr>
          <w:rStyle w:val="StyleBoldUnderline"/>
        </w:rPr>
        <w:t>The media is given a particularly prominent role</w:t>
      </w:r>
      <w:r>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rPr>
          <w:sz w:val="10"/>
        </w:rPr>
        <w:t xml:space="preserve"> the fifth goal: professional </w:t>
      </w:r>
      <w:r>
        <w:rPr>
          <w:rStyle w:val="StyleBoldUnderline"/>
        </w:rPr>
        <w:t>responsibility</w:t>
      </w:r>
      <w:r>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rPr>
          <w:sz w:val="10"/>
        </w:rPr>
        <w:t xml:space="preserve">, NSL </w:t>
      </w:r>
      <w:r>
        <w:rPr>
          <w:rStyle w:val="StyleBoldUnderline"/>
        </w:rPr>
        <w:t>Sim</w:t>
      </w:r>
      <w:r>
        <w:rPr>
          <w:sz w:val="10"/>
        </w:rPr>
        <w:t xml:space="preserve"> 2.0 is designed to take account of areas of the law central to national security. It </w:t>
      </w:r>
      <w:r>
        <w:rPr>
          <w:rStyle w:val="StyleBoldUnderline"/>
        </w:rPr>
        <w:t xml:space="preserve">focuses on </w:t>
      </w:r>
      <w:r>
        <w:rPr>
          <w:rStyle w:val="Emphasis"/>
        </w:rPr>
        <w:t>specific authorities</w:t>
      </w:r>
      <w:r>
        <w:rPr>
          <w:sz w:val="10"/>
        </w:rPr>
        <w:t xml:space="preserve"> that may be brought to bear in the course of a crisis. </w:t>
      </w:r>
      <w:r>
        <w:rPr>
          <w:rStyle w:val="Emphasis"/>
        </w:rPr>
        <w:t>The decision of which areas to explore is made well in advance of the course</w:t>
      </w:r>
      <w:r>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the substance of the </w:t>
      </w:r>
      <w:r>
        <w:rPr>
          <w:sz w:val="10"/>
        </w:rPr>
        <w:t xml:space="preserve">doctrinal portion of the course and the </w:t>
      </w:r>
      <w:r>
        <w:rPr>
          <w:rStyle w:val="StyleBoldUnderline"/>
        </w:rPr>
        <w:t>simulation follows from this decision</w:t>
      </w:r>
      <w:r>
        <w:rPr>
          <w:sz w:val="10"/>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rPr>
        <w:t>This</w:t>
      </w:r>
      <w:r>
        <w:rPr>
          <w:sz w:val="10"/>
        </w:rPr>
        <w:t xml:space="preserve">, then, </w:t>
      </w:r>
      <w:r>
        <w:rPr>
          <w:rStyle w:val="StyleBoldUnderline"/>
        </w:rPr>
        <w:t>becomes a guide for the</w:t>
      </w:r>
      <w:r>
        <w:rPr>
          <w:sz w:val="10"/>
        </w:rPr>
        <w:t xml:space="preserve"> doctrinal part of the </w:t>
      </w:r>
      <w:r>
        <w:rPr>
          <w:rStyle w:val="StyleBoldUnderline"/>
        </w:rPr>
        <w:t>course, as well as the grounds on which the specific scenarios developed for the simulation</w:t>
      </w:r>
      <w:r>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rPr>
          <w:sz w:val="10"/>
        </w:rPr>
        <w:t xml:space="preserve">, of late, </w:t>
      </w:r>
      <w:r>
        <w:rPr>
          <w:rStyle w:val="StyleBoldUnderline"/>
        </w:rPr>
        <w:t>been swept up in concern about</w:t>
      </w:r>
      <w:r>
        <w:rPr>
          <w:sz w:val="10"/>
        </w:rPr>
        <w:t xml:space="preserve"> the economic </w:t>
      </w:r>
      <w:r>
        <w:rPr>
          <w:rStyle w:val="StyleBoldUnderline"/>
        </w:rPr>
        <w:t>conditions that affect the placement of</w:t>
      </w:r>
      <w:r>
        <w:rPr>
          <w:sz w:val="10"/>
        </w:rPr>
        <w:t xml:space="preserve"> law school </w:t>
      </w:r>
      <w:r>
        <w:rPr>
          <w:rStyle w:val="StyleBoldUnderline"/>
        </w:rPr>
        <w:t>graduates</w:t>
      </w:r>
      <w:r>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rPr>
          <w:sz w:val="10"/>
        </w:rPr>
        <w:t xml:space="preserve">. </w:t>
      </w:r>
      <w:r w:rsidRPr="00A041C8">
        <w:rPr>
          <w:rStyle w:val="StyleBoldUnderline"/>
          <w:highlight w:val="yellow"/>
        </w:rPr>
        <w:t>The one-size fits all approach</w:t>
      </w:r>
      <w:r>
        <w:rPr>
          <w:sz w:val="10"/>
        </w:rPr>
        <w:t xml:space="preserve"> currently </w:t>
      </w:r>
      <w:r w:rsidRPr="00A041C8">
        <w:rPr>
          <w:rStyle w:val="StyleBoldUnderline"/>
          <w:highlight w:val="yellow"/>
        </w:rPr>
        <w:t>dominating</w:t>
      </w:r>
      <w:r>
        <w:rPr>
          <w:rStyle w:val="StyleBoldUnderline"/>
        </w:rPr>
        <w:t xml:space="preserve"> the conversation in </w:t>
      </w:r>
      <w:r w:rsidRPr="00A041C8">
        <w:rPr>
          <w:rStyle w:val="StyleBoldUnderline"/>
          <w:highlight w:val="yellow"/>
        </w:rPr>
        <w:t>legal education</w:t>
      </w:r>
      <w:r>
        <w:rPr>
          <w:rStyle w:val="StyleBoldUnderline"/>
        </w:rPr>
        <w:t xml:space="preserve">, however, </w:t>
      </w:r>
      <w:r w:rsidRPr="00A041C8">
        <w:rPr>
          <w:rStyle w:val="StyleBoldUnderline"/>
          <w:highlight w:val="yellow"/>
        </w:rPr>
        <w:t>appears ill-suited to address</w:t>
      </w:r>
      <w:r>
        <w:rPr>
          <w:rStyle w:val="StyleBoldUnderline"/>
        </w:rPr>
        <w:t xml:space="preserve"> the </w:t>
      </w:r>
      <w:r w:rsidRPr="00A041C8">
        <w:rPr>
          <w:rStyle w:val="StyleBoldUnderline"/>
          <w:highlight w:val="yellow"/>
        </w:rPr>
        <w:t>concerns raised</w:t>
      </w:r>
      <w:r>
        <w:rPr>
          <w:sz w:val="10"/>
        </w:rPr>
        <w:t xml:space="preserve"> in the current conversation. </w:t>
      </w:r>
      <w:r>
        <w:rPr>
          <w:rStyle w:val="StyleBoldUnderline"/>
        </w:rPr>
        <w:t xml:space="preserve">Instead of looking at law across the board, </w:t>
      </w:r>
      <w:r w:rsidRPr="00A041C8">
        <w:rPr>
          <w:rStyle w:val="StyleBoldUnderline"/>
          <w:highlight w:val="yellow"/>
        </w:rPr>
        <w:t>great</w:t>
      </w:r>
      <w:r>
        <w:rPr>
          <w:rStyle w:val="StyleBoldUnderline"/>
        </w:rPr>
        <w:t xml:space="preserve">er </w:t>
      </w:r>
      <w:r w:rsidRPr="00A041C8">
        <w:rPr>
          <w:rStyle w:val="StyleBoldUnderline"/>
          <w:highlight w:val="yellow"/>
        </w:rPr>
        <w:t>insight can be gleaned by looking at</w:t>
      </w:r>
      <w:r>
        <w:rPr>
          <w:sz w:val="10"/>
        </w:rPr>
        <w:t xml:space="preserve"> the </w:t>
      </w:r>
      <w:r w:rsidRPr="00A041C8">
        <w:rPr>
          <w:rStyle w:val="Emphasis"/>
          <w:highlight w:val="yellow"/>
        </w:rPr>
        <w:t>specific demands</w:t>
      </w:r>
      <w:r>
        <w:rPr>
          <w:sz w:val="10"/>
        </w:rPr>
        <w:t xml:space="preserve"> of the different fields themselves. This does not mean that the goals identified will be exclusive to, for instance, national security law, but it does suggest </w:t>
      </w:r>
      <w:r>
        <w:rPr>
          <w:rStyle w:val="StyleBoldUnderline"/>
        </w:rPr>
        <w:t>there will be greater nuance in the discussion of the adequacy of the</w:t>
      </w:r>
      <w:r>
        <w:rPr>
          <w:sz w:val="10"/>
        </w:rPr>
        <w:t xml:space="preserve"> current </w:t>
      </w:r>
      <w:r>
        <w:rPr>
          <w:rStyle w:val="StyleBoldUnderline"/>
        </w:rPr>
        <w:t>pedagogical approach</w:t>
      </w:r>
      <w:r>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rPr>
          <w:sz w:val="10"/>
        </w:rPr>
        <w:t xml:space="preserve">is that they </w:t>
      </w:r>
      <w:r>
        <w:rPr>
          <w:rStyle w:val="StyleBoldUnderline"/>
        </w:rPr>
        <w:t>fall short, in important ways, from helping students</w:t>
      </w:r>
      <w:r>
        <w:rPr>
          <w:sz w:val="10"/>
        </w:rPr>
        <w:t xml:space="preserve"> to meet these goals. </w:t>
      </w:r>
      <w:r>
        <w:rPr>
          <w:rStyle w:val="StyleBoldUnderline"/>
        </w:rPr>
        <w:t>Doctrinal courses</w:t>
      </w:r>
      <w:r>
        <w:rPr>
          <w:sz w:val="10"/>
        </w:rPr>
        <w:t xml:space="preserve"> may </w:t>
      </w:r>
      <w:r>
        <w:rPr>
          <w:rStyle w:val="StyleBoldUnderline"/>
        </w:rPr>
        <w:t>incorporate a range of experiential learning components</w:t>
      </w:r>
      <w:r>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rPr>
          <w:sz w:val="10"/>
        </w:rPr>
        <w:t xml:space="preserve"> more </w:t>
      </w:r>
      <w:r>
        <w:rPr>
          <w:rStyle w:val="StyleBoldUnderline"/>
        </w:rPr>
        <w:t>holistic approach to national security law which will allow for the maximum conveyance of required skills</w:t>
      </w:r>
      <w:r>
        <w:rPr>
          <w:sz w:val="10"/>
        </w:rPr>
        <w:t xml:space="preserve">. Total immersion </w:t>
      </w:r>
      <w:r>
        <w:rPr>
          <w:rStyle w:val="StyleBoldUnderline"/>
        </w:rPr>
        <w:t>simulations</w:t>
      </w:r>
      <w:r>
        <w:rPr>
          <w:sz w:val="10"/>
        </w:rPr>
        <w:t xml:space="preserve">, which have not yet been addressed in the secondary literature for civilian education in national security law, may </w:t>
      </w:r>
      <w:r>
        <w:rPr>
          <w:rStyle w:val="StyleBoldUnderline"/>
        </w:rPr>
        <w:t>provide an important way forward</w:t>
      </w:r>
      <w:r>
        <w:rPr>
          <w:sz w:val="10"/>
        </w:rPr>
        <w:t xml:space="preserve">. Such </w:t>
      </w:r>
      <w:r w:rsidRPr="00A041C8">
        <w:rPr>
          <w:rStyle w:val="StyleBoldUnderline"/>
          <w:highlight w:val="yellow"/>
        </w:rPr>
        <w:t>simulations</w:t>
      </w:r>
      <w:r>
        <w:rPr>
          <w:sz w:val="10"/>
        </w:rPr>
        <w:t xml:space="preserve"> also </w:t>
      </w:r>
      <w:r w:rsidRPr="00A041C8">
        <w:rPr>
          <w:rStyle w:val="StyleBoldUnderline"/>
          <w:highlight w:val="yellow"/>
        </w:rPr>
        <w:t>cure shortcomings in other areas of experiential education</w:t>
      </w:r>
      <w:r>
        <w:rPr>
          <w:sz w:val="10"/>
        </w:rPr>
        <w:t xml:space="preserve">, such as clinics and moot court. It is in an effort to address these concerns that I developed </w:t>
      </w:r>
      <w:r w:rsidRPr="00A041C8">
        <w:rPr>
          <w:rStyle w:val="StyleBoldUnderline"/>
          <w:highlight w:val="yellow"/>
        </w:rPr>
        <w:t>the simulation</w:t>
      </w:r>
      <w:r>
        <w:rPr>
          <w:rStyle w:val="StyleBoldUnderline"/>
        </w:rPr>
        <w:t xml:space="preserve"> model</w:t>
      </w:r>
      <w:r>
        <w:rPr>
          <w:sz w:val="10"/>
        </w:rPr>
        <w:t xml:space="preserve"> above. NSL Sim 2.0 certainly is not the only solution, but it </w:t>
      </w:r>
      <w:r>
        <w:rPr>
          <w:rStyle w:val="StyleBoldUnderline"/>
        </w:rPr>
        <w:t xml:space="preserve">does </w:t>
      </w:r>
      <w:r w:rsidRPr="00A041C8">
        <w:rPr>
          <w:rStyle w:val="StyleBoldUnderline"/>
          <w:highlight w:val="yellow"/>
        </w:rPr>
        <w:t xml:space="preserve">provide a </w:t>
      </w:r>
      <w:r w:rsidRPr="00A041C8">
        <w:rPr>
          <w:rStyle w:val="Emphasis"/>
          <w:highlight w:val="yellow"/>
        </w:rPr>
        <w:t>starting point</w:t>
      </w:r>
      <w:r>
        <w:rPr>
          <w:rStyle w:val="Emphasis"/>
        </w:rPr>
        <w:t xml:space="preserve"> for moving forward</w:t>
      </w:r>
      <w:r>
        <w:rPr>
          <w:sz w:val="10"/>
        </w:rPr>
        <w:t xml:space="preserve">. The approach draws on the strengths of doctrinal courses and embeds a total immersion simulation within a course. </w:t>
      </w:r>
      <w:r>
        <w:rPr>
          <w:rStyle w:val="StyleBoldUnderline"/>
        </w:rPr>
        <w:t xml:space="preserve">It makes use of technology and physical space to engage </w:t>
      </w:r>
      <w:r w:rsidRPr="00A041C8">
        <w:rPr>
          <w:rStyle w:val="StyleBoldUnderline"/>
          <w:highlight w:val="yellow"/>
        </w:rPr>
        <w:t>students</w:t>
      </w:r>
      <w:r>
        <w:rPr>
          <w:rStyle w:val="StyleBoldUnderline"/>
        </w:rPr>
        <w:t xml:space="preserve"> in a multi-day exercise, in which </w:t>
      </w:r>
      <w:r>
        <w:rPr>
          <w:rStyle w:val="Emphasis"/>
        </w:rPr>
        <w:t xml:space="preserve">they </w:t>
      </w:r>
      <w:r w:rsidRPr="00A041C8">
        <w:rPr>
          <w:rStyle w:val="Emphasis"/>
          <w:highlight w:val="yellow"/>
        </w:rPr>
        <w:t>are given agency and responsibility for their decision</w:t>
      </w:r>
      <w:r>
        <w:rPr>
          <w:rStyle w:val="Emphasis"/>
        </w:rPr>
        <w:t xml:space="preserve"> making</w:t>
      </w:r>
      <w:r>
        <w:rPr>
          <w:sz w:val="10"/>
        </w:rPr>
        <w:t xml:space="preserve">, </w:t>
      </w:r>
      <w:r>
        <w:rPr>
          <w:rStyle w:val="StyleBoldUnderline"/>
        </w:rPr>
        <w:t>resulting in a steep learning curve</w:t>
      </w:r>
      <w:r>
        <w:rPr>
          <w:sz w:val="10"/>
        </w:rPr>
        <w:t>. While further adaptation of this model is undoubtedly necessary, it suggests one potential direction for the years to come.</w:t>
      </w:r>
    </w:p>
    <w:p w:rsidR="00A97D6B" w:rsidRPr="001B6C68" w:rsidRDefault="00A97D6B" w:rsidP="00A97D6B">
      <w:pPr>
        <w:rPr>
          <w:b/>
        </w:rPr>
      </w:pPr>
    </w:p>
    <w:p w:rsidR="00A97D6B" w:rsidRDefault="00A97D6B" w:rsidP="00A97D6B">
      <w:pPr>
        <w:pStyle w:val="Heading3"/>
      </w:pPr>
      <w:r>
        <w:t>drones inev</w:t>
      </w:r>
    </w:p>
    <w:p w:rsidR="00A97D6B" w:rsidRPr="00F41EEF" w:rsidRDefault="00A97D6B" w:rsidP="00A97D6B">
      <w:pPr>
        <w:pStyle w:val="Heading4"/>
      </w:pPr>
      <w:r>
        <w:t>**</w:t>
      </w:r>
      <w:r w:rsidRPr="00F41EEF">
        <w:t>Empirics are conclusive</w:t>
      </w:r>
    </w:p>
    <w:p w:rsidR="00A97D6B" w:rsidRPr="00F41EEF" w:rsidRDefault="00A97D6B" w:rsidP="00A97D6B">
      <w:r w:rsidRPr="00F41EEF">
        <w:rPr>
          <w:rStyle w:val="StyleStyleBold12pt"/>
        </w:rPr>
        <w:t>James</w:t>
      </w:r>
      <w:r w:rsidRPr="00F41EEF">
        <w:t>, national security reporter – NPR, 2/8/</w:t>
      </w:r>
      <w:r w:rsidRPr="00F41EEF">
        <w:rPr>
          <w:rStyle w:val="StyleStyleBold12pt"/>
        </w:rPr>
        <w:t>’13</w:t>
      </w:r>
    </w:p>
    <w:p w:rsidR="00A97D6B" w:rsidRPr="00F41EEF" w:rsidRDefault="00A97D6B" w:rsidP="00A97D6B">
      <w:r w:rsidRPr="00F41EEF">
        <w:t>(Frank, “Death By Drone, And The Sliding Scale Of Presidential Power,” http://www.npr.org/blogs/itsallpolitics/2013/02/08/171467519/death-by-drone-and-the-sliding-scale-of-presidential-power)</w:t>
      </w:r>
    </w:p>
    <w:p w:rsidR="00A97D6B" w:rsidRPr="00F41EEF" w:rsidRDefault="00A97D6B" w:rsidP="00A97D6B"/>
    <w:p w:rsidR="00A97D6B" w:rsidRPr="00B10AAC" w:rsidRDefault="00A97D6B" w:rsidP="00A97D6B">
      <w:pPr>
        <w:rPr>
          <w:rStyle w:val="StyleBoldUnderline"/>
        </w:rPr>
      </w:pPr>
      <w:r w:rsidRPr="00B10AAC">
        <w:rPr>
          <w:rStyle w:val="StyleBoldUnderline"/>
        </w:rPr>
        <w:t xml:space="preserve">The </w:t>
      </w:r>
      <w:r w:rsidRPr="004C5490">
        <w:rPr>
          <w:rStyle w:val="StyleBoldUnderline"/>
          <w:highlight w:val="green"/>
        </w:rPr>
        <w:t>controversy o</w:t>
      </w:r>
      <w:r w:rsidRPr="00B10AAC">
        <w:rPr>
          <w:rStyle w:val="StyleBoldUnderline"/>
        </w:rPr>
        <w:t>ver</w:t>
      </w:r>
      <w:r w:rsidRPr="00F41EEF">
        <w:t xml:space="preserve"> President </w:t>
      </w:r>
      <w:r w:rsidRPr="00B10AAC">
        <w:rPr>
          <w:rStyle w:val="StyleBoldUnderline"/>
        </w:rPr>
        <w:t xml:space="preserve">Obama's </w:t>
      </w:r>
      <w:r w:rsidRPr="004C5490">
        <w:rPr>
          <w:rStyle w:val="StyleBoldUnderline"/>
          <w:highlight w:val="green"/>
        </w:rPr>
        <w:t>targeted-killings</w:t>
      </w:r>
      <w:r w:rsidRPr="00F41EEF">
        <w:t xml:space="preserve">-by-drone </w:t>
      </w:r>
      <w:r w:rsidRPr="004C5490">
        <w:rPr>
          <w:rStyle w:val="StyleBoldUnderline"/>
          <w:highlight w:val="green"/>
        </w:rPr>
        <w:t>policy is a reminder</w:t>
      </w:r>
      <w:r w:rsidRPr="00B10AAC">
        <w:rPr>
          <w:rStyle w:val="StyleBoldUnderline"/>
        </w:rPr>
        <w:t xml:space="preserve"> that </w:t>
      </w:r>
      <w:r w:rsidRPr="004C5490">
        <w:rPr>
          <w:rStyle w:val="StyleBoldUnderline"/>
          <w:highlight w:val="green"/>
        </w:rPr>
        <w:t xml:space="preserve">the </w:t>
      </w:r>
      <w:r w:rsidRPr="004C5490">
        <w:rPr>
          <w:rStyle w:val="Emphasis"/>
          <w:highlight w:val="green"/>
        </w:rPr>
        <w:t>default</w:t>
      </w:r>
      <w:r w:rsidRPr="00F41EEF">
        <w:rPr>
          <w:rStyle w:val="Emphasis"/>
        </w:rPr>
        <w:t xml:space="preserve"> </w:t>
      </w:r>
      <w:r w:rsidRPr="004C5490">
        <w:rPr>
          <w:rStyle w:val="Emphasis"/>
          <w:highlight w:val="green"/>
        </w:rPr>
        <w:t>position</w:t>
      </w:r>
      <w:r w:rsidRPr="004C5490">
        <w:rPr>
          <w:rStyle w:val="StyleBoldUnderline"/>
          <w:highlight w:val="green"/>
        </w:rPr>
        <w:t xml:space="preserve"> of presidents</w:t>
      </w:r>
      <w:r w:rsidRPr="00F41EEF">
        <w:t xml:space="preserve"> in times of crisis </w:t>
      </w:r>
      <w:r w:rsidRPr="004C5490">
        <w:rPr>
          <w:rStyle w:val="StyleBoldUnderline"/>
          <w:highlight w:val="green"/>
        </w:rPr>
        <w:t>is</w:t>
      </w:r>
      <w:r w:rsidRPr="00B10AAC">
        <w:rPr>
          <w:rStyle w:val="StyleBoldUnderline"/>
        </w:rPr>
        <w:t xml:space="preserve"> generally </w:t>
      </w:r>
      <w:r w:rsidRPr="004C5490">
        <w:rPr>
          <w:rStyle w:val="StyleBoldUnderline"/>
          <w:highlight w:val="green"/>
        </w:rPr>
        <w:t>to side with national security</w:t>
      </w:r>
      <w:r w:rsidRPr="00B10AAC">
        <w:rPr>
          <w:rStyle w:val="StyleBoldUnderline"/>
        </w:rPr>
        <w:t xml:space="preserve"> over civil liberties. </w:t>
      </w:r>
      <w:r w:rsidRPr="004C5490">
        <w:rPr>
          <w:rStyle w:val="StyleBoldUnderline"/>
          <w:highlight w:val="green"/>
        </w:rPr>
        <w:t>Whether</w:t>
      </w:r>
      <w:r w:rsidRPr="00F41EEF">
        <w:t xml:space="preserve"> it has been Great Emancipator Abraham </w:t>
      </w:r>
      <w:r w:rsidRPr="004C5490">
        <w:rPr>
          <w:rStyle w:val="StyleBoldUnderline"/>
          <w:highlight w:val="green"/>
        </w:rPr>
        <w:t>Lincoln</w:t>
      </w:r>
      <w:r w:rsidRPr="00F41EEF">
        <w:t xml:space="preserve"> sidestepping Congress and </w:t>
      </w:r>
      <w:r w:rsidRPr="00B10AAC">
        <w:rPr>
          <w:rStyle w:val="StyleBoldUnderline"/>
        </w:rPr>
        <w:t>suspending</w:t>
      </w:r>
      <w:r w:rsidRPr="00F41EEF">
        <w:t xml:space="preserve"> </w:t>
      </w:r>
      <w:r w:rsidRPr="00B10AAC">
        <w:rPr>
          <w:rStyle w:val="StyleBoldUnderline"/>
        </w:rPr>
        <w:t>habeas</w:t>
      </w:r>
      <w:r w:rsidRPr="00F41EEF">
        <w:t xml:space="preserve"> corpus to enable the arrests of scores of Confederate sympathizers, </w:t>
      </w:r>
      <w:r w:rsidRPr="004C5490">
        <w:rPr>
          <w:rStyle w:val="StyleBoldUnderline"/>
          <w:highlight w:val="green"/>
        </w:rPr>
        <w:t>or</w:t>
      </w:r>
      <w:r w:rsidRPr="00F41EEF">
        <w:t xml:space="preserve"> that great liberal Franklin D. </w:t>
      </w:r>
      <w:r w:rsidRPr="004C5490">
        <w:rPr>
          <w:rStyle w:val="StyleBoldUnderline"/>
          <w:highlight w:val="green"/>
        </w:rPr>
        <w:t>Roosevelt</w:t>
      </w:r>
      <w:r w:rsidRPr="00F41EEF">
        <w:t xml:space="preserve"> placing his imprimatur on the </w:t>
      </w:r>
      <w:r w:rsidRPr="00B10AAC">
        <w:rPr>
          <w:rStyle w:val="StyleBoldUnderline"/>
        </w:rPr>
        <w:t>internment</w:t>
      </w:r>
      <w:r w:rsidRPr="00F41EEF">
        <w:t xml:space="preserve"> in </w:t>
      </w:r>
      <w:r w:rsidRPr="00B10AAC">
        <w:rPr>
          <w:rStyle w:val="StyleBoldUnderline"/>
        </w:rPr>
        <w:t>camps</w:t>
      </w:r>
      <w:r w:rsidRPr="00F41EEF">
        <w:t xml:space="preserve"> of hundreds of thousands of Japanese Americans after Pearl Harbor, </w:t>
      </w:r>
      <w:r w:rsidRPr="004C5490">
        <w:rPr>
          <w:rStyle w:val="StyleBoldUnderline"/>
          <w:highlight w:val="green"/>
        </w:rPr>
        <w:t>presidents have</w:t>
      </w:r>
      <w:r w:rsidRPr="00B10AAC">
        <w:rPr>
          <w:rStyle w:val="StyleBoldUnderline"/>
        </w:rPr>
        <w:t xml:space="preserve"> often </w:t>
      </w:r>
      <w:r w:rsidRPr="004C5490">
        <w:rPr>
          <w:rStyle w:val="StyleBoldUnderline"/>
          <w:highlight w:val="green"/>
        </w:rPr>
        <w:t>used</w:t>
      </w:r>
      <w:r w:rsidRPr="00B10AAC">
        <w:rPr>
          <w:rStyle w:val="StyleBoldUnderline"/>
        </w:rPr>
        <w:t xml:space="preserve"> </w:t>
      </w:r>
      <w:r w:rsidRPr="004C5490">
        <w:rPr>
          <w:rStyle w:val="StyleBoldUnderline"/>
          <w:highlight w:val="green"/>
        </w:rPr>
        <w:t>their power</w:t>
      </w:r>
      <w:r w:rsidRPr="00B10AAC">
        <w:rPr>
          <w:rStyle w:val="StyleBoldUnderline"/>
        </w:rPr>
        <w:t xml:space="preserve"> as military commander-in-chief in ways </w:t>
      </w:r>
      <w:r w:rsidRPr="004C5490">
        <w:rPr>
          <w:rStyle w:val="Emphasis"/>
          <w:highlight w:val="green"/>
        </w:rPr>
        <w:t>profoundly at odds with</w:t>
      </w:r>
      <w:r w:rsidRPr="00F41EEF">
        <w:t xml:space="preserve"> constitutional </w:t>
      </w:r>
      <w:r w:rsidRPr="004C5490">
        <w:rPr>
          <w:rStyle w:val="Emphasis"/>
          <w:highlight w:val="green"/>
        </w:rPr>
        <w:t>protections</w:t>
      </w:r>
      <w:r w:rsidRPr="00F41EEF">
        <w:t xml:space="preserve"> of the individual. If truth is the first casualty of war, civil liberties often come second. A 2008 collection of essays titled , published by </w:t>
      </w:r>
      <w:r w:rsidRPr="004C5490">
        <w:rPr>
          <w:rStyle w:val="StyleBoldUnderline"/>
          <w:highlight w:val="green"/>
        </w:rPr>
        <w:t>the</w:t>
      </w:r>
      <w:r w:rsidRPr="00B10AAC">
        <w:rPr>
          <w:rStyle w:val="StyleBoldUnderline"/>
        </w:rPr>
        <w:t xml:space="preserve"> Russell </w:t>
      </w:r>
      <w:r w:rsidRPr="004C5490">
        <w:rPr>
          <w:rStyle w:val="StyleBoldUnderline"/>
          <w:highlight w:val="green"/>
        </w:rPr>
        <w:t>Sage</w:t>
      </w:r>
      <w:r w:rsidRPr="00B10AAC">
        <w:rPr>
          <w:rStyle w:val="StyleBoldUnderline"/>
        </w:rPr>
        <w:t xml:space="preserve"> </w:t>
      </w:r>
      <w:r w:rsidRPr="004C5490">
        <w:rPr>
          <w:rStyle w:val="StyleBoldUnderline"/>
          <w:highlight w:val="green"/>
        </w:rPr>
        <w:t>Foundation</w:t>
      </w:r>
      <w:r w:rsidRPr="00F41EEF">
        <w:t xml:space="preserve">, </w:t>
      </w:r>
      <w:r w:rsidRPr="004C5490">
        <w:rPr>
          <w:rStyle w:val="StyleBoldUnderline"/>
          <w:highlight w:val="green"/>
        </w:rPr>
        <w:t>examines this</w:t>
      </w:r>
      <w:r w:rsidRPr="00F41EEF">
        <w:t xml:space="preserve"> tension </w:t>
      </w:r>
      <w:r w:rsidRPr="00B10AAC">
        <w:rPr>
          <w:rStyle w:val="StyleBoldUnderline"/>
        </w:rPr>
        <w:t xml:space="preserve">throughout the nation's history. </w:t>
      </w:r>
      <w:r w:rsidRPr="004C5490">
        <w:rPr>
          <w:rStyle w:val="StyleBoldUnderline"/>
          <w:highlight w:val="green"/>
        </w:rPr>
        <w:t xml:space="preserve">It found </w:t>
      </w:r>
      <w:r w:rsidRPr="004C5490">
        <w:rPr>
          <w:rStyle w:val="Emphasis"/>
          <w:highlight w:val="green"/>
        </w:rPr>
        <w:t>no shortage</w:t>
      </w:r>
      <w:r w:rsidRPr="00B10AAC">
        <w:rPr>
          <w:rStyle w:val="StyleBoldUnderline"/>
        </w:rPr>
        <w:t xml:space="preserve"> </w:t>
      </w:r>
      <w:r w:rsidRPr="004C5490">
        <w:rPr>
          <w:rStyle w:val="StyleBoldUnderline"/>
          <w:highlight w:val="green"/>
        </w:rPr>
        <w:t>of times</w:t>
      </w:r>
      <w:r w:rsidRPr="00B10AAC">
        <w:rPr>
          <w:rStyle w:val="StyleBoldUnderline"/>
        </w:rPr>
        <w:t xml:space="preserve"> </w:t>
      </w:r>
      <w:r w:rsidRPr="004C5490">
        <w:rPr>
          <w:rStyle w:val="StyleBoldUnderline"/>
          <w:highlight w:val="green"/>
        </w:rPr>
        <w:t>when national security concerns</w:t>
      </w:r>
      <w:r w:rsidRPr="00F41EEF">
        <w:t xml:space="preserve"> — as </w:t>
      </w:r>
      <w:r w:rsidRPr="00B10AAC">
        <w:rPr>
          <w:rStyle w:val="StyleBoldUnderline"/>
        </w:rPr>
        <w:t>def</w:t>
      </w:r>
      <w:r w:rsidRPr="004C5490">
        <w:rPr>
          <w:rStyle w:val="StyleBoldUnderline"/>
          <w:highlight w:val="green"/>
        </w:rPr>
        <w:t>ined by a president</w:t>
      </w:r>
      <w:r w:rsidRPr="00F41EEF">
        <w:t xml:space="preserve"> who was </w:t>
      </w:r>
      <w:r w:rsidRPr="00B10AAC">
        <w:rPr>
          <w:rStyle w:val="StyleBoldUnderline"/>
        </w:rPr>
        <w:t>sometimes abetted by Congress and the courts</w:t>
      </w:r>
      <w:r w:rsidRPr="00F41EEF">
        <w:t xml:space="preserve"> — </w:t>
      </w:r>
      <w:r w:rsidRPr="004C5490">
        <w:rPr>
          <w:rStyle w:val="StyleBoldUnderline"/>
          <w:highlight w:val="green"/>
        </w:rPr>
        <w:t>infringed on civil liberties</w:t>
      </w:r>
      <w:r w:rsidRPr="00B10AAC">
        <w:rPr>
          <w:rStyle w:val="StyleBoldUnderline"/>
        </w:rPr>
        <w:t xml:space="preserve">. </w:t>
      </w:r>
      <w:r w:rsidRPr="00F41EEF">
        <w:t xml:space="preserve">A Legacy Of Power Grabs And the examples go all the way back to the start of the republic. Daniel </w:t>
      </w:r>
      <w:r w:rsidRPr="004C5490">
        <w:rPr>
          <w:rStyle w:val="StyleBoldUnderline"/>
          <w:highlight w:val="green"/>
        </w:rPr>
        <w:t>Farber</w:t>
      </w:r>
      <w:r w:rsidRPr="00F41EEF">
        <w:t xml:space="preserve">, the University of California, Berkeley law professor who edited the book, said he </w:t>
      </w:r>
      <w:r w:rsidRPr="004C5490">
        <w:rPr>
          <w:rStyle w:val="StyleBoldUnderline"/>
          <w:highlight w:val="green"/>
        </w:rPr>
        <w:t>came away</w:t>
      </w:r>
      <w:r w:rsidRPr="00B10AAC">
        <w:rPr>
          <w:rStyle w:val="StyleBoldUnderline"/>
        </w:rPr>
        <w:t xml:space="preserve"> from the project </w:t>
      </w:r>
      <w:r w:rsidRPr="004C5490">
        <w:rPr>
          <w:rStyle w:val="StyleBoldUnderline"/>
          <w:highlight w:val="green"/>
        </w:rPr>
        <w:t>with the sense</w:t>
      </w:r>
      <w:r w:rsidRPr="00B10AAC">
        <w:rPr>
          <w:rStyle w:val="StyleBoldUnderline"/>
        </w:rPr>
        <w:t xml:space="preserve"> that </w:t>
      </w:r>
      <w:r w:rsidRPr="004C5490">
        <w:rPr>
          <w:rStyle w:val="StyleBoldUnderline"/>
          <w:highlight w:val="green"/>
        </w:rPr>
        <w:t>it's</w:t>
      </w:r>
      <w:r w:rsidRPr="00B10AAC">
        <w:rPr>
          <w:rStyle w:val="StyleBoldUnderline"/>
        </w:rPr>
        <w:t xml:space="preserve"> </w:t>
      </w:r>
      <w:r w:rsidRPr="00F41EEF">
        <w:rPr>
          <w:rStyle w:val="Emphasis"/>
        </w:rPr>
        <w:t xml:space="preserve">more </w:t>
      </w:r>
      <w:r w:rsidRPr="004C5490">
        <w:rPr>
          <w:rStyle w:val="Emphasis"/>
          <w:highlight w:val="green"/>
        </w:rPr>
        <w:t>the rule</w:t>
      </w:r>
      <w:r w:rsidRPr="00F41EEF">
        <w:rPr>
          <w:rStyle w:val="Emphasis"/>
        </w:rPr>
        <w:t xml:space="preserve"> than the exception</w:t>
      </w:r>
      <w:r w:rsidRPr="00F41EEF">
        <w:t xml:space="preserve"> </w:t>
      </w:r>
      <w:r w:rsidRPr="00B10AAC">
        <w:rPr>
          <w:rStyle w:val="StyleBoldUnderline"/>
        </w:rPr>
        <w:t>that civil liberties are</w:t>
      </w:r>
      <w:r w:rsidRPr="00F41EEF">
        <w:t xml:space="preserve"> early </w:t>
      </w:r>
      <w:r w:rsidRPr="00B10AAC">
        <w:rPr>
          <w:rStyle w:val="StyleBoldUnderline"/>
        </w:rPr>
        <w:t xml:space="preserve">casualties of a president's response to national emergencies. </w:t>
      </w:r>
      <w:r w:rsidRPr="00F41EEF">
        <w:t xml:space="preserve">In an interview, Farber said: "My feeling, after looking at all that history in the book, is that </w:t>
      </w:r>
      <w:r w:rsidRPr="00B10AAC">
        <w:rPr>
          <w:rStyle w:val="StyleBoldUnderline"/>
        </w:rPr>
        <w:t>that just goes with the office. It's part of what happens when you're sitting in the Oval</w:t>
      </w:r>
      <w:r w:rsidRPr="00F41EEF">
        <w:t xml:space="preserve"> Office. "</w:t>
      </w:r>
      <w:r w:rsidRPr="004C5490">
        <w:rPr>
          <w:rStyle w:val="StyleBoldUnderline"/>
          <w:highlight w:val="green"/>
        </w:rPr>
        <w:t>Presidents</w:t>
      </w:r>
      <w:r w:rsidRPr="00B10AAC">
        <w:rPr>
          <w:rStyle w:val="StyleBoldUnderline"/>
        </w:rPr>
        <w:t xml:space="preserve">, </w:t>
      </w:r>
      <w:r w:rsidRPr="004C5490">
        <w:rPr>
          <w:rStyle w:val="StyleBoldUnderline"/>
          <w:highlight w:val="green"/>
        </w:rPr>
        <w:t>regardless of political party</w:t>
      </w:r>
      <w:r w:rsidRPr="00B10AAC">
        <w:rPr>
          <w:rStyle w:val="StyleBoldUnderline"/>
        </w:rPr>
        <w:t>, or liberal versus conservative</w:t>
      </w:r>
      <w:r w:rsidRPr="00F41EEF">
        <w:t xml:space="preserve">, </w:t>
      </w:r>
      <w:r w:rsidRPr="00F41EEF">
        <w:rPr>
          <w:rStyle w:val="Emphasis"/>
        </w:rPr>
        <w:t>they</w:t>
      </w:r>
      <w:r w:rsidRPr="00F41EEF">
        <w:t xml:space="preserve"> just </w:t>
      </w:r>
      <w:r w:rsidRPr="004C5490">
        <w:rPr>
          <w:rStyle w:val="Emphasis"/>
          <w:highlight w:val="green"/>
        </w:rPr>
        <w:t>don't</w:t>
      </w:r>
      <w:r w:rsidRPr="00F41EEF">
        <w:t xml:space="preserve"> seem to </w:t>
      </w:r>
      <w:r w:rsidRPr="004C5490">
        <w:rPr>
          <w:rStyle w:val="Emphasis"/>
          <w:highlight w:val="green"/>
        </w:rPr>
        <w:t>have</w:t>
      </w:r>
      <w:r w:rsidRPr="00F41EEF">
        <w:t xml:space="preserve"> a lot of </w:t>
      </w:r>
      <w:r w:rsidRPr="004C5490">
        <w:rPr>
          <w:rStyle w:val="Emphasis"/>
          <w:highlight w:val="green"/>
        </w:rPr>
        <w:t>qualms</w:t>
      </w:r>
      <w:r w:rsidRPr="00F41EEF">
        <w:rPr>
          <w:rStyle w:val="Emphasis"/>
        </w:rPr>
        <w:t xml:space="preserve"> </w:t>
      </w:r>
      <w:r w:rsidRPr="004C5490">
        <w:rPr>
          <w:rStyle w:val="Emphasis"/>
          <w:highlight w:val="green"/>
        </w:rPr>
        <w:t>about</w:t>
      </w:r>
      <w:r w:rsidRPr="00F41EEF">
        <w:t xml:space="preserve"> doing what they think is necessary for </w:t>
      </w:r>
      <w:r w:rsidRPr="004C5490">
        <w:rPr>
          <w:rStyle w:val="Emphasis"/>
          <w:highlight w:val="green"/>
        </w:rPr>
        <w:t>national security</w:t>
      </w:r>
      <w:r w:rsidRPr="00F41EEF">
        <w:rPr>
          <w:rStyle w:val="Emphasis"/>
        </w:rPr>
        <w:t>.</w:t>
      </w:r>
      <w:r w:rsidRPr="00F41EEF">
        <w:t xml:space="preserve"> So it </w:t>
      </w:r>
      <w:r w:rsidRPr="00FF324A">
        <w:rPr>
          <w:rStyle w:val="StyleBoldUnderline"/>
        </w:rPr>
        <w:t>doesn't surprise me [that Obama has allowed Americans to be targeted in drone strikes overseas]. There</w:t>
      </w:r>
      <w:r w:rsidRPr="00B10AAC">
        <w:rPr>
          <w:rStyle w:val="StyleBoldUnderline"/>
        </w:rPr>
        <w:t xml:space="preserve"> have been very few exceptions."</w:t>
      </w:r>
    </w:p>
    <w:p w:rsidR="00A97D6B" w:rsidRDefault="00A97D6B" w:rsidP="00A97D6B"/>
    <w:p w:rsidR="00A97D6B" w:rsidRDefault="00A97D6B" w:rsidP="00A97D6B"/>
    <w:p w:rsidR="00A97D6B" w:rsidRDefault="00A97D6B" w:rsidP="00A97D6B">
      <w:pPr>
        <w:pStyle w:val="Heading3"/>
      </w:pPr>
      <w:r>
        <w:t>Hospitality</w:t>
      </w:r>
    </w:p>
    <w:p w:rsidR="00A97D6B" w:rsidRPr="00B47BF6" w:rsidRDefault="00A97D6B" w:rsidP="00A97D6B">
      <w:pPr>
        <w:keepNext/>
        <w:keepLines/>
        <w:spacing w:before="200"/>
        <w:outlineLvl w:val="3"/>
        <w:rPr>
          <w:rFonts w:eastAsiaTheme="majorEastAsia" w:cstheme="majorBidi"/>
          <w:b/>
          <w:bCs/>
          <w:iCs/>
          <w:sz w:val="24"/>
        </w:rPr>
      </w:pPr>
      <w:r w:rsidRPr="00B47BF6">
        <w:rPr>
          <w:rFonts w:eastAsiaTheme="majorEastAsia" w:cstheme="majorBidi"/>
          <w:b/>
          <w:bCs/>
          <w:iCs/>
          <w:sz w:val="24"/>
        </w:rPr>
        <w:t>Their ethics provides no actual ethical interaction and creates the destruction of our culture. It is as inconsistent as the ethics they criticize</w:t>
      </w:r>
    </w:p>
    <w:p w:rsidR="00A97D6B" w:rsidRPr="00B47BF6" w:rsidRDefault="00A97D6B" w:rsidP="00A97D6B">
      <w:pPr>
        <w:rPr>
          <w:rFonts w:ascii="Times New Roman" w:hAnsi="Times New Roman"/>
          <w:szCs w:val="20"/>
        </w:rPr>
      </w:pPr>
      <w:r w:rsidRPr="00B47BF6">
        <w:rPr>
          <w:b/>
          <w:bCs/>
          <w:sz w:val="24"/>
          <w:u w:val="single"/>
        </w:rPr>
        <w:t>Pera</w:t>
      </w:r>
      <w:r w:rsidRPr="00B47BF6">
        <w:rPr>
          <w:b/>
          <w:color w:val="000000"/>
          <w:u w:val="thick" w:color="000000"/>
        </w:rPr>
        <w:t xml:space="preserve"> </w:t>
      </w:r>
      <w:r w:rsidRPr="00B47BF6">
        <w:rPr>
          <w:b/>
          <w:bCs/>
          <w:sz w:val="24"/>
          <w:u w:val="single"/>
        </w:rPr>
        <w:t>04</w:t>
      </w:r>
      <w:r w:rsidRPr="00B47BF6">
        <w:rPr>
          <w:color w:val="000000"/>
          <w:sz w:val="12"/>
        </w:rPr>
        <w:t xml:space="preserve">, Marcello, London School of Economics, 10 February, Multiculturalism and the Open Society, </w:t>
      </w:r>
      <w:hyperlink r:id="rId11" w:history="1">
        <w:r w:rsidRPr="00B47BF6">
          <w:rPr>
            <w:rFonts w:eastAsia="SimSun"/>
            <w:color w:val="000000"/>
            <w:sz w:val="12"/>
          </w:rPr>
          <w:t>www.lse.ac.uk/collections/LSEPublicLecturesAndEvents/pdf/20040210Pera.pdf</w:t>
        </w:r>
      </w:hyperlink>
      <w:r w:rsidRPr="00B47BF6">
        <w:rPr>
          <w:rFonts w:ascii="Times New Roman" w:hAnsi="Times New Roman"/>
          <w:szCs w:val="20"/>
        </w:rPr>
        <w:t xml:space="preserve"> </w:t>
      </w:r>
    </w:p>
    <w:p w:rsidR="00A97D6B" w:rsidRPr="00B47BF6" w:rsidRDefault="00A97D6B" w:rsidP="00A97D6B">
      <w:pPr>
        <w:ind w:left="1008" w:right="720"/>
        <w:rPr>
          <w:rFonts w:eastAsia="Times New Roman" w:cs="Times New Roman"/>
          <w:color w:val="000000"/>
          <w:szCs w:val="24"/>
        </w:rPr>
      </w:pPr>
    </w:p>
    <w:p w:rsidR="00A97D6B" w:rsidRPr="00B47BF6" w:rsidRDefault="00A97D6B" w:rsidP="00A97D6B">
      <w:pPr>
        <w:ind w:right="720"/>
        <w:rPr>
          <w:rFonts w:eastAsia="Times New Roman" w:cs="Times New Roman"/>
          <w:b/>
          <w:bCs/>
          <w:color w:val="000000"/>
          <w:sz w:val="20"/>
          <w:szCs w:val="24"/>
          <w:u w:val="single"/>
        </w:rPr>
      </w:pPr>
      <w:r w:rsidRPr="00B47BF6">
        <w:rPr>
          <w:rFonts w:eastAsia="Times New Roman" w:cs="Times New Roman"/>
          <w:color w:val="000000"/>
          <w:szCs w:val="24"/>
        </w:rPr>
        <w:t xml:space="preserve">Deconstruction is a polite, post-modern, as they say, expression. As I understand it, it is the “philosophically correct” equivalent of internal critique. To deconstruct a concept or an idea is to show its incompleteness or inconsistencies. This, in my view, implies that deconstructivists are like half-philosophers. They criticize, but they do not and cannot go beyond the positions that are internally criticised. If you want to advance and defend an alternative, positive view, you have to look elsewhere and for somebody else, most probably you have to look for full- fledged philosophers. Speaking of “deconstructive politics” and its consequences, for </w:t>
      </w:r>
      <w:r w:rsidRPr="00B47BF6">
        <w:rPr>
          <w:rFonts w:eastAsia="Times New Roman" w:cs="Times New Roman"/>
          <w:b/>
          <w:color w:val="000000"/>
          <w:szCs w:val="24"/>
        </w:rPr>
        <w:t xml:space="preserve">example </w:t>
      </w:r>
      <w:r w:rsidRPr="00B47BF6">
        <w:rPr>
          <w:rFonts w:eastAsia="Times New Roman" w:cs="Times New Roman"/>
          <w:b/>
          <w:color w:val="000000"/>
          <w:sz w:val="19"/>
          <w:szCs w:val="24"/>
          <w:highlight w:val="green"/>
          <w:u w:val="thick"/>
        </w:rPr>
        <w:t>a deconstructive policy of immigration, is tantamount to speaking of an oxymoron</w:t>
      </w:r>
      <w:r w:rsidRPr="00B47BF6">
        <w:rPr>
          <w:rFonts w:eastAsia="Times New Roman" w:cs="Times New Roman"/>
          <w:b/>
          <w:color w:val="000000"/>
          <w:sz w:val="19"/>
          <w:szCs w:val="24"/>
          <w:u w:val="thick"/>
        </w:rPr>
        <w:t>.</w:t>
      </w:r>
      <w:r w:rsidRPr="00B47BF6">
        <w:rPr>
          <w:rFonts w:eastAsia="SimSun" w:cs="Times New Roman"/>
          <w:color w:val="000000"/>
          <w:szCs w:val="24"/>
          <w:u w:val="single"/>
        </w:rPr>
        <w:t xml:space="preserve"> </w:t>
      </w:r>
      <w:r w:rsidRPr="00B47BF6">
        <w:rPr>
          <w:rFonts w:eastAsia="Times New Roman" w:cs="Times New Roman"/>
          <w:color w:val="000000"/>
          <w:szCs w:val="24"/>
        </w:rPr>
        <w:t xml:space="preserve">Derrida’s analysis of hospitality is a typical case.  </w:t>
      </w:r>
      <w:r w:rsidRPr="00B47BF6">
        <w:rPr>
          <w:rFonts w:eastAsia="Times New Roman" w:cs="Times New Roman"/>
          <w:b/>
          <w:color w:val="000000"/>
          <w:sz w:val="19"/>
          <w:szCs w:val="24"/>
          <w:highlight w:val="green"/>
          <w:u w:val="thick"/>
        </w:rPr>
        <w:t>When we grant hospitality to strangers</w:t>
      </w:r>
      <w:r w:rsidRPr="00B47BF6">
        <w:rPr>
          <w:rFonts w:eastAsia="Times New Roman" w:cs="Times New Roman"/>
          <w:color w:val="000000"/>
          <w:szCs w:val="24"/>
        </w:rPr>
        <w:t xml:space="preserve"> ─ Derrida maintains ─ </w:t>
      </w:r>
      <w:r w:rsidRPr="00B47BF6">
        <w:rPr>
          <w:rFonts w:eastAsia="Times New Roman" w:cs="Times New Roman"/>
          <w:b/>
          <w:color w:val="000000"/>
          <w:sz w:val="19"/>
          <w:szCs w:val="24"/>
          <w:highlight w:val="green"/>
          <w:u w:val="thick"/>
        </w:rPr>
        <w:t>we agree to protect them, even though they are  foreign to us. It seems that the best way to accomplish this  task is to open our public space to foreigners</w:t>
      </w:r>
      <w:r w:rsidRPr="00B47BF6">
        <w:rPr>
          <w:rFonts w:eastAsia="Times New Roman" w:cs="Times New Roman"/>
          <w:color w:val="000000"/>
          <w:szCs w:val="24"/>
          <w:highlight w:val="green"/>
          <w:u w:val="single"/>
        </w:rPr>
        <w:t xml:space="preserve"> </w:t>
      </w:r>
      <w:r w:rsidRPr="00B47BF6">
        <w:rPr>
          <w:rFonts w:eastAsia="Times New Roman"/>
          <w:b/>
          <w:color w:val="000000"/>
          <w:sz w:val="19"/>
          <w:highlight w:val="green"/>
          <w:u w:val="thick"/>
          <w:bdr w:val="single" w:sz="12" w:space="0" w:color="auto"/>
        </w:rPr>
        <w:t>by sharing with them our rights and our responsibilities</w:t>
      </w:r>
      <w:r w:rsidRPr="00B47BF6">
        <w:rPr>
          <w:rFonts w:eastAsia="Times New Roman" w:cs="Times New Roman"/>
          <w:color w:val="000000"/>
          <w:szCs w:val="24"/>
        </w:rPr>
        <w:t xml:space="preserve">. To make this process easier we should teach them our language as well.  In a word, </w:t>
      </w:r>
      <w:r w:rsidRPr="00B47BF6">
        <w:rPr>
          <w:rFonts w:eastAsia="Times New Roman" w:cs="Times New Roman"/>
          <w:b/>
          <w:color w:val="000000"/>
          <w:sz w:val="19"/>
          <w:szCs w:val="24"/>
          <w:u w:val="thick"/>
        </w:rPr>
        <w:t>we integrate them</w:t>
      </w:r>
      <w:r w:rsidRPr="00B47BF6">
        <w:rPr>
          <w:rFonts w:eastAsia="Times New Roman" w:cs="Times New Roman"/>
          <w:color w:val="000000"/>
          <w:szCs w:val="24"/>
        </w:rPr>
        <w:t xml:space="preserve"> in our culture. </w:t>
      </w:r>
      <w:r w:rsidRPr="00B47BF6">
        <w:rPr>
          <w:rFonts w:ascii="Times New Roman" w:eastAsia="Times New Roman" w:hAnsi="Times New Roman" w:cs="Times New Roman"/>
          <w:iCs/>
          <w:color w:val="000000"/>
          <w:szCs w:val="24"/>
          <w:u w:val="single"/>
        </w:rPr>
        <w:t>But this very concept of integration reveals its cultural and psychological violence</w:t>
      </w:r>
      <w:r w:rsidRPr="00B47BF6">
        <w:rPr>
          <w:rFonts w:ascii="Times New Roman" w:eastAsia="Times New Roman" w:hAnsi="Times New Roman" w:cs="Times New Roman"/>
          <w:b/>
          <w:iCs/>
          <w:color w:val="000000"/>
          <w:szCs w:val="24"/>
          <w:u w:val="single"/>
        </w:rPr>
        <w:t>.</w:t>
      </w:r>
      <w:r w:rsidRPr="00B47BF6">
        <w:rPr>
          <w:rFonts w:eastAsia="Times New Roman" w:cs="Times New Roman"/>
          <w:b/>
          <w:color w:val="000000"/>
          <w:szCs w:val="24"/>
        </w:rPr>
        <w:t xml:space="preserve"> </w:t>
      </w:r>
      <w:r w:rsidRPr="00B47BF6">
        <w:rPr>
          <w:rFonts w:eastAsia="Times New Roman" w:cs="Times New Roman"/>
          <w:b/>
          <w:color w:val="000000"/>
          <w:sz w:val="19"/>
          <w:szCs w:val="24"/>
          <w:u w:val="thick"/>
        </w:rPr>
        <w:t>Giving hospitality no longer means giving protection to someone who is foreign to us, since it now  implies that he or she must become</w:t>
      </w:r>
      <w:r w:rsidRPr="00B47BF6">
        <w:rPr>
          <w:rFonts w:eastAsia="SimSun" w:cs="Times New Roman"/>
          <w:color w:val="000000"/>
          <w:szCs w:val="24"/>
          <w:u w:val="single"/>
        </w:rPr>
        <w:t xml:space="preserve"> </w:t>
      </w:r>
      <w:r w:rsidRPr="00B47BF6">
        <w:rPr>
          <w:rFonts w:ascii="Times New Roman" w:eastAsia="Times New Roman" w:hAnsi="Times New Roman" w:cs="Times New Roman"/>
          <w:iCs/>
          <w:color w:val="000000"/>
          <w:szCs w:val="24"/>
          <w:u w:val="single"/>
        </w:rPr>
        <w:t>like us.</w:t>
      </w:r>
      <w:r w:rsidRPr="00B47BF6">
        <w:rPr>
          <w:rFonts w:eastAsia="Times New Roman" w:cs="Times New Roman"/>
          <w:color w:val="000000"/>
          <w:szCs w:val="24"/>
        </w:rPr>
        <w:t xml:space="preserve"> </w:t>
      </w:r>
      <w:r w:rsidRPr="00B47BF6">
        <w:rPr>
          <w:rFonts w:eastAsia="Times New Roman" w:cs="Times New Roman"/>
          <w:b/>
          <w:color w:val="000000"/>
          <w:sz w:val="19"/>
          <w:szCs w:val="24"/>
          <w:u w:val="thick"/>
        </w:rPr>
        <w:t>Such hospitality is paradoxical in character: we give hospitality to a  foreigner to the extent in which we succeed in making him or her no longer be a foreigner</w:t>
      </w:r>
      <w:r w:rsidRPr="00B47BF6">
        <w:rPr>
          <w:rFonts w:eastAsia="SimSun" w:cs="Times New Roman"/>
          <w:color w:val="000000"/>
          <w:szCs w:val="24"/>
          <w:u w:val="single"/>
        </w:rPr>
        <w:t>.</w:t>
      </w:r>
      <w:r w:rsidRPr="00B47BF6">
        <w:rPr>
          <w:rFonts w:eastAsia="Times New Roman" w:cs="Times New Roman"/>
          <w:color w:val="000000"/>
          <w:szCs w:val="24"/>
        </w:rPr>
        <w:t xml:space="preserve"> </w:t>
      </w:r>
      <w:r w:rsidRPr="00B47BF6">
        <w:rPr>
          <w:rFonts w:eastAsia="Times New Roman" w:cs="Times New Roman"/>
          <w:b/>
          <w:color w:val="000000"/>
          <w:sz w:val="19"/>
          <w:szCs w:val="24"/>
          <w:highlight w:val="green"/>
          <w:u w:val="thick"/>
        </w:rPr>
        <w:t>Should we then accept the Other unconditionally? This, too, is paradoxical. The law of unconditional hospitality is in conflict with the very same laws of hospitality, since accepting the Other’s culture without asking him or her to accept our set of responsibilities and rights might destroy  the foundation on which our own culture is based</w:t>
      </w:r>
      <w:r w:rsidRPr="00B47BF6">
        <w:rPr>
          <w:rFonts w:eastAsia="SimSun" w:cs="Times New Roman"/>
          <w:color w:val="000000"/>
          <w:szCs w:val="24"/>
          <w:highlight w:val="green"/>
          <w:u w:val="single"/>
        </w:rPr>
        <w:t xml:space="preserve">. </w:t>
      </w:r>
      <w:r w:rsidRPr="00B47BF6">
        <w:rPr>
          <w:rFonts w:eastAsia="Times New Roman"/>
          <w:b/>
          <w:color w:val="000000"/>
          <w:sz w:val="19"/>
          <w:highlight w:val="green"/>
          <w:u w:val="thick"/>
          <w:bdr w:val="single" w:sz="12" w:space="0" w:color="auto"/>
        </w:rPr>
        <w:t>Unconditional hospitality</w:t>
      </w:r>
      <w:r w:rsidRPr="00B47BF6">
        <w:rPr>
          <w:rFonts w:ascii="Times New Roman" w:eastAsia="Times New Roman" w:hAnsi="Times New Roman" w:cs="Times New Roman"/>
          <w:iCs/>
          <w:color w:val="000000"/>
          <w:szCs w:val="24"/>
          <w:u w:val="single"/>
        </w:rPr>
        <w:t xml:space="preserve">, </w:t>
      </w:r>
      <w:r w:rsidRPr="00B47BF6">
        <w:rPr>
          <w:rFonts w:eastAsia="Times New Roman" w:cs="Times New Roman"/>
          <w:color w:val="000000"/>
          <w:szCs w:val="24"/>
        </w:rPr>
        <w:t>therefore</w:t>
      </w:r>
      <w:r w:rsidRPr="00B47BF6">
        <w:rPr>
          <w:rFonts w:eastAsia="SimSun" w:cs="Times New Roman"/>
          <w:color w:val="000000"/>
          <w:szCs w:val="24"/>
          <w:u w:val="single"/>
        </w:rPr>
        <w:t xml:space="preserve">, </w:t>
      </w:r>
      <w:r w:rsidRPr="00B47BF6">
        <w:rPr>
          <w:rFonts w:eastAsia="Times New Roman"/>
          <w:b/>
          <w:color w:val="000000"/>
          <w:sz w:val="19"/>
          <w:highlight w:val="green"/>
          <w:u w:val="thick"/>
          <w:bdr w:val="single" w:sz="12" w:space="0" w:color="auto"/>
        </w:rPr>
        <w:t>is as inconsistent as conditional hospitality</w:t>
      </w:r>
      <w:r w:rsidRPr="00B47BF6">
        <w:rPr>
          <w:rFonts w:eastAsia="SimSun" w:cs="Times New Roman"/>
          <w:color w:val="000000"/>
          <w:szCs w:val="24"/>
          <w:u w:val="single"/>
        </w:rPr>
        <w:t>.</w:t>
      </w:r>
    </w:p>
    <w:p w:rsidR="00A97D6B" w:rsidRPr="00B47BF6" w:rsidRDefault="00A97D6B" w:rsidP="00A97D6B">
      <w:pPr>
        <w:rPr>
          <w:b/>
          <w:bCs/>
          <w:sz w:val="20"/>
          <w:u w:val="single"/>
        </w:rPr>
      </w:pPr>
    </w:p>
    <w:p w:rsidR="00A97D6B" w:rsidRPr="00B47BF6" w:rsidRDefault="00A97D6B" w:rsidP="00A97D6B">
      <w:pPr>
        <w:keepNext/>
        <w:keepLines/>
        <w:spacing w:before="200"/>
        <w:outlineLvl w:val="3"/>
        <w:rPr>
          <w:rFonts w:eastAsiaTheme="majorEastAsia" w:cstheme="majorBidi"/>
          <w:b/>
          <w:bCs/>
          <w:iCs/>
          <w:sz w:val="24"/>
        </w:rPr>
      </w:pPr>
      <w:r w:rsidRPr="00B47BF6">
        <w:rPr>
          <w:rFonts w:eastAsiaTheme="majorEastAsia" w:cstheme="majorBidi"/>
          <w:b/>
          <w:bCs/>
          <w:iCs/>
          <w:sz w:val="24"/>
        </w:rPr>
        <w:t xml:space="preserve">Hospitality is inherently conditional and reinforces societal divisions – This increases racism as the gift of unconditional hospitality necessitates docility by the receiver and promulgates status quo power structures </w:t>
      </w:r>
    </w:p>
    <w:p w:rsidR="00A97D6B" w:rsidRPr="00B47BF6" w:rsidRDefault="00A97D6B" w:rsidP="00A97D6B">
      <w:pPr>
        <w:rPr>
          <w:rFonts w:ascii="Times New Roman" w:hAnsi="Times New Roman"/>
        </w:rPr>
      </w:pPr>
      <w:r w:rsidRPr="00B47BF6">
        <w:rPr>
          <w:b/>
          <w:color w:val="000000"/>
          <w:u w:val="thick" w:color="000000"/>
        </w:rPr>
        <w:t>Yegenoglu</w:t>
      </w:r>
      <w:r w:rsidRPr="00B47BF6">
        <w:rPr>
          <w:rFonts w:ascii="Times New Roman" w:hAnsi="Times New Roman"/>
          <w:b/>
          <w:u w:val="single"/>
        </w:rPr>
        <w:t xml:space="preserve"> </w:t>
      </w:r>
      <w:r w:rsidRPr="00B47BF6">
        <w:rPr>
          <w:b/>
          <w:color w:val="000000"/>
          <w:u w:val="thick" w:color="000000"/>
        </w:rPr>
        <w:t>03</w:t>
      </w:r>
      <w:r w:rsidRPr="00B47BF6">
        <w:rPr>
          <w:color w:val="000000"/>
          <w:sz w:val="12"/>
        </w:rPr>
        <w:t>, Meyda - Department of Sociology Middle East Technical University - Liberal Multiculturalism and the Ethics of Hospitality in the Age of Globalization-http://muse.jhu.edu/journals/pmc/v013/13.2yegenoglu.html</w:t>
      </w:r>
    </w:p>
    <w:p w:rsidR="00A97D6B" w:rsidRPr="00B47BF6" w:rsidRDefault="00A97D6B" w:rsidP="00A97D6B">
      <w:pPr>
        <w:rPr>
          <w:rFonts w:ascii="Times New Roman" w:hAnsi="Times New Roman"/>
        </w:rPr>
      </w:pPr>
    </w:p>
    <w:p w:rsidR="00A97D6B" w:rsidRPr="00B47BF6" w:rsidRDefault="00A97D6B" w:rsidP="00A97D6B">
      <w:pPr>
        <w:ind w:right="720"/>
        <w:rPr>
          <w:rFonts w:eastAsia="Times New Roman" w:cs="Times New Roman"/>
          <w:color w:val="000000"/>
          <w:szCs w:val="24"/>
          <w:u w:val="single"/>
        </w:rPr>
      </w:pPr>
      <w:r w:rsidRPr="00B47BF6">
        <w:rPr>
          <w:rFonts w:eastAsia="Times New Roman" w:cs="Times New Roman"/>
          <w:color w:val="000000"/>
          <w:szCs w:val="24"/>
        </w:rPr>
        <w:t xml:space="preserve">As I mentioned above, Derrida directs our attention to the fact that in Kant's essay, </w:t>
      </w:r>
      <w:r w:rsidRPr="00B47BF6">
        <w:rPr>
          <w:rFonts w:eastAsia="Times New Roman" w:cs="Times New Roman"/>
          <w:b/>
          <w:color w:val="000000"/>
          <w:sz w:val="19"/>
          <w:szCs w:val="24"/>
          <w:u w:val="thick"/>
        </w:rPr>
        <w:t xml:space="preserve">hospitality is framed as a question of law, </w:t>
      </w:r>
      <w:r w:rsidRPr="00B47BF6">
        <w:rPr>
          <w:rFonts w:eastAsia="Times New Roman" w:cs="Times New Roman"/>
          <w:color w:val="000000"/>
          <w:szCs w:val="24"/>
        </w:rPr>
        <w:t xml:space="preserve">an obligation, a duty, and a right: it refers to the welcoming of an alien/stranger other as a non-enemy. </w:t>
      </w:r>
      <w:r w:rsidRPr="00B47BF6">
        <w:rPr>
          <w:rFonts w:eastAsia="Times New Roman" w:cs="Times New Roman"/>
          <w:b/>
          <w:color w:val="000000"/>
          <w:sz w:val="19"/>
          <w:szCs w:val="24"/>
          <w:highlight w:val="green"/>
          <w:u w:val="thick"/>
        </w:rPr>
        <w:t xml:space="preserve">The formulation of hospitality </w:t>
      </w:r>
      <w:r w:rsidRPr="00B47BF6">
        <w:rPr>
          <w:rFonts w:eastAsia="SimSun" w:cs="Times New Roman"/>
          <w:b/>
          <w:color w:val="000000"/>
          <w:szCs w:val="24"/>
          <w:u w:val="single"/>
        </w:rPr>
        <w:t>as a question of law weaves it with contradiction because the welcoming of the other within the limits of law</w:t>
      </w:r>
      <w:r w:rsidRPr="00B47BF6">
        <w:rPr>
          <w:rFonts w:eastAsia="Times New Roman" w:cs="Times New Roman"/>
          <w:b/>
          <w:color w:val="000000"/>
          <w:sz w:val="19"/>
          <w:szCs w:val="24"/>
          <w:u w:val="thick"/>
        </w:rPr>
        <w:t xml:space="preserve"> </w:t>
      </w:r>
      <w:r w:rsidRPr="00B47BF6">
        <w:rPr>
          <w:rFonts w:eastAsia="Times New Roman" w:cs="Times New Roman"/>
          <w:b/>
          <w:color w:val="000000"/>
          <w:sz w:val="19"/>
          <w:szCs w:val="24"/>
          <w:highlight w:val="green"/>
          <w:u w:val="thick"/>
        </w:rPr>
        <w:t>is possible on the condition that the host, the owner of the home, the one who accepts, remains the master of the home and thereby retains his/her authority</w:t>
      </w:r>
      <w:r w:rsidRPr="00B47BF6">
        <w:rPr>
          <w:rFonts w:eastAsia="Times New Roman" w:cs="Times New Roman"/>
          <w:b/>
          <w:color w:val="000000"/>
          <w:sz w:val="19"/>
          <w:szCs w:val="24"/>
          <w:u w:val="thick"/>
        </w:rPr>
        <w:t xml:space="preserve"> </w:t>
      </w:r>
      <w:r w:rsidRPr="00B47BF6">
        <w:rPr>
          <w:rFonts w:eastAsia="Times New Roman" w:cs="Times New Roman"/>
          <w:color w:val="000000"/>
          <w:szCs w:val="24"/>
        </w:rPr>
        <w:t xml:space="preserve">in that place. The law of hospitality is the law of oikonomia, the law of one's home. </w:t>
      </w:r>
      <w:r w:rsidRPr="00B47BF6">
        <w:rPr>
          <w:rFonts w:eastAsia="Times New Roman" w:cs="Times New Roman"/>
          <w:b/>
          <w:color w:val="000000"/>
          <w:sz w:val="19"/>
          <w:szCs w:val="24"/>
          <w:u w:val="thick"/>
        </w:rPr>
        <w:t xml:space="preserve">Offered as the law of place, </w:t>
      </w:r>
      <w:r w:rsidRPr="00B47BF6">
        <w:rPr>
          <w:rFonts w:eastAsia="Times New Roman" w:cs="Times New Roman"/>
          <w:b/>
          <w:color w:val="000000"/>
          <w:sz w:val="19"/>
          <w:szCs w:val="24"/>
          <w:highlight w:val="green"/>
          <w:u w:val="thick"/>
        </w:rPr>
        <w:t>hospitality lays down the limits of a place and retains the authority over that place, thus limiting the gift that is offered</w:t>
      </w:r>
      <w:r w:rsidRPr="00B47BF6">
        <w:rPr>
          <w:rFonts w:eastAsia="Times New Roman" w:cs="Times New Roman"/>
          <w:b/>
          <w:color w:val="000000"/>
          <w:sz w:val="19"/>
          <w:szCs w:val="24"/>
          <w:u w:val="thick"/>
        </w:rPr>
        <w:t xml:space="preserve">, </w:t>
      </w:r>
      <w:r w:rsidRPr="00B47BF6">
        <w:rPr>
          <w:rFonts w:eastAsia="Times New Roman" w:cs="Times New Roman"/>
          <w:color w:val="000000"/>
          <w:szCs w:val="24"/>
        </w:rPr>
        <w:t xml:space="preserve">retaining the self as self in one's own home as the condition of hospitality. In making this the condition of hospitality, it affirms the law of the same. Hospitality is a giving gesture. But with the hospitality as law, what this gesture in fact does is to subject the stranger/foreigner to the law of the host's home. In this way, the foreigner is allowed to enter the host's space under conditions the host has determined. Hence conditional welcoming entails a way of insinuating a place from which one invites the other and hence lays down the conditions for "appropriating for oneself a place to welcome the other, or, worse, welcoming the other in order to appropriate for oneself a place and then speak the language of hospitality" (15-6). Therefore the law of hospitality is characterized by a limitation. The host affirms the position of a master in his/her own home; in the space and things he/she provides to the stranger/guest, the host assures his/her sovereignty and says: this space belongs to me; we are in my home. Welcome to me. Feel at home but on the condition that you obey the rules of hospitality (14). This gesture affirms one's sovereignty and one's being at one's own home. For this reason, hospitality as law limits itself with a threshold.6         Drawing on Derrida's deconstructive reading of the contradictions inherent in conditional hospitality, we can suggest that multiculturalist tolerance of minorities within the host nation-state is not for nothing. </w:t>
      </w:r>
      <w:r w:rsidRPr="00B47BF6">
        <w:rPr>
          <w:rFonts w:eastAsia="Times New Roman" w:cs="Times New Roman"/>
          <w:b/>
          <w:color w:val="000000"/>
          <w:sz w:val="19"/>
          <w:szCs w:val="24"/>
          <w:highlight w:val="green"/>
          <w:u w:val="thick"/>
        </w:rPr>
        <w:t>Welcoming the other in the form of codified multiculturalist tolerance implies a conditional welcoming, as the hospitality offered remains limited within law</w:t>
      </w:r>
      <w:r w:rsidRPr="00B47BF6">
        <w:rPr>
          <w:rFonts w:eastAsia="Times New Roman" w:cs="Times New Roman"/>
          <w:b/>
          <w:color w:val="000000"/>
          <w:sz w:val="19"/>
          <w:szCs w:val="24"/>
          <w:u w:val="thick"/>
        </w:rPr>
        <w:t xml:space="preserve"> and jurisdiction. </w:t>
      </w:r>
      <w:r w:rsidRPr="00B47BF6">
        <w:rPr>
          <w:rFonts w:eastAsia="Times New Roman" w:cs="Times New Roman"/>
          <w:color w:val="000000"/>
          <w:szCs w:val="24"/>
        </w:rPr>
        <w:t xml:space="preserve">But more importantly, </w:t>
      </w:r>
      <w:r w:rsidRPr="00B47BF6">
        <w:rPr>
          <w:rFonts w:eastAsia="Times New Roman" w:cs="Times New Roman"/>
          <w:b/>
          <w:color w:val="000000"/>
          <w:sz w:val="19"/>
          <w:szCs w:val="24"/>
          <w:u w:val="thick"/>
        </w:rPr>
        <w:t xml:space="preserve">this kind of tolerance does not result in a fundamental modification of the host </w:t>
      </w:r>
      <w:r w:rsidRPr="00B47BF6">
        <w:rPr>
          <w:rFonts w:eastAsia="Times New Roman" w:cs="Times New Roman"/>
          <w:color w:val="000000"/>
          <w:szCs w:val="24"/>
        </w:rPr>
        <w:t xml:space="preserve">subject's mode of inhabiting the territory that is deemed to be solely within his/her possession. </w:t>
      </w:r>
      <w:r w:rsidRPr="00B47BF6">
        <w:rPr>
          <w:rFonts w:eastAsia="Times New Roman" w:cs="Times New Roman"/>
          <w:b/>
          <w:color w:val="000000"/>
          <w:sz w:val="19"/>
          <w:szCs w:val="24"/>
          <w:highlight w:val="green"/>
          <w:u w:val="thick"/>
        </w:rPr>
        <w:t>Far from laying the grounds for an interruption of sovereign identity of the self, multiculturalist respect and tolerance implies the conditional welcoming of the guest within the prescribed limits of the law and hence implies a reassertion of mastery over the national space</w:t>
      </w:r>
      <w:r w:rsidRPr="00B47BF6">
        <w:rPr>
          <w:rFonts w:eastAsia="Times New Roman" w:cs="Times New Roman"/>
          <w:b/>
          <w:color w:val="000000"/>
          <w:sz w:val="19"/>
          <w:szCs w:val="24"/>
          <w:u w:val="thick"/>
        </w:rPr>
        <w:t xml:space="preserve"> as it enables the subject to appropriate a place for itself</w:t>
      </w:r>
      <w:r w:rsidRPr="00B47BF6">
        <w:rPr>
          <w:rFonts w:eastAsia="Times New Roman" w:cs="Times New Roman"/>
          <w:color w:val="000000"/>
          <w:szCs w:val="24"/>
        </w:rPr>
        <w:t xml:space="preserve">--an empty and universal and therefore sovereign place--from which the other is welcomed. </w:t>
      </w:r>
      <w:r w:rsidRPr="00B47BF6">
        <w:rPr>
          <w:rFonts w:eastAsia="Times New Roman" w:cs="Times New Roman"/>
          <w:b/>
          <w:color w:val="000000"/>
          <w:sz w:val="19"/>
          <w:szCs w:val="24"/>
          <w:u w:val="thick"/>
        </w:rPr>
        <w:t xml:space="preserve">Thus </w:t>
      </w:r>
      <w:r w:rsidRPr="00B47BF6">
        <w:rPr>
          <w:rFonts w:eastAsia="Times New Roman" w:cs="Times New Roman"/>
          <w:b/>
          <w:color w:val="000000"/>
          <w:sz w:val="19"/>
          <w:szCs w:val="24"/>
          <w:highlight w:val="green"/>
          <w:u w:val="thick"/>
        </w:rPr>
        <w:t>the place from which multiculturalist tolerance welcomes the particularity of the other</w:t>
      </w:r>
      <w:r w:rsidRPr="00B47BF6">
        <w:rPr>
          <w:rFonts w:eastAsia="Times New Roman" w:cs="Times New Roman"/>
          <w:b/>
          <w:color w:val="000000"/>
          <w:sz w:val="19"/>
          <w:szCs w:val="24"/>
          <w:u w:val="thick"/>
        </w:rPr>
        <w:t xml:space="preserve">, fortified by codifications such as affirmative action and other legal measures, </w:t>
      </w:r>
      <w:r w:rsidRPr="00B47BF6">
        <w:rPr>
          <w:rFonts w:eastAsia="Times New Roman" w:cs="Times New Roman"/>
          <w:b/>
          <w:color w:val="000000"/>
          <w:sz w:val="19"/>
          <w:szCs w:val="24"/>
          <w:highlight w:val="green"/>
          <w:u w:val="thick"/>
        </w:rPr>
        <w:t>is what precisely enables the disavowed and inverted self-referentiality of racist hospitality which by emptying the host's position from any positive content asserts its superiority and sovereignty.</w:t>
      </w:r>
      <w:r w:rsidRPr="00B47BF6">
        <w:rPr>
          <w:rFonts w:eastAsia="Times New Roman" w:cs="Times New Roman"/>
          <w:b/>
          <w:color w:val="000000"/>
          <w:sz w:val="19"/>
          <w:szCs w:val="24"/>
          <w:u w:val="thick"/>
        </w:rPr>
        <w:t xml:space="preserve"> </w:t>
      </w:r>
    </w:p>
    <w:p w:rsidR="00A97D6B" w:rsidRPr="00B47BF6" w:rsidRDefault="00A97D6B" w:rsidP="00A97D6B">
      <w:pPr>
        <w:rPr>
          <w:rFonts w:ascii="Times New Roman" w:hAnsi="Times New Roman"/>
          <w:sz w:val="24"/>
        </w:rPr>
      </w:pPr>
    </w:p>
    <w:p w:rsidR="00A97D6B" w:rsidRPr="00881243" w:rsidRDefault="00A97D6B" w:rsidP="00A97D6B">
      <w:pPr>
        <w:pStyle w:val="Heading4"/>
      </w:pPr>
      <w:r w:rsidRPr="00881243">
        <w:t>Deconstruction has been coopted by the status quo.</w:t>
      </w:r>
    </w:p>
    <w:p w:rsidR="00A97D6B" w:rsidRDefault="00A97D6B" w:rsidP="00A97D6B">
      <w:pPr>
        <w:pStyle w:val="boldcite"/>
        <w:rPr>
          <w:b w:val="0"/>
        </w:rPr>
      </w:pPr>
      <w:r>
        <w:t xml:space="preserve">Nealon </w:t>
      </w:r>
      <w:r w:rsidRPr="00C41EB7">
        <w:t>06</w:t>
      </w:r>
      <w:r>
        <w:rPr>
          <w:b w:val="0"/>
        </w:rPr>
        <w:t xml:space="preserve"> </w:t>
      </w:r>
    </w:p>
    <w:p w:rsidR="00A97D6B" w:rsidRPr="00C346BD" w:rsidRDefault="00A97D6B" w:rsidP="00A97D6B">
      <w:pPr>
        <w:rPr>
          <w:rStyle w:val="reduce2"/>
        </w:rPr>
      </w:pPr>
      <w:r w:rsidRPr="00C346BD">
        <w:rPr>
          <w:rStyle w:val="reduce2"/>
        </w:rPr>
        <w:t>Jeffrey T. Professor of English at Penn State University, Post-Deconstructive? Negri, Derrida, and the Present State of Theory, symploke 14.1/2 (2006) 68-80]</w:t>
      </w:r>
    </w:p>
    <w:p w:rsidR="00A97D6B" w:rsidRPr="00740DC5" w:rsidRDefault="00A97D6B" w:rsidP="00A97D6B">
      <w:pPr>
        <w:rPr>
          <w:rFonts w:ascii="Times New Roman" w:hAnsi="Times New Roman"/>
          <w:szCs w:val="20"/>
        </w:rPr>
      </w:pPr>
    </w:p>
    <w:p w:rsidR="00A97D6B" w:rsidRDefault="00A97D6B" w:rsidP="00A97D6B">
      <w:pPr>
        <w:pStyle w:val="evidencetext"/>
        <w:ind w:left="0"/>
      </w:pPr>
      <w:r w:rsidRPr="00606061">
        <w:t>As people interested in the discourse of theory today, are we to be encouraged or discouraged? Has deconstruction "won" or "lost" in relation to the armature of contempora</w:t>
      </w:r>
      <w:r w:rsidRPr="005E73FE">
        <w:t xml:space="preserve">ry </w:t>
      </w:r>
      <w:r w:rsidRPr="00606061">
        <w:t xml:space="preserve">capitalism? Has deconstruction's triumph as a kind of capitalist </w:t>
      </w:r>
      <w:r w:rsidRPr="00606061">
        <w:rPr>
          <w:i/>
          <w:iCs/>
        </w:rPr>
        <w:t>epistemology</w:t>
      </w:r>
      <w:r w:rsidRPr="00606061">
        <w:t xml:space="preserve"> ironically cost it the store in terms of its status as a </w:t>
      </w:r>
      <w:r w:rsidRPr="00606061">
        <w:rPr>
          <w:i/>
          <w:iCs/>
        </w:rPr>
        <w:t>critical</w:t>
      </w:r>
      <w:r w:rsidRPr="00606061">
        <w:t xml:space="preserve"> discourse? In the end, there are of course an undecidable number of ways to grapple with the upshot of these events, but in conclusion I'd like to highlight two </w:t>
      </w:r>
      <w:r w:rsidRPr="00606061">
        <w:rPr>
          <w:bCs/>
        </w:rPr>
        <w:t>[End Page 77]</w:t>
      </w:r>
      <w:r w:rsidRPr="00606061">
        <w:t xml:space="preserve"> readings, both touching on the question of discouragement and death—the death of theory, the death of Derrida. On one reading, this is a very discouraging story indeed—</w:t>
      </w:r>
      <w:r w:rsidRPr="00246813">
        <w:rPr>
          <w:rStyle w:val="highlight2"/>
          <w:highlight w:val="green"/>
        </w:rPr>
        <w:t>deconstruction</w:t>
      </w:r>
      <w:r w:rsidRPr="00C41EB7">
        <w:rPr>
          <w:rStyle w:val="highlight2"/>
        </w:rPr>
        <w:t xml:space="preserve">, the once-proud king of the critical discourses, now eaten alive, </w:t>
      </w:r>
      <w:r w:rsidRPr="00246813">
        <w:rPr>
          <w:rStyle w:val="highlight2"/>
          <w:highlight w:val="green"/>
        </w:rPr>
        <w:t>coopted, by</w:t>
      </w:r>
      <w:r w:rsidRPr="00C41EB7">
        <w:rPr>
          <w:rStyle w:val="highlight2"/>
        </w:rPr>
        <w:t xml:space="preserve"> the inexorable machine that is </w:t>
      </w:r>
      <w:r w:rsidRPr="00246813">
        <w:rPr>
          <w:rStyle w:val="highlight2"/>
          <w:highlight w:val="green"/>
        </w:rPr>
        <w:t>capitalis</w:t>
      </w:r>
      <w:r w:rsidRPr="00C41EB7">
        <w:rPr>
          <w:rStyle w:val="highlight2"/>
        </w:rPr>
        <w:t xml:space="preserve">m. The "deconstructed" blazer was one thing, but </w:t>
      </w:r>
      <w:r w:rsidRPr="00246813">
        <w:rPr>
          <w:rStyle w:val="highlight2"/>
          <w:highlight w:val="green"/>
        </w:rPr>
        <w:t>how soon</w:t>
      </w:r>
      <w:r w:rsidRPr="00C41EB7">
        <w:rPr>
          <w:rStyle w:val="highlight2"/>
        </w:rPr>
        <w:t xml:space="preserve"> is it </w:t>
      </w:r>
      <w:r w:rsidRPr="00246813">
        <w:rPr>
          <w:rStyle w:val="highlight2"/>
          <w:highlight w:val="green"/>
        </w:rPr>
        <w:t>until we see Derrida on a billboard, parked in front of an Apple computer</w:t>
      </w:r>
      <w:r w:rsidRPr="00C41EB7">
        <w:rPr>
          <w:rStyle w:val="highlight2"/>
        </w:rPr>
        <w:t>, or we're reminded that he, like Jack Kerouac, wore khakis? I'll call this one the "Borg" theory of reception</w:t>
      </w:r>
      <w:r w:rsidRPr="005E73FE">
        <w:t xml:space="preserve"> ("resistance is futile"—they will coopt everything); </w:t>
      </w:r>
      <w:r w:rsidRPr="00C41EB7">
        <w:rPr>
          <w:rStyle w:val="highlight2"/>
        </w:rPr>
        <w:t>and while it seems to me that this isn't the most productive general reading of recent history, it is a plotline that's pretty prevalent on the US cultural left today</w:t>
      </w:r>
      <w:r w:rsidRPr="005E73FE">
        <w:t xml:space="preserve"> (how else could a provincial, know-nothing asshole like Karl Rove be situated as a Machiavellian genius within dominant discourse)? In short, </w:t>
      </w:r>
      <w:r w:rsidRPr="00246813">
        <w:rPr>
          <w:rStyle w:val="highlight2"/>
          <w:highlight w:val="green"/>
        </w:rPr>
        <w:t>deconstruction</w:t>
      </w:r>
      <w:r w:rsidRPr="00C41EB7">
        <w:rPr>
          <w:rStyle w:val="highlight2"/>
        </w:rPr>
        <w:t xml:space="preserve"> here be</w:t>
      </w:r>
      <w:r w:rsidRPr="00246813">
        <w:rPr>
          <w:rStyle w:val="highlight2"/>
          <w:highlight w:val="green"/>
        </w:rPr>
        <w:t>comes a subgenre of a larger kind of lament about late capitalism: "they've stolen our icons again,</w:t>
      </w:r>
      <w:r w:rsidRPr="00C41EB7">
        <w:rPr>
          <w:rStyle w:val="highlight2"/>
        </w:rPr>
        <w:t xml:space="preserve"> and drained them of all the cool libratory content."</w:t>
      </w:r>
      <w:r w:rsidRPr="005E73FE">
        <w:t xml:space="preserve"> </w:t>
      </w:r>
      <w:r w:rsidRPr="00606061">
        <w:t>As my hipster friends lament, "Yea, Zeppelin was still cool, until it played under a Cadillac commercial." And don't even get them started on the Flaming Lips' Hewlett-Packard commercial, or the indignity of our greatest bard of alienation, Iggy Pop, hawking luxury cruises (who knew that shuffleboard constituted a "Lust for Life"?).</w:t>
      </w:r>
      <w:r w:rsidRPr="005E73FE">
        <w:t xml:space="preserve"> </w:t>
      </w:r>
      <w:r w:rsidRPr="00246813">
        <w:rPr>
          <w:rStyle w:val="highlight2"/>
          <w:highlight w:val="green"/>
        </w:rPr>
        <w:t>Cooptation—it had to happen to deconstruction</w:t>
      </w:r>
      <w:r w:rsidRPr="00C41EB7">
        <w:rPr>
          <w:rStyle w:val="highlight2"/>
        </w:rPr>
        <w:t>.</w:t>
      </w:r>
      <w:r w:rsidRPr="005E73FE">
        <w:t xml:space="preserve"> Very discouraging. On another reading, however, </w:t>
      </w:r>
      <w:r w:rsidRPr="00246813">
        <w:rPr>
          <w:rStyle w:val="highlight2"/>
          <w:highlight w:val="green"/>
        </w:rPr>
        <w:t>discouragement in the face of the present</w:t>
      </w:r>
      <w:r w:rsidRPr="005E73FE">
        <w:t xml:space="preserve"> (like its binary opposite, heroism?) </w:t>
      </w:r>
      <w:r w:rsidRPr="00246813">
        <w:rPr>
          <w:rStyle w:val="highlight2"/>
          <w:highlight w:val="green"/>
        </w:rPr>
        <w:t>is largely beside the point</w:t>
      </w:r>
      <w:r w:rsidRPr="005E73FE">
        <w:rPr>
          <w:highlight w:val="green"/>
        </w:rPr>
        <w:t>.</w:t>
      </w:r>
      <w:r w:rsidRPr="005E73FE">
        <w:t xml:space="preserve"> Negri's reading shows us that the "abstruse theorist" (Kandell) of the </w:t>
      </w:r>
      <w:r w:rsidRPr="00740DC5">
        <w:rPr>
          <w:i/>
          <w:iCs/>
          <w:sz w:val="20"/>
          <w:szCs w:val="20"/>
        </w:rPr>
        <w:t>Times</w:t>
      </w:r>
      <w:r w:rsidRPr="005E73FE">
        <w:t xml:space="preserve"> obituary was in fact </w:t>
      </w:r>
      <w:r w:rsidRPr="00740DC5">
        <w:rPr>
          <w:i/>
          <w:iCs/>
          <w:sz w:val="20"/>
          <w:szCs w:val="20"/>
        </w:rPr>
        <w:t>correct</w:t>
      </w:r>
      <w:r w:rsidRPr="00C41EB7">
        <w:rPr>
          <w:rStyle w:val="highlight2"/>
        </w:rPr>
        <w:t>—"</w:t>
      </w:r>
      <w:r w:rsidRPr="00246813">
        <w:rPr>
          <w:rStyle w:val="highlight2"/>
          <w:highlight w:val="green"/>
        </w:rPr>
        <w:t>deconstruction is the case" under the rule of advanced global finance capital</w:t>
      </w:r>
      <w:r w:rsidRPr="00C41EB7">
        <w:rPr>
          <w:rStyle w:val="highlight2"/>
        </w:rPr>
        <w:t xml:space="preserve">. Values of all kinds have been unmoored from any necessary reference or gold standard—a state of affairs that's as true for the open, floating status of gender roles as it is for the fluctuating value of the Euro. </w:t>
      </w:r>
      <w:r w:rsidRPr="00246813">
        <w:rPr>
          <w:rStyle w:val="highlight2"/>
          <w:highlight w:val="green"/>
        </w:rPr>
        <w:t>Cultural and economic value at the edge of capitalism is in the process of being remade as an ongoing destruction of older norms in the name of producing, measuring, and evaluating "other" flows</w:t>
      </w:r>
      <w:r w:rsidRPr="00C41EB7">
        <w:rPr>
          <w:rStyle w:val="highlight2"/>
        </w:rPr>
        <w:t>.</w:t>
      </w:r>
      <w:r w:rsidRPr="005E73FE">
        <w:t xml:space="preserve"> </w:t>
      </w:r>
      <w:r w:rsidRPr="00606061">
        <w:t>Advanced global finance capital, one might say, is the most intense example of deconstruction (and vice versa). At some level, if this diagnosis is correct (and I think it is), this should make us feel quite "encouraged" indeed: Abstruse theorist was right—binary essentialist schemes are yesterday's news! There are of course lots of things to be discouraged about in the present, but also considerable reason for hope. In any case, as people interested in theory, this hardly leaves us without work to do.</w:t>
      </w:r>
      <w:r w:rsidRPr="005E73FE">
        <w:t xml:space="preserve"> </w:t>
      </w:r>
      <w:r w:rsidRPr="00C41EB7">
        <w:rPr>
          <w:rStyle w:val="highlight2"/>
        </w:rPr>
        <w:t>We will</w:t>
      </w:r>
      <w:r w:rsidRPr="005E73FE">
        <w:t xml:space="preserve">, however, have to redirect our efforts, and </w:t>
      </w:r>
      <w:r w:rsidRPr="00C41EB7">
        <w:rPr>
          <w:rStyle w:val="highlight2"/>
        </w:rPr>
        <w:t>stop worrying quite so much about "the next big thing" or spending quite so much time deconstructing particular artifacts—continuing to understand "theory" primarily as a series of methods for producing novel interpretations of cultural artifacts is, and to my mind always has been, [End Page 78] the road to nowhere</w:t>
      </w:r>
      <w:r w:rsidRPr="005E73FE">
        <w:t>. Today</w:t>
      </w:r>
      <w:r w:rsidRPr="00C41EB7">
        <w:rPr>
          <w:rStyle w:val="highlight2"/>
        </w:rPr>
        <w:t>, the "deconstructive" insight is not the purview of a single critical paradigm or hermeneutic method, but it is in fact what Derrida claimed it was: "the case, what is happening today." Deconstruction is not an esoteric knowledge to be lorded over by nerdy gurus like us</w:t>
      </w:r>
      <w:r w:rsidRPr="005E73FE">
        <w:t xml:space="preserve">. On the contrary: </w:t>
      </w:r>
      <w:r w:rsidRPr="00C41EB7">
        <w:rPr>
          <w:rStyle w:val="highlight2"/>
        </w:rPr>
        <w:t>the necessary, structural openness of all systems is no longer so much an elite knowledge, as it is what we might venture to call the "common."</w:t>
      </w:r>
      <w:r w:rsidRPr="005E73FE">
        <w:t xml:space="preserve"> At the end of day, one might say that this is deconstruction's primary lesson and legacy. </w:t>
      </w:r>
    </w:p>
    <w:p w:rsidR="00A97D6B" w:rsidRPr="005E73FE" w:rsidRDefault="00A97D6B" w:rsidP="00A97D6B">
      <w:pPr>
        <w:pStyle w:val="evidencetext"/>
        <w:ind w:left="0"/>
      </w:pPr>
    </w:p>
    <w:p w:rsidR="00A97D6B" w:rsidRPr="00B47BF6" w:rsidRDefault="00A97D6B" w:rsidP="00A97D6B">
      <w:pPr>
        <w:keepNext/>
        <w:keepLines/>
        <w:outlineLvl w:val="3"/>
        <w:rPr>
          <w:rFonts w:eastAsiaTheme="majorEastAsia" w:cstheme="majorBidi"/>
          <w:b/>
          <w:bCs/>
          <w:iCs/>
          <w:sz w:val="24"/>
        </w:rPr>
      </w:pPr>
      <w:r>
        <w:rPr>
          <w:rFonts w:eastAsiaTheme="majorEastAsia" w:cstheme="majorBidi"/>
          <w:b/>
          <w:bCs/>
          <w:iCs/>
          <w:sz w:val="24"/>
        </w:rPr>
        <w:t>no autoimmunity</w:t>
      </w:r>
    </w:p>
    <w:p w:rsidR="00A97D6B" w:rsidRPr="00B47BF6" w:rsidRDefault="00A97D6B" w:rsidP="00A97D6B">
      <w:r w:rsidRPr="00B47BF6">
        <w:t>Edward Ross</w:t>
      </w:r>
      <w:r w:rsidRPr="00B47BF6">
        <w:rPr>
          <w:b/>
          <w:bCs/>
          <w:color w:val="000000" w:themeColor="text1"/>
          <w:sz w:val="24"/>
          <w:u w:val="single" w:color="000000" w:themeColor="text1"/>
        </w:rPr>
        <w:t xml:space="preserve"> Dickinson 4</w:t>
      </w:r>
      <w:r w:rsidRPr="00B47BF6">
        <w:t>, Associate Professor, History Ph.D., U.C. Berkeley, Central European History, Vol. 37 No. 1, p. 34-36</w:t>
      </w:r>
    </w:p>
    <w:p w:rsidR="00A97D6B" w:rsidRPr="00B47BF6" w:rsidRDefault="00A97D6B" w:rsidP="00A97D6B">
      <w:pPr>
        <w:rPr>
          <w:sz w:val="14"/>
        </w:rPr>
      </w:pPr>
      <w:r w:rsidRPr="00B47BF6">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sidRPr="00B47BF6">
        <w:rPr>
          <w:b/>
          <w:bCs/>
          <w:sz w:val="20"/>
          <w:u w:val="thick"/>
        </w:rPr>
        <w:t>continuities between early twentieth-century biopolitical discourse and the practices of the welfare state in our own time are unmistakable</w:t>
      </w:r>
      <w:r w:rsidRPr="00B47BF6">
        <w:rPr>
          <w:sz w:val="14"/>
        </w:rPr>
        <w:t>.</w:t>
      </w:r>
      <w:r w:rsidRPr="00B47BF6">
        <w:rPr>
          <w:sz w:val="12"/>
        </w:rPr>
        <w:t>¶</w:t>
      </w:r>
      <w:r w:rsidRPr="00B47BF6">
        <w:rPr>
          <w:b/>
          <w:sz w:val="12"/>
          <w:u w:val="single"/>
        </w:rPr>
        <w:t xml:space="preserve"> </w:t>
      </w:r>
      <w:r w:rsidRPr="00B47BF6">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sidRPr="00B47BF6">
        <w:rPr>
          <w:b/>
          <w:bCs/>
          <w:sz w:val="20"/>
          <w:u w:val="thick"/>
        </w:rPr>
        <w:t xml:space="preserve">And it is certainly fruitful to view them from this very broad perspective. But </w:t>
      </w:r>
      <w:r w:rsidRPr="00B47BF6">
        <w:rPr>
          <w:b/>
          <w:iCs/>
          <w:sz w:val="20"/>
          <w:u w:val="thick"/>
          <w:bdr w:val="single" w:sz="18" w:space="0" w:color="auto"/>
        </w:rPr>
        <w:t>that analysis can easily become superficial and misleading</w:t>
      </w:r>
      <w:r w:rsidRPr="00B47BF6">
        <w:rPr>
          <w:b/>
          <w:bCs/>
          <w:sz w:val="20"/>
          <w:u w:val="thick"/>
        </w:rPr>
        <w:t>, because it obfuscates the profoundly different strategic and local dynamics of power in the two kinds of regimes</w:t>
      </w:r>
      <w:r w:rsidRPr="00B47BF6">
        <w:rPr>
          <w:sz w:val="14"/>
        </w:rPr>
        <w:t xml:space="preserve">. Clearly </w:t>
      </w:r>
      <w:r w:rsidRPr="00B47BF6">
        <w:rPr>
          <w:b/>
          <w:highlight w:val="yellow"/>
          <w:u w:val="single"/>
        </w:rPr>
        <w:t xml:space="preserve">the democratic welfare state </w:t>
      </w:r>
      <w:r w:rsidRPr="00B47BF6">
        <w:rPr>
          <w:b/>
          <w:bCs/>
          <w:sz w:val="20"/>
          <w:highlight w:val="yellow"/>
          <w:u w:val="thick"/>
        </w:rPr>
        <w:t>is</w:t>
      </w:r>
      <w:r w:rsidRPr="00B47BF6">
        <w:rPr>
          <w:b/>
          <w:bCs/>
          <w:sz w:val="20"/>
          <w:u w:val="thick"/>
        </w:rPr>
        <w:t xml:space="preserve"> not only formally but also </w:t>
      </w:r>
      <w:r w:rsidRPr="00B47BF6">
        <w:rPr>
          <w:b/>
          <w:bCs/>
          <w:sz w:val="20"/>
          <w:highlight w:val="yellow"/>
          <w:u w:val="thick"/>
        </w:rPr>
        <w:t>substantively</w:t>
      </w:r>
      <w:r w:rsidRPr="00B47BF6">
        <w:rPr>
          <w:b/>
          <w:bCs/>
          <w:sz w:val="20"/>
          <w:u w:val="thick"/>
        </w:rPr>
        <w:t xml:space="preserve"> quite </w:t>
      </w:r>
      <w:r w:rsidRPr="00B47BF6">
        <w:rPr>
          <w:b/>
          <w:bCs/>
          <w:sz w:val="20"/>
          <w:highlight w:val="yellow"/>
          <w:u w:val="thick"/>
        </w:rPr>
        <w:t>different from totalitarianism</w:t>
      </w:r>
      <w:r w:rsidRPr="00B47BF6">
        <w:rPr>
          <w:sz w:val="14"/>
        </w:rPr>
        <w:t xml:space="preserve">. Above all, again, </w:t>
      </w:r>
      <w:r w:rsidRPr="00B47BF6">
        <w:rPr>
          <w:b/>
          <w:highlight w:val="yellow"/>
          <w:u w:val="single"/>
        </w:rPr>
        <w:t xml:space="preserve">it has nowhere developed the </w:t>
      </w:r>
      <w:r w:rsidRPr="00B47BF6">
        <w:rPr>
          <w:b/>
          <w:u w:val="single"/>
        </w:rPr>
        <w:t xml:space="preserve">fateful, </w:t>
      </w:r>
      <w:r w:rsidRPr="00B47BF6">
        <w:rPr>
          <w:b/>
          <w:highlight w:val="yellow"/>
          <w:u w:val="single"/>
        </w:rPr>
        <w:t>radicalizing dynamic that characterized National Socialism</w:t>
      </w:r>
      <w:r w:rsidRPr="00B47BF6">
        <w:rPr>
          <w:sz w:val="14"/>
        </w:rPr>
        <w:t xml:space="preserve"> (or for that matter Stalinism), the psychotic logic that leads from economistic population management to mass murder. Again, there is always the potential for such a discursive regime to generate coercive policies.</w:t>
      </w:r>
      <w:r w:rsidRPr="00B47BF6">
        <w:rPr>
          <w:sz w:val="12"/>
        </w:rPr>
        <w:t>¶</w:t>
      </w:r>
      <w:r w:rsidRPr="00B47BF6">
        <w:rPr>
          <w:sz w:val="14"/>
        </w:rPr>
        <w:t xml:space="preserve"> In those cases in which the regime of rights does not successfully produce “health,” such a system can —and historically does— create compulsory programs to enforce it. But again, </w:t>
      </w:r>
      <w:r w:rsidRPr="00B47BF6">
        <w:rPr>
          <w:b/>
          <w:bCs/>
          <w:sz w:val="20"/>
          <w:highlight w:val="yellow"/>
          <w:u w:val="thick"/>
        </w:rPr>
        <w:t>there are political and policy potentials and constraints in such a structuring of biopolitics that are very different from</w:t>
      </w:r>
      <w:r w:rsidRPr="00B47BF6">
        <w:rPr>
          <w:b/>
          <w:u w:val="single"/>
        </w:rPr>
        <w:t xml:space="preserve"> </w:t>
      </w:r>
      <w:r w:rsidRPr="00B47BF6">
        <w:rPr>
          <w:b/>
          <w:bCs/>
          <w:sz w:val="20"/>
          <w:u w:val="thick"/>
        </w:rPr>
        <w:t>those of</w:t>
      </w:r>
      <w:r w:rsidRPr="00B47BF6">
        <w:rPr>
          <w:b/>
          <w:u w:val="single"/>
        </w:rPr>
        <w:t xml:space="preserve"> </w:t>
      </w:r>
      <w:r w:rsidRPr="00B47BF6">
        <w:rPr>
          <w:b/>
          <w:bCs/>
          <w:sz w:val="20"/>
          <w:u w:val="thick"/>
        </w:rPr>
        <w:t xml:space="preserve">National Socialist </w:t>
      </w:r>
      <w:r w:rsidRPr="00B47BF6">
        <w:rPr>
          <w:b/>
          <w:bCs/>
          <w:sz w:val="20"/>
          <w:highlight w:val="yellow"/>
          <w:u w:val="thick"/>
        </w:rPr>
        <w:t>Germany</w:t>
      </w:r>
      <w:r w:rsidRPr="00B47BF6">
        <w:rPr>
          <w:b/>
          <w:iCs/>
          <w:sz w:val="20"/>
          <w:highlight w:val="yellow"/>
          <w:u w:val="thick"/>
          <w:bdr w:val="single" w:sz="18" w:space="0" w:color="auto"/>
        </w:rPr>
        <w:t>. Democratic biopolitical regimes require</w:t>
      </w:r>
      <w:r w:rsidRPr="00B47BF6">
        <w:rPr>
          <w:b/>
          <w:bCs/>
          <w:sz w:val="20"/>
          <w:u w:val="thick"/>
        </w:rPr>
        <w:t xml:space="preserve">, enable, and incite a degree of self-direction and </w:t>
      </w:r>
      <w:r w:rsidRPr="00B47BF6">
        <w:rPr>
          <w:b/>
          <w:highlight w:val="yellow"/>
          <w:u w:val="single"/>
        </w:rPr>
        <w:t xml:space="preserve">participation that is functionally incompatible with </w:t>
      </w:r>
      <w:r w:rsidRPr="00B47BF6">
        <w:rPr>
          <w:b/>
          <w:u w:val="single"/>
        </w:rPr>
        <w:t xml:space="preserve">authoritarian or </w:t>
      </w:r>
      <w:r w:rsidRPr="00B47BF6">
        <w:rPr>
          <w:b/>
          <w:highlight w:val="yellow"/>
          <w:u w:val="single"/>
        </w:rPr>
        <w:t>totalitarian structures</w:t>
      </w:r>
      <w:r w:rsidRPr="00B47BF6">
        <w:rPr>
          <w:b/>
          <w:u w:val="single"/>
        </w:rPr>
        <w:t xml:space="preserve">. </w:t>
      </w:r>
      <w:r w:rsidRPr="00B47BF6">
        <w:rPr>
          <w:b/>
          <w:bCs/>
          <w:sz w:val="20"/>
          <w:u w:val="thick"/>
        </w:rPr>
        <w:t xml:space="preserve">And </w:t>
      </w:r>
      <w:r w:rsidRPr="00B47BF6">
        <w:rPr>
          <w:b/>
          <w:bCs/>
          <w:sz w:val="20"/>
          <w:highlight w:val="yellow"/>
          <w:u w:val="thick"/>
        </w:rPr>
        <w:t>this pursuit of biopolitical ends through</w:t>
      </w:r>
      <w:r w:rsidRPr="00B47BF6">
        <w:rPr>
          <w:b/>
          <w:bCs/>
          <w:sz w:val="20"/>
          <w:u w:val="thick"/>
        </w:rPr>
        <w:t xml:space="preserve"> a regime of democratic </w:t>
      </w:r>
      <w:r w:rsidRPr="00B47BF6">
        <w:rPr>
          <w:b/>
          <w:bCs/>
          <w:sz w:val="20"/>
          <w:highlight w:val="yellow"/>
          <w:u w:val="thick"/>
        </w:rPr>
        <w:t xml:space="preserve">citizenship does appear, historically, to have imposed </w:t>
      </w:r>
      <w:r w:rsidRPr="00B47BF6">
        <w:rPr>
          <w:b/>
          <w:bCs/>
          <w:sz w:val="20"/>
          <w:u w:val="thick"/>
        </w:rPr>
        <w:t xml:space="preserve">increasingly narrow </w:t>
      </w:r>
      <w:r w:rsidRPr="00B47BF6">
        <w:rPr>
          <w:b/>
          <w:bCs/>
          <w:sz w:val="20"/>
          <w:highlight w:val="yellow"/>
          <w:u w:val="thick"/>
        </w:rPr>
        <w:t>limits on coercive policies</w:t>
      </w:r>
      <w:r w:rsidRPr="00B47BF6">
        <w:rPr>
          <w:b/>
          <w:bCs/>
          <w:sz w:val="20"/>
          <w:u w:val="thick"/>
        </w:rPr>
        <w:t>, and to have generated a “logic” or imperative of increasing liberalization</w:t>
      </w:r>
      <w:r w:rsidRPr="00B47BF6">
        <w:rPr>
          <w:sz w:val="14"/>
        </w:rPr>
        <w:t>. Despite limitations imposed by political context and the slow pace of discursive change, I think this is the unmistakable message of the really very impressive waves of legislative and welfare reforms in the 1920s or the 1970s in Germany.90</w:t>
      </w:r>
      <w:r w:rsidRPr="00B47BF6">
        <w:rPr>
          <w:sz w:val="12"/>
        </w:rPr>
        <w:t>¶</w:t>
      </w:r>
      <w:r w:rsidRPr="00B47BF6">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sidRPr="00B47BF6">
        <w:rPr>
          <w:b/>
          <w:bCs/>
          <w:sz w:val="20"/>
          <w:u w:val="thick"/>
        </w:rPr>
        <w:t>totalitarianism cannot be the sole orientation point for our understanding of biopolitics, the only end point of the logic of social engineering</w:t>
      </w:r>
      <w:r w:rsidRPr="00B47BF6">
        <w:rPr>
          <w:b/>
          <w:u w:val="single"/>
        </w:rPr>
        <w:t>.</w:t>
      </w:r>
      <w:r w:rsidRPr="00B47BF6">
        <w:rPr>
          <w:sz w:val="14"/>
        </w:rPr>
        <w:t xml:space="preserve"> </w:t>
      </w:r>
      <w:r w:rsidRPr="00B47BF6">
        <w:rPr>
          <w:sz w:val="12"/>
        </w:rPr>
        <w:t>¶</w:t>
      </w:r>
      <w:r w:rsidRPr="00B47BF6">
        <w:rPr>
          <w:sz w:val="14"/>
        </w:rPr>
        <w:t xml:space="preserve"> </w:t>
      </w:r>
      <w:r w:rsidRPr="00B47BF6">
        <w:rPr>
          <w:b/>
          <w:bCs/>
          <w:sz w:val="20"/>
          <w:u w:val="thick"/>
        </w:rPr>
        <w:t>This notion is not at all at odds with the core of Foucauldian</w:t>
      </w:r>
      <w:r w:rsidRPr="00B47BF6">
        <w:rPr>
          <w:b/>
          <w:u w:val="single"/>
        </w:rPr>
        <w:t xml:space="preserve"> </w:t>
      </w:r>
      <w:r w:rsidRPr="00B47BF6">
        <w:rPr>
          <w:sz w:val="14"/>
        </w:rPr>
        <w:t xml:space="preserve">(and Peukertian) </w:t>
      </w:r>
      <w:r w:rsidRPr="00B47BF6">
        <w:rPr>
          <w:b/>
          <w:bCs/>
          <w:sz w:val="20"/>
          <w:u w:val="thick"/>
        </w:rPr>
        <w:t>theory.</w:t>
      </w:r>
      <w:r w:rsidRPr="00B47BF6">
        <w:rPr>
          <w:b/>
          <w:u w:val="single"/>
        </w:rPr>
        <w:t xml:space="preserve"> </w:t>
      </w:r>
      <w:r w:rsidRPr="00B47BF6">
        <w:rPr>
          <w:b/>
          <w:highlight w:val="yellow"/>
          <w:u w:val="single"/>
        </w:rPr>
        <w:t>Democratic welfare states are regimes of power/knowledge</w:t>
      </w:r>
      <w:r w:rsidRPr="00B47BF6">
        <w:rPr>
          <w:b/>
          <w:u w:val="single"/>
        </w:rPr>
        <w:t xml:space="preserve"> </w:t>
      </w:r>
      <w:r w:rsidRPr="00B47BF6">
        <w:rPr>
          <w:b/>
          <w:highlight w:val="yellow"/>
          <w:u w:val="single"/>
        </w:rPr>
        <w:t>no less than</w:t>
      </w:r>
      <w:r w:rsidRPr="00B47BF6">
        <w:rPr>
          <w:b/>
          <w:u w:val="single"/>
        </w:rPr>
        <w:t xml:space="preserve"> early twentieth-century </w:t>
      </w:r>
      <w:r w:rsidRPr="00B47BF6">
        <w:rPr>
          <w:b/>
          <w:highlight w:val="yellow"/>
          <w:u w:val="single"/>
        </w:rPr>
        <w:t>totalitarian states</w:t>
      </w:r>
      <w:r w:rsidRPr="00B47BF6">
        <w:rPr>
          <w:sz w:val="14"/>
        </w:rPr>
        <w:t xml:space="preserve">; these systems are not “opposites,” in the sense that they are two alternative ways of organizing the same thing. </w:t>
      </w:r>
      <w:r w:rsidRPr="00B47BF6">
        <w:rPr>
          <w:b/>
          <w:highlight w:val="yellow"/>
          <w:u w:val="single"/>
        </w:rPr>
        <w:t>But they are two very different ways of organizing it</w:t>
      </w:r>
      <w:r w:rsidRPr="00B47BF6">
        <w:rPr>
          <w:b/>
          <w:u w:val="single"/>
        </w:rPr>
        <w:t xml:space="preserve">. </w:t>
      </w:r>
      <w:r w:rsidRPr="00B47BF6">
        <w:rPr>
          <w:b/>
          <w:bCs/>
          <w:sz w:val="20"/>
          <w:u w:val="thick"/>
        </w:rPr>
        <w:t>The concept “power” should not be read as a universal stifling night of oppression, manipulation, and entrapment, in which all political and social orders are grey, are essentially or effectively “the same</w:t>
      </w:r>
      <w:r w:rsidRPr="00B47BF6">
        <w:rPr>
          <w:sz w:val="14"/>
        </w:rPr>
        <w:t xml:space="preserve">.” Power is a set of social relations, in which individuals and groups have varying degrees of autonomy and effective subjectivity. And discourse is, as Foucault argued, “tactically polyvalent.” </w:t>
      </w:r>
      <w:r w:rsidRPr="00B47BF6">
        <w:rPr>
          <w:b/>
          <w:bCs/>
          <w:sz w:val="20"/>
          <w:u w:val="thick"/>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sidRPr="00B47BF6">
        <w:rPr>
          <w:sz w:val="14"/>
        </w:rPr>
        <w:t>. The varying possible constellations of power in modern societies create “multiple modernities,” modern societies with quite radically differing potentials.91</w:t>
      </w:r>
    </w:p>
    <w:p w:rsidR="00A97D6B" w:rsidRDefault="00A97D6B" w:rsidP="00A97D6B">
      <w:pPr>
        <w:rPr>
          <w:rFonts w:ascii="Times New Roman" w:hAnsi="Times New Roman"/>
        </w:rPr>
      </w:pPr>
    </w:p>
    <w:p w:rsidR="00A97D6B" w:rsidRPr="00740DC5" w:rsidRDefault="00A97D6B" w:rsidP="00A97D6B">
      <w:pPr>
        <w:rPr>
          <w:rFonts w:ascii="Times New Roman" w:hAnsi="Times New Roman"/>
        </w:rPr>
      </w:pPr>
    </w:p>
    <w:p w:rsidR="00A97D6B" w:rsidRPr="00187456" w:rsidRDefault="00A97D6B" w:rsidP="00A97D6B"/>
    <w:p w:rsidR="00A97D6B" w:rsidRDefault="00A97D6B" w:rsidP="00A97D6B">
      <w:pPr>
        <w:pStyle w:val="Heading3"/>
      </w:pPr>
      <w:r>
        <w:t>Terror DA</w:t>
      </w:r>
    </w:p>
    <w:p w:rsidR="00A97D6B" w:rsidRPr="000E6300" w:rsidRDefault="00A97D6B" w:rsidP="00A97D6B">
      <w:pPr>
        <w:pStyle w:val="Heading4"/>
      </w:pPr>
      <w:r w:rsidRPr="000E6300">
        <w:t>Resolve to fight is key to an effective and limited campaign</w:t>
      </w:r>
    </w:p>
    <w:p w:rsidR="00A97D6B" w:rsidRPr="00D902B3" w:rsidRDefault="00A97D6B" w:rsidP="00A97D6B">
      <w:pPr>
        <w:rPr>
          <w:rStyle w:val="StyleStyleBold12pt"/>
        </w:rPr>
      </w:pPr>
      <w:r w:rsidRPr="00D902B3">
        <w:rPr>
          <w:rStyle w:val="StyleStyleBold12pt"/>
        </w:rPr>
        <w:t xml:space="preserve">Brook and Ghate 2005 </w:t>
      </w:r>
    </w:p>
    <w:p w:rsidR="00A97D6B" w:rsidRPr="000E6300" w:rsidRDefault="00A97D6B" w:rsidP="00A97D6B">
      <w:r w:rsidRPr="000E6300">
        <w:t xml:space="preserve">(Yaron, Exec Director of the Ayn Rand Institute, Onkar, Ph.D in Philosophy and Senior Fellow at ARI, “The Foreign Policy of Guilt,” August 1, </w:t>
      </w:r>
      <w:hyperlink r:id="rId12" w:history="1">
        <w:r w:rsidRPr="000E6300">
          <w:t>http://www.aynrand.org/site/News2?page=NewsArticle&amp;id=11269</w:t>
        </w:r>
      </w:hyperlink>
      <w:r w:rsidRPr="000E6300">
        <w:t>)</w:t>
      </w:r>
    </w:p>
    <w:p w:rsidR="00A97D6B" w:rsidRPr="000E6300" w:rsidRDefault="00A97D6B" w:rsidP="00A97D6B">
      <w:pPr>
        <w:spacing w:line="240" w:lineRule="exact"/>
        <w:rPr>
          <w:rFonts w:ascii="Times New Roman" w:eastAsia="Calibri" w:hAnsi="Times New Roman" w:cs="Times New Roman"/>
          <w:sz w:val="24"/>
        </w:rPr>
      </w:pPr>
    </w:p>
    <w:p w:rsidR="00A97D6B" w:rsidRPr="000E6300" w:rsidRDefault="00A97D6B" w:rsidP="00A97D6B">
      <w:r w:rsidRPr="006816CD">
        <w:rPr>
          <w:rStyle w:val="StyleBoldUnderline"/>
          <w:highlight w:val="green"/>
        </w:rPr>
        <w:t>Support for totalitarian Islam will wither only when the Islamic world is convinced that the West will fight</w:t>
      </w:r>
      <w:r w:rsidRPr="00B22747">
        <w:rPr>
          <w:rStyle w:val="StyleBoldUnderline"/>
        </w:rPr>
        <w:t>-</w:t>
      </w:r>
      <w:r w:rsidRPr="000E6300">
        <w:t xml:space="preserve">-and fight aggressively. As long as the insurgents continue with their brutal acts in Iraq, unharmed by the mightiest military force in human history, </w:t>
      </w:r>
      <w:r w:rsidRPr="006816CD">
        <w:rPr>
          <w:rStyle w:val="StyleBoldUnderline"/>
          <w:highlight w:val="green"/>
        </w:rPr>
        <w:t>as long as</w:t>
      </w:r>
      <w:r w:rsidRPr="00B22747">
        <w:rPr>
          <w:rStyle w:val="StyleBoldUnderline"/>
        </w:rPr>
        <w:t xml:space="preserve"> the </w:t>
      </w:r>
      <w:r w:rsidRPr="006816CD">
        <w:rPr>
          <w:rStyle w:val="StyleBoldUnderline"/>
          <w:highlight w:val="green"/>
        </w:rPr>
        <w:t>citizens</w:t>
      </w:r>
      <w:r w:rsidRPr="00B22747">
        <w:rPr>
          <w:rStyle w:val="StyleBoldUnderline"/>
        </w:rPr>
        <w:t xml:space="preserve"> of London </w:t>
      </w:r>
      <w:r w:rsidRPr="006816CD">
        <w:rPr>
          <w:rStyle w:val="StyleBoldUnderline"/>
          <w:highlight w:val="green"/>
        </w:rPr>
        <w:t>return to "normal" lives with subways exploding all around them</w:t>
      </w:r>
      <w:r w:rsidRPr="00B22747">
        <w:rPr>
          <w:rStyle w:val="StyleBoldUnderline"/>
        </w:rPr>
        <w:t>,</w:t>
      </w:r>
      <w:r w:rsidRPr="000E6300">
        <w:t xml:space="preserve"> as long as the West continues to negotiate with Iran on nuclear weapons--as long as the West continues to appease its enemies, because it believes it has no moral right to destroy them, </w:t>
      </w:r>
      <w:r w:rsidRPr="00B22747">
        <w:rPr>
          <w:rStyle w:val="StyleBoldUnderline"/>
        </w:rPr>
        <w:t>totalitarian Islam is emboldened.</w:t>
      </w:r>
      <w:r w:rsidRPr="000E6300">
        <w:t xml:space="preserve"> </w:t>
      </w:r>
      <w:r w:rsidRPr="00B22747">
        <w:rPr>
          <w:rStyle w:val="StyleBoldUnderline"/>
        </w:rPr>
        <w:t xml:space="preserve">It is the West's moral </w:t>
      </w:r>
      <w:r w:rsidRPr="006816CD">
        <w:rPr>
          <w:rStyle w:val="StyleBoldUnderline"/>
          <w:highlight w:val="green"/>
        </w:rPr>
        <w:t>weakness</w:t>
      </w:r>
      <w:r w:rsidRPr="00B22747">
        <w:rPr>
          <w:rStyle w:val="StyleBoldUnderline"/>
        </w:rPr>
        <w:t xml:space="preserve"> that </w:t>
      </w:r>
      <w:r w:rsidRPr="006816CD">
        <w:rPr>
          <w:rStyle w:val="StyleBoldUnderline"/>
          <w:highlight w:val="green"/>
        </w:rPr>
        <w:t>feeds terrorism</w:t>
      </w:r>
      <w:r w:rsidRPr="00B22747">
        <w:rPr>
          <w:rStyle w:val="StyleBoldUnderline"/>
        </w:rPr>
        <w:t xml:space="preserve"> and brings it </w:t>
      </w:r>
      <w:r w:rsidRPr="006816CD">
        <w:rPr>
          <w:rStyle w:val="StyleBoldUnderline"/>
          <w:highlight w:val="green"/>
        </w:rPr>
        <w:t>fresh recruits</w:t>
      </w:r>
      <w:r w:rsidRPr="00B22747">
        <w:rPr>
          <w:rStyle w:val="StyleBoldUnderline"/>
        </w:rPr>
        <w:t xml:space="preserve">. It is the prospect of </w:t>
      </w:r>
      <w:r w:rsidRPr="006816CD">
        <w:rPr>
          <w:rStyle w:val="StyleBoldUnderline"/>
          <w:highlight w:val="green"/>
        </w:rPr>
        <w:t>success</w:t>
      </w:r>
      <w:r w:rsidRPr="00B22747">
        <w:rPr>
          <w:rStyle w:val="StyleBoldUnderline"/>
        </w:rPr>
        <w:t xml:space="preserve"> </w:t>
      </w:r>
      <w:r w:rsidRPr="000E6300">
        <w:t xml:space="preserve">against the West, </w:t>
      </w:r>
      <w:r w:rsidRPr="00B22747">
        <w:rPr>
          <w:rStyle w:val="StyleBoldUnderline"/>
        </w:rPr>
        <w:t xml:space="preserve">fueled by the West's apologetic response, that </w:t>
      </w:r>
      <w:r w:rsidRPr="006816CD">
        <w:rPr>
          <w:rStyle w:val="StyleBoldUnderline"/>
          <w:highlight w:val="green"/>
        </w:rPr>
        <w:t>allows totalitarian Islam to thrive.</w:t>
      </w:r>
      <w:r w:rsidRPr="006816CD">
        <w:rPr>
          <w:highlight w:val="green"/>
        </w:rPr>
        <w:t xml:space="preserve"> </w:t>
      </w:r>
      <w:r w:rsidRPr="006816CD">
        <w:rPr>
          <w:rStyle w:val="StyleBoldUnderline"/>
          <w:highlight w:val="green"/>
        </w:rPr>
        <w:t>Bush has said repeatedly</w:t>
      </w:r>
      <w:r w:rsidRPr="00B22747">
        <w:rPr>
          <w:rStyle w:val="StyleBoldUnderline"/>
        </w:rPr>
        <w:t>,</w:t>
      </w:r>
      <w:r w:rsidRPr="000E6300">
        <w:t xml:space="preserve"> in unguarded moments, </w:t>
      </w:r>
      <w:r w:rsidRPr="006816CD">
        <w:rPr>
          <w:rStyle w:val="StyleBoldUnderline"/>
          <w:highlight w:val="green"/>
        </w:rPr>
        <w:t>that this war is un-winnable.</w:t>
      </w:r>
      <w:r w:rsidRPr="00B22747">
        <w:rPr>
          <w:rStyle w:val="StyleBoldUnderline"/>
        </w:rPr>
        <w:t xml:space="preserve"> By his foreign policy, it is. </w:t>
      </w:r>
      <w:r w:rsidRPr="006816CD">
        <w:rPr>
          <w:rStyle w:val="StyleBoldUnderline"/>
          <w:highlight w:val="green"/>
        </w:rPr>
        <w:t>But if</w:t>
      </w:r>
      <w:r w:rsidRPr="000E6300">
        <w:t xml:space="preserve"> the British and American </w:t>
      </w:r>
      <w:r w:rsidRPr="006816CD">
        <w:rPr>
          <w:rStyle w:val="StyleBoldUnderline"/>
          <w:highlight w:val="green"/>
        </w:rPr>
        <w:t>people gain the self-esteem to assert our moral right to exist</w:t>
      </w:r>
      <w:r w:rsidRPr="000E6300">
        <w:t>--with everything this entails--</w:t>
      </w:r>
      <w:r w:rsidRPr="006816CD">
        <w:rPr>
          <w:rStyle w:val="StyleBoldUnderline"/>
          <w:highlight w:val="green"/>
        </w:rPr>
        <w:t>victory will be ours</w:t>
      </w:r>
      <w:r w:rsidRPr="00B22747">
        <w:rPr>
          <w:rStyle w:val="StyleBoldUnderline"/>
        </w:rPr>
        <w:t>.</w:t>
      </w:r>
      <w:r w:rsidRPr="000E6300">
        <w:t xml:space="preserve"> </w:t>
      </w:r>
    </w:p>
    <w:p w:rsidR="00A97D6B" w:rsidRDefault="00A97D6B" w:rsidP="00A97D6B">
      <w:pPr>
        <w:pStyle w:val="Heading3"/>
      </w:pPr>
      <w:r>
        <w:t>Blowback: 1NC (:30</w:t>
      </w:r>
    </w:p>
    <w:p w:rsidR="00A97D6B" w:rsidRDefault="00A97D6B" w:rsidP="00A97D6B"/>
    <w:p w:rsidR="00A97D6B" w:rsidRPr="00F35C25" w:rsidRDefault="00A97D6B" w:rsidP="00A97D6B">
      <w:pPr>
        <w:pStyle w:val="Heading4"/>
      </w:pPr>
      <w:r>
        <w:t>no drone blowback – alt causes inevitable, alternatives worse</w:t>
      </w:r>
    </w:p>
    <w:p w:rsidR="00A97D6B" w:rsidRPr="00F35C25" w:rsidRDefault="00A97D6B" w:rsidP="00A97D6B">
      <w:pPr>
        <w:rPr>
          <w:rFonts w:asciiTheme="minorHAnsi" w:hAnsiTheme="minorHAnsi"/>
        </w:rPr>
      </w:pPr>
      <w:r w:rsidRPr="00F35C25">
        <w:rPr>
          <w:rFonts w:asciiTheme="minorHAnsi" w:hAnsiTheme="minorHAnsi"/>
          <w:b/>
          <w:bCs/>
          <w:sz w:val="26"/>
        </w:rPr>
        <w:t xml:space="preserve">Etizoni </w:t>
      </w:r>
      <w:r>
        <w:rPr>
          <w:rFonts w:asciiTheme="minorHAnsi" w:hAnsiTheme="minorHAnsi"/>
          <w:b/>
          <w:bCs/>
          <w:sz w:val="26"/>
        </w:rPr>
        <w:t xml:space="preserve">13 </w:t>
      </w:r>
      <w:r w:rsidRPr="007940C6">
        <w:t>4/30 – director</w:t>
      </w:r>
      <w:r w:rsidRPr="00F35C25">
        <w:rPr>
          <w:rFonts w:asciiTheme="minorHAnsi" w:hAnsiTheme="minorHAnsi"/>
        </w:rPr>
        <w:t xml:space="preserve"> of the Institute for Communitarian Policy Studies and a professor of International Affairs at the George Washington University (Amitai, “Drones: Say it with figures”, 2013, </w:t>
      </w:r>
      <w:hyperlink r:id="rId13" w:history="1">
        <w:r w:rsidRPr="00F35C25">
          <w:rPr>
            <w:rFonts w:asciiTheme="minorHAnsi" w:hAnsiTheme="minorHAnsi"/>
          </w:rPr>
          <w:t>http://www.upi.com/Top_News/Analysis/Outside-View/2013/04/30/Outside-View-Drones-Say-it-with-figures/UPI-25571367294880/</w:t>
        </w:r>
      </w:hyperlink>
      <w:r w:rsidRPr="00F35C25">
        <w:rPr>
          <w:rFonts w:asciiTheme="minorHAnsi" w:hAnsiTheme="minorHAnsi"/>
        </w:rPr>
        <w:t xml:space="preserve">, CMR) </w:t>
      </w:r>
    </w:p>
    <w:p w:rsidR="00A97D6B" w:rsidRPr="00F35C25" w:rsidRDefault="00A97D6B" w:rsidP="00A97D6B">
      <w:pPr>
        <w:rPr>
          <w:rFonts w:asciiTheme="minorHAnsi" w:hAnsiTheme="minorHAnsi"/>
        </w:rPr>
      </w:pPr>
    </w:p>
    <w:p w:rsidR="00A97D6B" w:rsidRDefault="00A97D6B" w:rsidP="00A97D6B">
      <w:pPr>
        <w:rPr>
          <w:rStyle w:val="StyleBoldUnderline"/>
        </w:rPr>
      </w:pPr>
      <w:r w:rsidRPr="00F35C25">
        <w:rPr>
          <w:rFonts w:asciiTheme="minorHAnsi" w:hAnsiTheme="minorHAnsi"/>
          <w:sz w:val="12"/>
        </w:rPr>
        <w:t xml:space="preserve">Attacking </w:t>
      </w:r>
      <w:r w:rsidRPr="006556AD">
        <w:rPr>
          <w:rStyle w:val="StyleBoldUnderline"/>
          <w:highlight w:val="cyan"/>
        </w:rPr>
        <w:t>drones, the most effective counter-terror</w:t>
      </w:r>
      <w:r w:rsidRPr="00362FC9">
        <w:rPr>
          <w:rStyle w:val="StyleBoldUnderline"/>
        </w:rPr>
        <w:t xml:space="preserve">ism </w:t>
      </w:r>
      <w:r w:rsidRPr="006556AD">
        <w:rPr>
          <w:rStyle w:val="StyleBoldUnderline"/>
          <w:highlight w:val="cyan"/>
        </w:rPr>
        <w:t>tool</w:t>
      </w:r>
      <w:r w:rsidRPr="00362FC9">
        <w:rPr>
          <w:rStyle w:val="StyleBoldUnderline"/>
        </w:rPr>
        <w:t xml:space="preserve">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362FC9">
        <w:rPr>
          <w:rStyle w:val="StyleBoldUnderline"/>
        </w:rPr>
        <w:t>has</w:t>
      </w:r>
      <w:r w:rsidRPr="00F35C25">
        <w:rPr>
          <w:rFonts w:asciiTheme="minorHAnsi" w:hAnsiTheme="minorHAnsi"/>
          <w:sz w:val="12"/>
        </w:rPr>
        <w:t xml:space="preserve"> found thus far, is a new cause celebre among progressive public intellectuals and major segments of the media.</w:t>
      </w:r>
      <w:r w:rsidRPr="0067111F">
        <w:rPr>
          <w:rFonts w:asciiTheme="minorHAnsi" w:hAnsiTheme="minorHAnsi"/>
          <w:sz w:val="12"/>
        </w:rPr>
        <w:t>¶</w:t>
      </w:r>
      <w:r w:rsidRPr="00F35C25">
        <w:rPr>
          <w:rFonts w:asciiTheme="minorHAnsi" w:hAnsiTheme="minorHAnsi"/>
          <w:sz w:val="12"/>
        </w:rPr>
        <w:t xml:space="preserve"> Their arguments would deserve more of a hearing if, instead of declaring their contentions as fact, they instead coughed up some evidence to support their claims.</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One argument</w:t>
      </w:r>
      <w:r w:rsidRPr="00F35C25">
        <w:rPr>
          <w:rFonts w:asciiTheme="minorHAnsi" w:hAnsiTheme="minorHAnsi"/>
          <w:sz w:val="12"/>
        </w:rPr>
        <w:t xml:space="preserve"> that is repeated again and again </w:t>
      </w:r>
      <w:r w:rsidRPr="00362FC9">
        <w:rPr>
          <w:rStyle w:val="StyleBoldUnderline"/>
        </w:rPr>
        <w:t>is</w:t>
      </w:r>
      <w:r w:rsidRPr="00F35C25">
        <w:rPr>
          <w:rFonts w:asciiTheme="minorHAnsi" w:hAnsiTheme="minorHAnsi"/>
          <w:sz w:val="12"/>
        </w:rPr>
        <w:t xml:space="preserve"> that </w:t>
      </w:r>
      <w:r w:rsidRPr="002C20A1">
        <w:rPr>
          <w:rStyle w:val="StyleBoldUnderline"/>
        </w:rPr>
        <w:t>killing terrorists with drones generates resentment</w:t>
      </w:r>
      <w:r w:rsidRPr="00362FC9">
        <w:rPr>
          <w:rStyle w:val="StyleBoldUnderline"/>
        </w:rPr>
        <w:t xml:space="preserve"> from Pakistan to Yemen</w:t>
      </w:r>
      <w:r w:rsidRPr="00F35C25">
        <w:rPr>
          <w:rFonts w:asciiTheme="minorHAnsi" w:hAnsiTheme="minorHAnsi"/>
          <w:sz w:val="12"/>
        </w:rPr>
        <w:t xml:space="preserve">, thereby </w:t>
      </w:r>
      <w:r w:rsidRPr="00362FC9">
        <w:rPr>
          <w:rStyle w:val="StyleBoldUnderline"/>
        </w:rPr>
        <w:t>breeding</w:t>
      </w:r>
      <w:r w:rsidRPr="00F35C25">
        <w:rPr>
          <w:rFonts w:asciiTheme="minorHAnsi" w:hAnsiTheme="minorHAnsi"/>
          <w:sz w:val="12"/>
        </w:rPr>
        <w:t xml:space="preserve"> many </w:t>
      </w:r>
      <w:r w:rsidRPr="00362FC9">
        <w:rPr>
          <w:rStyle w:val="StyleBoldUnderline"/>
        </w:rPr>
        <w:t>more terrorists</w:t>
      </w:r>
      <w:r w:rsidRPr="00F35C25">
        <w:rPr>
          <w:rFonts w:asciiTheme="minorHAnsi" w:hAnsiTheme="minorHAnsi"/>
          <w:sz w:val="12"/>
        </w:rPr>
        <w:t xml:space="preserve"> than are killed. For example, Akbar </w:t>
      </w:r>
      <w:r w:rsidRPr="002C20A1">
        <w:rPr>
          <w:rStyle w:val="StyleBoldUnderline"/>
        </w:rPr>
        <w:t>Ahmed</w:t>
      </w:r>
      <w:r w:rsidRPr="00F35C25">
        <w:rPr>
          <w:rFonts w:asciiTheme="minorHAnsi" w:hAnsiTheme="minorHAnsi"/>
          <w:sz w:val="12"/>
        </w:rPr>
        <w:t xml:space="preserve">, a distinguished professor at American University, </w:t>
      </w:r>
      <w:r w:rsidRPr="00362FC9">
        <w:rPr>
          <w:rStyle w:val="StyleBoldUnderline"/>
        </w:rPr>
        <w:t>told</w:t>
      </w:r>
      <w:r w:rsidRPr="00F35C25">
        <w:rPr>
          <w:rFonts w:asciiTheme="minorHAnsi" w:hAnsiTheme="minorHAnsi"/>
          <w:sz w:val="12"/>
        </w:rPr>
        <w:t xml:space="preserve"> the BBC on April 9 </w:t>
      </w:r>
      <w:r w:rsidRPr="00362FC9">
        <w:rPr>
          <w:rStyle w:val="StyleBoldUnderline"/>
        </w:rPr>
        <w:t xml:space="preserve">that, </w:t>
      </w:r>
      <w:r w:rsidRPr="006556AD">
        <w:rPr>
          <w:rStyle w:val="StyleBoldUnderline"/>
          <w:highlight w:val="cyan"/>
        </w:rPr>
        <w:t>for "every terrorist drones kill,</w:t>
      </w:r>
      <w:r w:rsidRPr="00362FC9">
        <w:rPr>
          <w:rStyle w:val="StyleBoldUnderline"/>
        </w:rPr>
        <w:t xml:space="preserve"> perhaps </w:t>
      </w:r>
      <w:r w:rsidRPr="006556AD">
        <w:rPr>
          <w:rStyle w:val="StyleBoldUnderline"/>
          <w:highlight w:val="cyan"/>
        </w:rPr>
        <w:t>100 rise as a result</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key word is </w:t>
      </w:r>
      <w:r w:rsidRPr="00362FC9">
        <w:rPr>
          <w:rStyle w:val="Emphasis"/>
        </w:rPr>
        <w:t>"perhaps";</w:t>
      </w:r>
      <w:r w:rsidRPr="00F35C25">
        <w:rPr>
          <w:rFonts w:asciiTheme="minorHAnsi" w:hAnsiTheme="minorHAnsi"/>
          <w:sz w:val="12"/>
        </w:rPr>
        <w:t xml:space="preserve"> </w:t>
      </w:r>
      <w:r w:rsidRPr="006556AD">
        <w:rPr>
          <w:rStyle w:val="StyleBoldUnderline"/>
          <w:highlight w:val="cyan"/>
        </w:rPr>
        <w:t xml:space="preserve">Ahmed cites </w:t>
      </w:r>
      <w:r w:rsidRPr="006556AD">
        <w:rPr>
          <w:rStyle w:val="Emphasis"/>
          <w:highlight w:val="cyan"/>
        </w:rPr>
        <w:t>no data</w:t>
      </w:r>
      <w:r w:rsidRPr="006556AD">
        <w:rPr>
          <w:rStyle w:val="StyleBoldUnderline"/>
          <w:highlight w:val="cyan"/>
        </w:rPr>
        <w:t xml:space="preserve"> to support his contention</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Similarly, in The New York Times, Jo Becker and Scott Shane write that "Drones have replaced Guantanamo as the recruiting tool of choice for militants," citing as their evidence one line Faisal Shahzad, who had tried to set off a car bomb in Times Square, used in his 2010 trial seeking to justify targeting civilians.</w:t>
      </w:r>
      <w:r w:rsidRPr="0067111F">
        <w:rPr>
          <w:rFonts w:asciiTheme="minorHAnsi" w:hAnsiTheme="minorHAnsi"/>
          <w:sz w:val="12"/>
        </w:rPr>
        <w:t>¶</w:t>
      </w:r>
      <w:r w:rsidRPr="00F35C25">
        <w:rPr>
          <w:rFonts w:asciiTheme="minorHAnsi" w:hAnsiTheme="minorHAnsi"/>
          <w:sz w:val="12"/>
        </w:rPr>
        <w:t xml:space="preserve"> At the same time, when HBO interviewed children who carry suicide vests, they justified their acts by the presence of foreign troops in their country and burning of Korans.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No</w:t>
      </w:r>
      <w:r w:rsidRPr="00F35C25">
        <w:rPr>
          <w:rFonts w:asciiTheme="minorHAnsi" w:hAnsiTheme="minorHAnsi"/>
          <w:sz w:val="12"/>
        </w:rPr>
        <w:t xml:space="preserve"> such </w:t>
      </w:r>
      <w:r w:rsidRPr="006556AD">
        <w:rPr>
          <w:rStyle w:val="Emphasis"/>
          <w:highlight w:val="cyan"/>
        </w:rPr>
        <w:t>self-serving statements</w:t>
      </w:r>
      <w:r w:rsidRPr="006556AD">
        <w:rPr>
          <w:rFonts w:asciiTheme="minorHAnsi" w:hAnsiTheme="minorHAnsi"/>
          <w:sz w:val="12"/>
          <w:highlight w:val="cyan"/>
        </w:rPr>
        <w:t xml:space="preserve"> </w:t>
      </w:r>
      <w:r w:rsidRPr="006556AD">
        <w:rPr>
          <w:rStyle w:val="StyleBoldUnderline"/>
          <w:highlight w:val="cyan"/>
        </w:rPr>
        <w:t>can be taken as evidence</w:t>
      </w:r>
      <w:r w:rsidRPr="00362FC9">
        <w:rPr>
          <w:rStyle w:val="StyleBoldUnderline"/>
        </w:rPr>
        <w:t xml:space="preserve"> in themselves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And Peter Bergen, a responsible and serious student of drones, quotes approvingly in The Washington Post a new book by Mark Mazzetti, who claims that the use of drone strikes "creates enemies just as it has obliterated them." Again, however, </w:t>
      </w:r>
      <w:r w:rsidRPr="006556AD">
        <w:rPr>
          <w:rStyle w:val="StyleBoldUnderline"/>
          <w:highlight w:val="cyan"/>
        </w:rPr>
        <w:t xml:space="preserve">Mazzetti presents </w:t>
      </w:r>
      <w:r w:rsidRPr="006556AD">
        <w:rPr>
          <w:rStyle w:val="Emphasis"/>
          <w:highlight w:val="cyan"/>
        </w:rPr>
        <w:t>no evidence</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One may at first consider it obvious that, when American drones kill terrorists who are members of a tribe or family, other members will resent the United States. And hence if the United States would stop targeting people from the skies, that resentment would abet and ultimately vanish.</w:t>
      </w:r>
      <w:r w:rsidRPr="0067111F">
        <w:rPr>
          <w:rFonts w:asciiTheme="minorHAnsi" w:hAnsiTheme="minorHAnsi"/>
          <w:sz w:val="12"/>
        </w:rPr>
        <w:t>¶</w:t>
      </w:r>
      <w:r w:rsidRPr="00F35C25">
        <w:rPr>
          <w:rFonts w:asciiTheme="minorHAnsi" w:hAnsiTheme="minorHAnsi"/>
          <w:sz w:val="12"/>
        </w:rPr>
        <w:t xml:space="preserve"> In reality, </w:t>
      </w:r>
      <w:r w:rsidRPr="006556AD">
        <w:rPr>
          <w:rStyle w:val="Emphasis"/>
          <w:highlight w:val="cyan"/>
        </w:rPr>
        <w:t>ample evidence</w:t>
      </w:r>
      <w:r w:rsidRPr="006556AD">
        <w:rPr>
          <w:rFonts w:asciiTheme="minorHAnsi" w:hAnsiTheme="minorHAnsi"/>
          <w:sz w:val="12"/>
          <w:highlight w:val="cyan"/>
        </w:rPr>
        <w:t xml:space="preserve"> </w:t>
      </w:r>
      <w:r w:rsidRPr="006556AD">
        <w:rPr>
          <w:rStyle w:val="StyleBoldUnderline"/>
          <w:highlight w:val="cyan"/>
        </w:rPr>
        <w:t>shows</w:t>
      </w:r>
      <w:r w:rsidRPr="00F35C25">
        <w:rPr>
          <w:rFonts w:asciiTheme="minorHAnsi" w:hAnsiTheme="minorHAnsi"/>
          <w:sz w:val="12"/>
        </w:rPr>
        <w:t xml:space="preserve"> that </w:t>
      </w:r>
      <w:r w:rsidRPr="00362FC9">
        <w:rPr>
          <w:rStyle w:val="StyleBoldUnderline"/>
        </w:rPr>
        <w:t xml:space="preserve">large parts of </w:t>
      </w:r>
      <w:r w:rsidRPr="006556AD">
        <w:rPr>
          <w:rStyle w:val="StyleBoldUnderline"/>
          <w:highlight w:val="cyan"/>
        </w:rPr>
        <w:t>the population</w:t>
      </w:r>
      <w:r w:rsidRPr="00362FC9">
        <w:rPr>
          <w:rStyle w:val="StyleBoldUnderline"/>
        </w:rPr>
        <w:t xml:space="preserve"> of several Muslim countries </w:t>
      </w:r>
      <w:r w:rsidRPr="006556AD">
        <w:rPr>
          <w:rStyle w:val="StyleBoldUnderline"/>
          <w:highlight w:val="cyan"/>
        </w:rPr>
        <w:t xml:space="preserve">resent the </w:t>
      </w:r>
      <w:r w:rsidRPr="006556AD">
        <w:rPr>
          <w:rStyle w:val="Emphasis"/>
          <w:highlight w:val="cyan"/>
        </w:rPr>
        <w:t>U</w:t>
      </w:r>
      <w:r w:rsidRPr="00F35C25">
        <w:rPr>
          <w:rFonts w:asciiTheme="minorHAnsi" w:hAnsiTheme="minorHAnsi"/>
          <w:sz w:val="12"/>
        </w:rPr>
        <w:t xml:space="preserve">nited </w:t>
      </w:r>
      <w:r w:rsidRPr="006556AD">
        <w:rPr>
          <w:rStyle w:val="Emphasis"/>
          <w:highlight w:val="cyan"/>
        </w:rPr>
        <w:t>S</w:t>
      </w:r>
      <w:r w:rsidRPr="00F35C25">
        <w:rPr>
          <w:rFonts w:asciiTheme="minorHAnsi" w:hAnsiTheme="minorHAnsi"/>
          <w:sz w:val="12"/>
        </w:rPr>
        <w:t xml:space="preserve">tates </w:t>
      </w:r>
      <w:r w:rsidRPr="006556AD">
        <w:rPr>
          <w:rStyle w:val="StyleBoldUnderline"/>
          <w:highlight w:val="cyan"/>
        </w:rPr>
        <w:t xml:space="preserve">for </w:t>
      </w:r>
      <w:r w:rsidRPr="006556AD">
        <w:rPr>
          <w:rStyle w:val="Emphasis"/>
          <w:highlight w:val="cyan"/>
        </w:rPr>
        <w:t>numerous</w:t>
      </w:r>
      <w:r w:rsidRPr="00F35C25">
        <w:rPr>
          <w:rFonts w:asciiTheme="minorHAnsi" w:hAnsiTheme="minorHAnsi"/>
          <w:sz w:val="12"/>
        </w:rPr>
        <w:t xml:space="preserve"> and profound </w:t>
      </w:r>
      <w:r w:rsidRPr="006556AD">
        <w:rPr>
          <w:rStyle w:val="Emphasis"/>
          <w:highlight w:val="cyan"/>
        </w:rPr>
        <w:t>reasons</w:t>
      </w:r>
      <w:r w:rsidRPr="006556AD">
        <w:rPr>
          <w:rFonts w:asciiTheme="minorHAnsi" w:hAnsiTheme="minorHAnsi"/>
          <w:sz w:val="12"/>
          <w:highlight w:val="cyan"/>
        </w:rPr>
        <w:t xml:space="preserve">, </w:t>
      </w:r>
      <w:r w:rsidRPr="006556AD">
        <w:rPr>
          <w:rStyle w:val="StyleBoldUnderline"/>
          <w:highlight w:val="cyan"/>
        </w:rPr>
        <w:t>unrelated to drone attacks</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These Muslims consider the United States to be the "Great Satan" because it violates core religious values they hold dear; it promotes secular democratic liberal regimes; it supports women's rights; and it exports a lifestyle that devout Muslims consider hedonistic and materialistic to their countries.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These feelings,</w:t>
      </w:r>
      <w:r w:rsidRPr="00362FC9">
        <w:rPr>
          <w:rStyle w:val="StyleBoldUnderline"/>
        </w:rPr>
        <w:t xml:space="preserve"> data show, </w:t>
      </w:r>
      <w:r w:rsidRPr="006556AD">
        <w:rPr>
          <w:rStyle w:val="StyleBoldUnderline"/>
          <w:highlight w:val="cyan"/>
        </w:rPr>
        <w:t>are rampant in countries</w:t>
      </w:r>
      <w:r w:rsidRPr="00362FC9">
        <w:rPr>
          <w:rStyle w:val="StyleBoldUnderline"/>
        </w:rPr>
        <w:t xml:space="preserve"> in which </w:t>
      </w:r>
      <w:r w:rsidRPr="006556AD">
        <w:rPr>
          <w:rStyle w:val="Emphasis"/>
          <w:highlight w:val="cyan"/>
        </w:rPr>
        <w:t>no drones attacks have occurred</w:t>
      </w:r>
      <w:r w:rsidRPr="00F35C25">
        <w:rPr>
          <w:rFonts w:asciiTheme="minorHAnsi" w:hAnsiTheme="minorHAnsi"/>
          <w:sz w:val="12"/>
        </w:rPr>
        <w:t xml:space="preserve">, </w:t>
      </w:r>
      <w:r w:rsidRPr="006556AD">
        <w:rPr>
          <w:rStyle w:val="StyleBoldUnderline"/>
          <w:highlight w:val="cyan"/>
        </w:rPr>
        <w:t>were common</w:t>
      </w:r>
      <w:r w:rsidRPr="00362FC9">
        <w:rPr>
          <w:rStyle w:val="StyleBoldUnderline"/>
        </w:rPr>
        <w:t xml:space="preserve"> in those countries in which the drones have been employed </w:t>
      </w:r>
      <w:r w:rsidRPr="006556AD">
        <w:rPr>
          <w:rStyle w:val="Emphasis"/>
          <w:highlight w:val="cyan"/>
        </w:rPr>
        <w:t>well before</w:t>
      </w:r>
      <w:r w:rsidRPr="00362FC9">
        <w:rPr>
          <w:rStyle w:val="Emphasis"/>
        </w:rPr>
        <w:t xml:space="preserve"> any </w:t>
      </w:r>
      <w:r w:rsidRPr="006556AD">
        <w:rPr>
          <w:rStyle w:val="Emphasis"/>
          <w:highlight w:val="cyan"/>
        </w:rPr>
        <w:t>attacks</w:t>
      </w:r>
      <w:r w:rsidRPr="00362FC9">
        <w:rPr>
          <w:rStyle w:val="Emphasis"/>
        </w:rPr>
        <w:t xml:space="preserve"> took place</w:t>
      </w:r>
      <w:r w:rsidRPr="00F35C25">
        <w:rPr>
          <w:rFonts w:asciiTheme="minorHAnsi" w:hAnsiTheme="minorHAnsi"/>
          <w:sz w:val="12"/>
        </w:rPr>
        <w:t xml:space="preserve">, </w:t>
      </w:r>
      <w:r w:rsidRPr="006556AD">
        <w:rPr>
          <w:rStyle w:val="StyleBoldUnderline"/>
          <w:highlight w:val="cyan"/>
        </w:rPr>
        <w:t xml:space="preserve">and </w:t>
      </w:r>
      <w:r w:rsidRPr="006556AD">
        <w:rPr>
          <w:rStyle w:val="Emphasis"/>
          <w:highlight w:val="cyan"/>
        </w:rPr>
        <w:t>continue unabated</w:t>
      </w:r>
      <w:r w:rsidRPr="00F35C25">
        <w:rPr>
          <w:rFonts w:asciiTheme="minorHAnsi" w:hAnsiTheme="minorHAnsi"/>
          <w:sz w:val="12"/>
        </w:rPr>
        <w:t xml:space="preserve">, </w:t>
      </w:r>
      <w:r w:rsidRPr="00362FC9">
        <w:rPr>
          <w:rStyle w:val="StyleBoldUnderline"/>
        </w:rPr>
        <w:t xml:space="preserve">even </w:t>
      </w:r>
      <w:r w:rsidRPr="006556AD">
        <w:rPr>
          <w:rStyle w:val="StyleBoldUnderline"/>
          <w:highlight w:val="cyan"/>
        </w:rPr>
        <w:t>when drone attacks are</w:t>
      </w:r>
      <w:r w:rsidRPr="00362FC9">
        <w:rPr>
          <w:rStyle w:val="StyleBoldUnderline"/>
        </w:rPr>
        <w:t xml:space="preserve"> greatly </w:t>
      </w:r>
      <w:r w:rsidRPr="006556AD">
        <w:rPr>
          <w:rStyle w:val="StyleBoldUnderline"/>
          <w:highlight w:val="cyan"/>
        </w:rPr>
        <w:t>scaled back</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As Marc Lynch notes in Foreign Affairs:</w:t>
      </w:r>
      <w:r w:rsidRPr="0067111F">
        <w:rPr>
          <w:rFonts w:asciiTheme="minorHAnsi" w:hAnsiTheme="minorHAnsi"/>
          <w:sz w:val="12"/>
        </w:rPr>
        <w:t>¶</w:t>
      </w:r>
      <w:r w:rsidRPr="00F35C25">
        <w:rPr>
          <w:rFonts w:asciiTheme="minorHAnsi" w:hAnsiTheme="minorHAnsi"/>
          <w:sz w:val="12"/>
        </w:rPr>
        <w:t xml:space="preserve"> "A decade ago, anti-Americanism seemed like an urgent problem. Overseas opinion surveys showed dramatic spikes in hostility toward the United States, especially in the Arab world ... </w:t>
      </w:r>
      <w:r w:rsidRPr="00362FC9">
        <w:rPr>
          <w:rStyle w:val="StyleBoldUnderline"/>
        </w:rPr>
        <w:t xml:space="preserve">It is now clear that </w:t>
      </w:r>
      <w:r w:rsidRPr="006556AD">
        <w:rPr>
          <w:rStyle w:val="Emphasis"/>
          <w:highlight w:val="cyan"/>
        </w:rPr>
        <w:t>even major changes</w:t>
      </w:r>
      <w:r w:rsidRPr="00F35C25">
        <w:rPr>
          <w:rFonts w:asciiTheme="minorHAnsi" w:hAnsiTheme="minorHAnsi"/>
          <w:sz w:val="12"/>
        </w:rPr>
        <w:t xml:space="preserve">, </w:t>
      </w:r>
      <w:r w:rsidRPr="00362FC9">
        <w:rPr>
          <w:rStyle w:val="StyleBoldUnderline"/>
        </w:rPr>
        <w:t>such as Bush's departure</w:t>
      </w:r>
      <w:r w:rsidRPr="00F35C25">
        <w:rPr>
          <w:rFonts w:asciiTheme="minorHAnsi" w:hAnsiTheme="minorHAnsi"/>
          <w:sz w:val="12"/>
        </w:rPr>
        <w:t xml:space="preserve">, </w:t>
      </w:r>
      <w:r w:rsidRPr="00362FC9">
        <w:rPr>
          <w:rStyle w:val="StyleBoldUnderline"/>
        </w:rPr>
        <w:t>Obama's support for</w:t>
      </w:r>
      <w:r w:rsidRPr="00F35C25">
        <w:rPr>
          <w:rFonts w:asciiTheme="minorHAnsi" w:hAnsiTheme="minorHAnsi"/>
          <w:sz w:val="12"/>
        </w:rPr>
        <w:t xml:space="preserve"> some of </w:t>
      </w:r>
      <w:r w:rsidRPr="00362FC9">
        <w:rPr>
          <w:rStyle w:val="StyleBoldUnderline"/>
        </w:rPr>
        <w:t>the Arab revolts</w:t>
      </w:r>
      <w:r w:rsidRPr="00F35C25">
        <w:rPr>
          <w:rFonts w:asciiTheme="minorHAnsi" w:hAnsiTheme="minorHAnsi"/>
          <w:sz w:val="12"/>
        </w:rPr>
        <w:t xml:space="preserve"> of 2011, </w:t>
      </w:r>
      <w:r w:rsidRPr="00362FC9">
        <w:rPr>
          <w:rStyle w:val="StyleBoldUnderline"/>
        </w:rPr>
        <w:t>the death of</w:t>
      </w:r>
      <w:r w:rsidRPr="00F35C25">
        <w:rPr>
          <w:rFonts w:asciiTheme="minorHAnsi" w:hAnsiTheme="minorHAnsi"/>
          <w:sz w:val="12"/>
        </w:rPr>
        <w:t xml:space="preserve"> Osama </w:t>
      </w:r>
      <w:r w:rsidRPr="00362FC9">
        <w:rPr>
          <w:rStyle w:val="StyleBoldUnderline"/>
        </w:rPr>
        <w:t>bin Laden</w:t>
      </w:r>
      <w:r w:rsidRPr="00F35C25">
        <w:rPr>
          <w:rFonts w:asciiTheme="minorHAnsi" w:hAnsiTheme="minorHAnsi"/>
          <w:sz w:val="12"/>
        </w:rPr>
        <w:t xml:space="preserve">, </w:t>
      </w:r>
      <w:r w:rsidRPr="00362FC9">
        <w:rPr>
          <w:rStyle w:val="StyleBoldUnderline"/>
        </w:rPr>
        <w:t>and</w:t>
      </w:r>
      <w:r w:rsidRPr="00F35C25">
        <w:rPr>
          <w:rFonts w:asciiTheme="minorHAnsi" w:hAnsiTheme="minorHAnsi"/>
          <w:sz w:val="12"/>
        </w:rPr>
        <w:t xml:space="preserve"> the U.S. </w:t>
      </w:r>
      <w:r w:rsidRPr="00362FC9">
        <w:rPr>
          <w:rStyle w:val="StyleBoldUnderline"/>
        </w:rPr>
        <w:t>withdrawal from Iraq</w:t>
      </w:r>
      <w:r w:rsidRPr="00F35C25">
        <w:rPr>
          <w:rFonts w:asciiTheme="minorHAnsi" w:hAnsiTheme="minorHAnsi"/>
          <w:sz w:val="12"/>
        </w:rPr>
        <w:t xml:space="preserve">, </w:t>
      </w:r>
      <w:r w:rsidRPr="006556AD">
        <w:rPr>
          <w:rStyle w:val="StyleBoldUnderline"/>
          <w:highlight w:val="cyan"/>
        </w:rPr>
        <w:t>have</w:t>
      </w:r>
      <w:r w:rsidRPr="00362FC9">
        <w:rPr>
          <w:rStyle w:val="StyleBoldUnderline"/>
        </w:rPr>
        <w:t xml:space="preserve"> had</w:t>
      </w:r>
      <w:r w:rsidRPr="00F35C25">
        <w:rPr>
          <w:rFonts w:asciiTheme="minorHAnsi" w:hAnsiTheme="minorHAnsi"/>
          <w:sz w:val="12"/>
        </w:rPr>
        <w:t xml:space="preserve"> surprisingly </w:t>
      </w:r>
      <w:r w:rsidRPr="006556AD">
        <w:rPr>
          <w:rStyle w:val="Emphasis"/>
          <w:highlight w:val="cyan"/>
        </w:rPr>
        <w:t>little effect</w:t>
      </w:r>
      <w:r w:rsidRPr="006556AD">
        <w:rPr>
          <w:rFonts w:asciiTheme="minorHAnsi" w:hAnsiTheme="minorHAnsi"/>
          <w:sz w:val="12"/>
          <w:highlight w:val="cyan"/>
        </w:rPr>
        <w:t xml:space="preserve"> </w:t>
      </w:r>
      <w:r w:rsidRPr="006556AD">
        <w:rPr>
          <w:rStyle w:val="StyleBoldUnderline"/>
          <w:highlight w:val="cyan"/>
        </w:rPr>
        <w:t>on</w:t>
      </w:r>
      <w:r w:rsidRPr="00F35C25">
        <w:rPr>
          <w:rFonts w:asciiTheme="minorHAnsi" w:hAnsiTheme="minorHAnsi"/>
          <w:sz w:val="12"/>
        </w:rPr>
        <w:t xml:space="preserve"> Arab </w:t>
      </w:r>
      <w:r w:rsidRPr="006556AD">
        <w:rPr>
          <w:rStyle w:val="StyleBoldUnderline"/>
          <w:highlight w:val="cyan"/>
        </w:rPr>
        <w:t>attitudes</w:t>
      </w:r>
      <w:r w:rsidRPr="00362FC9">
        <w:rPr>
          <w:rStyle w:val="StyleBoldUnderline"/>
        </w:rPr>
        <w:t xml:space="preserve"> towards the U</w:t>
      </w:r>
      <w:r w:rsidRPr="00F35C25">
        <w:rPr>
          <w:rFonts w:asciiTheme="minorHAnsi" w:hAnsiTheme="minorHAnsi"/>
          <w:sz w:val="12"/>
        </w:rPr>
        <w:t xml:space="preserve">nited </w:t>
      </w:r>
      <w:r w:rsidRPr="00362FC9">
        <w:rPr>
          <w:rStyle w:val="StyleBoldUnderline"/>
        </w:rPr>
        <w:t>S</w:t>
      </w:r>
      <w:r w:rsidRPr="00F35C25">
        <w:rPr>
          <w:rFonts w:asciiTheme="minorHAnsi" w:hAnsiTheme="minorHAnsi"/>
          <w:sz w:val="12"/>
        </w:rPr>
        <w:t xml:space="preserve">tates. </w:t>
      </w:r>
      <w:r w:rsidRPr="006556AD">
        <w:rPr>
          <w:rStyle w:val="StyleBoldUnderline"/>
          <w:highlight w:val="cyan"/>
        </w:rPr>
        <w:t>Anti-Americanism</w:t>
      </w:r>
      <w:r w:rsidRPr="00362FC9">
        <w:rPr>
          <w:rStyle w:val="StyleBoldUnderline"/>
        </w:rPr>
        <w:t xml:space="preserve"> might have </w:t>
      </w:r>
      <w:r w:rsidRPr="006556AD">
        <w:rPr>
          <w:rStyle w:val="StyleBoldUnderline"/>
          <w:highlight w:val="cyan"/>
        </w:rPr>
        <w:t xml:space="preserve">ebbed </w:t>
      </w:r>
      <w:r w:rsidRPr="006556AD">
        <w:rPr>
          <w:rStyle w:val="Emphasis"/>
          <w:highlight w:val="cyan"/>
        </w:rPr>
        <w:t>momentarily</w:t>
      </w:r>
      <w:r w:rsidRPr="006556AD">
        <w:rPr>
          <w:rFonts w:asciiTheme="minorHAnsi" w:hAnsiTheme="minorHAnsi"/>
          <w:sz w:val="12"/>
          <w:highlight w:val="cyan"/>
        </w:rPr>
        <w:t xml:space="preserve">, </w:t>
      </w:r>
      <w:r w:rsidRPr="006556AD">
        <w:rPr>
          <w:rStyle w:val="StyleBoldUnderline"/>
          <w:highlight w:val="cyan"/>
        </w:rPr>
        <w:t>but</w:t>
      </w:r>
      <w:r w:rsidRPr="00362FC9">
        <w:rPr>
          <w:rStyle w:val="StyleBoldUnderline"/>
        </w:rPr>
        <w:t xml:space="preserve"> it </w:t>
      </w:r>
      <w:r w:rsidRPr="006556AD">
        <w:rPr>
          <w:rStyle w:val="StyleBoldUnderline"/>
          <w:highlight w:val="cyan"/>
        </w:rPr>
        <w:t xml:space="preserve">is once again </w:t>
      </w:r>
      <w:r w:rsidRPr="006556AD">
        <w:rPr>
          <w:rStyle w:val="Emphasis"/>
          <w:highlight w:val="cyan"/>
        </w:rPr>
        <w:t>flowing freely</w:t>
      </w:r>
      <w:r w:rsidRPr="00F35C25">
        <w:rPr>
          <w:rFonts w:asciiTheme="minorHAnsi" w:hAnsiTheme="minorHAnsi"/>
          <w:sz w:val="12"/>
        </w:rPr>
        <w:t>."</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 xml:space="preserve">The </w:t>
      </w:r>
      <w:r w:rsidRPr="006556AD">
        <w:rPr>
          <w:rStyle w:val="StyleBoldUnderline"/>
          <w:highlight w:val="cyan"/>
        </w:rPr>
        <w:t>Pew</w:t>
      </w:r>
      <w:r w:rsidRPr="00362FC9">
        <w:rPr>
          <w:rStyle w:val="StyleBoldUnderline"/>
        </w:rPr>
        <w:t xml:space="preserve"> Global Attitudes Project </w:t>
      </w:r>
      <w:r w:rsidRPr="006556AD">
        <w:rPr>
          <w:rStyle w:val="StyleBoldUnderline"/>
          <w:highlight w:val="cyan"/>
        </w:rPr>
        <w:t>says anti-American sentiments were</w:t>
      </w:r>
      <w:r w:rsidRPr="00362FC9">
        <w:rPr>
          <w:rStyle w:val="StyleBoldUnderline"/>
        </w:rPr>
        <w:t xml:space="preserve"> high and </w:t>
      </w:r>
      <w:r w:rsidRPr="006556AD">
        <w:rPr>
          <w:rStyle w:val="StyleBoldUnderline"/>
          <w:highlight w:val="cyan"/>
        </w:rPr>
        <w:t>on the rise in countries</w:t>
      </w:r>
      <w:r w:rsidRPr="00362FC9">
        <w:rPr>
          <w:rStyle w:val="StyleBoldUnderline"/>
        </w:rPr>
        <w:t xml:space="preserve"> where drone </w:t>
      </w:r>
      <w:r w:rsidRPr="006556AD">
        <w:rPr>
          <w:rStyle w:val="StyleBoldUnderline"/>
          <w:highlight w:val="cyan"/>
        </w:rPr>
        <w:t xml:space="preserve">strikes </w:t>
      </w:r>
      <w:r w:rsidRPr="006556AD">
        <w:rPr>
          <w:rStyle w:val="Emphasis"/>
          <w:highlight w:val="cyan"/>
        </w:rPr>
        <w:t>weren't employed</w:t>
      </w:r>
      <w:r w:rsidRPr="00F35C25">
        <w:rPr>
          <w:rFonts w:asciiTheme="minorHAnsi" w:hAnsiTheme="minorHAnsi"/>
          <w:sz w:val="12"/>
        </w:rPr>
        <w:t>. In Jordan, for example, U.S. unfavorability rose from 78 percent in 2007 to 86 percent in 2012 while Egypt saw a rise from 78 percent to 79 percent over the same period.</w:t>
      </w:r>
      <w:r w:rsidRPr="0067111F">
        <w:rPr>
          <w:rFonts w:asciiTheme="minorHAnsi" w:hAnsiTheme="minorHAnsi"/>
          <w:sz w:val="12"/>
        </w:rPr>
        <w:t>¶</w:t>
      </w:r>
      <w:r w:rsidRPr="00F35C25">
        <w:rPr>
          <w:rFonts w:asciiTheme="minorHAnsi" w:hAnsiTheme="minorHAnsi"/>
          <w:sz w:val="12"/>
        </w:rPr>
        <w:t xml:space="preserve"> Notably, the percentage of respondents reporting an "unfavorable" view of the United States in these countries is as high, or higher, than in drone-targeted Pakistan.</w:t>
      </w:r>
      <w:r w:rsidRPr="0067111F">
        <w:rPr>
          <w:rFonts w:asciiTheme="minorHAnsi" w:hAnsiTheme="minorHAnsi"/>
          <w:sz w:val="12"/>
        </w:rPr>
        <w:t>¶</w:t>
      </w:r>
      <w:r w:rsidRPr="00F35C25">
        <w:rPr>
          <w:rFonts w:asciiTheme="minorHAnsi" w:hAnsiTheme="minorHAnsi"/>
          <w:sz w:val="12"/>
        </w:rPr>
        <w:t xml:space="preserve"> </w:t>
      </w:r>
      <w:r w:rsidRPr="00362FC9">
        <w:rPr>
          <w:rStyle w:val="StyleBoldUnderline"/>
        </w:rPr>
        <w:t>In Pakistan</w:t>
      </w:r>
      <w:r w:rsidRPr="00F35C25">
        <w:rPr>
          <w:rFonts w:asciiTheme="minorHAnsi" w:hAnsiTheme="minorHAnsi"/>
          <w:sz w:val="12"/>
        </w:rPr>
        <w:t xml:space="preserve">, a country that has been subjected to a barrage of strikes over the last five years, the United States' </w:t>
      </w:r>
      <w:r w:rsidRPr="00362FC9">
        <w:rPr>
          <w:rStyle w:val="StyleBoldUnderline"/>
        </w:rPr>
        <w:t>unfavorability</w:t>
      </w:r>
      <w:r w:rsidRPr="00F35C25">
        <w:rPr>
          <w:rFonts w:asciiTheme="minorHAnsi" w:hAnsiTheme="minorHAnsi"/>
          <w:sz w:val="12"/>
        </w:rPr>
        <w:t xml:space="preserve"> held steady at 68 percent from 2007-10 (dropping briefly to 63 percent in 2008), but then </w:t>
      </w:r>
      <w:r w:rsidRPr="00362FC9">
        <w:rPr>
          <w:rStyle w:val="StyleBoldUnderline"/>
        </w:rPr>
        <w:t>began to increase</w:t>
      </w:r>
      <w:r w:rsidRPr="00F35C25">
        <w:rPr>
          <w:rFonts w:asciiTheme="minorHAnsi" w:hAnsiTheme="minorHAnsi"/>
          <w:sz w:val="12"/>
        </w:rPr>
        <w:t xml:space="preserve">, rising to 73 percent </w:t>
      </w:r>
      <w:r w:rsidRPr="00362FC9">
        <w:rPr>
          <w:rStyle w:val="StyleBoldUnderline"/>
        </w:rPr>
        <w:t>in 2011 and</w:t>
      </w:r>
      <w:r w:rsidRPr="00F35C25">
        <w:rPr>
          <w:rFonts w:asciiTheme="minorHAnsi" w:hAnsiTheme="minorHAnsi"/>
          <w:sz w:val="12"/>
        </w:rPr>
        <w:t xml:space="preserve"> 80 percent in </w:t>
      </w:r>
      <w:r w:rsidRPr="00362FC9">
        <w:rPr>
          <w:rStyle w:val="StyleBoldUnderline"/>
        </w:rPr>
        <w:t>2012</w:t>
      </w:r>
      <w:r w:rsidRPr="00F35C25">
        <w:rPr>
          <w:rFonts w:asciiTheme="minorHAnsi" w:hAnsiTheme="minorHAnsi"/>
          <w:sz w:val="12"/>
        </w:rPr>
        <w:t xml:space="preserve"> -- </w:t>
      </w:r>
      <w:r w:rsidRPr="00362FC9">
        <w:rPr>
          <w:rStyle w:val="StyleBoldUnderline"/>
        </w:rPr>
        <w:t xml:space="preserve">a two-year period in which the number of drone strikes was actually </w:t>
      </w:r>
      <w:r w:rsidRPr="00362FC9">
        <w:rPr>
          <w:rStyle w:val="Emphasis"/>
        </w:rPr>
        <w:t>dropping significantly.</w:t>
      </w:r>
      <w:r w:rsidRPr="0067111F">
        <w:rPr>
          <w:rFonts w:asciiTheme="minorHAnsi" w:hAnsiTheme="minorHAnsi"/>
          <w:iCs/>
          <w:sz w:val="12"/>
          <w:bdr w:val="single" w:sz="18" w:space="0" w:color="auto"/>
        </w:rPr>
        <w:t>¶</w:t>
      </w:r>
      <w:r w:rsidRPr="00F35C25">
        <w:rPr>
          <w:rFonts w:asciiTheme="minorHAnsi" w:hAnsiTheme="minorHAnsi"/>
          <w:sz w:val="12"/>
        </w:rPr>
        <w:t xml:space="preserve"> It is also worth noting that </w:t>
      </w:r>
      <w:r w:rsidRPr="00362FC9">
        <w:rPr>
          <w:rStyle w:val="StyleBoldUnderline"/>
        </w:rPr>
        <w:t xml:space="preserve">these critics attribute resentment to drones rather than </w:t>
      </w:r>
      <w:r w:rsidRPr="00362FC9">
        <w:rPr>
          <w:rStyle w:val="Emphasis"/>
        </w:rPr>
        <w:t>military strikes.</w:t>
      </w:r>
      <w:r w:rsidRPr="0067111F">
        <w:rPr>
          <w:rFonts w:asciiTheme="minorHAnsi" w:hAnsiTheme="minorHAnsi"/>
          <w:sz w:val="12"/>
        </w:rPr>
        <w:t>¶</w:t>
      </w:r>
      <w:r w:rsidRPr="00F35C25">
        <w:rPr>
          <w:rFonts w:asciiTheme="minorHAnsi" w:hAnsiTheme="minorHAnsi"/>
          <w:sz w:val="12"/>
        </w:rPr>
        <w:t xml:space="preserve"> </w:t>
      </w:r>
      <w:r w:rsidRPr="006556AD">
        <w:rPr>
          <w:rStyle w:val="StyleBoldUnderline"/>
          <w:highlight w:val="cyan"/>
        </w:rPr>
        <w:t>Do they really think</w:t>
      </w:r>
      <w:r w:rsidRPr="00362FC9">
        <w:rPr>
          <w:rStyle w:val="StyleBoldUnderline"/>
        </w:rPr>
        <w:t xml:space="preserve"> that </w:t>
      </w:r>
      <w:r w:rsidRPr="006556AD">
        <w:rPr>
          <w:rStyle w:val="StyleBoldUnderline"/>
          <w:highlight w:val="cyan"/>
        </w:rPr>
        <w:t>resentment would be lower if the U</w:t>
      </w:r>
      <w:r w:rsidRPr="00F35C25">
        <w:rPr>
          <w:rFonts w:asciiTheme="minorHAnsi" w:hAnsiTheme="minorHAnsi"/>
          <w:sz w:val="12"/>
        </w:rPr>
        <w:t xml:space="preserve">nited </w:t>
      </w:r>
      <w:r w:rsidRPr="006556AD">
        <w:rPr>
          <w:rStyle w:val="StyleBoldUnderline"/>
          <w:highlight w:val="cyan"/>
        </w:rPr>
        <w:t>S</w:t>
      </w:r>
      <w:r w:rsidRPr="00F35C25">
        <w:rPr>
          <w:rFonts w:asciiTheme="minorHAnsi" w:hAnsiTheme="minorHAnsi"/>
          <w:sz w:val="12"/>
        </w:rPr>
        <w:t xml:space="preserve">tates </w:t>
      </w:r>
      <w:r w:rsidRPr="006556AD">
        <w:rPr>
          <w:rStyle w:val="StyleBoldUnderline"/>
          <w:highlight w:val="cyan"/>
        </w:rPr>
        <w:t>were using cruise missiles? Or bombers? Or Special Forces?</w:t>
      </w:r>
    </w:p>
    <w:p w:rsidR="00A97D6B" w:rsidRDefault="00A97D6B" w:rsidP="00A97D6B">
      <w:pPr>
        <w:rPr>
          <w:rStyle w:val="StyleBoldUnderline"/>
        </w:rPr>
      </w:pPr>
    </w:p>
    <w:p w:rsidR="00A97D6B" w:rsidRDefault="00A97D6B" w:rsidP="00A97D6B">
      <w:pPr>
        <w:rPr>
          <w:rStyle w:val="StyleBoldUnderline"/>
        </w:rPr>
      </w:pPr>
    </w:p>
    <w:p w:rsidR="00A97D6B" w:rsidRPr="00777E70" w:rsidRDefault="00A97D6B" w:rsidP="00A97D6B">
      <w:pPr>
        <w:pStyle w:val="Heading3"/>
      </w:pPr>
      <w:r w:rsidRPr="00777E70">
        <w:t>DA: Cruise Missile Shift</w:t>
      </w:r>
    </w:p>
    <w:p w:rsidR="00A97D6B" w:rsidRPr="00777E70" w:rsidRDefault="00A97D6B" w:rsidP="00A97D6B"/>
    <w:p w:rsidR="00A97D6B" w:rsidRPr="00777E70" w:rsidRDefault="00A97D6B" w:rsidP="00A97D6B">
      <w:pPr>
        <w:pStyle w:val="Heading4"/>
      </w:pPr>
      <w:r w:rsidRPr="00777E70">
        <w:t xml:space="preserve">Drones are popular---limiting use causes cruise missiles – increases blowback and civilian casualties </w:t>
      </w:r>
    </w:p>
    <w:p w:rsidR="00A97D6B" w:rsidRPr="00777E70" w:rsidRDefault="00A97D6B" w:rsidP="00A97D6B">
      <w:r w:rsidRPr="00777E70">
        <w:rPr>
          <w:rStyle w:val="StyleStyleBold12pt"/>
        </w:rPr>
        <w:t>Byman 13</w:t>
      </w:r>
      <w:r w:rsidRPr="00777E70">
        <w:t xml:space="preserve"> (Daniel L. Byman</w:t>
      </w:r>
      <w:r w:rsidRPr="00777E70">
        <w:rPr>
          <w:sz w:val="12"/>
        </w:rPr>
        <w:t xml:space="preserve">  </w:t>
      </w:r>
      <w:r w:rsidRPr="00777E70">
        <w:t>Research Director, Saban Center for Middle East Policy</w:t>
      </w:r>
      <w:r w:rsidRPr="00777E70">
        <w:rPr>
          <w:sz w:val="12"/>
        </w:rPr>
        <w:t xml:space="preserve">¶ </w:t>
      </w:r>
      <w:r w:rsidRPr="00777E70">
        <w:t xml:space="preserve">Senior Fellow, Foreign Policy, Saban Center for Middle East Policy “Why Drones Work: The Case for Washington's Weapon of Choice,” http://www.brookings.edu/research/articles/2013/06/17-drones-obama-weapon-choice-us-counterterrorism-byman) </w:t>
      </w:r>
    </w:p>
    <w:p w:rsidR="00A97D6B" w:rsidRPr="00777E70" w:rsidRDefault="00A97D6B" w:rsidP="00A97D6B">
      <w:r w:rsidRPr="00777E70">
        <w:t xml:space="preserve">But even the most unfavorable estimates of drone casualties reveal that the ratio of civilian to militant deaths—about one to three, according to the Bureau of Investigative Journalism—is lower than it would be for other forms of strikes. Bombings by F-16s or Tomahawk </w:t>
      </w:r>
      <w:r w:rsidRPr="00777E70">
        <w:rPr>
          <w:rStyle w:val="StyleBoldUnderline"/>
          <w:highlight w:val="cyan"/>
        </w:rPr>
        <w:t>cruise missile salvos</w:t>
      </w:r>
      <w:r w:rsidRPr="00777E70">
        <w:t xml:space="preserve">, for example, </w:t>
      </w:r>
      <w:r w:rsidRPr="00777E70">
        <w:rPr>
          <w:rStyle w:val="StyleBoldUnderline"/>
          <w:highlight w:val="cyan"/>
        </w:rPr>
        <w:t xml:space="preserve">pack </w:t>
      </w:r>
      <w:r w:rsidRPr="00777E70">
        <w:rPr>
          <w:rStyle w:val="Emphasis"/>
          <w:highlight w:val="cyan"/>
        </w:rPr>
        <w:t>a much more deadly payload</w:t>
      </w:r>
      <w:r w:rsidRPr="00777E70">
        <w:t xml:space="preserve">. In December 2009, </w:t>
      </w:r>
      <w:r w:rsidRPr="00777E70">
        <w:rPr>
          <w:rStyle w:val="StyleBoldUnderline"/>
          <w:highlight w:val="cyan"/>
        </w:rPr>
        <w:t>the U</w:t>
      </w:r>
      <w:r w:rsidRPr="00777E70">
        <w:rPr>
          <w:rStyle w:val="StyleBoldUnderline"/>
        </w:rPr>
        <w:t xml:space="preserve">nited </w:t>
      </w:r>
      <w:r w:rsidRPr="00777E70">
        <w:rPr>
          <w:rStyle w:val="StyleBoldUnderline"/>
          <w:highlight w:val="cyan"/>
        </w:rPr>
        <w:t>S</w:t>
      </w:r>
      <w:r w:rsidRPr="00777E70">
        <w:rPr>
          <w:rStyle w:val="StyleBoldUnderline"/>
        </w:rPr>
        <w:t xml:space="preserve">tates </w:t>
      </w:r>
      <w:r w:rsidRPr="00777E70">
        <w:rPr>
          <w:rStyle w:val="StyleBoldUnderline"/>
          <w:highlight w:val="cyan"/>
        </w:rPr>
        <w:t>fired Tomahawks</w:t>
      </w:r>
      <w:r w:rsidRPr="00777E70">
        <w:rPr>
          <w:highlight w:val="cyan"/>
        </w:rPr>
        <w:t xml:space="preserve"> </w:t>
      </w:r>
      <w:r w:rsidRPr="00777E70">
        <w:rPr>
          <w:rStyle w:val="StyleBoldUnderline"/>
          <w:highlight w:val="cyan"/>
        </w:rPr>
        <w:t>at a</w:t>
      </w:r>
      <w:r w:rsidRPr="00777E70">
        <w:rPr>
          <w:rStyle w:val="StyleBoldUnderline"/>
        </w:rPr>
        <w:t xml:space="preserve"> suspected terrorist training </w:t>
      </w:r>
      <w:r w:rsidRPr="00777E70">
        <w:rPr>
          <w:rStyle w:val="StyleBoldUnderline"/>
          <w:highlight w:val="cyan"/>
        </w:rPr>
        <w:t>camp in Yemen</w:t>
      </w:r>
      <w:r w:rsidRPr="00777E70">
        <w:rPr>
          <w:highlight w:val="cyan"/>
        </w:rPr>
        <w:t xml:space="preserve">, </w:t>
      </w:r>
      <w:r w:rsidRPr="00777E70">
        <w:rPr>
          <w:rStyle w:val="StyleBoldUnderline"/>
          <w:highlight w:val="cyan"/>
        </w:rPr>
        <w:t>and over 30 people were killed</w:t>
      </w:r>
      <w:r w:rsidRPr="00777E70">
        <w:rPr>
          <w:rStyle w:val="StyleBoldUnderline"/>
        </w:rPr>
        <w:t xml:space="preserve"> in the blast, most of them women and children</w:t>
      </w:r>
      <w:r w:rsidRPr="00777E70">
        <w:t xml:space="preserve">. </w:t>
      </w:r>
      <w:r w:rsidRPr="00777E70">
        <w:rPr>
          <w:rStyle w:val="StyleBoldUnderline"/>
        </w:rPr>
        <w:t xml:space="preserve">At the time, </w:t>
      </w:r>
      <w:r w:rsidRPr="00777E70">
        <w:rPr>
          <w:rStyle w:val="StyleBoldUnderline"/>
          <w:highlight w:val="cyan"/>
        </w:rPr>
        <w:t>the Yemeni regime refused to allow</w:t>
      </w:r>
      <w:r w:rsidRPr="00777E70">
        <w:rPr>
          <w:rStyle w:val="StyleBoldUnderline"/>
        </w:rPr>
        <w:t xml:space="preserve"> the use of </w:t>
      </w:r>
      <w:r w:rsidRPr="00777E70">
        <w:rPr>
          <w:rStyle w:val="StyleBoldUnderline"/>
          <w:highlight w:val="cyan"/>
        </w:rPr>
        <w:t>drones, but</w:t>
      </w:r>
      <w:r w:rsidRPr="00777E70">
        <w:rPr>
          <w:rStyle w:val="StyleBoldUnderline"/>
        </w:rPr>
        <w:t xml:space="preserve"> had this not been the case, </w:t>
      </w:r>
      <w:r w:rsidRPr="00777E70">
        <w:rPr>
          <w:rStyle w:val="StyleBoldUnderline"/>
          <w:highlight w:val="cyan"/>
        </w:rPr>
        <w:t>a drone’s real-time surveillance would</w:t>
      </w:r>
      <w:r w:rsidRPr="00777E70">
        <w:rPr>
          <w:rStyle w:val="StyleBoldUnderline"/>
        </w:rPr>
        <w:t xml:space="preserve"> probably </w:t>
      </w:r>
      <w:r w:rsidRPr="00777E70">
        <w:rPr>
          <w:rStyle w:val="StyleBoldUnderline"/>
          <w:highlight w:val="cyan"/>
        </w:rPr>
        <w:t>have spotted</w:t>
      </w:r>
      <w:r w:rsidRPr="00777E70">
        <w:rPr>
          <w:highlight w:val="cyan"/>
        </w:rPr>
        <w:t xml:space="preserve"> </w:t>
      </w:r>
      <w:r w:rsidRPr="00777E70">
        <w:rPr>
          <w:rStyle w:val="StyleBoldUnderline"/>
          <w:highlight w:val="cyan"/>
        </w:rPr>
        <w:t>the</w:t>
      </w:r>
      <w:r w:rsidRPr="00777E70">
        <w:rPr>
          <w:rStyle w:val="StyleBoldUnderline"/>
        </w:rPr>
        <w:t xml:space="preserve"> large number of </w:t>
      </w:r>
      <w:r w:rsidRPr="00777E70">
        <w:rPr>
          <w:rStyle w:val="StyleBoldUnderline"/>
          <w:highlight w:val="cyan"/>
        </w:rPr>
        <w:t>women and children, and the attack would have been aborted</w:t>
      </w:r>
      <w:r w:rsidRPr="00777E70">
        <w:t xml:space="preserve">. Even if the strike had gone forward for some reason, the drone’s far smaller warhead would have killed fewer innocents. Civilian deaths are tragic and pose political problems. But the </w:t>
      </w:r>
      <w:r w:rsidRPr="00777E70">
        <w:rPr>
          <w:rStyle w:val="StyleBoldUnderline"/>
          <w:highlight w:val="cyan"/>
        </w:rPr>
        <w:t>data show</w:t>
      </w:r>
      <w:r w:rsidRPr="00777E70">
        <w:t xml:space="preserve"> that </w:t>
      </w:r>
      <w:r w:rsidRPr="00777E70">
        <w:rPr>
          <w:rStyle w:val="StyleBoldUnderline"/>
          <w:highlight w:val="cyan"/>
        </w:rPr>
        <w:t>drones are</w:t>
      </w:r>
      <w:r w:rsidRPr="00777E70">
        <w:rPr>
          <w:highlight w:val="cyan"/>
        </w:rPr>
        <w:t xml:space="preserve"> </w:t>
      </w:r>
      <w:r w:rsidRPr="00777E70">
        <w:rPr>
          <w:rStyle w:val="StyleBoldUnderline"/>
          <w:highlight w:val="cyan"/>
        </w:rPr>
        <w:t>more discriminate</w:t>
      </w:r>
      <w:r w:rsidRPr="00777E70">
        <w:t xml:space="preserve"> than other types of force.</w:t>
      </w:r>
      <w:r w:rsidRPr="00777E70">
        <w:rPr>
          <w:sz w:val="12"/>
        </w:rPr>
        <w:t>¶</w:t>
      </w:r>
      <w:r w:rsidRPr="00777E70">
        <w:t xml:space="preserve"> FOREIGN FRIENDS</w:t>
      </w:r>
      <w:r w:rsidRPr="00777E70">
        <w:rPr>
          <w:sz w:val="12"/>
        </w:rPr>
        <w:t>¶</w:t>
      </w:r>
      <w:r w:rsidRPr="00777E70">
        <w:t xml:space="preserve"> It is also telling that </w:t>
      </w:r>
      <w:r w:rsidRPr="00777E70">
        <w:rPr>
          <w:rStyle w:val="StyleBoldUnderline"/>
          <w:highlight w:val="cyan"/>
        </w:rPr>
        <w:t>drones have earned</w:t>
      </w:r>
      <w:r w:rsidRPr="00777E70">
        <w:rPr>
          <w:highlight w:val="cyan"/>
        </w:rPr>
        <w:t xml:space="preserve"> </w:t>
      </w:r>
      <w:r w:rsidRPr="00777E70">
        <w:rPr>
          <w:rStyle w:val="StyleBoldUnderline"/>
          <w:highlight w:val="cyan"/>
        </w:rPr>
        <w:t>the backing, albeit secret</w:t>
      </w:r>
      <w:r w:rsidRPr="00777E70">
        <w:rPr>
          <w:highlight w:val="cyan"/>
        </w:rPr>
        <w:t xml:space="preserve">, </w:t>
      </w:r>
      <w:r w:rsidRPr="00777E70">
        <w:rPr>
          <w:rStyle w:val="StyleBoldUnderline"/>
          <w:highlight w:val="cyan"/>
        </w:rPr>
        <w:t>of foreign governments</w:t>
      </w:r>
      <w:r w:rsidRPr="00777E70">
        <w:t xml:space="preserve">. </w:t>
      </w:r>
      <w:r w:rsidRPr="00777E70">
        <w:rPr>
          <w:rStyle w:val="StyleBoldUnderline"/>
        </w:rPr>
        <w:t>In order to maintain popular support, politicians in Pakistan and Yemen routinely rail against the U.S. drone</w:t>
      </w:r>
      <w:r w:rsidRPr="00777E70">
        <w:t xml:space="preserve"> </w:t>
      </w:r>
      <w:r w:rsidRPr="00777E70">
        <w:rPr>
          <w:rStyle w:val="StyleBoldUnderline"/>
        </w:rPr>
        <w:t>campaign</w:t>
      </w:r>
      <w:r w:rsidRPr="00777E70">
        <w:t xml:space="preserve">. </w:t>
      </w:r>
      <w:r w:rsidRPr="00777E70">
        <w:rPr>
          <w:rStyle w:val="StyleBoldUnderline"/>
        </w:rPr>
        <w:t>In reality</w:t>
      </w:r>
      <w:r w:rsidRPr="00777E70">
        <w:t xml:space="preserve">, however, the </w:t>
      </w:r>
      <w:r w:rsidRPr="00777E70">
        <w:rPr>
          <w:rStyle w:val="StyleBoldUnderline"/>
        </w:rPr>
        <w:t>governments of both countries have supported it</w:t>
      </w:r>
      <w:r w:rsidRPr="00777E70">
        <w:t>. During the Bush and Obama administrations, Pakistan has even periodically hosted U.S. drone facilities and has been told about strikes in advance.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r w:rsidRPr="00777E70">
        <w:rPr>
          <w:sz w:val="12"/>
        </w:rPr>
        <w:t>¶</w:t>
      </w:r>
      <w:r w:rsidRPr="00777E70">
        <w:t xml:space="preserve"> As </w:t>
      </w:r>
      <w:r w:rsidRPr="00777E70">
        <w:rPr>
          <w:rStyle w:val="StyleBoldUnderline"/>
        </w:rPr>
        <w:t>officials</w:t>
      </w:r>
      <w:r w:rsidRPr="00777E70">
        <w:t xml:space="preserve"> in both Pakistan and Yemen </w:t>
      </w:r>
      <w:r w:rsidRPr="00777E70">
        <w:rPr>
          <w:rStyle w:val="StyleBoldUnderline"/>
        </w:rPr>
        <w:t>realize</w:t>
      </w:r>
      <w:r w:rsidRPr="00777E70">
        <w:t>, U.S</w:t>
      </w:r>
      <w:r w:rsidRPr="00777E70">
        <w:rPr>
          <w:rStyle w:val="StyleBoldUnderline"/>
        </w:rPr>
        <w:t xml:space="preserve">. drone strikes help their governments by targeting common enemies. </w:t>
      </w:r>
      <w:r w:rsidRPr="00777E70">
        <w:t>A memo released by the antisecrecy website WikiLeaks revealed that Pakistan’s army chief, Ashfaq Parvez kayani, privately asked U.S. military leaders in 2008 for “continuous Predator coverage” over antigovernment militants, and the journalist Mark Mazzetti has reported that the United States has conducted “goodwill kills” against Pakistani militants who tshreatened Pakistan far more than the United States. Thus, in private, Pakistan supports the drone program. As then Prime Minister Yousaf Raza Gilani told Anne Patterson, then the U.S. ambassador to Pakistan, in 2008, “We’ll protest [against the drone program] in the National Assembly and then ignore it.”</w:t>
      </w:r>
      <w:r w:rsidRPr="00777E70">
        <w:rPr>
          <w:sz w:val="12"/>
        </w:rPr>
        <w:t>¶</w:t>
      </w:r>
      <w:r w:rsidRPr="00777E70">
        <w:t xml:space="preserve">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r w:rsidRPr="00777E70">
        <w:rPr>
          <w:sz w:val="12"/>
        </w:rPr>
        <w:t>¶</w:t>
      </w:r>
      <w:r w:rsidRPr="00777E70">
        <w:t xml:space="preserve"> A 2012 poll found that 74 percent of Pakistanis viewed the United States as their enemy, likely in part because of the ongoing drone campaign. Similarly, in Yemen, as the scholar Gregory Johnsen has pointed out, drone strikes can win the enmity of entire tribes. This has led critics to argue that the drone program is shortsighted: that it kills today’s enemies but creates tomorrow’s in the process.</w:t>
      </w:r>
      <w:r w:rsidRPr="00777E70">
        <w:rPr>
          <w:sz w:val="12"/>
        </w:rPr>
        <w:t>¶</w:t>
      </w:r>
      <w:r w:rsidRPr="00777E70">
        <w:t xml:space="preserve"> Such concerns are valid, but the level of local anger over drones is often lower than commonly portrayed. </w:t>
      </w:r>
      <w:r w:rsidRPr="00777E70">
        <w:rPr>
          <w:rStyle w:val="StyleBoldUnderline"/>
        </w:rPr>
        <w:t>Many surveys of public opinion related to drones are conducted by anti-drone organizations, which results in biased samples</w:t>
      </w:r>
      <w:r w:rsidRPr="00777E70">
        <w:t xml:space="preserve">. Other </w:t>
      </w:r>
      <w:r w:rsidRPr="00777E70">
        <w:rPr>
          <w:rStyle w:val="StyleBoldUnderline"/>
        </w:rPr>
        <w:t>surveys exclude those who are unaware of the drone program and thus overstate the importance of those who are angered by it.</w:t>
      </w:r>
      <w:r w:rsidRPr="00777E70">
        <w:t xml:space="preserve"> In addition, many Pakistanis do not realize that the drones often target the very militants who are wreaking havoc on their country. And </w:t>
      </w:r>
      <w:r w:rsidRPr="00777E70">
        <w:rPr>
          <w:rStyle w:val="StyleBoldUnderline"/>
        </w:rPr>
        <w:t>for most Pakistanis and Yemenis, the most important problems they struggle with are corruption, weak representative institutions, and poor economic growth; the drone program is only a small part of their overall anger, most of which is directed toward their own governments</w:t>
      </w:r>
      <w:r w:rsidRPr="00777E70">
        <w:t>. A poll conducted in 2007, well before the drone campaign had expanded to its current scope, found that only 15 percent of Pakistanis had a favorable opinion of the United States</w:t>
      </w:r>
      <w:r w:rsidRPr="00777E70">
        <w:rPr>
          <w:rStyle w:val="StyleBoldUnderline"/>
        </w:rPr>
        <w:t xml:space="preserve">. </w:t>
      </w:r>
      <w:r w:rsidRPr="00777E70">
        <w:rPr>
          <w:rStyle w:val="StyleBoldUnderline"/>
          <w:highlight w:val="cyan"/>
        </w:rPr>
        <w:t>It is hard to imagine</w:t>
      </w:r>
      <w:r w:rsidRPr="00777E70">
        <w:t xml:space="preserve"> that </w:t>
      </w:r>
      <w:r w:rsidRPr="00777E70">
        <w:rPr>
          <w:rStyle w:val="StyleBoldUnderline"/>
          <w:highlight w:val="cyan"/>
        </w:rPr>
        <w:t>alternatives to drone strikes</w:t>
      </w:r>
      <w:r w:rsidRPr="00777E70">
        <w:rPr>
          <w:highlight w:val="cyan"/>
        </w:rPr>
        <w:t xml:space="preserve">, </w:t>
      </w:r>
      <w:r w:rsidRPr="00777E70">
        <w:rPr>
          <w:rStyle w:val="StyleBoldUnderline"/>
          <w:highlight w:val="cyan"/>
        </w:rPr>
        <w:t>such as</w:t>
      </w:r>
      <w:r w:rsidRPr="00777E70">
        <w:t xml:space="preserve"> seal team raids or </w:t>
      </w:r>
      <w:r w:rsidRPr="00777E70">
        <w:rPr>
          <w:rStyle w:val="Emphasis"/>
          <w:highlight w:val="cyan"/>
        </w:rPr>
        <w:t>cruise missile strikes</w:t>
      </w:r>
      <w:r w:rsidRPr="00777E70">
        <w:rPr>
          <w:highlight w:val="cyan"/>
        </w:rPr>
        <w:t xml:space="preserve">, </w:t>
      </w:r>
      <w:r w:rsidRPr="00777E70">
        <w:rPr>
          <w:rStyle w:val="StyleBoldUnderline"/>
          <w:highlight w:val="cyan"/>
        </w:rPr>
        <w:t>would make the U</w:t>
      </w:r>
      <w:r w:rsidRPr="00777E70">
        <w:t xml:space="preserve">nited </w:t>
      </w:r>
      <w:r w:rsidRPr="00777E70">
        <w:rPr>
          <w:rStyle w:val="StyleBoldUnderline"/>
          <w:highlight w:val="cyan"/>
        </w:rPr>
        <w:t>S</w:t>
      </w:r>
      <w:r w:rsidRPr="00777E70">
        <w:t xml:space="preserve">tates </w:t>
      </w:r>
      <w:r w:rsidRPr="00777E70">
        <w:rPr>
          <w:rStyle w:val="StyleBoldUnderline"/>
          <w:highlight w:val="cyan"/>
        </w:rPr>
        <w:t>more popular</w:t>
      </w:r>
      <w:r w:rsidRPr="00777E70">
        <w:t>.</w:t>
      </w:r>
    </w:p>
    <w:p w:rsidR="00A97D6B" w:rsidRPr="00777E70" w:rsidRDefault="00A97D6B" w:rsidP="00A97D6B"/>
    <w:p w:rsidR="00A97D6B" w:rsidRPr="00F35C25" w:rsidRDefault="00A97D6B" w:rsidP="00A97D6B">
      <w:pPr>
        <w:pStyle w:val="Heading3"/>
      </w:pPr>
      <w:r w:rsidRPr="00F35C25">
        <w:t>MPX – WMD Terror</w:t>
      </w:r>
    </w:p>
    <w:p w:rsidR="00A97D6B" w:rsidRPr="00F35C25" w:rsidRDefault="00A97D6B" w:rsidP="00A97D6B">
      <w:pPr>
        <w:pStyle w:val="Heading4"/>
      </w:pPr>
      <w:r w:rsidRPr="00F35C25">
        <w:t xml:space="preserve">Risk of WMD terrorist attack is high </w:t>
      </w:r>
    </w:p>
    <w:p w:rsidR="00A97D6B" w:rsidRPr="00F35C25" w:rsidRDefault="00A97D6B" w:rsidP="00A97D6B">
      <w:pPr>
        <w:rPr>
          <w:rFonts w:asciiTheme="minorHAnsi" w:hAnsiTheme="minorHAnsi"/>
        </w:rPr>
      </w:pPr>
      <w:r w:rsidRPr="00F35C25">
        <w:rPr>
          <w:rFonts w:asciiTheme="minorHAnsi" w:hAnsiTheme="minorHAnsi"/>
          <w:b/>
          <w:bCs/>
          <w:sz w:val="26"/>
        </w:rPr>
        <w:t>Leiter 13</w:t>
      </w:r>
      <w:r w:rsidRPr="00F35C25">
        <w:rPr>
          <w:rFonts w:asciiTheme="minorHAnsi" w:hAnsiTheme="minorHAnsi"/>
        </w:rPr>
        <w:t xml:space="preserve"> – Director, National Counterterrorism Center (2007-2011), Senior Counselor to the Chief Executive Officer, Palantir Technologies (Michael, Testimony before the United States Senate, Counterterrorism Policies and Priorities: Addressing the Evolving Threat, March 20, </w:t>
      </w:r>
      <w:hyperlink r:id="rId14" w:history="1">
        <w:r w:rsidRPr="00F35C25">
          <w:rPr>
            <w:rFonts w:asciiTheme="minorHAnsi" w:hAnsiTheme="minorHAnsi"/>
          </w:rPr>
          <w:t>http://www.foreign.senate.gov/imo/media/doc/Michael_Leiter_Testimony.pdf</w:t>
        </w:r>
      </w:hyperlink>
      <w:r w:rsidRPr="00F35C25">
        <w:rPr>
          <w:rFonts w:asciiTheme="minorHAnsi" w:hAnsiTheme="minorHAnsi"/>
        </w:rPr>
        <w:t xml:space="preserve">, CMR) </w:t>
      </w:r>
    </w:p>
    <w:p w:rsidR="00A97D6B" w:rsidRPr="00F35C25" w:rsidRDefault="00A97D6B" w:rsidP="00A97D6B">
      <w:pPr>
        <w:rPr>
          <w:rFonts w:asciiTheme="minorHAnsi" w:hAnsiTheme="minorHAnsi"/>
        </w:rPr>
      </w:pPr>
    </w:p>
    <w:p w:rsidR="00A97D6B" w:rsidRPr="00F35C25" w:rsidRDefault="00A97D6B" w:rsidP="00A97D6B">
      <w:pPr>
        <w:rPr>
          <w:rFonts w:asciiTheme="minorHAnsi" w:hAnsiTheme="minorHAnsi"/>
          <w:sz w:val="14"/>
        </w:rPr>
      </w:pPr>
      <w:r w:rsidRPr="00362FC9">
        <w:rPr>
          <w:rStyle w:val="Emphasis"/>
        </w:rPr>
        <w:t>W</w:t>
      </w:r>
      <w:r w:rsidRPr="00F35C25">
        <w:rPr>
          <w:rFonts w:asciiTheme="minorHAnsi" w:hAnsiTheme="minorHAnsi"/>
          <w:sz w:val="14"/>
        </w:rPr>
        <w:t xml:space="preserve">eapons of </w:t>
      </w:r>
      <w:r w:rsidRPr="00362FC9">
        <w:rPr>
          <w:rStyle w:val="Emphasis"/>
        </w:rPr>
        <w:t>M</w:t>
      </w:r>
      <w:r w:rsidRPr="00F35C25">
        <w:rPr>
          <w:rFonts w:asciiTheme="minorHAnsi" w:hAnsiTheme="minorHAnsi"/>
          <w:sz w:val="14"/>
        </w:rPr>
        <w:t xml:space="preserve">ass </w:t>
      </w:r>
      <w:r w:rsidRPr="00362FC9">
        <w:rPr>
          <w:rStyle w:val="Emphasis"/>
        </w:rPr>
        <w:t>D</w:t>
      </w:r>
      <w:r w:rsidRPr="00F35C25">
        <w:rPr>
          <w:rFonts w:asciiTheme="minorHAnsi" w:hAnsiTheme="minorHAnsi"/>
          <w:sz w:val="14"/>
        </w:rPr>
        <w:t xml:space="preserve">estruction. There is no doubt that smallish terrorist </w:t>
      </w:r>
      <w:r w:rsidRPr="00362FC9">
        <w:rPr>
          <w:rStyle w:val="StyleBoldUnderline"/>
        </w:rPr>
        <w:t>attack</w:t>
      </w:r>
      <w:r w:rsidRPr="00F35C25">
        <w:rPr>
          <w:rFonts w:asciiTheme="minorHAnsi" w:hAnsiTheme="minorHAnsi"/>
          <w:sz w:val="14"/>
        </w:rPr>
        <w:t xml:space="preserve">s or at </w:t>
      </w:r>
      <w:r w:rsidRPr="0067111F">
        <w:rPr>
          <w:rFonts w:asciiTheme="minorHAnsi" w:hAnsiTheme="minorHAnsi"/>
          <w:sz w:val="12"/>
        </w:rPr>
        <w:t>¶</w:t>
      </w:r>
      <w:r w:rsidRPr="00F35C25">
        <w:rPr>
          <w:rFonts w:asciiTheme="minorHAnsi" w:hAnsiTheme="minorHAnsi"/>
          <w:sz w:val="14"/>
        </w:rPr>
        <w:t xml:space="preserve"> least </w:t>
      </w:r>
      <w:r w:rsidRPr="00362FC9">
        <w:rPr>
          <w:rStyle w:val="StyleBoldUnderline"/>
        </w:rPr>
        <w:t>attempts will continue to occur</w:t>
      </w:r>
      <w:r w:rsidRPr="00F35C25">
        <w:rPr>
          <w:rFonts w:asciiTheme="minorHAnsi" w:hAnsiTheme="minorHAnsi"/>
          <w:sz w:val="14"/>
        </w:rPr>
        <w:t xml:space="preserve"> at home and abroad. Such attacks can cause </w:t>
      </w:r>
      <w:r w:rsidRPr="0067111F">
        <w:rPr>
          <w:rFonts w:asciiTheme="minorHAnsi" w:hAnsiTheme="minorHAnsi"/>
          <w:sz w:val="12"/>
        </w:rPr>
        <w:t>¶</w:t>
      </w:r>
      <w:r w:rsidRPr="00F35C25">
        <w:rPr>
          <w:rFonts w:asciiTheme="minorHAnsi" w:hAnsiTheme="minorHAnsi"/>
          <w:sz w:val="14"/>
        </w:rPr>
        <w:t xml:space="preserve"> enormous pain and suffering to victims and their families, but they are clearly of a </w:t>
      </w:r>
      <w:r w:rsidRPr="0067111F">
        <w:rPr>
          <w:rFonts w:asciiTheme="minorHAnsi" w:hAnsiTheme="minorHAnsi"/>
          <w:sz w:val="12"/>
        </w:rPr>
        <w:t>¶</w:t>
      </w:r>
      <w:r w:rsidRPr="00F35C25">
        <w:rPr>
          <w:rFonts w:asciiTheme="minorHAnsi" w:hAnsiTheme="minorHAnsi"/>
          <w:sz w:val="14"/>
        </w:rPr>
        <w:t xml:space="preserve"> scale—at least with respect to absolute numbers killed—that is dwarfed by other </w:t>
      </w:r>
      <w:r w:rsidRPr="0067111F">
        <w:rPr>
          <w:rFonts w:asciiTheme="minorHAnsi" w:hAnsiTheme="minorHAnsi"/>
          <w:sz w:val="12"/>
        </w:rPr>
        <w:t>¶</w:t>
      </w:r>
      <w:r w:rsidRPr="00F35C25">
        <w:rPr>
          <w:rFonts w:asciiTheme="minorHAnsi" w:hAnsiTheme="minorHAnsi"/>
          <w:sz w:val="14"/>
        </w:rPr>
        <w:t xml:space="preserve"> societal ills</w:t>
      </w:r>
      <w:r w:rsidRPr="00362FC9">
        <w:rPr>
          <w:rStyle w:val="StyleBoldUnderline"/>
        </w:rPr>
        <w:t xml:space="preserve"> </w:t>
      </w:r>
      <w:r w:rsidRPr="00F35C25">
        <w:rPr>
          <w:rFonts w:asciiTheme="minorHAnsi" w:hAnsiTheme="minorHAnsi"/>
          <w:sz w:val="14"/>
        </w:rPr>
        <w:t xml:space="preserve">such as routine criminal activity. The same cannot be said of terrorists’ </w:t>
      </w:r>
      <w:r w:rsidRPr="0067111F">
        <w:rPr>
          <w:rFonts w:asciiTheme="minorHAnsi" w:hAnsiTheme="minorHAnsi"/>
          <w:sz w:val="12"/>
        </w:rPr>
        <w:t>¶</w:t>
      </w:r>
      <w:r w:rsidRPr="00F35C25">
        <w:rPr>
          <w:rFonts w:asciiTheme="minorHAnsi" w:hAnsiTheme="minorHAnsi"/>
          <w:sz w:val="14"/>
        </w:rPr>
        <w:t xml:space="preserve"> use of weapons of mass destruction—and more specifically </w:t>
      </w:r>
      <w:r w:rsidRPr="00634547">
        <w:rPr>
          <w:rStyle w:val="Emphasis"/>
          <w:highlight w:val="green"/>
        </w:rPr>
        <w:t>bio</w:t>
      </w:r>
      <w:r w:rsidRPr="00634547">
        <w:rPr>
          <w:rFonts w:asciiTheme="minorHAnsi" w:hAnsiTheme="minorHAnsi"/>
          <w:sz w:val="14"/>
        </w:rPr>
        <w:t>logica</w:t>
      </w:r>
      <w:r w:rsidRPr="00634547">
        <w:rPr>
          <w:rFonts w:asciiTheme="minorHAnsi" w:hAnsiTheme="minorHAnsi"/>
          <w:sz w:val="14"/>
          <w:highlight w:val="green"/>
        </w:rPr>
        <w:t>l</w:t>
      </w:r>
      <w:r w:rsidRPr="00F35C25">
        <w:rPr>
          <w:rFonts w:asciiTheme="minorHAnsi" w:hAnsiTheme="minorHAnsi"/>
          <w:sz w:val="14"/>
        </w:rPr>
        <w:t xml:space="preserve"> weapons or an </w:t>
      </w:r>
      <w:r w:rsidRPr="0067111F">
        <w:rPr>
          <w:rFonts w:asciiTheme="minorHAnsi" w:hAnsiTheme="minorHAnsi"/>
          <w:sz w:val="12"/>
        </w:rPr>
        <w:t>¶</w:t>
      </w:r>
      <w:r w:rsidRPr="00F35C25">
        <w:rPr>
          <w:rFonts w:asciiTheme="minorHAnsi" w:hAnsiTheme="minorHAnsi"/>
          <w:sz w:val="14"/>
        </w:rPr>
        <w:t xml:space="preserve"> improvised </w:t>
      </w:r>
      <w:r w:rsidRPr="00634547">
        <w:rPr>
          <w:rStyle w:val="Emphasis"/>
          <w:highlight w:val="green"/>
        </w:rPr>
        <w:t>nuclear</w:t>
      </w:r>
      <w:r w:rsidRPr="00F35C25">
        <w:rPr>
          <w:rFonts w:asciiTheme="minorHAnsi" w:hAnsiTheme="minorHAnsi"/>
          <w:sz w:val="14"/>
        </w:rPr>
        <w:t xml:space="preserve"> device (IND). </w:t>
      </w:r>
      <w:r w:rsidRPr="0067111F">
        <w:rPr>
          <w:rFonts w:asciiTheme="minorHAnsi" w:hAnsiTheme="minorHAnsi"/>
          <w:sz w:val="12"/>
        </w:rPr>
        <w:t>¶</w:t>
      </w:r>
      <w:r w:rsidRPr="00F35C25">
        <w:rPr>
          <w:rFonts w:asciiTheme="minorHAnsi" w:hAnsiTheme="minorHAnsi"/>
          <w:sz w:val="14"/>
        </w:rPr>
        <w:t xml:space="preserve"> Although we have also made progress in reducing the likelihood of terrorists </w:t>
      </w:r>
      <w:r w:rsidRPr="0067111F">
        <w:rPr>
          <w:rFonts w:asciiTheme="minorHAnsi" w:hAnsiTheme="minorHAnsi"/>
          <w:sz w:val="12"/>
        </w:rPr>
        <w:t>¶</w:t>
      </w:r>
      <w:r w:rsidRPr="00F35C25">
        <w:rPr>
          <w:rFonts w:asciiTheme="minorHAnsi" w:hAnsiTheme="minorHAnsi"/>
          <w:sz w:val="14"/>
        </w:rPr>
        <w:t xml:space="preserve"> obtaining </w:t>
      </w:r>
      <w:r w:rsidRPr="00634547">
        <w:rPr>
          <w:rStyle w:val="Emphasis"/>
          <w:highlight w:val="green"/>
        </w:rPr>
        <w:t>WMD</w:t>
      </w:r>
      <w:r w:rsidRPr="00F35C25">
        <w:rPr>
          <w:rFonts w:asciiTheme="minorHAnsi" w:hAnsiTheme="minorHAnsi"/>
          <w:sz w:val="14"/>
        </w:rPr>
        <w:t xml:space="preserve">, </w:t>
      </w:r>
      <w:r w:rsidRPr="00362FC9">
        <w:rPr>
          <w:rStyle w:val="StyleBoldUnderline"/>
        </w:rPr>
        <w:t xml:space="preserve">for the foreseeable </w:t>
      </w:r>
      <w:r w:rsidRPr="00634547">
        <w:rPr>
          <w:rStyle w:val="StyleBoldUnderline"/>
          <w:highlight w:val="green"/>
        </w:rPr>
        <w:t>future</w:t>
      </w:r>
      <w:r w:rsidRPr="00634547">
        <w:rPr>
          <w:rFonts w:asciiTheme="minorHAnsi" w:hAnsiTheme="minorHAnsi"/>
          <w:sz w:val="14"/>
          <w:highlight w:val="green"/>
        </w:rPr>
        <w:t xml:space="preserve"> </w:t>
      </w:r>
      <w:r w:rsidRPr="00634547">
        <w:rPr>
          <w:rStyle w:val="StyleBoldUnderline"/>
          <w:highlight w:val="green"/>
        </w:rPr>
        <w:t xml:space="preserve">we are faced with the possibility that a </w:t>
      </w:r>
      <w:r w:rsidRPr="00634547">
        <w:rPr>
          <w:rFonts w:asciiTheme="minorHAnsi" w:hAnsiTheme="minorHAnsi"/>
          <w:bCs/>
          <w:sz w:val="12"/>
          <w:highlight w:val="green"/>
        </w:rPr>
        <w:t>¶</w:t>
      </w:r>
      <w:r w:rsidRPr="00634547">
        <w:rPr>
          <w:rStyle w:val="StyleBoldUnderline"/>
          <w:highlight w:val="green"/>
        </w:rPr>
        <w:t xml:space="preserve"> terrorist organization will successfully acquire these weapons.</w:t>
      </w:r>
      <w:r w:rsidRPr="00F35C25">
        <w:rPr>
          <w:rFonts w:asciiTheme="minorHAnsi" w:hAnsiTheme="minorHAnsi"/>
          <w:sz w:val="14"/>
        </w:rPr>
        <w:t xml:space="preserve"> In this case, </w:t>
      </w:r>
      <w:r w:rsidRPr="0067111F">
        <w:rPr>
          <w:rFonts w:asciiTheme="minorHAnsi" w:hAnsiTheme="minorHAnsi"/>
          <w:sz w:val="12"/>
        </w:rPr>
        <w:t>¶</w:t>
      </w:r>
      <w:r w:rsidRPr="00F35C25">
        <w:rPr>
          <w:rFonts w:asciiTheme="minorHAnsi" w:hAnsiTheme="minorHAnsi"/>
          <w:sz w:val="14"/>
        </w:rPr>
        <w:t xml:space="preserve"> </w:t>
      </w:r>
      <w:r w:rsidRPr="00362FC9">
        <w:rPr>
          <w:rStyle w:val="StyleBoldUnderline"/>
        </w:rPr>
        <w:t>tech</w:t>
      </w:r>
      <w:r w:rsidRPr="00F35C25">
        <w:rPr>
          <w:rFonts w:asciiTheme="minorHAnsi" w:hAnsiTheme="minorHAnsi"/>
          <w:sz w:val="14"/>
        </w:rPr>
        <w:t xml:space="preserve">nology </w:t>
      </w:r>
      <w:r w:rsidRPr="00362FC9">
        <w:rPr>
          <w:rStyle w:val="StyleBoldUnderline"/>
        </w:rPr>
        <w:t xml:space="preserve">is not yet our friend as the ease with which these weapons can be </w:t>
      </w:r>
      <w:r w:rsidRPr="0067111F">
        <w:rPr>
          <w:rFonts w:asciiTheme="minorHAnsi" w:hAnsiTheme="minorHAnsi"/>
          <w:bCs/>
          <w:sz w:val="12"/>
        </w:rPr>
        <w:t>¶</w:t>
      </w:r>
      <w:r w:rsidRPr="00362FC9">
        <w:rPr>
          <w:rStyle w:val="StyleBoldUnderline"/>
        </w:rPr>
        <w:t xml:space="preserve"> obtained and hidden continues to exceed our ability to detect them</w:t>
      </w:r>
      <w:r w:rsidRPr="00F35C25">
        <w:rPr>
          <w:rFonts w:asciiTheme="minorHAnsi" w:hAnsiTheme="minorHAnsi"/>
          <w:sz w:val="14"/>
        </w:rPr>
        <w:t xml:space="preserve">. </w:t>
      </w:r>
      <w:r w:rsidRPr="0067111F">
        <w:rPr>
          <w:rFonts w:asciiTheme="minorHAnsi" w:hAnsiTheme="minorHAnsi"/>
          <w:sz w:val="12"/>
        </w:rPr>
        <w:t>¶</w:t>
      </w:r>
      <w:r w:rsidRPr="00F35C25">
        <w:rPr>
          <w:rFonts w:asciiTheme="minorHAnsi" w:hAnsiTheme="minorHAnsi"/>
          <w:sz w:val="14"/>
        </w:rPr>
        <w:t xml:space="preserve"> </w:t>
      </w:r>
      <w:r w:rsidRPr="00634547">
        <w:rPr>
          <w:rStyle w:val="Emphasis"/>
          <w:highlight w:val="green"/>
        </w:rPr>
        <w:t>W</w:t>
      </w:r>
      <w:r w:rsidRPr="00F35C25">
        <w:rPr>
          <w:rFonts w:asciiTheme="minorHAnsi" w:hAnsiTheme="minorHAnsi"/>
          <w:sz w:val="14"/>
        </w:rPr>
        <w:t xml:space="preserve">eapons of </w:t>
      </w:r>
      <w:r w:rsidRPr="00634547">
        <w:rPr>
          <w:rStyle w:val="Emphasis"/>
          <w:highlight w:val="green"/>
        </w:rPr>
        <w:t>m</w:t>
      </w:r>
      <w:r w:rsidRPr="00F35C25">
        <w:rPr>
          <w:rFonts w:asciiTheme="minorHAnsi" w:hAnsiTheme="minorHAnsi"/>
          <w:sz w:val="14"/>
        </w:rPr>
        <w:t xml:space="preserve">ass </w:t>
      </w:r>
      <w:r w:rsidRPr="00634547">
        <w:rPr>
          <w:rStyle w:val="Emphasis"/>
          <w:highlight w:val="green"/>
        </w:rPr>
        <w:t>d</w:t>
      </w:r>
      <w:r w:rsidRPr="00F35C25">
        <w:rPr>
          <w:rFonts w:asciiTheme="minorHAnsi" w:hAnsiTheme="minorHAnsi"/>
          <w:sz w:val="14"/>
        </w:rPr>
        <w:t xml:space="preserve">estruction </w:t>
      </w:r>
      <w:r w:rsidRPr="00634547">
        <w:rPr>
          <w:rStyle w:val="StyleBoldUnderline"/>
          <w:highlight w:val="green"/>
        </w:rPr>
        <w:t>pose a unique challenge</w:t>
      </w:r>
      <w:r w:rsidRPr="00362FC9">
        <w:rPr>
          <w:rStyle w:val="StyleBoldUnderline"/>
        </w:rPr>
        <w:t xml:space="preserve"> as they are the prototypical </w:t>
      </w:r>
      <w:r w:rsidRPr="0067111F">
        <w:rPr>
          <w:rFonts w:asciiTheme="minorHAnsi" w:hAnsiTheme="minorHAnsi"/>
          <w:bCs/>
          <w:sz w:val="12"/>
        </w:rPr>
        <w:t>¶</w:t>
      </w:r>
      <w:r w:rsidRPr="00362FC9">
        <w:rPr>
          <w:rStyle w:val="StyleBoldUnderline"/>
        </w:rPr>
        <w:t xml:space="preserve"> low likelihood, high consequence event and thus determining the proper allocation of </w:t>
      </w:r>
      <w:r w:rsidRPr="0067111F">
        <w:rPr>
          <w:rFonts w:asciiTheme="minorHAnsi" w:hAnsiTheme="minorHAnsi"/>
          <w:bCs/>
          <w:sz w:val="12"/>
        </w:rPr>
        <w:t>¶</w:t>
      </w:r>
      <w:r w:rsidRPr="00362FC9">
        <w:rPr>
          <w:rStyle w:val="StyleBoldUnderline"/>
        </w:rPr>
        <w:t xml:space="preserve"> resources to combat them is particular contentious.</w:t>
      </w:r>
      <w:r w:rsidRPr="00F35C25">
        <w:rPr>
          <w:rFonts w:asciiTheme="minorHAnsi" w:hAnsiTheme="minorHAnsi"/>
          <w:sz w:val="14"/>
        </w:rPr>
        <w:t xml:space="preserve"> That being said, </w:t>
      </w:r>
      <w:r w:rsidRPr="00634547">
        <w:rPr>
          <w:rStyle w:val="StyleBoldUnderline"/>
          <w:highlight w:val="green"/>
        </w:rPr>
        <w:t xml:space="preserve">we must </w:t>
      </w:r>
      <w:r w:rsidRPr="00634547">
        <w:rPr>
          <w:rFonts w:asciiTheme="minorHAnsi" w:hAnsiTheme="minorHAnsi"/>
          <w:bCs/>
          <w:sz w:val="12"/>
          <w:highlight w:val="green"/>
        </w:rPr>
        <w:t>¶</w:t>
      </w:r>
      <w:r w:rsidRPr="00634547">
        <w:rPr>
          <w:rStyle w:val="StyleBoldUnderline"/>
          <w:highlight w:val="green"/>
        </w:rPr>
        <w:t xml:space="preserve"> continue to protect against the most dangerous of materials</w:t>
      </w:r>
      <w:r w:rsidRPr="00F35C25">
        <w:rPr>
          <w:rFonts w:asciiTheme="minorHAnsi" w:hAnsiTheme="minorHAnsi"/>
          <w:sz w:val="14"/>
        </w:rPr>
        <w:t xml:space="preserve"> (e.g., HEU</w:t>
      </w:r>
      <w:r w:rsidRPr="00634547">
        <w:rPr>
          <w:rFonts w:asciiTheme="minorHAnsi" w:hAnsiTheme="minorHAnsi"/>
          <w:sz w:val="14"/>
          <w:highlight w:val="green"/>
        </w:rPr>
        <w:t xml:space="preserve">) </w:t>
      </w:r>
      <w:r w:rsidRPr="00634547">
        <w:rPr>
          <w:rStyle w:val="StyleBoldUnderline"/>
          <w:highlight w:val="green"/>
        </w:rPr>
        <w:t xml:space="preserve">being </w:t>
      </w:r>
      <w:r w:rsidRPr="00634547">
        <w:rPr>
          <w:rFonts w:asciiTheme="minorHAnsi" w:hAnsiTheme="minorHAnsi"/>
          <w:bCs/>
          <w:sz w:val="12"/>
          <w:highlight w:val="green"/>
        </w:rPr>
        <w:t>¶</w:t>
      </w:r>
      <w:r w:rsidRPr="00634547">
        <w:rPr>
          <w:rStyle w:val="StyleBoldUnderline"/>
          <w:highlight w:val="green"/>
        </w:rPr>
        <w:t xml:space="preserve"> obtained by terrorists</w:t>
      </w:r>
      <w:r w:rsidRPr="00362FC9">
        <w:rPr>
          <w:rStyle w:val="StyleBoldUnderline"/>
        </w:rPr>
        <w:t>, secure weapons in the most dangerous places</w:t>
      </w:r>
      <w:r w:rsidRPr="00F35C25">
        <w:rPr>
          <w:rFonts w:asciiTheme="minorHAnsi" w:hAnsiTheme="minorHAnsi"/>
          <w:sz w:val="14"/>
        </w:rPr>
        <w:t xml:space="preserve"> (e.g., Pakistan </w:t>
      </w:r>
      <w:r w:rsidRPr="0067111F">
        <w:rPr>
          <w:rFonts w:asciiTheme="minorHAnsi" w:hAnsiTheme="minorHAnsi"/>
          <w:sz w:val="12"/>
        </w:rPr>
        <w:t>¶</w:t>
      </w:r>
      <w:r w:rsidRPr="00F35C25">
        <w:rPr>
          <w:rFonts w:asciiTheme="minorHAnsi" w:hAnsiTheme="minorHAnsi"/>
          <w:sz w:val="14"/>
        </w:rPr>
        <w:t xml:space="preserve"> and increasingly Syria), and pursue research and development that will assist in </w:t>
      </w:r>
      <w:r w:rsidRPr="0067111F">
        <w:rPr>
          <w:rFonts w:asciiTheme="minorHAnsi" w:hAnsiTheme="minorHAnsi"/>
          <w:sz w:val="12"/>
        </w:rPr>
        <w:t>¶</w:t>
      </w:r>
      <w:r w:rsidRPr="00F35C25">
        <w:rPr>
          <w:rFonts w:asciiTheme="minorHAnsi" w:hAnsiTheme="minorHAnsi"/>
          <w:sz w:val="14"/>
        </w:rPr>
        <w:t xml:space="preserve"> detecting chemical and biological weapons in places where they would do the most </w:t>
      </w:r>
      <w:r w:rsidRPr="0067111F">
        <w:rPr>
          <w:rFonts w:asciiTheme="minorHAnsi" w:hAnsiTheme="minorHAnsi"/>
          <w:sz w:val="12"/>
        </w:rPr>
        <w:t>¶</w:t>
      </w:r>
      <w:r w:rsidRPr="00F35C25">
        <w:rPr>
          <w:rFonts w:asciiTheme="minorHAnsi" w:hAnsiTheme="minorHAnsi"/>
          <w:sz w:val="14"/>
        </w:rPr>
        <w:t xml:space="preserve"> harm. </w:t>
      </w:r>
    </w:p>
    <w:p w:rsidR="00A97D6B" w:rsidRDefault="00A97D6B" w:rsidP="00A97D6B"/>
    <w:p w:rsidR="00A97D6B" w:rsidRDefault="00A97D6B" w:rsidP="00A97D6B"/>
    <w:p w:rsidR="00A97D6B" w:rsidRPr="00187456" w:rsidRDefault="00A97D6B" w:rsidP="00A97D6B"/>
    <w:p w:rsidR="00A97D6B" w:rsidRPr="00187456" w:rsidRDefault="00A97D6B" w:rsidP="00A97D6B"/>
    <w:p w:rsidR="00A97D6B" w:rsidRDefault="00A97D6B" w:rsidP="00A97D6B">
      <w:pPr>
        <w:pStyle w:val="Heading3"/>
      </w:pPr>
      <w:r>
        <w:t>util</w:t>
      </w:r>
    </w:p>
    <w:p w:rsidR="00A97D6B" w:rsidRDefault="00A97D6B" w:rsidP="00A97D6B">
      <w:pPr>
        <w:pStyle w:val="Heading4"/>
      </w:pPr>
      <w:r>
        <w:t xml:space="preserve">all lives equal- do best for most people </w:t>
      </w:r>
    </w:p>
    <w:p w:rsidR="00A97D6B" w:rsidRDefault="00A97D6B" w:rsidP="00A97D6B"/>
    <w:p w:rsidR="00A97D6B" w:rsidRDefault="00A97D6B" w:rsidP="00A97D6B">
      <w:pPr>
        <w:pStyle w:val="Heading4"/>
      </w:pPr>
      <w:r>
        <w:t>calc inevitable, beter than alt- livermore- can’t prove value to ethic outside of util-- finishing</w:t>
      </w:r>
    </w:p>
    <w:p w:rsidR="00A97D6B" w:rsidRPr="00187456" w:rsidRDefault="00A97D6B" w:rsidP="00A97D6B"/>
    <w:p w:rsidR="00A97D6B" w:rsidRPr="004C150E" w:rsidRDefault="00A97D6B" w:rsidP="00A97D6B">
      <w:r w:rsidRPr="004C150E">
        <w:t>fronted with the consequences of the choices that we have made. Not so for governments, however, which exercise authority by making decisions at a distance. Perhaps one of the most challenging aspects of governmental decisions is that they require a special kind of compassion—one that can seem, at first glance, cold and calculating, the antithesis of empathy. The aggregate and complex nature of governmental decisions does not address people as human beings, with concerns and interests, families and emotional relationships, secrets and sorrows. Rather, people are numbers stacked in a column or points on a graph, described not through their individual stories of triumph and despair, but by equations, functions, and dose-response curves. The language of</w:t>
      </w:r>
      <w:r w:rsidRPr="004C150E">
        <w:rPr>
          <w:b/>
          <w:bCs/>
          <w:sz w:val="24"/>
          <w:u w:val="single"/>
        </w:rPr>
        <w:t xml:space="preserve"> </w:t>
      </w:r>
      <w:r w:rsidRPr="004C150E">
        <w:rPr>
          <w:b/>
          <w:bCs/>
          <w:sz w:val="20"/>
          <w:highlight w:val="green"/>
          <w:u w:val="single"/>
        </w:rPr>
        <w:t>governmental decisionmaking can seem to</w:t>
      </w:r>
      <w:r w:rsidRPr="004C150E">
        <w:t>—and to a certain extent does—</w:t>
      </w:r>
      <w:r w:rsidRPr="004C150E">
        <w:rPr>
          <w:b/>
          <w:bCs/>
          <w:sz w:val="20"/>
          <w:highlight w:val="green"/>
          <w:u w:val="single"/>
        </w:rPr>
        <w:t xml:space="preserve">ignore what makes individuals </w:t>
      </w:r>
      <w:r w:rsidRPr="004C150E">
        <w:t xml:space="preserve">unique and morally important. But, although the language of bureaucratic decisionmaking can be dehumanizing, </w:t>
      </w:r>
      <w:r w:rsidRPr="004C150E">
        <w:rPr>
          <w:b/>
          <w:bCs/>
          <w:sz w:val="20"/>
          <w:highlight w:val="green"/>
          <w:u w:val="single"/>
        </w:rPr>
        <w:t>it is</w:t>
      </w:r>
      <w:r w:rsidRPr="004C150E">
        <w:rPr>
          <w:b/>
          <w:bCs/>
          <w:sz w:val="24"/>
          <w:u w:val="single"/>
        </w:rPr>
        <w:t xml:space="preserve"> </w:t>
      </w:r>
      <w:r w:rsidRPr="004C150E">
        <w:t xml:space="preserve">also </w:t>
      </w:r>
      <w:r w:rsidRPr="004C150E">
        <w:rPr>
          <w:b/>
          <w:bCs/>
          <w:sz w:val="20"/>
          <w:highlight w:val="green"/>
          <w:u w:val="single"/>
        </w:rPr>
        <w:t>a prerequisite for the</w:t>
      </w:r>
      <w:r w:rsidRPr="004C150E">
        <w:rPr>
          <w:b/>
          <w:bCs/>
          <w:sz w:val="24"/>
          <w:u w:val="single"/>
        </w:rPr>
        <w:t xml:space="preserve"> </w:t>
      </w:r>
      <w:r w:rsidRPr="004C150E">
        <w:t>kind of</w:t>
      </w:r>
      <w:r w:rsidRPr="004C150E">
        <w:rPr>
          <w:b/>
          <w:bCs/>
          <w:sz w:val="24"/>
          <w:u w:val="single"/>
        </w:rPr>
        <w:t xml:space="preserve"> </w:t>
      </w:r>
      <w:r w:rsidRPr="004C150E">
        <w:rPr>
          <w:b/>
          <w:bCs/>
          <w:sz w:val="20"/>
          <w:highlight w:val="green"/>
          <w:u w:val="single"/>
        </w:rPr>
        <w:t>compassion</w:t>
      </w:r>
      <w:r w:rsidRPr="004C150E">
        <w:rPr>
          <w:b/>
          <w:bCs/>
          <w:sz w:val="20"/>
          <w:u w:val="single"/>
        </w:rPr>
        <w:t xml:space="preserve"> </w:t>
      </w:r>
      <w:r w:rsidRPr="004C150E">
        <w:t>that is</w:t>
      </w:r>
      <w:r w:rsidRPr="004C150E">
        <w:rPr>
          <w:b/>
          <w:bCs/>
          <w:sz w:val="24"/>
          <w:u w:val="single"/>
        </w:rPr>
        <w:t xml:space="preserve"> </w:t>
      </w:r>
      <w:r w:rsidRPr="004C150E">
        <w:rPr>
          <w:b/>
          <w:bCs/>
          <w:sz w:val="20"/>
          <w:highlight w:val="green"/>
          <w:u w:val="single"/>
        </w:rPr>
        <w:t>needed</w:t>
      </w:r>
      <w:r w:rsidRPr="004C150E">
        <w:rPr>
          <w:b/>
          <w:bCs/>
          <w:sz w:val="24"/>
          <w:u w:val="single"/>
        </w:rPr>
        <w:t xml:space="preserve"> </w:t>
      </w:r>
      <w:r w:rsidRPr="004C150E">
        <w:t xml:space="preserve">in contemporary society. Elaine Scarry has developed a comparison between individual compassion and statistical compassion.' Individual compassion is familiar—when we see a person suffering, or hear the story of some terrible tragedy, we are moved to take action. Statistical compassion seems foreign—we hear only a string of numbers but must comprehend "the concrete realities embedded there."' Individual compassion derives from our social nature, and may be hardwired directly into the human brain.' Statistical compassion calls on us to use our higher reasoning power to extend our natural compassion to the task of solving more abstract—but no less real—problems. Because compassion is not just about making us feel better—which we could do as easily by forgetting about a problem as by addressing it—we have a responsibility to make the best decisions that we can. This book argues that cost-benefit analysis, properly conducted, can improve environmental and public health policy. </w:t>
      </w:r>
      <w:r w:rsidRPr="004C150E">
        <w:rPr>
          <w:b/>
          <w:bCs/>
          <w:sz w:val="20"/>
          <w:highlight w:val="green"/>
          <w:u w:val="single"/>
        </w:rPr>
        <w:t>Cost-benefit analysis</w:t>
      </w:r>
      <w:r w:rsidRPr="004C150E">
        <w:t>—the translation of human lives and acres of forest into the language of dollars and cents—</w:t>
      </w:r>
      <w:r w:rsidRPr="004C150E">
        <w:rPr>
          <w:b/>
          <w:bCs/>
          <w:sz w:val="20"/>
          <w:highlight w:val="green"/>
          <w:u w:val="single"/>
        </w:rPr>
        <w:t>can seem harsh</w:t>
      </w:r>
      <w:r w:rsidRPr="004C150E">
        <w:rPr>
          <w:b/>
          <w:bCs/>
          <w:sz w:val="24"/>
          <w:u w:val="single"/>
        </w:rPr>
        <w:t xml:space="preserve"> </w:t>
      </w:r>
      <w:r w:rsidRPr="004C150E">
        <w:t xml:space="preserve">and impersonal. </w:t>
      </w:r>
      <w:r w:rsidRPr="004C150E">
        <w:rPr>
          <w:b/>
          <w:bCs/>
          <w:sz w:val="20"/>
          <w:highlight w:val="green"/>
          <w:u w:val="single"/>
        </w:rPr>
        <w:t>But such an approach i</w:t>
      </w:r>
      <w:r w:rsidRPr="004C150E">
        <w:rPr>
          <w:b/>
          <w:bCs/>
          <w:sz w:val="24"/>
          <w:highlight w:val="green"/>
          <w:u w:val="single"/>
        </w:rPr>
        <w:t>s</w:t>
      </w:r>
      <w:r w:rsidRPr="004C150E">
        <w:rPr>
          <w:b/>
          <w:bCs/>
          <w:sz w:val="24"/>
          <w:u w:val="single"/>
        </w:rPr>
        <w:t xml:space="preserve"> </w:t>
      </w:r>
      <w:r w:rsidRPr="004C150E">
        <w:t xml:space="preserve">also </w:t>
      </w:r>
      <w:r w:rsidRPr="004C150E">
        <w:rPr>
          <w:b/>
          <w:bCs/>
          <w:sz w:val="20"/>
          <w:highlight w:val="green"/>
          <w:u w:val="single"/>
        </w:rPr>
        <w:t>necessary</w:t>
      </w:r>
      <w:r w:rsidRPr="004C150E">
        <w:rPr>
          <w:b/>
          <w:bCs/>
          <w:sz w:val="20"/>
          <w:u w:val="single"/>
        </w:rPr>
        <w:t xml:space="preserve"> </w:t>
      </w:r>
      <w:r w:rsidRPr="004C150E">
        <w:t xml:space="preserve">to improve the quality of decisions that regulators make. </w:t>
      </w:r>
      <w:r w:rsidRPr="004C150E">
        <w:rPr>
          <w:b/>
          <w:bCs/>
          <w:sz w:val="20"/>
          <w:highlight w:val="green"/>
          <w:u w:val="single"/>
        </w:rPr>
        <w:t>Saving the most lives</w:t>
      </w:r>
      <w:r w:rsidRPr="004C150E">
        <w:t>, and best protecting the quality of our environment and our health—in short, exercising our compassion most effectively—</w:t>
      </w:r>
      <w:r w:rsidRPr="004C150E">
        <w:rPr>
          <w:b/>
          <w:bCs/>
          <w:sz w:val="20"/>
          <w:highlight w:val="green"/>
          <w:u w:val="single"/>
        </w:rPr>
        <w:t>requires us to step back</w:t>
      </w:r>
      <w:r w:rsidRPr="004C150E">
        <w:rPr>
          <w:b/>
          <w:bCs/>
          <w:sz w:val="24"/>
          <w:u w:val="single"/>
        </w:rPr>
        <w:t xml:space="preserve"> </w:t>
      </w:r>
      <w:r w:rsidRPr="004C150E">
        <w:t>and use our best analytic tools. Sometimes, in order to save a life, we need to treat a person like a number. This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There is a temptation to rely on gut-level decisionmaking in order to avoid economic analysis, which, to many, is a foreign language on top of seeming cold and unsympathetic. For government to make good decisions, however, it cannot abandon reasoned analysis. Because of the complex nature of governmental decisions, we have no choice but to deploy complex analytic tools in order to make the best choices possible</w:t>
      </w:r>
      <w:r w:rsidRPr="004C150E">
        <w:rPr>
          <w:b/>
          <w:bCs/>
          <w:sz w:val="24"/>
          <w:u w:val="single"/>
        </w:rPr>
        <w:t xml:space="preserve">. </w:t>
      </w:r>
      <w:r w:rsidRPr="004C150E">
        <w:rPr>
          <w:b/>
          <w:bCs/>
          <w:sz w:val="20"/>
          <w:highlight w:val="green"/>
          <w:u w:val="single"/>
        </w:rPr>
        <w:t>Failing to use these tools</w:t>
      </w:r>
      <w:r w:rsidRPr="004C150E">
        <w:t>, which</w:t>
      </w:r>
      <w:r w:rsidRPr="004C150E">
        <w:rPr>
          <w:b/>
          <w:bCs/>
          <w:sz w:val="24"/>
          <w:u w:val="single"/>
        </w:rPr>
        <w:t xml:space="preserve"> </w:t>
      </w:r>
      <w:r w:rsidRPr="004C150E">
        <w:rPr>
          <w:b/>
          <w:bCs/>
          <w:sz w:val="20"/>
          <w:highlight w:val="green"/>
          <w:u w:val="single"/>
        </w:rPr>
        <w:t>amounts to abandoning our duties to one another</w:t>
      </w:r>
      <w:r w:rsidRPr="004C150E">
        <w:rPr>
          <w:b/>
          <w:bCs/>
          <w:sz w:val="24"/>
          <w:u w:val="single"/>
        </w:rPr>
        <w:t xml:space="preserve">, </w:t>
      </w:r>
      <w:r w:rsidRPr="004C150E">
        <w:t>is not a legitimate response. Rather,</w:t>
      </w:r>
      <w:r w:rsidRPr="004C150E">
        <w:rPr>
          <w:b/>
          <w:bCs/>
          <w:sz w:val="24"/>
          <w:u w:val="single"/>
        </w:rPr>
        <w:t xml:space="preserve"> </w:t>
      </w:r>
      <w:r w:rsidRPr="004C150E">
        <w:rPr>
          <w:b/>
          <w:bCs/>
          <w:sz w:val="20"/>
          <w:highlight w:val="green"/>
          <w:u w:val="single"/>
        </w:rPr>
        <w:t>we</w:t>
      </w:r>
      <w:r w:rsidRPr="004C150E">
        <w:rPr>
          <w:b/>
          <w:bCs/>
          <w:sz w:val="24"/>
          <w:u w:val="single"/>
        </w:rPr>
        <w:t xml:space="preserve"> </w:t>
      </w:r>
      <w:r w:rsidRPr="004C150E">
        <w:t xml:space="preserve">must </w:t>
      </w:r>
      <w:r w:rsidRPr="004C150E">
        <w:rPr>
          <w:b/>
          <w:bCs/>
          <w:sz w:val="20"/>
          <w:highlight w:val="green"/>
          <w:u w:val="single"/>
        </w:rPr>
        <w:t>exercise</w:t>
      </w:r>
      <w:r w:rsidRPr="004C150E">
        <w:rPr>
          <w:b/>
          <w:bCs/>
          <w:sz w:val="20"/>
          <w:u w:val="single"/>
        </w:rPr>
        <w:t xml:space="preserve"> </w:t>
      </w:r>
      <w:r w:rsidRPr="004C150E">
        <w:t xml:space="preserve">statistical </w:t>
      </w:r>
      <w:r w:rsidRPr="004C150E">
        <w:rPr>
          <w:b/>
          <w:bCs/>
          <w:sz w:val="20"/>
          <w:highlight w:val="green"/>
          <w:u w:val="single"/>
        </w:rPr>
        <w:t>compassion by recognizing</w:t>
      </w:r>
      <w:r w:rsidRPr="004C150E">
        <w:rPr>
          <w:b/>
          <w:bCs/>
          <w:sz w:val="24"/>
          <w:u w:val="single"/>
        </w:rPr>
        <w:t xml:space="preserve"> </w:t>
      </w:r>
      <w:r w:rsidRPr="004C150E">
        <w:t xml:space="preserve">what </w:t>
      </w:r>
      <w:r w:rsidRPr="004C150E">
        <w:rPr>
          <w:b/>
          <w:bCs/>
          <w:sz w:val="20"/>
          <w:highlight w:val="green"/>
          <w:u w:val="single"/>
        </w:rPr>
        <w:t>numbers</w:t>
      </w:r>
      <w:r w:rsidRPr="004C150E">
        <w:rPr>
          <w:b/>
          <w:bCs/>
          <w:sz w:val="20"/>
          <w:u w:val="single"/>
        </w:rPr>
        <w:t xml:space="preserve"> </w:t>
      </w:r>
      <w:r w:rsidRPr="004C150E">
        <w:t>of lives saved</w:t>
      </w:r>
      <w:r w:rsidRPr="004C150E">
        <w:rPr>
          <w:b/>
          <w:bCs/>
          <w:sz w:val="24"/>
          <w:u w:val="single"/>
        </w:rPr>
        <w:t xml:space="preserve"> </w:t>
      </w:r>
      <w:r w:rsidRPr="004C150E">
        <w:rPr>
          <w:b/>
          <w:bCs/>
          <w:sz w:val="20"/>
          <w:highlight w:val="green"/>
          <w:u w:val="single"/>
        </w:rPr>
        <w:t>represent: living</w:t>
      </w:r>
      <w:r w:rsidRPr="004C150E">
        <w:rPr>
          <w:b/>
          <w:bCs/>
          <w:sz w:val="24"/>
          <w:highlight w:val="green"/>
          <w:u w:val="single"/>
        </w:rPr>
        <w:t xml:space="preserve"> and breathing </w:t>
      </w:r>
      <w:r w:rsidRPr="004C150E">
        <w:rPr>
          <w:b/>
          <w:bCs/>
          <w:sz w:val="20"/>
          <w:highlight w:val="green"/>
          <w:u w:val="single"/>
        </w:rPr>
        <w:t>human beings</w:t>
      </w:r>
      <w:r w:rsidRPr="004C150E">
        <w:rPr>
          <w:b/>
          <w:bCs/>
          <w:sz w:val="24"/>
          <w:u w:val="single"/>
        </w:rPr>
        <w:t xml:space="preserve">, </w:t>
      </w:r>
      <w:r w:rsidRPr="004C150E">
        <w:t xml:space="preserve">unique, with rich inner lives and an interlocking web of emotional relationships.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environmental and other progressive groups have declined to participate in the key governmental proceedings concerning the cost-benefit analysis of federal regulations, instead preferring to criticize the technique from the outside. The resulting asymmetry in political participation has had profound negative consequences, both for the state of federal regulation and for the technique of cost-benefit analysis itself. Ironically, this state of affairs has left progressives open to the charge of rejecting reason, when in fact strong environmental and public health pro-grams are often justified by cost-benefit analysis. It is time for progressive groups, as well as ordinary citizens, to retake the high ground by embracing and reforming cost-benefit analysis. The difference between being unthinking—failing to use the best tools to analyze policy—and unfeeling—making decisions without compassion—is unimportant: Both lead to bad policy. </w:t>
      </w:r>
      <w:r w:rsidRPr="004C150E">
        <w:rPr>
          <w:b/>
          <w:bCs/>
          <w:sz w:val="20"/>
          <w:highlight w:val="green"/>
          <w:u w:val="single"/>
        </w:rPr>
        <w:t>Calamities</w:t>
      </w:r>
      <w:r w:rsidRPr="004C150E">
        <w:rPr>
          <w:b/>
          <w:bCs/>
          <w:sz w:val="20"/>
          <w:u w:val="single"/>
        </w:rPr>
        <w:t xml:space="preserve"> </w:t>
      </w:r>
      <w:r w:rsidRPr="004C150E">
        <w:t xml:space="preserve">can </w:t>
      </w:r>
      <w:r w:rsidRPr="004C150E">
        <w:rPr>
          <w:b/>
          <w:bCs/>
          <w:sz w:val="20"/>
          <w:highlight w:val="green"/>
          <w:u w:val="single"/>
        </w:rPr>
        <w:t>result from the failure to use</w:t>
      </w:r>
      <w:r w:rsidRPr="004C150E">
        <w:t xml:space="preserve"> either emotion or </w:t>
      </w:r>
      <w:r w:rsidRPr="004C150E">
        <w:rPr>
          <w:b/>
          <w:bCs/>
          <w:sz w:val="20"/>
          <w:highlight w:val="green"/>
          <w:u w:val="single"/>
        </w:rPr>
        <w:t>reason.</w:t>
      </w:r>
      <w:r w:rsidRPr="004C150E">
        <w:t xml:space="preserve"> Our emotions provide us with the grounding for our principles, our innate interconnectedness, and our sense of obligation to others. We use our powers of reason to build on that emotional foundation, and act effectively to bring about a better world. </w:t>
      </w:r>
    </w:p>
    <w:p w:rsidR="00A97D6B" w:rsidRDefault="00A97D6B" w:rsidP="00A97D6B"/>
    <w:p w:rsidR="00A97D6B" w:rsidRPr="00B47BF6" w:rsidRDefault="00A97D6B" w:rsidP="00A97D6B">
      <w:pPr>
        <w:keepNext/>
        <w:keepLines/>
        <w:spacing w:before="200"/>
        <w:outlineLvl w:val="3"/>
        <w:rPr>
          <w:rFonts w:eastAsiaTheme="majorEastAsia"/>
          <w:b/>
          <w:bCs/>
          <w:iCs/>
          <w:sz w:val="24"/>
        </w:rPr>
      </w:pPr>
      <w:r>
        <w:rPr>
          <w:rFonts w:eastAsiaTheme="majorEastAsia"/>
          <w:b/>
          <w:bCs/>
          <w:iCs/>
          <w:sz w:val="24"/>
        </w:rPr>
        <w:t xml:space="preserve">Their prioritization of morality </w:t>
      </w:r>
      <w:r w:rsidRPr="00B47BF6">
        <w:rPr>
          <w:rFonts w:eastAsiaTheme="majorEastAsia"/>
          <w:b/>
          <w:bCs/>
          <w:iCs/>
          <w:sz w:val="24"/>
        </w:rPr>
        <w:t>is complicit with the evil they criticize</w:t>
      </w:r>
    </w:p>
    <w:p w:rsidR="00A97D6B" w:rsidRPr="00B47BF6" w:rsidRDefault="00A97D6B" w:rsidP="00A97D6B">
      <w:r w:rsidRPr="00B47BF6">
        <w:t xml:space="preserve">Jeffrey </w:t>
      </w:r>
      <w:r w:rsidRPr="00B47BF6">
        <w:rPr>
          <w:b/>
          <w:color w:val="000000"/>
          <w:u w:val="thick" w:color="000000"/>
        </w:rPr>
        <w:t>Issac</w:t>
      </w:r>
      <w:r w:rsidRPr="00B47BF6">
        <w:t xml:space="preserve"> (professor of political science at Indiana University) </w:t>
      </w:r>
      <w:r w:rsidRPr="00B47BF6">
        <w:rPr>
          <w:rFonts w:eastAsia="Calibri"/>
        </w:rPr>
        <w:t>20</w:t>
      </w:r>
      <w:r w:rsidRPr="00B47BF6">
        <w:rPr>
          <w:b/>
          <w:color w:val="000000"/>
          <w:u w:val="thick" w:color="000000"/>
        </w:rPr>
        <w:t>02</w:t>
      </w:r>
      <w:r w:rsidRPr="00B47BF6">
        <w:t xml:space="preserve"> Dissent, Spring, ebsco</w:t>
      </w:r>
    </w:p>
    <w:p w:rsidR="00A97D6B" w:rsidRPr="00B47BF6" w:rsidRDefault="00A97D6B" w:rsidP="00A97D6B">
      <w:pPr>
        <w:ind w:left="1008" w:right="720"/>
        <w:rPr>
          <w:rFonts w:eastAsia="Times New Roman"/>
          <w:color w:val="000000"/>
          <w:sz w:val="12"/>
        </w:rPr>
      </w:pPr>
      <w:r w:rsidRPr="00B47BF6">
        <w:rPr>
          <w:rFonts w:eastAsia="Times New Roman"/>
          <w:color w:val="000000"/>
          <w:sz w:val="12"/>
        </w:rPr>
        <w:t xml:space="preserve"> </w:t>
      </w:r>
    </w:p>
    <w:p w:rsidR="00A97D6B" w:rsidRDefault="00A97D6B" w:rsidP="00A97D6B">
      <w:pPr>
        <w:rPr>
          <w:color w:val="000000"/>
          <w:sz w:val="12"/>
        </w:rPr>
      </w:pPr>
      <w:r w:rsidRPr="00B47BF6">
        <w:rPr>
          <w:color w:val="000000"/>
          <w:sz w:val="12"/>
        </w:rPr>
        <w:t>As writers such as Niccolo Machiavelli, Max Weber, Reinhold Niebuhr, and Hannah Arendt have taught</w:t>
      </w:r>
      <w:r w:rsidRPr="00B47BF6">
        <w:t xml:space="preserve">, </w:t>
      </w:r>
      <w:r w:rsidRPr="00B47BF6">
        <w:rPr>
          <w:b/>
          <w:sz w:val="19"/>
          <w:u w:val="thick"/>
        </w:rPr>
        <w:t xml:space="preserve">an </w:t>
      </w:r>
      <w:r w:rsidRPr="00B47BF6">
        <w:rPr>
          <w:b/>
          <w:sz w:val="19"/>
          <w:u w:val="thick"/>
          <w:shd w:val="clear" w:color="auto" w:fill="00FF00"/>
        </w:rPr>
        <w:t>unyielding concern with moral goodness undercuts political responsibility</w:t>
      </w:r>
      <w:r w:rsidRPr="00B47BF6">
        <w:t xml:space="preserve">. </w:t>
      </w:r>
      <w:r w:rsidRPr="00B47BF6">
        <w:rPr>
          <w:color w:val="000000"/>
          <w:sz w:val="12"/>
        </w:rPr>
        <w:t xml:space="preserve">The concern may be morally laudable, reflecting a kind of personal integrity, but </w:t>
      </w:r>
      <w:r w:rsidRPr="00B47BF6">
        <w:rPr>
          <w:b/>
          <w:sz w:val="19"/>
          <w:u w:val="thick"/>
          <w:shd w:val="clear" w:color="auto" w:fill="00FF00"/>
        </w:rPr>
        <w:t>it suffers</w:t>
      </w:r>
      <w:r w:rsidRPr="00B47BF6">
        <w:rPr>
          <w:b/>
          <w:sz w:val="19"/>
          <w:u w:val="thick"/>
        </w:rPr>
        <w:t xml:space="preserve"> </w:t>
      </w:r>
      <w:r w:rsidRPr="00B47BF6">
        <w:rPr>
          <w:color w:val="000000"/>
          <w:sz w:val="12"/>
        </w:rPr>
        <w:t xml:space="preserve">from </w:t>
      </w:r>
      <w:r w:rsidRPr="00B47BF6">
        <w:rPr>
          <w:b/>
          <w:sz w:val="19"/>
          <w:u w:val="thick"/>
          <w:shd w:val="clear" w:color="auto" w:fill="00FF00"/>
        </w:rPr>
        <w:t xml:space="preserve">three </w:t>
      </w:r>
      <w:r w:rsidRPr="00B47BF6">
        <w:rPr>
          <w:b/>
          <w:color w:val="000000"/>
          <w:sz w:val="19"/>
          <w:u w:val="thick"/>
          <w:bdr w:val="single" w:sz="12" w:space="0" w:color="auto"/>
          <w:shd w:val="clear" w:color="auto" w:fill="00FF00"/>
        </w:rPr>
        <w:t>fatal flaws</w:t>
      </w:r>
      <w:r w:rsidRPr="00B47BF6">
        <w:rPr>
          <w:b/>
          <w:sz w:val="19"/>
          <w:u w:val="thick"/>
        </w:rPr>
        <w:t xml:space="preserve">: </w:t>
      </w:r>
      <w:r w:rsidRPr="00B47BF6">
        <w:rPr>
          <w:b/>
          <w:color w:val="000000"/>
          <w:sz w:val="19"/>
          <w:u w:val="thick"/>
          <w:bdr w:val="single" w:sz="12" w:space="0" w:color="auto"/>
          <w:shd w:val="clear" w:color="auto" w:fill="00FF00"/>
        </w:rPr>
        <w:t>(1)</w:t>
      </w:r>
      <w:r w:rsidRPr="00B47BF6">
        <w:rPr>
          <w:b/>
          <w:sz w:val="19"/>
          <w:u w:val="thick"/>
        </w:rPr>
        <w:t xml:space="preserve"> </w:t>
      </w:r>
      <w:r w:rsidRPr="00B47BF6">
        <w:rPr>
          <w:b/>
          <w:sz w:val="19"/>
          <w:u w:val="thick"/>
          <w:shd w:val="clear" w:color="auto" w:fill="00FF00"/>
        </w:rPr>
        <w:t>It fails to see that the purity of one’s intention does not ensure the achievement of what one intends</w:t>
      </w:r>
      <w:r w:rsidRPr="00B47BF6">
        <w:t xml:space="preserve">. </w:t>
      </w:r>
      <w:r w:rsidRPr="00B47BF6">
        <w:rPr>
          <w:color w:val="000000"/>
          <w:sz w:val="12"/>
        </w:rPr>
        <w:t xml:space="preserve">Abjuring violence or refusing to make common cause with morally compromised parties may seem like the right thing; but </w:t>
      </w:r>
      <w:r w:rsidRPr="00B47BF6">
        <w:rPr>
          <w:b/>
          <w:sz w:val="19"/>
          <w:u w:val="thick"/>
        </w:rPr>
        <w:t xml:space="preserve">if </w:t>
      </w:r>
      <w:r w:rsidRPr="00B47BF6">
        <w:rPr>
          <w:b/>
          <w:sz w:val="19"/>
          <w:u w:val="thick"/>
          <w:shd w:val="clear" w:color="auto" w:fill="00FF00"/>
        </w:rPr>
        <w:t>such tactics entail impotence, then it is hard to view them as serving any moral good beyond the clean conscienc</w:t>
      </w:r>
      <w:r w:rsidRPr="00B47BF6">
        <w:rPr>
          <w:b/>
          <w:sz w:val="19"/>
          <w:u w:val="thick"/>
        </w:rPr>
        <w:t xml:space="preserve">e </w:t>
      </w:r>
      <w:r w:rsidRPr="00B47BF6">
        <w:rPr>
          <w:color w:val="000000"/>
          <w:sz w:val="12"/>
        </w:rPr>
        <w:t>of their supporters;</w:t>
      </w:r>
      <w:r w:rsidRPr="00B47BF6">
        <w:rPr>
          <w:b/>
          <w:sz w:val="19"/>
          <w:u w:val="thick"/>
        </w:rPr>
        <w:t xml:space="preserve"> </w:t>
      </w:r>
      <w:r w:rsidRPr="00B47BF6">
        <w:rPr>
          <w:b/>
          <w:color w:val="000000"/>
          <w:sz w:val="19"/>
          <w:u w:val="thick"/>
          <w:bdr w:val="single" w:sz="12" w:space="0" w:color="auto"/>
          <w:shd w:val="clear" w:color="auto" w:fill="00FF00"/>
        </w:rPr>
        <w:t>(2)</w:t>
      </w:r>
      <w:r w:rsidRPr="00B47BF6">
        <w:rPr>
          <w:b/>
          <w:sz w:val="19"/>
          <w:u w:val="thick"/>
        </w:rPr>
        <w:t xml:space="preserve"> </w:t>
      </w:r>
      <w:r w:rsidRPr="00B47BF6">
        <w:rPr>
          <w:b/>
          <w:sz w:val="19"/>
          <w:u w:val="thick"/>
          <w:shd w:val="clear" w:color="auto" w:fill="00FF00"/>
        </w:rPr>
        <w:t xml:space="preserve">it fails to see that in a world of real violence and injustice, moral purity is not simply a form of powerlessness; it is often a form of </w:t>
      </w:r>
      <w:r w:rsidRPr="00B47BF6">
        <w:rPr>
          <w:b/>
          <w:color w:val="000000"/>
          <w:sz w:val="19"/>
          <w:u w:val="thick"/>
          <w:bdr w:val="single" w:sz="12" w:space="0" w:color="auto"/>
          <w:shd w:val="clear" w:color="auto" w:fill="00FF00"/>
        </w:rPr>
        <w:t>complicity</w:t>
      </w:r>
      <w:r w:rsidRPr="00B47BF6">
        <w:rPr>
          <w:b/>
          <w:sz w:val="19"/>
          <w:u w:val="thick"/>
          <w:shd w:val="clear" w:color="auto" w:fill="00FF00"/>
        </w:rPr>
        <w:t xml:space="preserve"> in injustice</w:t>
      </w:r>
      <w:r w:rsidRPr="00B47BF6">
        <w:t xml:space="preserve">. </w:t>
      </w:r>
      <w:r w:rsidRPr="00B47BF6">
        <w:rPr>
          <w:color w:val="000000"/>
          <w:sz w:val="12"/>
        </w:rPr>
        <w:t>This is why, from the standpoint of politics—as opposed to religion—pacifism is always a potentially immoral stand. In categorically repudiating violence, it refuses in principle to oppose certain violent injustices with any effect;</w:t>
      </w:r>
      <w:r w:rsidRPr="00B47BF6">
        <w:t xml:space="preserve"> </w:t>
      </w:r>
      <w:r w:rsidRPr="00B47BF6">
        <w:rPr>
          <w:b/>
          <w:sz w:val="19"/>
          <w:u w:val="thick"/>
        </w:rPr>
        <w:t xml:space="preserve">and </w:t>
      </w:r>
      <w:r w:rsidRPr="00B47BF6">
        <w:rPr>
          <w:b/>
          <w:color w:val="000000"/>
          <w:sz w:val="19"/>
          <w:u w:val="thick"/>
          <w:bdr w:val="single" w:sz="12" w:space="0" w:color="auto"/>
          <w:shd w:val="clear" w:color="auto" w:fill="00FF00"/>
        </w:rPr>
        <w:t>(3)</w:t>
      </w:r>
      <w:r w:rsidRPr="00B47BF6">
        <w:rPr>
          <w:b/>
          <w:sz w:val="19"/>
          <w:u w:val="thick"/>
        </w:rPr>
        <w:t xml:space="preserve"> </w:t>
      </w:r>
      <w:r w:rsidRPr="00B47BF6">
        <w:rPr>
          <w:b/>
          <w:sz w:val="19"/>
          <w:u w:val="thick"/>
          <w:shd w:val="clear" w:color="auto" w:fill="00FF00"/>
        </w:rPr>
        <w:t xml:space="preserve">it fails to see that politics is as much about unintended consequences as it is about intentions; it is the effects of action, rather than the motives of action, that is </w:t>
      </w:r>
      <w:r w:rsidRPr="00B47BF6">
        <w:rPr>
          <w:b/>
          <w:color w:val="000000"/>
          <w:sz w:val="19"/>
          <w:u w:val="thick"/>
          <w:bdr w:val="single" w:sz="12" w:space="0" w:color="auto"/>
          <w:shd w:val="clear" w:color="auto" w:fill="00FF00"/>
        </w:rPr>
        <w:t>most significant</w:t>
      </w:r>
      <w:r w:rsidRPr="00B47BF6">
        <w:rPr>
          <w:color w:val="000000"/>
          <w:sz w:val="12"/>
        </w:rPr>
        <w:t xml:space="preserve">. </w:t>
      </w:r>
    </w:p>
    <w:p w:rsidR="00A97D6B" w:rsidRDefault="00A97D6B" w:rsidP="00A97D6B">
      <w:pPr>
        <w:rPr>
          <w:color w:val="000000"/>
          <w:sz w:val="12"/>
        </w:rPr>
      </w:pPr>
    </w:p>
    <w:p w:rsidR="00A97D6B" w:rsidRDefault="00A97D6B" w:rsidP="00A97D6B">
      <w:pPr>
        <w:rPr>
          <w:color w:val="000000"/>
          <w:sz w:val="12"/>
        </w:rPr>
      </w:pPr>
    </w:p>
    <w:p w:rsidR="00A97D6B" w:rsidRPr="00B47BF6" w:rsidRDefault="00A97D6B" w:rsidP="00A97D6B">
      <w:pPr>
        <w:rPr>
          <w:shd w:val="clear" w:color="auto" w:fill="00FF00"/>
        </w:rPr>
      </w:pPr>
      <w:r w:rsidRPr="00B47BF6">
        <w:rPr>
          <w:color w:val="000000"/>
          <w:sz w:val="12"/>
        </w:rPr>
        <w:t>Just as the alignment with “good” may engender impotence,</w:t>
      </w:r>
      <w:r w:rsidRPr="00B47BF6">
        <w:t xml:space="preserve"> </w:t>
      </w:r>
      <w:r w:rsidRPr="00B47BF6">
        <w:rPr>
          <w:b/>
          <w:sz w:val="19"/>
          <w:u w:val="thick"/>
          <w:shd w:val="clear" w:color="auto" w:fill="00FF00"/>
        </w:rPr>
        <w:t>it is often the pursuit of “good” that generates evil</w:t>
      </w:r>
      <w:r w:rsidRPr="00B47BF6">
        <w:t xml:space="preserve">. </w:t>
      </w:r>
      <w:r w:rsidRPr="00B47BF6">
        <w:rPr>
          <w:color w:val="000000"/>
          <w:sz w:val="1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B47BF6">
        <w:rPr>
          <w:b/>
          <w:sz w:val="19"/>
          <w:u w:val="thick"/>
        </w:rPr>
        <w:t xml:space="preserve"> </w:t>
      </w:r>
      <w:r w:rsidRPr="00B47BF6">
        <w:rPr>
          <w:b/>
          <w:sz w:val="19"/>
          <w:u w:val="thick"/>
          <w:shd w:val="clear" w:color="auto" w:fill="00FF00"/>
        </w:rPr>
        <w:t>Moral absolutism</w:t>
      </w:r>
      <w:r w:rsidRPr="00B47BF6">
        <w:rPr>
          <w:b/>
          <w:sz w:val="19"/>
          <w:u w:val="thick"/>
        </w:rPr>
        <w:t xml:space="preserve"> </w:t>
      </w:r>
      <w:r w:rsidRPr="00B47BF6">
        <w:rPr>
          <w:color w:val="000000"/>
          <w:sz w:val="12"/>
        </w:rPr>
        <w:t xml:space="preserve">inhibits this judgment. It alienates those who are not true believers. It promotes arrogance. And it </w:t>
      </w:r>
      <w:r w:rsidRPr="00B47BF6">
        <w:rPr>
          <w:b/>
          <w:sz w:val="19"/>
          <w:u w:val="thick"/>
          <w:shd w:val="clear" w:color="auto" w:fill="00FF00"/>
        </w:rPr>
        <w:t>undermines political effectiveness</w:t>
      </w:r>
      <w:r w:rsidRPr="00B47BF6">
        <w:rPr>
          <w:shd w:val="clear" w:color="auto" w:fill="00FF00"/>
        </w:rPr>
        <w:t xml:space="preserve">. </w:t>
      </w:r>
    </w:p>
    <w:p w:rsidR="00A97D6B" w:rsidRDefault="00A97D6B" w:rsidP="00A97D6B"/>
    <w:p w:rsidR="00C41275" w:rsidRDefault="00E900C3" w:rsidP="00E900C3">
      <w:pPr>
        <w:pStyle w:val="Heading2"/>
      </w:pPr>
      <w:bookmarkStart w:id="0" w:name="_GoBack"/>
      <w:bookmarkEnd w:id="0"/>
      <w:r>
        <w:t>1NR</w:t>
      </w:r>
    </w:p>
    <w:p w:rsidR="00E900C3" w:rsidRPr="00433AFA" w:rsidRDefault="00E900C3" w:rsidP="00E900C3"/>
    <w:p w:rsidR="00E900C3" w:rsidRPr="00433AFA" w:rsidRDefault="00E900C3" w:rsidP="00E900C3">
      <w:pPr>
        <w:pStyle w:val="Heading4"/>
        <w:rPr>
          <w:rFonts w:cs="Arial"/>
        </w:rPr>
      </w:pPr>
      <w:r w:rsidRPr="00433AFA">
        <w:rPr>
          <w:rFonts w:cs="Arial"/>
        </w:rPr>
        <w:t xml:space="preserve">Effective deliberation is the lynchpin of solving all existential global problems </w:t>
      </w:r>
    </w:p>
    <w:p w:rsidR="00E900C3" w:rsidRPr="00433AFA" w:rsidRDefault="00E900C3" w:rsidP="00E900C3">
      <w:r w:rsidRPr="00433AFA">
        <w:rPr>
          <w:b/>
          <w:color w:val="000000"/>
          <w:u w:val="thick" w:color="000000"/>
        </w:rPr>
        <w:t>Lundberg 10</w:t>
      </w:r>
      <w:r w:rsidRPr="00433AFA">
        <w:t xml:space="preserve"> - Christian O. Lundberg 10 Professor of Communications @ University of North Carolina, Chapel Hill, “Tradition of Debate in North Carolina” in </w:t>
      </w:r>
      <w:r w:rsidRPr="00433AFA">
        <w:rPr>
          <w:rStyle w:val="highlight2"/>
        </w:rPr>
        <w:t>Navigating Opportunity: Policy Debate in the 21st Century</w:t>
      </w:r>
      <w:r w:rsidRPr="00433AFA">
        <w:t xml:space="preserve"> By Allan D. Louden, p311</w:t>
      </w:r>
    </w:p>
    <w:p w:rsidR="00E900C3" w:rsidRPr="00433AFA" w:rsidRDefault="00E900C3" w:rsidP="00E900C3">
      <w:pPr>
        <w:ind w:left="864" w:right="864"/>
        <w:rPr>
          <w:color w:val="000000"/>
          <w:szCs w:val="18"/>
        </w:rPr>
      </w:pPr>
    </w:p>
    <w:p w:rsidR="00E900C3" w:rsidRPr="00433AFA" w:rsidRDefault="00E900C3" w:rsidP="00E900C3">
      <w:pPr>
        <w:pStyle w:val="evidencetext"/>
        <w:ind w:left="0"/>
        <w:rPr>
          <w:b/>
          <w:sz w:val="22"/>
          <w:lang w:eastAsia="x-none"/>
        </w:rPr>
      </w:pPr>
      <w:r w:rsidRPr="00433AFA">
        <w:t xml:space="preserve">The second major problem with the critique that identifies a naivety in articulating debate and democracy is that it presumes that the primary pedagogical outcome of debate is speech capacities. But </w:t>
      </w:r>
      <w:r w:rsidRPr="00433AFA">
        <w:rPr>
          <w:rStyle w:val="highlight2"/>
        </w:rPr>
        <w:t>the democratic capacities built by debate are not limited to speech</w:t>
      </w:r>
      <w:r w:rsidRPr="00433AFA">
        <w:t xml:space="preserve">—as indicated earlier, </w:t>
      </w:r>
      <w:r w:rsidRPr="00433AFA">
        <w:rPr>
          <w:rStyle w:val="highlight2"/>
        </w:rPr>
        <w:t>debate builds capacity for critical thinking</w:t>
      </w:r>
      <w:r w:rsidRPr="00433AFA">
        <w:t xml:space="preserve">, analysis of public claims, </w:t>
      </w:r>
      <w:r w:rsidRPr="00433AFA">
        <w:rPr>
          <w:rStyle w:val="highlight2"/>
        </w:rPr>
        <w:t>informed decision making, and better public judgment</w:t>
      </w:r>
      <w:r w:rsidRPr="00433AFA">
        <w:t xml:space="preserve">. </w:t>
      </w:r>
      <w:r w:rsidRPr="00433AFA">
        <w:rPr>
          <w:rStyle w:val="highlight2"/>
        </w:rPr>
        <w:t>If the picture of modem political life that underwrites this critique of debate is a pessimistic view of increasingly labyrinthine and bureaucratic administrative politics, rapid</w:t>
      </w:r>
      <w:r w:rsidRPr="00433AFA">
        <w:t xml:space="preserve"> scientific and technological </w:t>
      </w:r>
      <w:r w:rsidRPr="00433AFA">
        <w:rPr>
          <w:rStyle w:val="highlight2"/>
        </w:rPr>
        <w:t>change</w:t>
      </w:r>
      <w:r w:rsidRPr="00433AFA">
        <w:t xml:space="preserve"> outpacing the capacities of the citizenry to comprehend them, </w:t>
      </w:r>
      <w:r w:rsidRPr="00433AFA">
        <w:rPr>
          <w:rStyle w:val="highlight2"/>
        </w:rPr>
        <w:t>and ever-expanding insular special-interest- and money-driven politics, it is a puzzling solution, at best, to argue that these conditions warrant giving up on debate</w:t>
      </w:r>
      <w:r w:rsidRPr="00433AFA">
        <w:t xml:space="preserve">. If democracy is open to rearticulation, it is open to rearticulation precisely because </w:t>
      </w:r>
      <w:r w:rsidRPr="00433AFA">
        <w:rPr>
          <w:rStyle w:val="highlight2"/>
        </w:rPr>
        <w:t>as the challenges of modern political life proliferate, the citizenry's capacities can change, which is one of the primary reasons that theorists of democracy</w:t>
      </w:r>
      <w:r w:rsidRPr="00433AFA">
        <w:t xml:space="preserve"> such as Ocwey in The Public awl Its Problems </w:t>
      </w:r>
      <w:r w:rsidRPr="00433AFA">
        <w:rPr>
          <w:rStyle w:val="highlight2"/>
        </w:rPr>
        <w:t>place such a high premium on education</w:t>
      </w:r>
      <w:r w:rsidRPr="00433AFA">
        <w:t xml:space="preserve"> (Dewey 1988,63, 154). </w:t>
      </w:r>
      <w:r w:rsidRPr="00433AFA">
        <w:rPr>
          <w:rStyle w:val="highlight2"/>
          <w:shd w:val="clear" w:color="auto" w:fill="00FF00"/>
        </w:rPr>
        <w:t>Debate provides an indispensible form of education</w:t>
      </w:r>
      <w:r w:rsidRPr="00433AFA">
        <w:rPr>
          <w:rStyle w:val="highlight2"/>
        </w:rPr>
        <w:t xml:space="preserve"> in the modem articulation of democracy b</w:t>
      </w:r>
      <w:r w:rsidRPr="00433AFA">
        <w:rPr>
          <w:rStyle w:val="highlight2"/>
          <w:shd w:val="clear" w:color="auto" w:fill="00FF00"/>
        </w:rPr>
        <w:t>ecause it builds precisely the skills that allow the citizenry to research and be informed</w:t>
      </w:r>
      <w:r w:rsidRPr="00433AFA">
        <w:rPr>
          <w:rStyle w:val="highlight2"/>
        </w:rPr>
        <w:t xml:space="preserve"> about policy decisions that impact them</w:t>
      </w:r>
      <w:r w:rsidRPr="00433AFA">
        <w:t>, to son rhroueh and evaluate the evidence for and relative merits of arguments for and against a policy in an increasingly infonnation-rich environment, and to prioritize their time and political energies toward policies that matter the most to them. The merits of debate as a tool for building democratic capacity-building take on a special significance in the context of information literacy.</w:t>
      </w:r>
      <w:r w:rsidRPr="00433AFA">
        <w:rPr>
          <w:sz w:val="8"/>
          <w:szCs w:val="8"/>
        </w:rPr>
        <w:t xml:space="preserve"> </w:t>
      </w:r>
      <w:r w:rsidRPr="00433AFA">
        <w:t>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433AFA">
        <w:rPr>
          <w:sz w:val="8"/>
          <w:szCs w:val="8"/>
        </w:rPr>
        <w:t xml:space="preserve">: </w:t>
      </w:r>
      <w:r w:rsidRPr="00433AFA">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433AFA">
        <w:rPr>
          <w:sz w:val="8"/>
          <w:szCs w:val="8"/>
        </w:rPr>
        <w:t xml:space="preserve"> </w:t>
      </w:r>
      <w:r w:rsidRPr="00433AFA">
        <w:rPr>
          <w:szCs w:val="18"/>
        </w:rPr>
        <w:t xml:space="preserve">Larkin's study substantiates Thomas Worthcn and Gaylcn Pack's (1992, 3) claim that </w:t>
      </w:r>
      <w:r w:rsidRPr="00433AFA">
        <w:rPr>
          <w:rStyle w:val="highlight2"/>
          <w:shd w:val="clear" w:color="auto" w:fill="00FF00"/>
        </w:rPr>
        <w:t>debate</w:t>
      </w:r>
      <w:r w:rsidRPr="00433AFA">
        <w:rPr>
          <w:rStyle w:val="highlight2"/>
        </w:rPr>
        <w:t xml:space="preserve"> in the college classroom </w:t>
      </w:r>
      <w:r w:rsidRPr="00433AFA">
        <w:rPr>
          <w:rStyle w:val="highlight2"/>
          <w:shd w:val="clear" w:color="auto" w:fill="00FF00"/>
        </w:rPr>
        <w:t>plays a critical role in fostering</w:t>
      </w:r>
      <w:r w:rsidRPr="00433AFA">
        <w:rPr>
          <w:rStyle w:val="highlight2"/>
        </w:rPr>
        <w:t xml:space="preserve"> the kind of </w:t>
      </w:r>
      <w:r w:rsidRPr="00433AFA">
        <w:rPr>
          <w:rStyle w:val="highlight2"/>
          <w:shd w:val="clear" w:color="auto" w:fill="00FF00"/>
        </w:rPr>
        <w:t>problem-solving</w:t>
      </w:r>
      <w:r w:rsidRPr="00433AFA">
        <w:rPr>
          <w:rStyle w:val="highlight2"/>
        </w:rPr>
        <w:t xml:space="preserve"> skills demanded by the increasingly rich media and information environment of modernity</w:t>
      </w:r>
      <w:r w:rsidRPr="00433AFA">
        <w:rPr>
          <w:szCs w:val="18"/>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433AFA">
        <w:rPr>
          <w:rStyle w:val="highlight2"/>
        </w:rPr>
        <w:t>the evidence presented here warrants strong support for expanding debate practice</w:t>
      </w:r>
      <w:r w:rsidRPr="00433AFA">
        <w:rPr>
          <w:szCs w:val="18"/>
        </w:rPr>
        <w:t xml:space="preserve"> in the classroom as a technology </w:t>
      </w:r>
      <w:r w:rsidRPr="00433AFA">
        <w:rPr>
          <w:rStyle w:val="box"/>
          <w:shd w:val="clear" w:color="auto" w:fill="00FF00"/>
        </w:rPr>
        <w:t>for enhancing democratic deliberative capacities</w:t>
      </w:r>
      <w:r w:rsidRPr="00433AFA">
        <w:rPr>
          <w:szCs w:val="18"/>
          <w:shd w:val="clear" w:color="auto" w:fill="00FF00"/>
        </w:rPr>
        <w:t xml:space="preserve">. </w:t>
      </w:r>
      <w:r w:rsidRPr="00433AFA">
        <w:rPr>
          <w:rStyle w:val="highlight2"/>
          <w:shd w:val="clear" w:color="auto" w:fill="00FF00"/>
        </w:rPr>
        <w:t>The unique combination</w:t>
      </w:r>
      <w:r w:rsidRPr="00433AFA">
        <w:rPr>
          <w:rStyle w:val="highlight2"/>
        </w:rPr>
        <w:t xml:space="preserve"> of critical thinking skills, research and information processing skills, oral communication skills, and capacities for listening and thoughtful, open engagement with hotly contested issues </w:t>
      </w:r>
      <w:r w:rsidRPr="00433AFA">
        <w:rPr>
          <w:rStyle w:val="highlight2"/>
          <w:shd w:val="clear" w:color="auto" w:fill="00FF00"/>
        </w:rPr>
        <w:t>argues for debate as a crucial component of a rich and vital democratic life</w:t>
      </w:r>
      <w:r w:rsidRPr="00433AFA">
        <w:rPr>
          <w:szCs w:val="18"/>
        </w:rPr>
        <w:t xml:space="preserve">. In-class debate practice both aids students in achieving the best goals of college and university education, </w:t>
      </w:r>
      <w:r w:rsidRPr="00433AFA">
        <w:rPr>
          <w:rStyle w:val="highlight2"/>
          <w:shd w:val="clear" w:color="auto" w:fill="00FF00"/>
        </w:rPr>
        <w:t>and serves as an unmatched practice for</w:t>
      </w:r>
      <w:r w:rsidRPr="00433AFA">
        <w:rPr>
          <w:rStyle w:val="highlight2"/>
        </w:rPr>
        <w:t xml:space="preserve"> creating thoughtful, engaged, open-minded and self-critical students who are open to the possibilities of </w:t>
      </w:r>
      <w:r w:rsidRPr="00433AFA">
        <w:rPr>
          <w:rStyle w:val="box"/>
          <w:shd w:val="clear" w:color="auto" w:fill="00FF00"/>
        </w:rPr>
        <w:t xml:space="preserve">meaningful political engagement </w:t>
      </w:r>
      <w:r w:rsidRPr="00433AFA">
        <w:rPr>
          <w:rStyle w:val="highlight2"/>
          <w:shd w:val="clear" w:color="auto" w:fill="00FF00"/>
        </w:rPr>
        <w:t xml:space="preserve">and </w:t>
      </w:r>
      <w:r w:rsidRPr="00433AFA">
        <w:rPr>
          <w:rStyle w:val="box"/>
          <w:shd w:val="clear" w:color="auto" w:fill="00FF00"/>
        </w:rPr>
        <w:t>new articulations of democratic life.</w:t>
      </w:r>
      <w:r w:rsidRPr="00433AFA">
        <w:rPr>
          <w:rStyle w:val="highlight2"/>
        </w:rPr>
        <w:t xml:space="preserve"> </w:t>
      </w:r>
      <w:r w:rsidRPr="00433AFA">
        <w:rPr>
          <w:rStyle w:val="highlight2"/>
          <w:shd w:val="clear" w:color="auto" w:fill="00FF00"/>
        </w:rPr>
        <w:t>Expanding this practice is crucial,</w:t>
      </w:r>
      <w:r w:rsidRPr="00433AFA">
        <w:rPr>
          <w:rStyle w:val="highlight2"/>
        </w:rPr>
        <w:t xml:space="preserve"> if only because the more we produce citizens that can actively and effectively engage the political process, the more likely we are </w:t>
      </w:r>
      <w:r w:rsidRPr="00433AFA">
        <w:rPr>
          <w:rStyle w:val="highlight2"/>
          <w:shd w:val="clear" w:color="auto" w:fill="00FF00"/>
        </w:rPr>
        <w:t>to produce revisions of democratic life</w:t>
      </w:r>
      <w:r w:rsidRPr="00433AFA">
        <w:rPr>
          <w:rStyle w:val="highlight2"/>
        </w:rPr>
        <w:t xml:space="preserve"> </w:t>
      </w:r>
      <w:r w:rsidRPr="00433AFA">
        <w:rPr>
          <w:rStyle w:val="highlight2"/>
          <w:shd w:val="clear" w:color="auto" w:fill="00FF00"/>
        </w:rPr>
        <w:t xml:space="preserve">that are necessary if democracy is </w:t>
      </w:r>
      <w:r w:rsidRPr="00433AFA">
        <w:rPr>
          <w:rStyle w:val="box"/>
          <w:shd w:val="clear" w:color="auto" w:fill="00FF00"/>
        </w:rPr>
        <w:t>not only to survive, but to thrive</w:t>
      </w:r>
      <w:r w:rsidRPr="00433AFA">
        <w:rPr>
          <w:rStyle w:val="highlight2"/>
          <w:shd w:val="clear" w:color="auto" w:fill="00FF00"/>
        </w:rPr>
        <w:t>. Democracy faces a myriad of challenges, including</w:t>
      </w:r>
      <w:r w:rsidRPr="00433AFA">
        <w:rPr>
          <w:szCs w:val="18"/>
        </w:rPr>
        <w:t xml:space="preserve">: domestic and international </w:t>
      </w:r>
      <w:r w:rsidRPr="00433AFA">
        <w:rPr>
          <w:rStyle w:val="highlight2"/>
        </w:rPr>
        <w:t xml:space="preserve">issues of </w:t>
      </w:r>
      <w:r w:rsidRPr="00433AFA">
        <w:rPr>
          <w:rStyle w:val="highlight2"/>
          <w:shd w:val="clear" w:color="auto" w:fill="00FF00"/>
        </w:rPr>
        <w:t>class, gender, and racial justice</w:t>
      </w:r>
      <w:r w:rsidRPr="00433AFA">
        <w:rPr>
          <w:szCs w:val="18"/>
        </w:rPr>
        <w:t xml:space="preserve">; </w:t>
      </w:r>
      <w:r w:rsidRPr="00433AFA">
        <w:rPr>
          <w:rStyle w:val="highlight2"/>
        </w:rPr>
        <w:t xml:space="preserve">wholesale </w:t>
      </w:r>
      <w:r w:rsidRPr="00433AFA">
        <w:rPr>
          <w:rStyle w:val="box"/>
          <w:shd w:val="clear" w:color="auto" w:fill="00FF00"/>
        </w:rPr>
        <w:t>environmental destruction</w:t>
      </w:r>
      <w:r w:rsidRPr="00433AFA">
        <w:rPr>
          <w:rStyle w:val="box"/>
        </w:rPr>
        <w:t xml:space="preserve"> </w:t>
      </w:r>
      <w:r w:rsidRPr="00433AFA">
        <w:rPr>
          <w:rStyle w:val="highlight2"/>
        </w:rPr>
        <w:t xml:space="preserve">and the potential for </w:t>
      </w:r>
      <w:r w:rsidRPr="00433AFA">
        <w:rPr>
          <w:rStyle w:val="box"/>
          <w:shd w:val="clear" w:color="auto" w:fill="00FF00"/>
        </w:rPr>
        <w:t>rapid climate change</w:t>
      </w:r>
      <w:r w:rsidRPr="00433AFA">
        <w:rPr>
          <w:szCs w:val="18"/>
        </w:rPr>
        <w:t xml:space="preserve">; emerging </w:t>
      </w:r>
      <w:r w:rsidRPr="00433AFA">
        <w:rPr>
          <w:rStyle w:val="highlight2"/>
          <w:shd w:val="clear" w:color="auto" w:fill="00FF00"/>
        </w:rPr>
        <w:t>threats to international stability</w:t>
      </w:r>
      <w:r w:rsidRPr="00433AFA">
        <w:rPr>
          <w:szCs w:val="18"/>
        </w:rPr>
        <w:t xml:space="preserve"> in the form of terrorism, intervention and new possibilities for great power conflict; </w:t>
      </w:r>
      <w:r w:rsidRPr="00433AFA">
        <w:rPr>
          <w:rStyle w:val="highlight2"/>
          <w:shd w:val="clear" w:color="auto" w:fill="00FF00"/>
        </w:rPr>
        <w:t>and</w:t>
      </w:r>
      <w:r w:rsidRPr="00433AFA">
        <w:rPr>
          <w:rStyle w:val="highlight2"/>
        </w:rPr>
        <w:t xml:space="preserve"> increasing challenges of rapid </w:t>
      </w:r>
      <w:r w:rsidRPr="00433AFA">
        <w:rPr>
          <w:rStyle w:val="highlight2"/>
          <w:shd w:val="clear" w:color="auto" w:fill="00FF00"/>
        </w:rPr>
        <w:t>globalization</w:t>
      </w:r>
      <w:r w:rsidRPr="00433AFA">
        <w:rPr>
          <w:szCs w:val="18"/>
        </w:rPr>
        <w:t xml:space="preserve"> including an increasingly volatile global economic structure. </w:t>
      </w:r>
      <w:r w:rsidRPr="00433AFA">
        <w:rPr>
          <w:rStyle w:val="highlight2"/>
        </w:rPr>
        <w:t xml:space="preserve">More than any specific policy or proposal, </w:t>
      </w:r>
      <w:r w:rsidRPr="00433AFA">
        <w:rPr>
          <w:rStyle w:val="highlight2"/>
          <w:shd w:val="clear" w:color="auto" w:fill="00FF00"/>
        </w:rPr>
        <w:t>an informed and active citizenry that deliberates with greater skill</w:t>
      </w:r>
      <w:r w:rsidRPr="00433AFA">
        <w:rPr>
          <w:rStyle w:val="highlight2"/>
        </w:rPr>
        <w:t xml:space="preserve"> </w:t>
      </w:r>
      <w:r w:rsidRPr="00433AFA">
        <w:rPr>
          <w:szCs w:val="18"/>
        </w:rPr>
        <w:t xml:space="preserve">and sensitivity </w:t>
      </w:r>
      <w:r w:rsidRPr="00433AFA">
        <w:rPr>
          <w:rStyle w:val="highlight2"/>
          <w:shd w:val="clear" w:color="auto" w:fill="00FF00"/>
        </w:rPr>
        <w:t>provides one of the best hopes for</w:t>
      </w:r>
      <w:r w:rsidRPr="00433AFA">
        <w:rPr>
          <w:rStyle w:val="highlight2"/>
        </w:rPr>
        <w:t xml:space="preserve"> responsive and effective democratic governance, and by extension, one of the last best hopes for </w:t>
      </w:r>
      <w:r w:rsidRPr="00433AFA">
        <w:rPr>
          <w:rStyle w:val="highlight2"/>
          <w:shd w:val="clear" w:color="auto" w:fill="00FF00"/>
        </w:rPr>
        <w:t>dealing with</w:t>
      </w:r>
      <w:r w:rsidRPr="00433AFA">
        <w:rPr>
          <w:rStyle w:val="highlight2"/>
        </w:rPr>
        <w:t xml:space="preserve"> </w:t>
      </w:r>
      <w:r w:rsidRPr="00433AFA">
        <w:rPr>
          <w:szCs w:val="18"/>
        </w:rPr>
        <w:t xml:space="preserve">the </w:t>
      </w:r>
      <w:r w:rsidRPr="00433AFA">
        <w:rPr>
          <w:rStyle w:val="box"/>
          <w:shd w:val="clear" w:color="auto" w:fill="00FF00"/>
        </w:rPr>
        <w:t>existential challenges</w:t>
      </w:r>
      <w:r w:rsidRPr="00433AFA">
        <w:rPr>
          <w:szCs w:val="18"/>
        </w:rPr>
        <w:t xml:space="preserve"> to democracy [in an] increasingly complex world.  </w:t>
      </w:r>
    </w:p>
    <w:p w:rsidR="00E900C3" w:rsidRDefault="00E900C3" w:rsidP="00E900C3">
      <w:pPr>
        <w:pStyle w:val="evidencetext"/>
      </w:pPr>
    </w:p>
    <w:p w:rsidR="00E900C3" w:rsidRPr="00F96F6F" w:rsidRDefault="00E900C3" w:rsidP="00E900C3">
      <w:pPr>
        <w:keepNext/>
        <w:keepLines/>
        <w:spacing w:before="200"/>
        <w:outlineLvl w:val="3"/>
        <w:rPr>
          <w:rFonts w:eastAsiaTheme="majorEastAsia" w:cstheme="majorBidi"/>
          <w:b/>
          <w:bCs/>
          <w:iCs/>
          <w:sz w:val="24"/>
        </w:rPr>
      </w:pPr>
      <w:r w:rsidRPr="00F96F6F">
        <w:rPr>
          <w:rFonts w:eastAsiaTheme="majorEastAsia" w:cstheme="majorBidi"/>
          <w:b/>
          <w:bCs/>
          <w:iCs/>
          <w:sz w:val="24"/>
        </w:rPr>
        <w:t xml:space="preserve">Their ethics are incoherent – There is no consistent way to describe interactions with the other in their world. </w:t>
      </w:r>
    </w:p>
    <w:p w:rsidR="00E900C3" w:rsidRPr="00F96F6F" w:rsidRDefault="00E900C3" w:rsidP="00E900C3">
      <w:pPr>
        <w:rPr>
          <w:color w:val="000000"/>
          <w:sz w:val="12"/>
        </w:rPr>
      </w:pPr>
      <w:r w:rsidRPr="00F96F6F">
        <w:rPr>
          <w:b/>
          <w:bCs/>
          <w:sz w:val="24"/>
          <w:u w:val="single"/>
        </w:rPr>
        <w:t>Pera</w:t>
      </w:r>
      <w:r w:rsidRPr="00F96F6F">
        <w:rPr>
          <w:b/>
          <w:color w:val="000000"/>
          <w:u w:val="thick" w:color="000000"/>
        </w:rPr>
        <w:t xml:space="preserve"> </w:t>
      </w:r>
      <w:r w:rsidRPr="00F96F6F">
        <w:rPr>
          <w:b/>
          <w:bCs/>
          <w:sz w:val="24"/>
          <w:u w:val="single"/>
        </w:rPr>
        <w:t>04</w:t>
      </w:r>
      <w:r w:rsidRPr="00F96F6F">
        <w:rPr>
          <w:rFonts w:ascii="Times New Roman" w:hAnsi="Times New Roman"/>
        </w:rPr>
        <w:t xml:space="preserve">, </w:t>
      </w:r>
      <w:r w:rsidRPr="00F96F6F">
        <w:rPr>
          <w:color w:val="000000"/>
          <w:sz w:val="12"/>
        </w:rPr>
        <w:t xml:space="preserve">Marcello, London School of Economics, 10 February, Multiculturalism and the Open Society, </w:t>
      </w:r>
      <w:hyperlink r:id="rId15" w:history="1">
        <w:r w:rsidRPr="00F96F6F">
          <w:rPr>
            <w:rFonts w:eastAsia="SimSun"/>
            <w:color w:val="000000"/>
            <w:sz w:val="12"/>
          </w:rPr>
          <w:t>www.lse.ac.uk/collections/LSEPublicLecturesAndEvents/pdf/20040210Pera.pdf</w:t>
        </w:r>
      </w:hyperlink>
      <w:r w:rsidRPr="00F96F6F">
        <w:rPr>
          <w:rFonts w:ascii="Times New Roman" w:hAnsi="Times New Roman"/>
          <w:szCs w:val="20"/>
        </w:rPr>
        <w:t xml:space="preserve"> </w:t>
      </w:r>
    </w:p>
    <w:p w:rsidR="00E900C3" w:rsidRPr="00F96F6F" w:rsidRDefault="00E900C3" w:rsidP="00E900C3">
      <w:pPr>
        <w:rPr>
          <w:rFonts w:ascii="Times New Roman" w:hAnsi="Times New Roman"/>
          <w:szCs w:val="20"/>
        </w:rPr>
      </w:pPr>
    </w:p>
    <w:p w:rsidR="00E900C3" w:rsidRPr="00F96F6F" w:rsidRDefault="00E900C3" w:rsidP="00E900C3">
      <w:pPr>
        <w:ind w:right="720"/>
        <w:rPr>
          <w:rFonts w:eastAsia="Times New Roman" w:cs="Times New Roman"/>
          <w:color w:val="000000"/>
          <w:szCs w:val="24"/>
        </w:rPr>
      </w:pPr>
      <w:r w:rsidRPr="00F96F6F">
        <w:rPr>
          <w:rFonts w:eastAsia="Times New Roman" w:cs="Times New Roman"/>
          <w:b/>
          <w:color w:val="000000"/>
          <w:sz w:val="19"/>
          <w:szCs w:val="24"/>
          <w:highlight w:val="green"/>
          <w:u w:val="thick"/>
        </w:rPr>
        <w:t>What are</w:t>
      </w:r>
      <w:r w:rsidRPr="00F96F6F">
        <w:rPr>
          <w:rFonts w:eastAsia="Times New Roman" w:cs="Times New Roman"/>
          <w:color w:val="000000"/>
          <w:szCs w:val="24"/>
        </w:rPr>
        <w:t xml:space="preserve">, if any, </w:t>
      </w:r>
      <w:r w:rsidRPr="00F96F6F">
        <w:rPr>
          <w:rFonts w:eastAsia="Times New Roman" w:cs="Times New Roman"/>
          <w:b/>
          <w:color w:val="000000"/>
          <w:sz w:val="19"/>
          <w:szCs w:val="24"/>
          <w:highlight w:val="green"/>
          <w:u w:val="thick"/>
        </w:rPr>
        <w:t>the political consequences of this deconstruction</w:t>
      </w:r>
      <w:r w:rsidRPr="00F96F6F">
        <w:rPr>
          <w:rFonts w:eastAsia="Times New Roman" w:cs="Times New Roman"/>
          <w:b/>
          <w:color w:val="000000"/>
          <w:sz w:val="19"/>
          <w:szCs w:val="24"/>
          <w:u w:val="thick"/>
        </w:rPr>
        <w:t xml:space="preserve"> of the concept of hospitality?</w:t>
      </w:r>
      <w:r w:rsidRPr="00F96F6F">
        <w:rPr>
          <w:rFonts w:eastAsia="Times New Roman" w:cs="Times New Roman"/>
          <w:color w:val="000000"/>
          <w:szCs w:val="24"/>
        </w:rPr>
        <w:t xml:space="preserve">  </w:t>
      </w:r>
      <w:r w:rsidRPr="00F96F6F">
        <w:rPr>
          <w:rFonts w:eastAsia="Times New Roman" w:cs="Times New Roman"/>
          <w:b/>
          <w:color w:val="000000"/>
          <w:sz w:val="19"/>
          <w:szCs w:val="24"/>
          <w:u w:val="thick"/>
        </w:rPr>
        <w:t>Multiculturalists</w:t>
      </w:r>
      <w:r w:rsidRPr="00F96F6F">
        <w:rPr>
          <w:rFonts w:eastAsia="Times New Roman" w:cs="Times New Roman"/>
          <w:color w:val="000000"/>
          <w:szCs w:val="24"/>
        </w:rPr>
        <w:t xml:space="preserve"> like Derrida </w:t>
      </w:r>
      <w:r w:rsidRPr="00F96F6F">
        <w:rPr>
          <w:rFonts w:eastAsia="Times New Roman" w:cs="Times New Roman"/>
          <w:b/>
          <w:color w:val="000000"/>
          <w:sz w:val="19"/>
          <w:szCs w:val="24"/>
          <w:u w:val="thick"/>
        </w:rPr>
        <w:t>believe that we should abandon our current policies of integration and adopt instead a program whose task is the realization of “rainbow societies”,</w:t>
      </w:r>
      <w:r w:rsidRPr="00F96F6F">
        <w:rPr>
          <w:rFonts w:eastAsia="Times New Roman" w:cs="Times New Roman"/>
          <w:color w:val="000000"/>
          <w:szCs w:val="24"/>
        </w:rPr>
        <w:t xml:space="preserve"> where different and incompatible traditions may coexist on mutually good terms. </w:t>
      </w:r>
      <w:r w:rsidRPr="00F96F6F">
        <w:rPr>
          <w:rFonts w:eastAsia="Times New Roman" w:cs="Times New Roman"/>
          <w:b/>
          <w:color w:val="000000"/>
          <w:sz w:val="19"/>
          <w:szCs w:val="24"/>
          <w:u w:val="thick"/>
        </w:rPr>
        <w:t xml:space="preserve">Unfortunately, </w:t>
      </w:r>
      <w:r w:rsidRPr="00F96F6F">
        <w:rPr>
          <w:rFonts w:eastAsia="Times New Roman" w:cs="Times New Roman"/>
          <w:b/>
          <w:color w:val="000000"/>
          <w:sz w:val="19"/>
          <w:szCs w:val="24"/>
          <w:highlight w:val="green"/>
          <w:u w:val="thick"/>
        </w:rPr>
        <w:t>there is no guarantee that such societies are stable and peaceful, at least there is no positive argument to this effect</w:t>
      </w:r>
      <w:r w:rsidRPr="00F96F6F">
        <w:rPr>
          <w:rFonts w:eastAsia="Times New Roman" w:cs="Times New Roman"/>
          <w:b/>
          <w:color w:val="000000"/>
          <w:sz w:val="19"/>
          <w:szCs w:val="24"/>
          <w:u w:val="thick"/>
        </w:rPr>
        <w:t xml:space="preserve">. Therefore, the </w:t>
      </w:r>
      <w:r w:rsidRPr="00F96F6F">
        <w:rPr>
          <w:rFonts w:eastAsia="Times New Roman" w:cs="Times New Roman"/>
          <w:b/>
          <w:color w:val="000000"/>
          <w:sz w:val="19"/>
          <w:szCs w:val="24"/>
          <w:highlight w:val="green"/>
          <w:u w:val="thick"/>
        </w:rPr>
        <w:t>consequence of the deconstruction of the idea of hospitality is a confused political theory with no suggestion of specific</w:t>
      </w:r>
      <w:r w:rsidRPr="00F96F6F">
        <w:rPr>
          <w:rFonts w:eastAsia="Times New Roman" w:cs="Times New Roman"/>
          <w:color w:val="000000"/>
          <w:szCs w:val="24"/>
        </w:rPr>
        <w:t xml:space="preserve">, operative </w:t>
      </w:r>
      <w:r w:rsidRPr="00F96F6F">
        <w:rPr>
          <w:rFonts w:eastAsia="Times New Roman" w:cs="Times New Roman"/>
          <w:b/>
          <w:color w:val="000000"/>
          <w:sz w:val="19"/>
          <w:szCs w:val="24"/>
          <w:highlight w:val="green"/>
          <w:u w:val="thick"/>
        </w:rPr>
        <w:t>policies</w:t>
      </w:r>
      <w:r w:rsidRPr="00F96F6F">
        <w:rPr>
          <w:rFonts w:eastAsia="Times New Roman" w:cs="Times New Roman"/>
          <w:color w:val="000000"/>
          <w:szCs w:val="24"/>
        </w:rPr>
        <w:t xml:space="preserve">.  I am fairly sure that </w:t>
      </w:r>
      <w:r w:rsidRPr="00F96F6F">
        <w:rPr>
          <w:rFonts w:eastAsia="Times New Roman" w:cs="Times New Roman"/>
          <w:b/>
          <w:color w:val="000000"/>
          <w:sz w:val="19"/>
          <w:szCs w:val="24"/>
          <w:u w:val="thick"/>
        </w:rPr>
        <w:t>Derrida</w:t>
      </w:r>
      <w:r w:rsidRPr="00F96F6F">
        <w:rPr>
          <w:rFonts w:eastAsia="Times New Roman" w:cs="Times New Roman"/>
          <w:color w:val="000000"/>
          <w:szCs w:val="24"/>
        </w:rPr>
        <w:t xml:space="preserve"> would agree. However, he </w:t>
      </w:r>
      <w:r w:rsidRPr="00F96F6F">
        <w:rPr>
          <w:rFonts w:eastAsia="Times New Roman" w:cs="Times New Roman"/>
          <w:b/>
          <w:color w:val="000000"/>
          <w:sz w:val="19"/>
          <w:szCs w:val="24"/>
          <w:u w:val="thick"/>
        </w:rPr>
        <w:t>tries to transform</w:t>
      </w:r>
      <w:r w:rsidRPr="00F96F6F">
        <w:rPr>
          <w:rFonts w:eastAsia="Times New Roman" w:cs="Times New Roman"/>
          <w:color w:val="000000"/>
          <w:szCs w:val="24"/>
        </w:rPr>
        <w:t xml:space="preserve"> what I consider </w:t>
      </w:r>
      <w:r w:rsidRPr="00F96F6F">
        <w:rPr>
          <w:rFonts w:eastAsia="Times New Roman" w:cs="Times New Roman"/>
          <w:b/>
          <w:color w:val="000000"/>
          <w:sz w:val="19"/>
          <w:szCs w:val="24"/>
          <w:u w:val="thick"/>
        </w:rPr>
        <w:t>a</w:t>
      </w:r>
      <w:r w:rsidRPr="00F96F6F">
        <w:rPr>
          <w:rFonts w:eastAsia="Times New Roman" w:cs="Times New Roman"/>
          <w:color w:val="000000"/>
          <w:szCs w:val="24"/>
        </w:rPr>
        <w:t xml:space="preserve"> serious </w:t>
      </w:r>
      <w:r w:rsidRPr="00F96F6F">
        <w:rPr>
          <w:rFonts w:eastAsia="Times New Roman" w:cs="Times New Roman"/>
          <w:b/>
          <w:color w:val="000000"/>
          <w:sz w:val="19"/>
          <w:szCs w:val="24"/>
          <w:u w:val="thick"/>
        </w:rPr>
        <w:t>flaw</w:t>
      </w:r>
      <w:r w:rsidRPr="00F96F6F">
        <w:rPr>
          <w:rFonts w:eastAsia="Times New Roman" w:cs="Times New Roman"/>
          <w:color w:val="000000"/>
          <w:szCs w:val="24"/>
        </w:rPr>
        <w:t xml:space="preserve"> </w:t>
      </w:r>
      <w:r w:rsidRPr="00F96F6F">
        <w:rPr>
          <w:rFonts w:eastAsia="Times New Roman" w:cs="Times New Roman"/>
          <w:b/>
          <w:color w:val="000000"/>
          <w:sz w:val="19"/>
          <w:szCs w:val="24"/>
          <w:u w:val="thick"/>
        </w:rPr>
        <w:t xml:space="preserve">of deconstructivism into one of its merits. </w:t>
      </w:r>
      <w:r w:rsidRPr="00F96F6F">
        <w:rPr>
          <w:rFonts w:eastAsia="Times New Roman" w:cs="Times New Roman"/>
          <w:b/>
          <w:color w:val="000000"/>
          <w:sz w:val="19"/>
          <w:szCs w:val="24"/>
          <w:highlight w:val="green"/>
          <w:u w:val="thick"/>
        </w:rPr>
        <w:t>Proposing a political theory</w:t>
      </w:r>
      <w:r w:rsidRPr="00F96F6F">
        <w:rPr>
          <w:rFonts w:eastAsia="Times New Roman" w:cs="Times New Roman"/>
          <w:color w:val="000000"/>
          <w:szCs w:val="24"/>
        </w:rPr>
        <w:t xml:space="preserve">, </w:t>
      </w:r>
      <w:r w:rsidRPr="00F96F6F">
        <w:rPr>
          <w:rFonts w:eastAsia="Times New Roman" w:cs="Times New Roman"/>
          <w:b/>
          <w:color w:val="000000"/>
          <w:sz w:val="19"/>
          <w:szCs w:val="24"/>
          <w:u w:val="thick"/>
        </w:rPr>
        <w:t xml:space="preserve">he claims, </w:t>
      </w:r>
      <w:r w:rsidRPr="00F96F6F">
        <w:rPr>
          <w:rFonts w:eastAsia="Times New Roman" w:cs="Times New Roman"/>
          <w:b/>
          <w:color w:val="000000"/>
          <w:sz w:val="19"/>
          <w:szCs w:val="24"/>
          <w:highlight w:val="green"/>
          <w:u w:val="thick"/>
        </w:rPr>
        <w:t>means to accept what we understand as politics in our culture</w:t>
      </w:r>
      <w:r w:rsidRPr="00F96F6F">
        <w:rPr>
          <w:rFonts w:eastAsia="Times New Roman" w:cs="Times New Roman"/>
          <w:b/>
          <w:color w:val="000000"/>
          <w:sz w:val="19"/>
          <w:szCs w:val="24"/>
          <w:u w:val="thick"/>
        </w:rPr>
        <w:t>, while his aim is precisely to question the whole tradition in which the demand for theories is embedded.</w:t>
      </w:r>
      <w:r w:rsidRPr="00F96F6F">
        <w:rPr>
          <w:rFonts w:eastAsia="Times New Roman" w:cs="Times New Roman"/>
          <w:color w:val="000000"/>
          <w:szCs w:val="24"/>
        </w:rPr>
        <w:t xml:space="preserve"> </w:t>
      </w:r>
      <w:r w:rsidRPr="00F96F6F">
        <w:rPr>
          <w:rFonts w:ascii="Times New Roman" w:eastAsia="Times New Roman" w:hAnsi="Times New Roman" w:cs="Times New Roman"/>
          <w:iCs/>
          <w:color w:val="000000"/>
          <w:szCs w:val="24"/>
          <w:u w:val="single"/>
        </w:rPr>
        <w:t>Yet, even if</w:t>
      </w:r>
      <w:r w:rsidRPr="00F96F6F">
        <w:rPr>
          <w:rFonts w:eastAsia="Times New Roman" w:cs="Times New Roman"/>
          <w:color w:val="000000"/>
          <w:szCs w:val="24"/>
        </w:rPr>
        <w:t xml:space="preserve"> </w:t>
      </w:r>
      <w:r w:rsidRPr="00F96F6F">
        <w:rPr>
          <w:rFonts w:eastAsia="Times New Roman" w:cs="Times New Roman"/>
          <w:b/>
          <w:color w:val="000000"/>
          <w:sz w:val="19"/>
          <w:szCs w:val="24"/>
          <w:u w:val="thick"/>
        </w:rPr>
        <w:t>we were to accept his views,</w:t>
      </w:r>
      <w:r w:rsidRPr="00F96F6F">
        <w:rPr>
          <w:rFonts w:eastAsia="Times New Roman" w:cs="Times New Roman"/>
          <w:color w:val="000000"/>
          <w:szCs w:val="24"/>
        </w:rPr>
        <w:t xml:space="preserve"> Derrida himself would have to accept the following question as reasonable: </w:t>
      </w:r>
      <w:r w:rsidRPr="00F96F6F">
        <w:rPr>
          <w:rFonts w:eastAsia="Times New Roman" w:cs="Times New Roman"/>
          <w:b/>
          <w:color w:val="000000"/>
          <w:sz w:val="19"/>
          <w:szCs w:val="24"/>
          <w:highlight w:val="green"/>
          <w:u w:val="thick"/>
        </w:rPr>
        <w:t>Once we have deconstructed the idea of hospitality</w:t>
      </w:r>
      <w:r w:rsidRPr="00F96F6F">
        <w:rPr>
          <w:rFonts w:eastAsia="Times New Roman" w:cs="Times New Roman"/>
          <w:b/>
          <w:color w:val="000000"/>
          <w:sz w:val="19"/>
          <w:szCs w:val="24"/>
          <w:u w:val="thick"/>
        </w:rPr>
        <w:t>,</w:t>
      </w:r>
      <w:r w:rsidRPr="00F96F6F">
        <w:rPr>
          <w:rFonts w:eastAsia="Times New Roman" w:cs="Times New Roman"/>
          <w:color w:val="000000"/>
          <w:szCs w:val="24"/>
        </w:rPr>
        <w:t xml:space="preserve"> or the idea of a political theory, or the idea of a Western tradition, </w:t>
      </w:r>
      <w:r w:rsidRPr="00F96F6F">
        <w:rPr>
          <w:rFonts w:eastAsia="Times New Roman" w:cs="Times New Roman"/>
          <w:b/>
          <w:color w:val="000000"/>
          <w:sz w:val="19"/>
          <w:szCs w:val="24"/>
          <w:highlight w:val="green"/>
          <w:u w:val="thick"/>
        </w:rPr>
        <w:t>how should we behave with a foreigner</w:t>
      </w:r>
      <w:r w:rsidRPr="00F96F6F">
        <w:rPr>
          <w:rFonts w:eastAsia="Times New Roman" w:cs="Times New Roman"/>
          <w:color w:val="000000"/>
          <w:szCs w:val="24"/>
          <w:highlight w:val="green"/>
          <w:u w:val="single"/>
        </w:rPr>
        <w:t xml:space="preserve">?  </w:t>
      </w:r>
      <w:r w:rsidRPr="00F96F6F">
        <w:rPr>
          <w:rFonts w:eastAsia="Times New Roman" w:cs="Times New Roman"/>
          <w:b/>
          <w:color w:val="000000"/>
          <w:sz w:val="19"/>
          <w:szCs w:val="24"/>
          <w:highlight w:val="green"/>
          <w:u w:val="thick"/>
        </w:rPr>
        <w:t xml:space="preserve">His answer is an outstanding example of </w:t>
      </w:r>
      <w:r w:rsidRPr="00F96F6F">
        <w:rPr>
          <w:rFonts w:ascii="Times New Roman" w:eastAsia="Times New Roman" w:hAnsi="Times New Roman" w:cs="Times New Roman"/>
          <w:iCs/>
          <w:color w:val="000000"/>
          <w:szCs w:val="24"/>
          <w:highlight w:val="green"/>
          <w:u w:val="single"/>
        </w:rPr>
        <w:t>irritating vagueness.</w:t>
      </w:r>
      <w:r w:rsidRPr="00F96F6F">
        <w:rPr>
          <w:rFonts w:eastAsia="Times New Roman" w:cs="Times New Roman"/>
          <w:color w:val="000000"/>
          <w:szCs w:val="24"/>
          <w:u w:val="single"/>
        </w:rPr>
        <w:t xml:space="preserve"> </w:t>
      </w:r>
      <w:r w:rsidRPr="00F96F6F">
        <w:rPr>
          <w:rFonts w:eastAsia="Times New Roman" w:cs="Times New Roman"/>
          <w:color w:val="000000"/>
          <w:szCs w:val="24"/>
        </w:rPr>
        <w:t xml:space="preserve">He argues that hospitality can neither be turned into mere integration nor can it be unconditional. In an interview, </w:t>
      </w:r>
      <w:r w:rsidRPr="00F96F6F">
        <w:rPr>
          <w:rFonts w:eastAsia="Times New Roman" w:cs="Times New Roman"/>
          <w:b/>
          <w:color w:val="000000"/>
          <w:sz w:val="19"/>
          <w:szCs w:val="24"/>
          <w:u w:val="thick"/>
        </w:rPr>
        <w:t>he claims that it must be negotiated</w:t>
      </w:r>
      <w:r w:rsidRPr="00F96F6F">
        <w:rPr>
          <w:rFonts w:eastAsia="Times New Roman" w:cs="Times New Roman"/>
          <w:color w:val="000000"/>
          <w:szCs w:val="24"/>
        </w:rPr>
        <w:t xml:space="preserve"> and invented </w:t>
      </w:r>
      <w:r w:rsidRPr="00F96F6F">
        <w:rPr>
          <w:rFonts w:eastAsia="Times New Roman" w:cs="Times New Roman"/>
          <w:b/>
          <w:color w:val="000000"/>
          <w:sz w:val="19"/>
          <w:szCs w:val="24"/>
          <w:u w:val="thick"/>
        </w:rPr>
        <w:t>every step of the way</w:t>
      </w:r>
      <w:r w:rsidRPr="00F96F6F">
        <w:rPr>
          <w:rFonts w:eastAsia="Times New Roman" w:cs="Times New Roman"/>
          <w:color w:val="000000"/>
          <w:szCs w:val="24"/>
        </w:rPr>
        <w:t xml:space="preserve"> and placed somewhere in between unconditional and conditional hospitality. Precisely where, Derrida does not say. In the same interview, </w:t>
      </w:r>
      <w:r w:rsidRPr="00F96F6F">
        <w:rPr>
          <w:rFonts w:eastAsia="Times New Roman" w:cs="Times New Roman"/>
          <w:b/>
          <w:color w:val="000000"/>
          <w:sz w:val="19"/>
          <w:szCs w:val="24"/>
          <w:u w:val="thick"/>
        </w:rPr>
        <w:t>he admits that this policy is «very risky</w:t>
      </w:r>
      <w:r w:rsidRPr="00F96F6F">
        <w:rPr>
          <w:rFonts w:eastAsia="Times New Roman" w:cs="Times New Roman"/>
          <w:color w:val="000000"/>
          <w:szCs w:val="24"/>
        </w:rPr>
        <w:t>». I believe he is right and I</w:t>
      </w:r>
      <w:r w:rsidRPr="00F96F6F">
        <w:rPr>
          <w:rFonts w:eastAsia="Times New Roman" w:cs="Times New Roman"/>
          <w:b/>
          <w:color w:val="000000"/>
          <w:sz w:val="19"/>
          <w:szCs w:val="24"/>
          <w:u w:val="thick"/>
        </w:rPr>
        <w:t xml:space="preserve"> take concessions like these as an </w:t>
      </w:r>
      <w:r w:rsidRPr="00F96F6F">
        <w:rPr>
          <w:rFonts w:ascii="Times New Roman" w:eastAsia="Times New Roman" w:hAnsi="Times New Roman" w:cs="Times New Roman"/>
          <w:iCs/>
          <w:color w:val="000000"/>
          <w:szCs w:val="24"/>
          <w:u w:val="single"/>
        </w:rPr>
        <w:t>implicit admission of the conceptual sterility of his view</w:t>
      </w:r>
      <w:r w:rsidRPr="00F96F6F">
        <w:rPr>
          <w:rFonts w:eastAsia="Times New Roman" w:cs="Times New Roman"/>
          <w:b/>
          <w:color w:val="000000"/>
          <w:sz w:val="19"/>
          <w:szCs w:val="24"/>
          <w:u w:val="thick"/>
        </w:rPr>
        <w:t>.</w:t>
      </w:r>
      <w:r w:rsidRPr="00F96F6F">
        <w:rPr>
          <w:rFonts w:eastAsia="Times New Roman" w:cs="Times New Roman"/>
          <w:color w:val="000000"/>
          <w:szCs w:val="24"/>
        </w:rPr>
        <w:t xml:space="preserve">  </w:t>
      </w:r>
      <w:r w:rsidRPr="00F96F6F">
        <w:rPr>
          <w:rFonts w:eastAsia="Times New Roman" w:cs="Times New Roman"/>
          <w:b/>
          <w:color w:val="000000"/>
          <w:sz w:val="19"/>
          <w:szCs w:val="24"/>
          <w:highlight w:val="green"/>
          <w:u w:val="thick"/>
        </w:rPr>
        <w:t>Deconstructivism</w:t>
      </w:r>
      <w:r w:rsidRPr="00F96F6F">
        <w:rPr>
          <w:rFonts w:eastAsia="Times New Roman" w:cs="Times New Roman"/>
          <w:b/>
          <w:color w:val="000000"/>
          <w:sz w:val="19"/>
          <w:szCs w:val="24"/>
          <w:u w:val="thick"/>
        </w:rPr>
        <w:t>,</w:t>
      </w:r>
      <w:r w:rsidRPr="00F96F6F">
        <w:rPr>
          <w:rFonts w:eastAsia="Times New Roman" w:cs="Times New Roman"/>
          <w:color w:val="000000"/>
          <w:szCs w:val="24"/>
        </w:rPr>
        <w:t xml:space="preserve"> it seems to me, is a very poor philosophy with no positive or negative consequences. The only policy it can recommend </w:t>
      </w:r>
      <w:r w:rsidRPr="00F96F6F">
        <w:rPr>
          <w:rFonts w:eastAsia="Times New Roman" w:cs="Times New Roman"/>
          <w:b/>
          <w:color w:val="000000"/>
          <w:sz w:val="19"/>
          <w:szCs w:val="24"/>
          <w:highlight w:val="green"/>
          <w:u w:val="thick"/>
        </w:rPr>
        <w:t>amounts to no more than the famous “anything goes</w:t>
      </w:r>
      <w:r w:rsidRPr="00F96F6F">
        <w:rPr>
          <w:rFonts w:eastAsia="Times New Roman" w:cs="Times New Roman"/>
          <w:b/>
          <w:color w:val="000000"/>
          <w:sz w:val="19"/>
          <w:szCs w:val="24"/>
          <w:u w:val="thick"/>
        </w:rPr>
        <w:t>”,</w:t>
      </w:r>
      <w:r w:rsidRPr="00F96F6F">
        <w:rPr>
          <w:rFonts w:eastAsia="Times New Roman" w:cs="Times New Roman"/>
          <w:color w:val="000000"/>
          <w:szCs w:val="24"/>
        </w:rPr>
        <w:t xml:space="preserve"> probably the best advice for fashionable academics, certainly </w:t>
      </w:r>
      <w:r w:rsidRPr="00F96F6F">
        <w:rPr>
          <w:rFonts w:eastAsia="Times New Roman" w:cs="Times New Roman"/>
          <w:b/>
          <w:color w:val="000000"/>
          <w:sz w:val="19"/>
          <w:szCs w:val="24"/>
          <w:highlight w:val="green"/>
          <w:u w:val="thick"/>
        </w:rPr>
        <w:t>the worst for</w:t>
      </w:r>
      <w:r w:rsidRPr="00F96F6F">
        <w:rPr>
          <w:rFonts w:eastAsia="Times New Roman" w:cs="Times New Roman"/>
          <w:b/>
          <w:color w:val="000000"/>
          <w:sz w:val="19"/>
          <w:szCs w:val="24"/>
          <w:u w:val="thick"/>
        </w:rPr>
        <w:t xml:space="preserve"> </w:t>
      </w:r>
      <w:r w:rsidRPr="00F96F6F">
        <w:rPr>
          <w:rFonts w:eastAsia="Times New Roman" w:cs="Times New Roman"/>
          <w:color w:val="000000"/>
          <w:szCs w:val="24"/>
        </w:rPr>
        <w:t>responsible</w:t>
      </w:r>
      <w:r w:rsidRPr="00F96F6F">
        <w:rPr>
          <w:rFonts w:eastAsia="Times New Roman" w:cs="Times New Roman"/>
          <w:b/>
          <w:color w:val="000000"/>
          <w:sz w:val="19"/>
          <w:szCs w:val="24"/>
          <w:u w:val="thick"/>
        </w:rPr>
        <w:t xml:space="preserve"> </w:t>
      </w:r>
      <w:r w:rsidRPr="00F96F6F">
        <w:rPr>
          <w:rFonts w:eastAsia="Times New Roman" w:cs="Times New Roman"/>
          <w:b/>
          <w:color w:val="000000"/>
          <w:sz w:val="19"/>
          <w:szCs w:val="24"/>
          <w:highlight w:val="green"/>
          <w:u w:val="thick"/>
        </w:rPr>
        <w:t>politicians</w:t>
      </w:r>
      <w:r w:rsidRPr="00F96F6F">
        <w:rPr>
          <w:rFonts w:eastAsia="Times New Roman" w:cs="Times New Roman"/>
          <w:b/>
          <w:color w:val="000000"/>
          <w:sz w:val="19"/>
          <w:szCs w:val="24"/>
          <w:u w:val="thick"/>
        </w:rPr>
        <w:t>.</w:t>
      </w:r>
    </w:p>
    <w:p w:rsidR="00E900C3" w:rsidRPr="00F96F6F" w:rsidRDefault="00E900C3" w:rsidP="00E900C3"/>
    <w:p w:rsidR="00E900C3" w:rsidRPr="00E900C3" w:rsidRDefault="00E900C3" w:rsidP="00E900C3"/>
    <w:sectPr w:rsidR="00E900C3" w:rsidRPr="00E9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w:altName w:val="Courier New"/>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Neue">
    <w:altName w:val="Agency FB"/>
    <w:charset w:val="00"/>
    <w:family w:val="auto"/>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askerville">
    <w:altName w:val="Perpetua"/>
    <w:charset w:val="00"/>
    <w:family w:val="auto"/>
    <w:pitch w:val="variable"/>
    <w:sig w:usb0="80000063" w:usb1="00000000" w:usb2="00000000" w:usb3="00000000" w:csb0="000001FB" w:csb1="00000000"/>
  </w:font>
  <w:font w:name="Book Antiqua">
    <w:panose1 w:val="02040602050305030304"/>
    <w:charset w:val="00"/>
    <w:family w:val="roman"/>
    <w:pitch w:val="variable"/>
    <w:sig w:usb0="00000287" w:usb1="00000000" w:usb2="00000000" w:usb3="00000000" w:csb0="000000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nion Pro">
    <w:panose1 w:val="00000000000000000000"/>
    <w:charset w:val="00"/>
    <w:family w:val="roman"/>
    <w:notTrueType/>
    <w:pitch w:val="variable"/>
    <w:sig w:usb0="E00002AF" w:usb1="5000E07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pt;height:9pt" o:bullet="t">
        <v:imagedata r:id="rId1" o:title="BD14580_"/>
      </v:shape>
    </w:pict>
  </w:numPicBullet>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4581A"/>
    <w:multiLevelType w:val="hybridMultilevel"/>
    <w:tmpl w:val="0068EF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001B0D"/>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76EB8"/>
    <w:multiLevelType w:val="hybridMultilevel"/>
    <w:tmpl w:val="51E2B3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206BD4"/>
    <w:multiLevelType w:val="hybridMultilevel"/>
    <w:tmpl w:val="FC6686B8"/>
    <w:lvl w:ilvl="0" w:tplc="F7B0A8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51D94"/>
    <w:multiLevelType w:val="hybridMultilevel"/>
    <w:tmpl w:val="11AE8552"/>
    <w:lvl w:ilvl="0" w:tplc="991427B8">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8D4427"/>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8E1238"/>
    <w:multiLevelType w:val="hybridMultilevel"/>
    <w:tmpl w:val="B48AC4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65980"/>
    <w:multiLevelType w:val="hybridMultilevel"/>
    <w:tmpl w:val="1F16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C50F0C"/>
    <w:multiLevelType w:val="hybridMultilevel"/>
    <w:tmpl w:val="0096B18E"/>
    <w:lvl w:ilvl="0" w:tplc="CA385FA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9C2DCE"/>
    <w:multiLevelType w:val="hybridMultilevel"/>
    <w:tmpl w:val="4C1C5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F40AAD"/>
    <w:multiLevelType w:val="hybridMultilevel"/>
    <w:tmpl w:val="8C6439AA"/>
    <w:lvl w:ilvl="0" w:tplc="04090015">
      <w:start w:val="1"/>
      <w:numFmt w:val="upperLetter"/>
      <w:lvlText w:val="%1."/>
      <w:lvlJc w:val="left"/>
      <w:pPr>
        <w:ind w:left="450" w:hanging="360"/>
      </w:pPr>
      <w:rPr>
        <w:rFonts w:hint="default"/>
        <w:u w:val="non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D114B30"/>
    <w:multiLevelType w:val="hybridMultilevel"/>
    <w:tmpl w:val="93164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nsid w:val="2F4102CC"/>
    <w:multiLevelType w:val="hybridMultilevel"/>
    <w:tmpl w:val="D122AA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F551E88"/>
    <w:multiLevelType w:val="hybridMultilevel"/>
    <w:tmpl w:val="575E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F6F6CC9"/>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BE0EFC"/>
    <w:multiLevelType w:val="hybridMultilevel"/>
    <w:tmpl w:val="A46A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731235"/>
    <w:multiLevelType w:val="hybridMultilevel"/>
    <w:tmpl w:val="96164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A2588C"/>
    <w:multiLevelType w:val="hybridMultilevel"/>
    <w:tmpl w:val="60120A10"/>
    <w:lvl w:ilvl="0" w:tplc="E0BE927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DB00C3"/>
    <w:multiLevelType w:val="hybridMultilevel"/>
    <w:tmpl w:val="67C66DA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31A0F4A"/>
    <w:multiLevelType w:val="hybridMultilevel"/>
    <w:tmpl w:val="26C49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273C63"/>
    <w:multiLevelType w:val="hybridMultilevel"/>
    <w:tmpl w:val="CB90FAAE"/>
    <w:lvl w:ilvl="0" w:tplc="DB8E7E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B57268"/>
    <w:multiLevelType w:val="hybridMultilevel"/>
    <w:tmpl w:val="37425088"/>
    <w:lvl w:ilvl="0" w:tplc="F326A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975192"/>
    <w:multiLevelType w:val="hybridMultilevel"/>
    <w:tmpl w:val="A22E62FA"/>
    <w:lvl w:ilvl="0" w:tplc="98DC959A">
      <w:start w:val="4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25C567E"/>
    <w:multiLevelType w:val="multilevel"/>
    <w:tmpl w:val="CBF860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5DD036BA"/>
    <w:multiLevelType w:val="hybridMultilevel"/>
    <w:tmpl w:val="65445C62"/>
    <w:lvl w:ilvl="0" w:tplc="0AE0B0B4">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66E5A7D"/>
    <w:multiLevelType w:val="hybridMultilevel"/>
    <w:tmpl w:val="883CF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D25833"/>
    <w:multiLevelType w:val="hybridMultilevel"/>
    <w:tmpl w:val="4C1094DA"/>
    <w:lvl w:ilvl="0" w:tplc="8834CC5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A6A205C"/>
    <w:multiLevelType w:val="hybridMultilevel"/>
    <w:tmpl w:val="1CD8F32C"/>
    <w:lvl w:ilvl="0" w:tplc="E5185D4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582892"/>
    <w:multiLevelType w:val="hybridMultilevel"/>
    <w:tmpl w:val="D99A9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562EF0"/>
    <w:multiLevelType w:val="hybridMultilevel"/>
    <w:tmpl w:val="07965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EF06E8"/>
    <w:multiLevelType w:val="hybridMultilevel"/>
    <w:tmpl w:val="2992183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3932166"/>
    <w:multiLevelType w:val="hybridMultilevel"/>
    <w:tmpl w:val="EA80D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5"/>
  </w:num>
  <w:num w:numId="3">
    <w:abstractNumId w:val="28"/>
  </w:num>
  <w:num w:numId="4">
    <w:abstractNumId w:val="21"/>
  </w:num>
  <w:num w:numId="5">
    <w:abstractNumId w:val="23"/>
  </w:num>
  <w:num w:numId="6">
    <w:abstractNumId w:val="17"/>
  </w:num>
  <w:num w:numId="7">
    <w:abstractNumId w:val="49"/>
  </w:num>
  <w:num w:numId="8">
    <w:abstractNumId w:val="14"/>
  </w:num>
  <w:num w:numId="9">
    <w:abstractNumId w:val="16"/>
  </w:num>
  <w:num w:numId="10">
    <w:abstractNumId w:val="2"/>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1"/>
  </w:num>
  <w:num w:numId="16">
    <w:abstractNumId w:val="47"/>
  </w:num>
  <w:num w:numId="17">
    <w:abstractNumId w:val="43"/>
  </w:num>
  <w:num w:numId="18">
    <w:abstractNumId w:val="24"/>
  </w:num>
  <w:num w:numId="19">
    <w:abstractNumId w:val="6"/>
  </w:num>
  <w:num w:numId="20">
    <w:abstractNumId w:val="33"/>
  </w:num>
  <w:num w:numId="21">
    <w:abstractNumId w:val="27"/>
  </w:num>
  <w:num w:numId="22">
    <w:abstractNumId w:val="37"/>
  </w:num>
  <w:num w:numId="23">
    <w:abstractNumId w:val="30"/>
  </w:num>
  <w:num w:numId="24">
    <w:abstractNumId w:val="36"/>
  </w:num>
  <w:num w:numId="25">
    <w:abstractNumId w:val="8"/>
  </w:num>
  <w:num w:numId="26">
    <w:abstractNumId w:val="41"/>
  </w:num>
  <w:num w:numId="27">
    <w:abstractNumId w:val="19"/>
  </w:num>
  <w:num w:numId="28">
    <w:abstractNumId w:val="48"/>
  </w:num>
  <w:num w:numId="29">
    <w:abstractNumId w:val="5"/>
  </w:num>
  <w:num w:numId="30">
    <w:abstractNumId w:val="10"/>
  </w:num>
  <w:num w:numId="31">
    <w:abstractNumId w:val="32"/>
  </w:num>
  <w:num w:numId="32">
    <w:abstractNumId w:val="35"/>
  </w:num>
  <w:num w:numId="33">
    <w:abstractNumId w:val="29"/>
  </w:num>
  <w:num w:numId="34">
    <w:abstractNumId w:val="18"/>
  </w:num>
  <w:num w:numId="35">
    <w:abstractNumId w:val="38"/>
  </w:num>
  <w:num w:numId="36">
    <w:abstractNumId w:val="42"/>
  </w:num>
  <w:num w:numId="37">
    <w:abstractNumId w:val="15"/>
  </w:num>
  <w:num w:numId="38">
    <w:abstractNumId w:val="44"/>
  </w:num>
  <w:num w:numId="39">
    <w:abstractNumId w:val="3"/>
  </w:num>
  <w:num w:numId="40">
    <w:abstractNumId w:val="7"/>
  </w:num>
  <w:num w:numId="41">
    <w:abstractNumId w:val="31"/>
  </w:num>
  <w:num w:numId="42">
    <w:abstractNumId w:val="25"/>
  </w:num>
  <w:num w:numId="43">
    <w:abstractNumId w:val="39"/>
  </w:num>
  <w:num w:numId="44">
    <w:abstractNumId w:val="34"/>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40"/>
  </w:num>
  <w:num w:numId="4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6B"/>
    <w:rsid w:val="0030433F"/>
    <w:rsid w:val="00A97D6B"/>
    <w:rsid w:val="00C41275"/>
    <w:rsid w:val="00E900C3"/>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2" w:uiPriority="0"/>
    <w:lsdException w:name="List Bulle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qFormat="1"/>
    <w:lsdException w:name="HTML Preformatted" w:uiPriority="0"/>
    <w:lsdException w:name="HTML Typewriter" w:uiPriority="0"/>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E900C3"/>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E90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Ta"/>
    <w:basedOn w:val="Normal"/>
    <w:next w:val="Normal"/>
    <w:link w:val="Heading2Char"/>
    <w:uiPriority w:val="2"/>
    <w:qFormat/>
    <w:rsid w:val="00E900C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1,Index Headers Char,3: Cite,Char1,Underlines,Text ,Text 7,no, Char,Foldover,Heading 3 Char1 Char Char,Char"/>
    <w:basedOn w:val="Normal"/>
    <w:next w:val="Normal"/>
    <w:link w:val="Heading3Char"/>
    <w:uiPriority w:val="3"/>
    <w:qFormat/>
    <w:rsid w:val="00E900C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gs"/>
    <w:basedOn w:val="Normal"/>
    <w:next w:val="Normal"/>
    <w:link w:val="Heading4Char"/>
    <w:uiPriority w:val="4"/>
    <w:qFormat/>
    <w:rsid w:val="00E900C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E900C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900C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qFormat/>
    <w:rsid w:val="00E900C3"/>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qFormat/>
    <w:rsid w:val="00E900C3"/>
    <w:pPr>
      <w:suppressAutoHyphens/>
      <w:spacing w:before="20"/>
      <w:outlineLvl w:val="7"/>
    </w:pPr>
    <w:rPr>
      <w:rFonts w:ascii="Georgia" w:eastAsia="Times New Roman" w:hAnsi="Georgia" w:cs="Arial"/>
      <w:kern w:val="32"/>
      <w:sz w:val="24"/>
      <w:szCs w:val="24"/>
    </w:rPr>
  </w:style>
  <w:style w:type="paragraph" w:styleId="Heading9">
    <w:name w:val="heading 9"/>
    <w:basedOn w:val="Heading3"/>
    <w:next w:val="Normal"/>
    <w:link w:val="Heading9Char"/>
    <w:qFormat/>
    <w:rsid w:val="00E900C3"/>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rsid w:val="00E90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0C3"/>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E900C3"/>
    <w:rPr>
      <w:rFonts w:ascii="Arial" w:eastAsiaTheme="majorEastAsia" w:hAnsi="Arial" w:cstheme="majorBidi"/>
      <w:b/>
      <w:bCs/>
      <w:sz w:val="40"/>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Char Char,C Char,Ta Char"/>
    <w:basedOn w:val="DefaultParagraphFont"/>
    <w:link w:val="Heading2"/>
    <w:uiPriority w:val="2"/>
    <w:rsid w:val="00E900C3"/>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E900C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1, Ch Char,Ch Char,No Spacing211 Char,ta Char"/>
    <w:basedOn w:val="DefaultParagraphFont"/>
    <w:link w:val="Heading4"/>
    <w:uiPriority w:val="4"/>
    <w:rsid w:val="00E900C3"/>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E900C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900C3"/>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B"/>
    <w:basedOn w:val="DefaultParagraphFont"/>
    <w:uiPriority w:val="6"/>
    <w:qFormat/>
    <w:rsid w:val="00E900C3"/>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E900C3"/>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E900C3"/>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E900C3"/>
    <w:rPr>
      <w:rFonts w:ascii="Arial" w:hAnsi="Arial" w:cs="Arial"/>
      <w:sz w:val="16"/>
    </w:rPr>
  </w:style>
  <w:style w:type="paragraph" w:styleId="Footer">
    <w:name w:val="footer"/>
    <w:basedOn w:val="Normal"/>
    <w:link w:val="FooterChar"/>
    <w:uiPriority w:val="99"/>
    <w:rsid w:val="00E900C3"/>
    <w:pPr>
      <w:tabs>
        <w:tab w:val="center" w:pos="4680"/>
        <w:tab w:val="right" w:pos="9360"/>
      </w:tabs>
    </w:pPr>
  </w:style>
  <w:style w:type="character" w:customStyle="1" w:styleId="FooterChar">
    <w:name w:val="Footer Char"/>
    <w:basedOn w:val="DefaultParagraphFont"/>
    <w:link w:val="Footer"/>
    <w:uiPriority w:val="99"/>
    <w:rsid w:val="00E900C3"/>
    <w:rPr>
      <w:rFonts w:ascii="Arial" w:hAnsi="Arial" w:cs="Arial"/>
      <w:sz w:val="16"/>
    </w:rPr>
  </w:style>
  <w:style w:type="character" w:styleId="Hyperlink">
    <w:name w:val="Hyperlink"/>
    <w:aliases w:val="heading 1 (block title),Card Text,Important,Read,Internet Link"/>
    <w:basedOn w:val="DefaultParagraphFont"/>
    <w:uiPriority w:val="99"/>
    <w:rsid w:val="00E900C3"/>
    <w:rPr>
      <w:color w:val="auto"/>
      <w:u w:val="none"/>
    </w:rPr>
  </w:style>
  <w:style w:type="character" w:styleId="FollowedHyperlink">
    <w:name w:val="FollowedHyperlink"/>
    <w:basedOn w:val="DefaultParagraphFont"/>
    <w:uiPriority w:val="99"/>
    <w:rsid w:val="00E900C3"/>
    <w:rPr>
      <w:color w:val="auto"/>
      <w:u w:val="none"/>
    </w:rPr>
  </w:style>
  <w:style w:type="paragraph" w:customStyle="1" w:styleId="evidencetext">
    <w:name w:val="evidence text"/>
    <w:basedOn w:val="Normal"/>
    <w:link w:val="evidencetextChar1"/>
    <w:qFormat/>
    <w:rsid w:val="00A97D6B"/>
    <w:pPr>
      <w:ind w:left="1008" w:right="720"/>
    </w:pPr>
    <w:rPr>
      <w:rFonts w:eastAsia="Times New Roman" w:cs="Times New Roman"/>
      <w:color w:val="000000"/>
      <w:szCs w:val="24"/>
    </w:rPr>
  </w:style>
  <w:style w:type="character" w:customStyle="1" w:styleId="highlight2">
    <w:name w:val="highlight2"/>
    <w:rsid w:val="00A97D6B"/>
    <w:rPr>
      <w:rFonts w:ascii="Arial" w:hAnsi="Arial"/>
      <w:b/>
      <w:sz w:val="19"/>
      <w:u w:val="thick"/>
      <w:bdr w:val="none" w:sz="0" w:space="0" w:color="auto"/>
      <w:shd w:val="clear" w:color="auto" w:fill="auto"/>
    </w:rPr>
  </w:style>
  <w:style w:type="paragraph" w:customStyle="1" w:styleId="boldcite">
    <w:name w:val="bold cite"/>
    <w:basedOn w:val="Normal"/>
    <w:link w:val="boldciteChar4"/>
    <w:rsid w:val="00A97D6B"/>
    <w:rPr>
      <w:rFonts w:eastAsia="Times New Roman" w:cs="Times New Roman"/>
      <w:b/>
      <w:color w:val="000000"/>
      <w:sz w:val="22"/>
      <w:szCs w:val="24"/>
      <w:u w:val="thick" w:color="000000"/>
    </w:rPr>
  </w:style>
  <w:style w:type="character" w:customStyle="1" w:styleId="boldciteChar4">
    <w:name w:val="bold cite Char4"/>
    <w:link w:val="boldcite"/>
    <w:locked/>
    <w:rsid w:val="00A97D6B"/>
    <w:rPr>
      <w:rFonts w:ascii="Arial" w:eastAsia="Times New Roman" w:hAnsi="Arial" w:cs="Times New Roman"/>
      <w:b/>
      <w:color w:val="000000"/>
      <w:szCs w:val="24"/>
      <w:u w:val="thick" w:color="000000"/>
    </w:rPr>
  </w:style>
  <w:style w:type="character" w:customStyle="1" w:styleId="reduce2">
    <w:name w:val="reduce2"/>
    <w:rsid w:val="00A97D6B"/>
    <w:rPr>
      <w:rFonts w:ascii="Arial" w:hAnsi="Arial" w:cs="Arial"/>
      <w:color w:val="000000"/>
      <w:sz w:val="12"/>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97D6B"/>
    <w:pPr>
      <w:autoSpaceDE w:val="0"/>
      <w:autoSpaceDN w:val="0"/>
      <w:adjustRightInd w:val="0"/>
      <w:ind w:right="432"/>
      <w:jc w:val="both"/>
    </w:pPr>
    <w:rPr>
      <w:rFonts w:asciiTheme="minorHAnsi" w:hAnsiTheme="minorHAnsi" w:cstheme="minorBidi"/>
      <w:b/>
      <w:bCs/>
      <w:sz w:val="20"/>
      <w:u w:val="single"/>
    </w:rPr>
  </w:style>
  <w:style w:type="character" w:customStyle="1" w:styleId="evidencetextChar1">
    <w:name w:val="evidence text Char1"/>
    <w:basedOn w:val="DefaultParagraphFont"/>
    <w:link w:val="evidencetext"/>
    <w:rsid w:val="00E900C3"/>
    <w:rPr>
      <w:rFonts w:ascii="Arial" w:eastAsia="Times New Roman" w:hAnsi="Arial" w:cs="Times New Roman"/>
      <w:color w:val="000000"/>
      <w:sz w:val="16"/>
      <w:szCs w:val="24"/>
    </w:rPr>
  </w:style>
  <w:style w:type="paragraph" w:customStyle="1" w:styleId="Tag2">
    <w:name w:val="Tag2"/>
    <w:basedOn w:val="Normal"/>
    <w:qFormat/>
    <w:rsid w:val="00E900C3"/>
    <w:rPr>
      <w:b/>
      <w:sz w:val="20"/>
    </w:rPr>
  </w:style>
  <w:style w:type="character" w:customStyle="1" w:styleId="box">
    <w:name w:val="box"/>
    <w:basedOn w:val="DefaultParagraphFont"/>
    <w:rsid w:val="00E900C3"/>
    <w:rPr>
      <w:rFonts w:ascii="Arial" w:hAnsi="Arial" w:cs="Arial"/>
      <w:b/>
      <w:color w:val="000000"/>
      <w:sz w:val="19"/>
      <w:szCs w:val="22"/>
      <w:u w:val="thick"/>
      <w:bdr w:val="single" w:sz="12" w:space="0" w:color="auto"/>
    </w:rPr>
  </w:style>
  <w:style w:type="character" w:customStyle="1" w:styleId="BoldUnderline">
    <w:name w:val="BoldUnderline"/>
    <w:basedOn w:val="DefaultParagraphFont"/>
    <w:uiPriority w:val="1"/>
    <w:qFormat/>
    <w:rsid w:val="00E900C3"/>
    <w:rPr>
      <w:rFonts w:ascii="Arial" w:hAnsi="Arial"/>
      <w:b/>
      <w:sz w:val="20"/>
      <w:u w:val="single"/>
    </w:rPr>
  </w:style>
  <w:style w:type="character" w:customStyle="1" w:styleId="BodyText1">
    <w:name w:val="Body Text1"/>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uiPriority w:val="99"/>
    <w:rsid w:val="00E900C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E900C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3">
    <w:name w:val="Style3"/>
    <w:basedOn w:val="Normal"/>
    <w:link w:val="Style3Char"/>
    <w:qFormat/>
    <w:rsid w:val="00E900C3"/>
    <w:rPr>
      <w:rFonts w:ascii="Arial Narrow" w:eastAsia="Times New Roman" w:hAnsi="Arial Narrow" w:cs="Times New Roman"/>
      <w:b/>
      <w:sz w:val="24"/>
    </w:rPr>
  </w:style>
  <w:style w:type="character" w:customStyle="1" w:styleId="Style3Char">
    <w:name w:val="Style3 Char"/>
    <w:link w:val="Style3"/>
    <w:rsid w:val="00E900C3"/>
    <w:rPr>
      <w:rFonts w:ascii="Arial Narrow" w:eastAsia="Times New Roman" w:hAnsi="Arial Narrow" w:cs="Times New Roman"/>
      <w:b/>
      <w:sz w:val="24"/>
    </w:rPr>
  </w:style>
  <w:style w:type="paragraph" w:customStyle="1" w:styleId="Style4">
    <w:name w:val="Style4"/>
    <w:basedOn w:val="Normal"/>
    <w:link w:val="Style4Char"/>
    <w:qFormat/>
    <w:rsid w:val="00E900C3"/>
    <w:rPr>
      <w:rFonts w:ascii="Arial Narrow" w:eastAsia="Times New Roman" w:hAnsi="Arial Narrow" w:cs="Times New Roman"/>
      <w:sz w:val="20"/>
      <w:u w:val="single"/>
    </w:rPr>
  </w:style>
  <w:style w:type="character" w:customStyle="1" w:styleId="Style4Char">
    <w:name w:val="Style4 Char"/>
    <w:link w:val="Style4"/>
    <w:rsid w:val="00E900C3"/>
    <w:rPr>
      <w:rFonts w:ascii="Arial Narrow" w:eastAsia="Times New Roman" w:hAnsi="Arial Narrow" w:cs="Times New Roman"/>
      <w:sz w:val="20"/>
      <w:u w:val="single"/>
    </w:rPr>
  </w:style>
  <w:style w:type="character" w:customStyle="1" w:styleId="subject">
    <w:name w:val="subject"/>
    <w:basedOn w:val="DefaultParagraphFont"/>
    <w:rsid w:val="00E900C3"/>
  </w:style>
  <w:style w:type="character" w:customStyle="1" w:styleId="underline">
    <w:name w:val="underline"/>
    <w:link w:val="textbold"/>
    <w:qFormat/>
    <w:rsid w:val="00E900C3"/>
    <w:rPr>
      <w:u w:val="single"/>
    </w:rPr>
  </w:style>
  <w:style w:type="character" w:customStyle="1" w:styleId="Emphasis2">
    <w:name w:val="Emphasis2"/>
    <w:rsid w:val="00E900C3"/>
    <w:rPr>
      <w:rFonts w:ascii="Cooper Black" w:hAnsi="Cooper Black"/>
      <w:iCs/>
      <w:u w:val="single"/>
    </w:rPr>
  </w:style>
  <w:style w:type="paragraph" w:styleId="ListParagraph">
    <w:name w:val="List Paragraph"/>
    <w:aliases w:val="6 font"/>
    <w:basedOn w:val="Normal"/>
    <w:uiPriority w:val="34"/>
    <w:qFormat/>
    <w:rsid w:val="00E900C3"/>
    <w:pPr>
      <w:ind w:left="720"/>
      <w:contextualSpacing/>
    </w:pPr>
  </w:style>
  <w:style w:type="character" w:customStyle="1" w:styleId="Heading5Char">
    <w:name w:val="Heading 5 Char"/>
    <w:basedOn w:val="DefaultParagraphFont"/>
    <w:link w:val="Heading5"/>
    <w:rsid w:val="00E900C3"/>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rsid w:val="00E900C3"/>
    <w:rPr>
      <w:rFonts w:asciiTheme="majorHAnsi" w:eastAsiaTheme="majorEastAsia" w:hAnsiTheme="majorHAnsi" w:cstheme="majorBidi"/>
      <w:color w:val="243F60" w:themeColor="accent1" w:themeShade="7F"/>
      <w:sz w:val="16"/>
    </w:rPr>
  </w:style>
  <w:style w:type="character" w:customStyle="1" w:styleId="Heading7Char">
    <w:name w:val="Heading 7 Char"/>
    <w:basedOn w:val="DefaultParagraphFont"/>
    <w:link w:val="Heading7"/>
    <w:rsid w:val="00E900C3"/>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E900C3"/>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E900C3"/>
    <w:rPr>
      <w:rFonts w:ascii="Georgia" w:eastAsia="Times New Roman" w:hAnsi="Georgia" w:cs="Arial"/>
      <w:b/>
      <w:bCs/>
      <w:kern w:val="32"/>
      <w:sz w:val="28"/>
      <w:u w:val="single"/>
    </w:rPr>
  </w:style>
  <w:style w:type="numbering" w:customStyle="1" w:styleId="NoList1">
    <w:name w:val="No List1"/>
    <w:next w:val="NoList"/>
    <w:uiPriority w:val="99"/>
    <w:semiHidden/>
    <w:unhideWhenUsed/>
    <w:rsid w:val="00E900C3"/>
  </w:style>
  <w:style w:type="character" w:customStyle="1" w:styleId="apple-converted-space">
    <w:name w:val="apple-converted-space"/>
    <w:basedOn w:val="DefaultParagraphFont"/>
    <w:rsid w:val="00E900C3"/>
  </w:style>
  <w:style w:type="character" w:customStyle="1" w:styleId="aqj">
    <w:name w:val="aqj"/>
    <w:basedOn w:val="DefaultParagraphFont"/>
    <w:rsid w:val="00E900C3"/>
  </w:style>
  <w:style w:type="paragraph" w:customStyle="1" w:styleId="TagText">
    <w:name w:val="TagText"/>
    <w:basedOn w:val="Normal"/>
    <w:qFormat/>
    <w:rsid w:val="00E900C3"/>
    <w:pPr>
      <w:spacing w:before="200"/>
    </w:pPr>
    <w:rPr>
      <w:rFonts w:eastAsia="Calibri"/>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900C3"/>
    <w:rPr>
      <w:rFonts w:ascii="Arial" w:hAnsi="Arial" w:cs="Arial"/>
      <w:b/>
      <w:sz w:val="24"/>
      <w:szCs w:val="22"/>
      <w:u w:val="single"/>
    </w:rPr>
  </w:style>
  <w:style w:type="paragraph" w:styleId="DocumentMap">
    <w:name w:val="Document Map"/>
    <w:basedOn w:val="Normal"/>
    <w:link w:val="DocumentMapChar"/>
    <w:rsid w:val="00E900C3"/>
    <w:rPr>
      <w:rFonts w:eastAsia="Times New Roman" w:cs="Tahoma"/>
      <w:sz w:val="14"/>
      <w:szCs w:val="16"/>
    </w:rPr>
  </w:style>
  <w:style w:type="character" w:customStyle="1" w:styleId="DocumentMapChar">
    <w:name w:val="Document Map Char"/>
    <w:basedOn w:val="DefaultParagraphFont"/>
    <w:link w:val="DocumentMap"/>
    <w:rsid w:val="00E900C3"/>
    <w:rPr>
      <w:rFonts w:ascii="Arial" w:eastAsia="Times New Roman" w:hAnsi="Arial" w:cs="Tahoma"/>
      <w:sz w:val="14"/>
      <w:szCs w:val="16"/>
    </w:rPr>
  </w:style>
  <w:style w:type="character" w:customStyle="1" w:styleId="cite">
    <w:name w:val="cite"/>
    <w:aliases w:val="Citation Char,Heading 3 Char Char Char,Char Char2,cites Char Char,Heading 3 Char1 Char,Citation Char Char1 Char Char Char Char Char, Char Char Char1,Char Char Char1,Heading 3 Char Char"/>
    <w:basedOn w:val="DefaultParagraphFont"/>
    <w:qFormat/>
    <w:rsid w:val="00E900C3"/>
    <w:rPr>
      <w:rFonts w:ascii="Times New Roman Bold" w:hAnsi="Times New Roman Bold"/>
      <w:b/>
      <w:sz w:val="24"/>
      <w:u w:val="thick"/>
    </w:rPr>
  </w:style>
  <w:style w:type="paragraph" w:customStyle="1" w:styleId="CardIndented">
    <w:name w:val="Card (Indented)"/>
    <w:basedOn w:val="Normal"/>
    <w:link w:val="CardIndentedChar"/>
    <w:qFormat/>
    <w:rsid w:val="00E900C3"/>
    <w:pPr>
      <w:ind w:left="288"/>
    </w:pPr>
    <w:rPr>
      <w:rFonts w:eastAsia="Calibri"/>
    </w:rPr>
  </w:style>
  <w:style w:type="character" w:customStyle="1" w:styleId="CardIndentedChar">
    <w:name w:val="Card (Indented) Char"/>
    <w:link w:val="CardIndented"/>
    <w:rsid w:val="00E900C3"/>
    <w:rPr>
      <w:rFonts w:ascii="Arial" w:eastAsia="Calibri" w:hAnsi="Arial" w:cs="Arial"/>
      <w:sz w:val="16"/>
    </w:rPr>
  </w:style>
  <w:style w:type="character" w:customStyle="1" w:styleId="UnderlineBold">
    <w:name w:val="Underline + Bold"/>
    <w:uiPriority w:val="1"/>
    <w:qFormat/>
    <w:rsid w:val="00E900C3"/>
    <w:rPr>
      <w:b/>
      <w:sz w:val="20"/>
      <w:u w:val="single"/>
    </w:rPr>
  </w:style>
  <w:style w:type="character" w:customStyle="1" w:styleId="Citation">
    <w:name w:val="Citation"/>
    <w:basedOn w:val="DefaultParagraphFont"/>
    <w:uiPriority w:val="1"/>
    <w:qFormat/>
    <w:rsid w:val="00E900C3"/>
    <w:rPr>
      <w:rFonts w:ascii="Arial" w:hAnsi="Arial"/>
      <w:b/>
      <w:sz w:val="24"/>
      <w:u w:val="single"/>
    </w:rPr>
  </w:style>
  <w:style w:type="paragraph" w:customStyle="1" w:styleId="card">
    <w:name w:val="card"/>
    <w:basedOn w:val="Normal"/>
    <w:next w:val="Normal"/>
    <w:link w:val="cardChar"/>
    <w:qFormat/>
    <w:rsid w:val="00E900C3"/>
    <w:pPr>
      <w:ind w:left="288" w:right="288"/>
    </w:pPr>
    <w:rPr>
      <w:rFonts w:asciiTheme="minorHAnsi" w:hAnsiTheme="minorHAnsi" w:cstheme="minorBidi"/>
      <w:bCs/>
      <w:u w:val="single"/>
    </w:rPr>
  </w:style>
  <w:style w:type="character" w:customStyle="1" w:styleId="cardChar">
    <w:name w:val="card Char"/>
    <w:link w:val="card"/>
    <w:locked/>
    <w:rsid w:val="00E900C3"/>
    <w:rPr>
      <w:bCs/>
      <w:sz w:val="16"/>
      <w:u w:val="single"/>
    </w:rPr>
  </w:style>
  <w:style w:type="character" w:customStyle="1" w:styleId="DebateUnderline">
    <w:name w:val="Debate Underline"/>
    <w:qFormat/>
    <w:rsid w:val="00E900C3"/>
    <w:rPr>
      <w:rFonts w:ascii="Times New Roman" w:hAnsi="Times New Roman"/>
      <w:sz w:val="24"/>
      <w:u w:val="thick"/>
    </w:rPr>
  </w:style>
  <w:style w:type="character" w:customStyle="1" w:styleId="CardsChar">
    <w:name w:val="Cards Char"/>
    <w:link w:val="Cards"/>
    <w:locked/>
    <w:rsid w:val="00E900C3"/>
    <w:rPr>
      <w:rFonts w:ascii="Times New Roman" w:eastAsia="Times New Roman" w:hAnsi="Times New Roman" w:cs="Times New Roman"/>
      <w:sz w:val="20"/>
      <w:szCs w:val="24"/>
    </w:rPr>
  </w:style>
  <w:style w:type="paragraph" w:customStyle="1" w:styleId="Cards">
    <w:name w:val="Cards"/>
    <w:next w:val="Normal"/>
    <w:link w:val="CardsChar"/>
    <w:qFormat/>
    <w:rsid w:val="00E900C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E900C3"/>
    <w:rPr>
      <w:b/>
      <w:sz w:val="24"/>
      <w:u w:val="single"/>
    </w:rPr>
  </w:style>
  <w:style w:type="paragraph" w:customStyle="1" w:styleId="CiteInfo">
    <w:name w:val="Cite Info"/>
    <w:basedOn w:val="card"/>
    <w:qFormat/>
    <w:rsid w:val="00E900C3"/>
    <w:pPr>
      <w:ind w:left="0" w:right="0"/>
    </w:pPr>
    <w:rPr>
      <w:rFonts w:ascii="Calibri" w:eastAsia="Times New Roman" w:hAnsi="Calibri" w:cs="Calibri"/>
      <w:bCs w:val="0"/>
      <w:sz w:val="20"/>
      <w:szCs w:val="16"/>
      <w:u w:val="none"/>
    </w:rPr>
  </w:style>
  <w:style w:type="paragraph" w:customStyle="1" w:styleId="cardtext">
    <w:name w:val="card text"/>
    <w:basedOn w:val="Normal"/>
    <w:link w:val="cardtextChar"/>
    <w:qFormat/>
    <w:rsid w:val="00E900C3"/>
    <w:pPr>
      <w:ind w:left="-720" w:right="-720"/>
    </w:pPr>
    <w:rPr>
      <w:rFonts w:ascii="Times New Roman" w:hAnsi="Times New Roman"/>
      <w:szCs w:val="26"/>
    </w:rPr>
  </w:style>
  <w:style w:type="character" w:customStyle="1" w:styleId="cardtextChar">
    <w:name w:val="card text Char"/>
    <w:link w:val="cardtext"/>
    <w:locked/>
    <w:rsid w:val="00E900C3"/>
    <w:rPr>
      <w:rFonts w:ascii="Times New Roman" w:hAnsi="Times New Roman" w:cs="Arial"/>
      <w:sz w:val="16"/>
      <w:szCs w:val="26"/>
    </w:rPr>
  </w:style>
  <w:style w:type="character" w:customStyle="1" w:styleId="Box0">
    <w:name w:val="Box"/>
    <w:qFormat/>
    <w:rsid w:val="00E900C3"/>
    <w:rPr>
      <w:b/>
      <w:u w:val="single"/>
      <w:bdr w:val="single" w:sz="4" w:space="0" w:color="auto"/>
    </w:rPr>
  </w:style>
  <w:style w:type="character" w:customStyle="1" w:styleId="verdana">
    <w:name w:val="verdana"/>
    <w:basedOn w:val="DefaultParagraphFont"/>
    <w:rsid w:val="00E900C3"/>
  </w:style>
  <w:style w:type="paragraph" w:customStyle="1" w:styleId="StyleHeading4TagsmalltextBigcardbodyNormalTagNotBold">
    <w:name w:val="Style Heading 4Tagsmall textBig cardbodyNormal Tag + Not Bold"/>
    <w:basedOn w:val="Heading4"/>
    <w:rsid w:val="00E900C3"/>
    <w:rPr>
      <w:rFonts w:ascii="Times New Roman" w:hAnsi="Times New Roman"/>
      <w:bCs w:val="0"/>
      <w:iCs w:val="0"/>
    </w:rPr>
  </w:style>
  <w:style w:type="character" w:customStyle="1" w:styleId="hit">
    <w:name w:val="hit"/>
    <w:basedOn w:val="DefaultParagraphFont"/>
    <w:rsid w:val="00E900C3"/>
  </w:style>
  <w:style w:type="character" w:customStyle="1" w:styleId="loose">
    <w:name w:val="loose"/>
    <w:basedOn w:val="DefaultParagraphFont"/>
    <w:rsid w:val="00E900C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900C3"/>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900C3"/>
    <w:rPr>
      <w:rFonts w:ascii="Times New Roman" w:eastAsia="Times New Roman" w:hAnsi="Times New Roman" w:cs="Times New Roman"/>
      <w:sz w:val="24"/>
      <w:szCs w:val="24"/>
    </w:rPr>
  </w:style>
  <w:style w:type="character" w:customStyle="1" w:styleId="created">
    <w:name w:val="created"/>
    <w:basedOn w:val="DefaultParagraphFont"/>
    <w:rsid w:val="00E900C3"/>
  </w:style>
  <w:style w:type="character" w:customStyle="1" w:styleId="blue">
    <w:name w:val="blue"/>
    <w:rsid w:val="00E900C3"/>
  </w:style>
  <w:style w:type="paragraph" w:customStyle="1" w:styleId="Cite8">
    <w:name w:val="Cite8"/>
    <w:basedOn w:val="Normal"/>
    <w:autoRedefine/>
    <w:qFormat/>
    <w:rsid w:val="00E900C3"/>
    <w:rPr>
      <w:rFonts w:ascii="Times New Roman" w:hAnsi="Times New Roman" w:cs="Times New Roman"/>
    </w:rPr>
  </w:style>
  <w:style w:type="paragraph" w:styleId="NoSpacing">
    <w:name w:val="No Spacing"/>
    <w:aliases w:val="Tag and Cite,No Spacing8,No Spacing31,No Spacing311,No Spacing112,No Spacing1121,Card Format,No Spacing1111111,No Spacing51,Card"/>
    <w:qFormat/>
    <w:rsid w:val="00E900C3"/>
    <w:pPr>
      <w:spacing w:after="0" w:line="240" w:lineRule="auto"/>
    </w:pPr>
    <w:rPr>
      <w:rFonts w:eastAsiaTheme="minorEastAsia"/>
      <w:sz w:val="24"/>
      <w:szCs w:val="24"/>
    </w:rPr>
  </w:style>
  <w:style w:type="paragraph" w:customStyle="1" w:styleId="8font">
    <w:name w:val="8font"/>
    <w:basedOn w:val="Normal"/>
    <w:next w:val="Normal"/>
    <w:autoRedefine/>
    <w:qFormat/>
    <w:rsid w:val="00E900C3"/>
    <w:rPr>
      <w:rFonts w:eastAsia="Cambria" w:cs="Times New Roman"/>
      <w:szCs w:val="16"/>
    </w:rPr>
  </w:style>
  <w:style w:type="character" w:customStyle="1" w:styleId="FootnoteTextChar">
    <w:name w:val="Footnote Text Char"/>
    <w:basedOn w:val="DefaultParagraphFont"/>
    <w:link w:val="FootnoteText"/>
    <w:rsid w:val="00E900C3"/>
    <w:rPr>
      <w:rFonts w:ascii="Garamond" w:hAnsi="Garamond"/>
    </w:rPr>
  </w:style>
  <w:style w:type="paragraph" w:styleId="FootnoteText">
    <w:name w:val="footnote text"/>
    <w:basedOn w:val="Normal"/>
    <w:link w:val="FootnoteTextChar"/>
    <w:rsid w:val="00E900C3"/>
    <w:rPr>
      <w:rFonts w:ascii="Garamond" w:hAnsi="Garamond" w:cstheme="minorBidi"/>
      <w:sz w:val="22"/>
    </w:rPr>
  </w:style>
  <w:style w:type="character" w:customStyle="1" w:styleId="FootnoteTextChar1">
    <w:name w:val="Footnote Text Char1"/>
    <w:basedOn w:val="DefaultParagraphFont"/>
    <w:uiPriority w:val="99"/>
    <w:semiHidden/>
    <w:rsid w:val="00E900C3"/>
    <w:rPr>
      <w:rFonts w:ascii="Arial" w:hAnsi="Arial" w:cs="Arial"/>
      <w:sz w:val="20"/>
      <w:szCs w:val="20"/>
    </w:rPr>
  </w:style>
  <w:style w:type="character" w:styleId="FootnoteReference">
    <w:name w:val="footnote reference"/>
    <w:basedOn w:val="DefaultParagraphFont"/>
    <w:rsid w:val="00E900C3"/>
    <w:rPr>
      <w:vertAlign w:val="superscript"/>
    </w:rPr>
  </w:style>
  <w:style w:type="character" w:customStyle="1" w:styleId="EndnoteTextChar">
    <w:name w:val="Endnote Text Char"/>
    <w:basedOn w:val="DefaultParagraphFont"/>
    <w:link w:val="EndnoteText"/>
    <w:rsid w:val="00E900C3"/>
    <w:rPr>
      <w:rFonts w:ascii="Times New Roman" w:hAnsi="Times New Roman" w:cs="Times New Roman"/>
      <w:sz w:val="20"/>
      <w:szCs w:val="20"/>
    </w:rPr>
  </w:style>
  <w:style w:type="paragraph" w:styleId="EndnoteText">
    <w:name w:val="endnote text"/>
    <w:basedOn w:val="Normal"/>
    <w:link w:val="EndnoteTextChar"/>
    <w:rsid w:val="00E900C3"/>
    <w:rPr>
      <w:rFonts w:ascii="Times New Roman" w:hAnsi="Times New Roman" w:cs="Times New Roman"/>
      <w:sz w:val="20"/>
      <w:szCs w:val="20"/>
    </w:rPr>
  </w:style>
  <w:style w:type="character" w:customStyle="1" w:styleId="EndnoteTextChar1">
    <w:name w:val="Endnote Text Char1"/>
    <w:basedOn w:val="DefaultParagraphFont"/>
    <w:uiPriority w:val="99"/>
    <w:rsid w:val="00E900C3"/>
    <w:rPr>
      <w:rFonts w:ascii="Arial" w:hAnsi="Arial" w:cs="Arial"/>
      <w:sz w:val="20"/>
      <w:szCs w:val="20"/>
    </w:rPr>
  </w:style>
  <w:style w:type="character" w:styleId="EndnoteReference">
    <w:name w:val="endnote reference"/>
    <w:basedOn w:val="DefaultParagraphFont"/>
    <w:rsid w:val="00E900C3"/>
    <w:rPr>
      <w:vertAlign w:val="superscript"/>
    </w:rPr>
  </w:style>
  <w:style w:type="character" w:customStyle="1" w:styleId="st">
    <w:name w:val="st"/>
    <w:basedOn w:val="DefaultParagraphFont"/>
    <w:rsid w:val="00E900C3"/>
  </w:style>
  <w:style w:type="paragraph" w:customStyle="1" w:styleId="textbold">
    <w:name w:val="text bold"/>
    <w:basedOn w:val="Normal"/>
    <w:link w:val="underline"/>
    <w:qFormat/>
    <w:rsid w:val="00E900C3"/>
    <w:pPr>
      <w:ind w:left="720"/>
      <w:jc w:val="both"/>
    </w:pPr>
    <w:rPr>
      <w:rFonts w:asciiTheme="minorHAnsi" w:hAnsiTheme="minorHAnsi" w:cstheme="minorBidi"/>
      <w:sz w:val="22"/>
      <w:u w:val="single"/>
    </w:rPr>
  </w:style>
  <w:style w:type="character" w:customStyle="1" w:styleId="apple-style-span">
    <w:name w:val="apple-style-span"/>
    <w:rsid w:val="00E900C3"/>
  </w:style>
  <w:style w:type="character" w:customStyle="1" w:styleId="StyleDate">
    <w:name w:val="Style Date"/>
    <w:aliases w:val="Author"/>
    <w:uiPriority w:val="1"/>
    <w:qFormat/>
    <w:rsid w:val="00E900C3"/>
    <w:rPr>
      <w:b/>
      <w:sz w:val="24"/>
      <w:u w:val="single"/>
    </w:rPr>
  </w:style>
  <w:style w:type="character" w:customStyle="1" w:styleId="UnderlineCharChar">
    <w:name w:val="Underline Char Char"/>
    <w:aliases w:val="Cite Char1"/>
    <w:rsid w:val="00E900C3"/>
    <w:rPr>
      <w:rFonts w:ascii="Arial Narrow" w:hAnsi="Arial Narrow"/>
      <w:szCs w:val="24"/>
      <w:u w:val="single"/>
      <w:lang w:val="en-US" w:eastAsia="en-US" w:bidi="ar-SA"/>
    </w:rPr>
  </w:style>
  <w:style w:type="character" w:customStyle="1" w:styleId="referencediv">
    <w:name w:val="referencediv"/>
    <w:rsid w:val="00E900C3"/>
  </w:style>
  <w:style w:type="character" w:customStyle="1" w:styleId="UnderliningChar">
    <w:name w:val="Underlining Char"/>
    <w:link w:val="Underlining"/>
    <w:rsid w:val="00E900C3"/>
    <w:rPr>
      <w:u w:val="single"/>
      <w:lang w:val="en-GB"/>
    </w:rPr>
  </w:style>
  <w:style w:type="paragraph" w:customStyle="1" w:styleId="Underlining">
    <w:name w:val="Underlining"/>
    <w:basedOn w:val="Normal"/>
    <w:next w:val="Normal"/>
    <w:link w:val="UnderliningChar"/>
    <w:qFormat/>
    <w:rsid w:val="00E900C3"/>
    <w:rPr>
      <w:rFonts w:asciiTheme="minorHAnsi" w:hAnsiTheme="minorHAnsi" w:cstheme="minorBidi"/>
      <w:sz w:val="22"/>
      <w:u w:val="single"/>
      <w:lang w:val="en-GB"/>
    </w:rPr>
  </w:style>
  <w:style w:type="character" w:customStyle="1" w:styleId="CardTextChar0">
    <w:name w:val="Card Text Char"/>
    <w:locked/>
    <w:rsid w:val="00E900C3"/>
    <w:rPr>
      <w:rFonts w:ascii="Georgia" w:eastAsia="Times New Roman" w:hAnsi="Georgia"/>
      <w:szCs w:val="24"/>
    </w:rPr>
  </w:style>
  <w:style w:type="character" w:customStyle="1" w:styleId="StyleTimesNewRoman12ptBold">
    <w:name w:val="Style Times New Roman 12 pt Bold"/>
    <w:rsid w:val="00E900C3"/>
    <w:rPr>
      <w:rFonts w:ascii="Times New Roman" w:hAnsi="Times New Roman" w:cs="Times New Roman" w:hint="default"/>
      <w:b/>
      <w:bCs/>
      <w:sz w:val="24"/>
    </w:rPr>
  </w:style>
  <w:style w:type="character" w:styleId="Strong">
    <w:name w:val="Strong"/>
    <w:aliases w:val="8 pt font,Small 1,Cut"/>
    <w:uiPriority w:val="22"/>
    <w:qFormat/>
    <w:rsid w:val="00E900C3"/>
    <w:rPr>
      <w:rFonts w:ascii="Georgia" w:hAnsi="Georgia"/>
      <w:bCs/>
      <w:color w:val="auto"/>
      <w:sz w:val="22"/>
    </w:rPr>
  </w:style>
  <w:style w:type="character" w:customStyle="1" w:styleId="evidencetextChar">
    <w:name w:val="evidence text Char"/>
    <w:rsid w:val="00E900C3"/>
    <w:rPr>
      <w:rFonts w:ascii="Arial Narrow" w:eastAsia="Times New Roman" w:hAnsi="Arial Narrow" w:cs="Times New Roman"/>
      <w:sz w:val="24"/>
      <w:szCs w:val="20"/>
      <w:u w:val="thick"/>
    </w:rPr>
  </w:style>
  <w:style w:type="character" w:customStyle="1" w:styleId="pmterms1">
    <w:name w:val="pmterms1"/>
    <w:basedOn w:val="DefaultParagraphFont"/>
    <w:rsid w:val="00E900C3"/>
  </w:style>
  <w:style w:type="paragraph" w:customStyle="1" w:styleId="StyleevidencetextBorderSinglesolidlineAuto05ptL">
    <w:name w:val="Style evidence text + Border: : (Single solid line Auto  0.5 pt L..."/>
    <w:basedOn w:val="evidencetext"/>
    <w:link w:val="StyleevidencetextBorderSinglesolidlineAuto05ptLChar"/>
    <w:rsid w:val="00E900C3"/>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900C3"/>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E900C3"/>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E900C3"/>
    <w:pPr>
      <w:autoSpaceDE w:val="0"/>
      <w:autoSpaceDN w:val="0"/>
      <w:adjustRightInd w:val="0"/>
      <w:spacing w:after="200" w:line="276" w:lineRule="auto"/>
    </w:pPr>
    <w:rPr>
      <w:rFonts w:ascii="Times New Roman" w:hAnsi="Times New Roman" w:cs="AKDPE C+ Utopia"/>
      <w:szCs w:val="24"/>
    </w:rPr>
  </w:style>
  <w:style w:type="paragraph" w:styleId="List">
    <w:name w:val="List"/>
    <w:basedOn w:val="Normal"/>
    <w:uiPriority w:val="99"/>
    <w:unhideWhenUsed/>
    <w:rsid w:val="00E900C3"/>
    <w:pPr>
      <w:contextualSpacing/>
    </w:pPr>
    <w:rPr>
      <w:rFonts w:ascii="Times New Roman" w:hAnsi="Times New Roman" w:cs="Times New Roman"/>
    </w:rPr>
  </w:style>
  <w:style w:type="paragraph" w:customStyle="1" w:styleId="PageHeaderLine1">
    <w:name w:val="PageHeaderLine1"/>
    <w:basedOn w:val="Normal"/>
    <w:qFormat/>
    <w:rsid w:val="00E900C3"/>
    <w:pPr>
      <w:tabs>
        <w:tab w:val="right" w:pos="10800"/>
      </w:tabs>
    </w:pPr>
    <w:rPr>
      <w:rFonts w:ascii="Times New Roman" w:hAnsi="Times New Roman" w:cs="Times New Roman"/>
      <w:b/>
    </w:rPr>
  </w:style>
  <w:style w:type="paragraph" w:customStyle="1" w:styleId="PageHeaderLine2">
    <w:name w:val="PageHeaderLine2"/>
    <w:basedOn w:val="Normal"/>
    <w:next w:val="Normal"/>
    <w:qFormat/>
    <w:rsid w:val="00E900C3"/>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link w:val="StyleStyleArialNarrow9ptLeft-075ArialNarrowChar"/>
    <w:rsid w:val="00E900C3"/>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rsid w:val="00E900C3"/>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E900C3"/>
    <w:rPr>
      <w:rFonts w:ascii="Arial Narrow" w:eastAsia="Times New Roman" w:hAnsi="Arial Narrow" w:cs="Times New Roman"/>
      <w:sz w:val="16"/>
      <w:szCs w:val="20"/>
    </w:rPr>
  </w:style>
  <w:style w:type="paragraph" w:customStyle="1" w:styleId="UnderlinedText">
    <w:name w:val="Underlined Text"/>
    <w:basedOn w:val="Normal"/>
    <w:link w:val="UnderlinedTextChar"/>
    <w:qFormat/>
    <w:rsid w:val="00E900C3"/>
    <w:rPr>
      <w:rFonts w:ascii="Times New Roman" w:eastAsia="MS Mincho" w:hAnsi="Times New Roman" w:cs="Times New Roman"/>
      <w:sz w:val="20"/>
      <w:szCs w:val="24"/>
      <w:u w:val="thick"/>
      <w:lang w:eastAsia="ja-JP"/>
    </w:rPr>
  </w:style>
  <w:style w:type="character" w:customStyle="1" w:styleId="UnderlinedTextChar">
    <w:name w:val="Underlined Text Char"/>
    <w:link w:val="UnderlinedText"/>
    <w:rsid w:val="00E900C3"/>
    <w:rPr>
      <w:rFonts w:ascii="Times New Roman" w:eastAsia="MS Mincho" w:hAnsi="Times New Roman" w:cs="Times New Roman"/>
      <w:sz w:val="20"/>
      <w:szCs w:val="24"/>
      <w:u w:val="thick"/>
      <w:lang w:eastAsia="ja-JP"/>
    </w:rPr>
  </w:style>
  <w:style w:type="paragraph" w:customStyle="1" w:styleId="Little">
    <w:name w:val="Little"/>
    <w:basedOn w:val="UnderlinedText"/>
    <w:link w:val="LittleChar"/>
    <w:rsid w:val="00E900C3"/>
    <w:rPr>
      <w:sz w:val="16"/>
      <w:u w:val="none"/>
    </w:rPr>
  </w:style>
  <w:style w:type="character" w:customStyle="1" w:styleId="LittleChar">
    <w:name w:val="Little Char"/>
    <w:link w:val="Little"/>
    <w:rsid w:val="00E900C3"/>
    <w:rPr>
      <w:rFonts w:ascii="Times New Roman" w:eastAsia="MS Mincho" w:hAnsi="Times New Roman" w:cs="Times New Roman"/>
      <w:sz w:val="16"/>
      <w:szCs w:val="24"/>
      <w:lang w:eastAsia="ja-JP"/>
    </w:rPr>
  </w:style>
  <w:style w:type="paragraph" w:styleId="BodyText">
    <w:name w:val="Body Text"/>
    <w:aliases w:val="BT"/>
    <w:basedOn w:val="Normal"/>
    <w:link w:val="BodyTextChar"/>
    <w:qFormat/>
    <w:rsid w:val="00E900C3"/>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rsid w:val="00E900C3"/>
    <w:rPr>
      <w:rFonts w:ascii="Liberation Serif" w:eastAsia="DejaVu Sans" w:hAnsi="Liberation Serif" w:cs="Times New Roman"/>
      <w:kern w:val="1"/>
      <w:sz w:val="24"/>
      <w:szCs w:val="24"/>
    </w:rPr>
  </w:style>
  <w:style w:type="character" w:customStyle="1" w:styleId="Style8pt">
    <w:name w:val="Style 8 pt"/>
    <w:rsid w:val="00E900C3"/>
    <w:rPr>
      <w:sz w:val="16"/>
    </w:rPr>
  </w:style>
  <w:style w:type="paragraph" w:customStyle="1" w:styleId="HotRoute">
    <w:name w:val="Hot Route"/>
    <w:basedOn w:val="Normal"/>
    <w:link w:val="HotRouteChar"/>
    <w:qFormat/>
    <w:rsid w:val="00E900C3"/>
    <w:pPr>
      <w:ind w:left="144"/>
    </w:pPr>
    <w:rPr>
      <w:rFonts w:ascii="Times New Roman" w:eastAsia="Times New Roman" w:hAnsi="Times New Roman" w:cs="Times New Roman"/>
      <w:sz w:val="20"/>
      <w:szCs w:val="24"/>
    </w:rPr>
  </w:style>
  <w:style w:type="character" w:customStyle="1" w:styleId="HotRouteChar">
    <w:name w:val="Hot Route Char"/>
    <w:link w:val="HotRoute"/>
    <w:rsid w:val="00E900C3"/>
    <w:rPr>
      <w:rFonts w:ascii="Times New Roman" w:eastAsia="Times New Roman" w:hAnsi="Times New Roman" w:cs="Times New Roman"/>
      <w:sz w:val="20"/>
      <w:szCs w:val="24"/>
    </w:rPr>
  </w:style>
  <w:style w:type="paragraph" w:customStyle="1" w:styleId="Circled">
    <w:name w:val="Circled"/>
    <w:basedOn w:val="Normal"/>
    <w:next w:val="Normal"/>
    <w:link w:val="CircledChar"/>
    <w:qFormat/>
    <w:rsid w:val="00E900C3"/>
    <w:rPr>
      <w:rFonts w:ascii="Times New Roman" w:eastAsia="MS Mincho" w:hAnsi="Times New Roman" w:cs="Times New Roman"/>
      <w:b/>
      <w:sz w:val="20"/>
      <w:szCs w:val="20"/>
      <w:u w:val="single"/>
      <w:lang w:eastAsia="ja-JP"/>
    </w:rPr>
  </w:style>
  <w:style w:type="character" w:customStyle="1" w:styleId="CircledChar">
    <w:name w:val="Circled Char"/>
    <w:link w:val="Circled"/>
    <w:rsid w:val="00E900C3"/>
    <w:rPr>
      <w:rFonts w:ascii="Times New Roman" w:eastAsia="MS Mincho" w:hAnsi="Times New Roman" w:cs="Times New Roman"/>
      <w:b/>
      <w:sz w:val="20"/>
      <w:szCs w:val="20"/>
      <w:u w:val="single"/>
      <w:lang w:eastAsia="ja-JP"/>
    </w:rPr>
  </w:style>
  <w:style w:type="character" w:customStyle="1" w:styleId="UnderlinedChar">
    <w:name w:val="Underlined Char"/>
    <w:aliases w:val="No Spacing Char,CD - Cite Char,Dont use Char,Tag and Cite Char,Debate Text Char,No Spacing11 Char,Read stuff Char,No Spacing Char1,Tag Title Char,No Spacing111 Char,tags Char,No Spacing2 Char,Heading,TAG Ch,No Spacing1 Char,Card Char1"/>
    <w:qFormat/>
    <w:rsid w:val="00E900C3"/>
    <w:rPr>
      <w:rFonts w:ascii="Times New Roman" w:eastAsia="MS Mincho" w:hAnsi="Times New Roman"/>
      <w:u w:val="single"/>
      <w:lang w:eastAsia="ja-JP"/>
    </w:rPr>
  </w:style>
  <w:style w:type="paragraph" w:customStyle="1" w:styleId="UnreadText">
    <w:name w:val="Unread Text"/>
    <w:basedOn w:val="Normal"/>
    <w:next w:val="Normal"/>
    <w:link w:val="UnreadTextChar"/>
    <w:autoRedefine/>
    <w:qFormat/>
    <w:rsid w:val="00E900C3"/>
    <w:rPr>
      <w:rFonts w:ascii="Times New Roman" w:eastAsia="SimSun" w:hAnsi="Times New Roman" w:cs="Times New Roman"/>
      <w:sz w:val="15"/>
      <w:szCs w:val="24"/>
      <w:lang w:eastAsia="zh-CN"/>
    </w:rPr>
  </w:style>
  <w:style w:type="character" w:customStyle="1" w:styleId="UnreadTextChar">
    <w:name w:val="Unread Text Char"/>
    <w:link w:val="UnreadText"/>
    <w:rsid w:val="00E900C3"/>
    <w:rPr>
      <w:rFonts w:ascii="Times New Roman" w:eastAsia="SimSun" w:hAnsi="Times New Roman" w:cs="Times New Roman"/>
      <w:sz w:val="15"/>
      <w:szCs w:val="24"/>
      <w:lang w:eastAsia="zh-CN"/>
    </w:rPr>
  </w:style>
  <w:style w:type="character" w:customStyle="1" w:styleId="StyleAsianMSMinchoBold">
    <w:name w:val="Style (Asian) MS Mincho Bold"/>
    <w:rsid w:val="00E900C3"/>
    <w:rPr>
      <w:rFonts w:ascii="Times New Roman" w:eastAsia="MS Mincho" w:hAnsi="Times New Roman"/>
      <w:b/>
      <w:bCs/>
      <w:u w:val="thick"/>
    </w:rPr>
  </w:style>
  <w:style w:type="character" w:customStyle="1" w:styleId="StyleAsianMSMincho">
    <w:name w:val="Style (Asian) MS Mincho"/>
    <w:rsid w:val="00E900C3"/>
    <w:rPr>
      <w:rFonts w:ascii="Times New Roman" w:eastAsia="MS Mincho" w:hAnsi="Times New Roman"/>
      <w:u w:val="thick"/>
    </w:rPr>
  </w:style>
  <w:style w:type="paragraph" w:customStyle="1" w:styleId="tiny">
    <w:name w:val="tiny"/>
    <w:next w:val="Normal"/>
    <w:link w:val="tinyChar"/>
    <w:autoRedefine/>
    <w:qFormat/>
    <w:rsid w:val="00E900C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900C3"/>
    <w:rPr>
      <w:rFonts w:ascii="Times New Roman" w:eastAsia="Malgun Gothic" w:hAnsi="Times New Roman" w:cs="Times New Roman"/>
      <w:sz w:val="12"/>
      <w:szCs w:val="24"/>
    </w:rPr>
  </w:style>
  <w:style w:type="paragraph" w:customStyle="1" w:styleId="underlined">
    <w:name w:val="underlined"/>
    <w:next w:val="Normal"/>
    <w:link w:val="underlinedChar0"/>
    <w:autoRedefine/>
    <w:qFormat/>
    <w:rsid w:val="00E900C3"/>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E900C3"/>
    <w:rPr>
      <w:rFonts w:ascii="Times New Roman" w:eastAsia="Malgun Gothic" w:hAnsi="Times New Roman" w:cs="Times New Roman"/>
      <w:sz w:val="21"/>
      <w:szCs w:val="24"/>
      <w:u w:val="single"/>
    </w:rPr>
  </w:style>
  <w:style w:type="paragraph" w:customStyle="1" w:styleId="docheader">
    <w:name w:val="doc header"/>
    <w:autoRedefine/>
    <w:qFormat/>
    <w:rsid w:val="00E900C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900C3"/>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E900C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qFormat/>
    <w:rsid w:val="00E900C3"/>
    <w:rPr>
      <w:rFonts w:ascii="Times New Roman" w:hAnsi="Times New Roman" w:cs="Times New Roman"/>
    </w:rPr>
  </w:style>
  <w:style w:type="paragraph" w:styleId="TOC2">
    <w:name w:val="toc 2"/>
    <w:basedOn w:val="Normal"/>
    <w:next w:val="Normal"/>
    <w:autoRedefine/>
    <w:rsid w:val="00E900C3"/>
    <w:pPr>
      <w:ind w:left="240"/>
    </w:pPr>
    <w:rPr>
      <w:rFonts w:ascii="Times New Roman" w:hAnsi="Times New Roman" w:cs="Times New Roman"/>
      <w:sz w:val="24"/>
    </w:rPr>
  </w:style>
  <w:style w:type="paragraph" w:styleId="TOC3">
    <w:name w:val="toc 3"/>
    <w:basedOn w:val="Normal"/>
    <w:next w:val="Normal"/>
    <w:autoRedefine/>
    <w:rsid w:val="00E900C3"/>
    <w:pPr>
      <w:ind w:left="480"/>
    </w:pPr>
    <w:rPr>
      <w:rFonts w:ascii="Times New Roman" w:hAnsi="Times New Roman" w:cs="Times New Roman"/>
      <w:sz w:val="24"/>
    </w:rPr>
  </w:style>
  <w:style w:type="paragraph" w:styleId="TOC4">
    <w:name w:val="toc 4"/>
    <w:basedOn w:val="Normal"/>
    <w:next w:val="Normal"/>
    <w:autoRedefine/>
    <w:rsid w:val="00E900C3"/>
    <w:pPr>
      <w:spacing w:before="240"/>
    </w:pPr>
    <w:rPr>
      <w:rFonts w:ascii="Times New Roman" w:hAnsi="Times New Roman" w:cs="Times New Roman"/>
      <w:b/>
      <w:sz w:val="24"/>
      <w:u w:val="single"/>
    </w:rPr>
  </w:style>
  <w:style w:type="paragraph" w:styleId="TOC5">
    <w:name w:val="toc 5"/>
    <w:basedOn w:val="Normal"/>
    <w:next w:val="Normal"/>
    <w:autoRedefine/>
    <w:rsid w:val="00E900C3"/>
    <w:pPr>
      <w:ind w:left="960"/>
    </w:pPr>
    <w:rPr>
      <w:rFonts w:ascii="Times New Roman" w:hAnsi="Times New Roman" w:cs="Times New Roman"/>
      <w:sz w:val="24"/>
    </w:rPr>
  </w:style>
  <w:style w:type="paragraph" w:styleId="TOC6">
    <w:name w:val="toc 6"/>
    <w:basedOn w:val="Normal"/>
    <w:next w:val="Normal"/>
    <w:autoRedefine/>
    <w:rsid w:val="00E900C3"/>
    <w:pPr>
      <w:ind w:left="1200"/>
    </w:pPr>
    <w:rPr>
      <w:rFonts w:ascii="Times New Roman" w:hAnsi="Times New Roman" w:cs="Times New Roman"/>
      <w:sz w:val="24"/>
    </w:rPr>
  </w:style>
  <w:style w:type="paragraph" w:styleId="TOC7">
    <w:name w:val="toc 7"/>
    <w:basedOn w:val="Normal"/>
    <w:next w:val="Normal"/>
    <w:autoRedefine/>
    <w:rsid w:val="00E900C3"/>
    <w:pPr>
      <w:ind w:left="1440"/>
    </w:pPr>
    <w:rPr>
      <w:rFonts w:ascii="Times New Roman" w:hAnsi="Times New Roman" w:cs="Times New Roman"/>
      <w:sz w:val="24"/>
    </w:rPr>
  </w:style>
  <w:style w:type="paragraph" w:styleId="TOC8">
    <w:name w:val="toc 8"/>
    <w:basedOn w:val="Normal"/>
    <w:next w:val="Normal"/>
    <w:autoRedefine/>
    <w:rsid w:val="00E900C3"/>
    <w:pPr>
      <w:ind w:left="1680"/>
    </w:pPr>
    <w:rPr>
      <w:rFonts w:ascii="Times New Roman" w:hAnsi="Times New Roman" w:cs="Times New Roman"/>
      <w:sz w:val="24"/>
    </w:rPr>
  </w:style>
  <w:style w:type="paragraph" w:styleId="TOC9">
    <w:name w:val="toc 9"/>
    <w:basedOn w:val="Normal"/>
    <w:next w:val="Normal"/>
    <w:autoRedefine/>
    <w:rsid w:val="00E900C3"/>
    <w:pPr>
      <w:ind w:left="1920"/>
    </w:pPr>
    <w:rPr>
      <w:rFonts w:ascii="Times New Roman" w:hAnsi="Times New Roman" w:cs="Times New Roman"/>
      <w:sz w:val="24"/>
    </w:rPr>
  </w:style>
  <w:style w:type="paragraph" w:customStyle="1" w:styleId="Nothing">
    <w:name w:val="Nothing"/>
    <w:link w:val="NothingChar"/>
    <w:qFormat/>
    <w:rsid w:val="00E900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900C3"/>
    <w:rPr>
      <w:rFonts w:ascii="Times New Roman" w:eastAsia="Times New Roman" w:hAnsi="Times New Roman" w:cs="Times New Roman"/>
      <w:sz w:val="20"/>
      <w:szCs w:val="24"/>
    </w:rPr>
  </w:style>
  <w:style w:type="paragraph" w:customStyle="1" w:styleId="Cites">
    <w:name w:val="Cites"/>
    <w:next w:val="Cards"/>
    <w:link w:val="CitesChar"/>
    <w:qFormat/>
    <w:rsid w:val="00E900C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E900C3"/>
    <w:rPr>
      <w:rFonts w:ascii="Times New Roman" w:eastAsia="Times New Roman" w:hAnsi="Times New Roman" w:cs="Times New Roman"/>
      <w:sz w:val="20"/>
      <w:szCs w:val="24"/>
    </w:rPr>
  </w:style>
  <w:style w:type="paragraph" w:customStyle="1" w:styleId="BlockHeadings">
    <w:name w:val="Block Headings"/>
    <w:next w:val="Nothing"/>
    <w:link w:val="BlockHeadingsChar"/>
    <w:qFormat/>
    <w:rsid w:val="00E900C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E900C3"/>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Heading 2 Char1 Char2,TAG Char1 Char2,Heading 2 Char Char Char2,Heading 2 Char1 Char Char Char2,Heading 2 Char Char Char Char Char2"/>
    <w:qFormat/>
    <w:rsid w:val="00E900C3"/>
    <w:rPr>
      <w:rFonts w:cs="Arial"/>
      <w:b/>
      <w:bCs/>
      <w:iCs/>
      <w:szCs w:val="28"/>
    </w:rPr>
  </w:style>
  <w:style w:type="character" w:customStyle="1" w:styleId="crosslinkpopup">
    <w:name w:val="crosslinkpopup"/>
    <w:rsid w:val="00E900C3"/>
  </w:style>
  <w:style w:type="character" w:customStyle="1" w:styleId="CitesChar2">
    <w:name w:val="Cites Char2"/>
    <w:rsid w:val="00E900C3"/>
    <w:rPr>
      <w:rFonts w:ascii="Times New Roman" w:eastAsia="Times New Roman" w:hAnsi="Times New Roman" w:cs="Times New Roman"/>
      <w:szCs w:val="24"/>
      <w:lang w:val="en-US" w:eastAsia="en-US" w:bidi="ar-SA"/>
    </w:rPr>
  </w:style>
  <w:style w:type="character" w:customStyle="1" w:styleId="italic">
    <w:name w:val="italic"/>
    <w:rsid w:val="00E900C3"/>
  </w:style>
  <w:style w:type="paragraph" w:customStyle="1" w:styleId="Minimize">
    <w:name w:val="Minimize"/>
    <w:basedOn w:val="Normal"/>
    <w:next w:val="Normal"/>
    <w:link w:val="MinimizeChar"/>
    <w:qFormat/>
    <w:rsid w:val="00E900C3"/>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E900C3"/>
    <w:rPr>
      <w:rFonts w:ascii="Courier" w:eastAsia="Times New Roman" w:hAnsi="Courier" w:cs="Times New Roman"/>
      <w:color w:val="000000"/>
      <w:sz w:val="12"/>
      <w:szCs w:val="20"/>
    </w:rPr>
  </w:style>
  <w:style w:type="character" w:customStyle="1" w:styleId="CardCharChar1">
    <w:name w:val="Card Char Char1"/>
    <w:rsid w:val="00E900C3"/>
    <w:rPr>
      <w:b/>
      <w:bCs/>
      <w:sz w:val="28"/>
      <w:szCs w:val="28"/>
    </w:rPr>
  </w:style>
  <w:style w:type="character" w:customStyle="1" w:styleId="mw-headline">
    <w:name w:val="mw-headline"/>
    <w:rsid w:val="00E900C3"/>
  </w:style>
  <w:style w:type="character" w:customStyle="1" w:styleId="yshortcuts">
    <w:name w:val="yshortcuts"/>
    <w:rsid w:val="00E900C3"/>
    <w:rPr>
      <w:rFonts w:cs="Times New Roman"/>
    </w:rPr>
  </w:style>
  <w:style w:type="paragraph" w:customStyle="1" w:styleId="Textsmall">
    <w:name w:val="Textsmall"/>
    <w:basedOn w:val="Normal"/>
    <w:next w:val="Normal"/>
    <w:link w:val="TextsmallChar"/>
    <w:rsid w:val="00E900C3"/>
    <w:rPr>
      <w:rFonts w:ascii="Times New Roman" w:eastAsia="Times New Roman" w:hAnsi="Times New Roman" w:cs="Times New Roman"/>
    </w:rPr>
  </w:style>
  <w:style w:type="character" w:customStyle="1" w:styleId="TextsmallChar">
    <w:name w:val="Textsmall Char"/>
    <w:link w:val="Textsmall"/>
    <w:locked/>
    <w:rsid w:val="00E900C3"/>
    <w:rPr>
      <w:rFonts w:ascii="Times New Roman" w:eastAsia="Times New Roman" w:hAnsi="Times New Roman" w:cs="Times New Roman"/>
      <w:sz w:val="16"/>
    </w:rPr>
  </w:style>
  <w:style w:type="character" w:customStyle="1" w:styleId="UnderlineChar1">
    <w:name w:val="Underline Char1"/>
    <w:rsid w:val="00E900C3"/>
    <w:rPr>
      <w:rFonts w:ascii="Arial Narrow" w:hAnsi="Arial Narrow"/>
      <w:szCs w:val="24"/>
      <w:u w:val="single"/>
      <w:lang w:val="en-US" w:eastAsia="en-US" w:bidi="ar-SA"/>
    </w:rPr>
  </w:style>
  <w:style w:type="character" w:customStyle="1" w:styleId="ssl0">
    <w:name w:val="ss_l0"/>
    <w:rsid w:val="00E900C3"/>
  </w:style>
  <w:style w:type="character" w:customStyle="1" w:styleId="citesChar0">
    <w:name w:val="cites Char"/>
    <w:link w:val="cites0"/>
    <w:rsid w:val="00E900C3"/>
    <w:rPr>
      <w:rFonts w:eastAsia="SimSun"/>
      <w:b/>
      <w:szCs w:val="24"/>
      <w:lang w:eastAsia="zh-CN"/>
    </w:rPr>
  </w:style>
  <w:style w:type="paragraph" w:customStyle="1" w:styleId="cites0">
    <w:name w:val="cites"/>
    <w:next w:val="Normal"/>
    <w:link w:val="citesChar0"/>
    <w:autoRedefine/>
    <w:qFormat/>
    <w:rsid w:val="00E900C3"/>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E900C3"/>
    <w:pPr>
      <w:spacing w:line="320" w:lineRule="atLeast"/>
    </w:pPr>
    <w:rPr>
      <w:rFonts w:eastAsia="Times New Roman"/>
      <w:bCs/>
      <w:sz w:val="20"/>
      <w:szCs w:val="20"/>
    </w:rPr>
  </w:style>
  <w:style w:type="paragraph" w:customStyle="1" w:styleId="Citation-Complete">
    <w:name w:val="Citation - Complete"/>
    <w:basedOn w:val="Normal"/>
    <w:next w:val="Normal"/>
    <w:autoRedefine/>
    <w:rsid w:val="00E900C3"/>
    <w:pPr>
      <w:spacing w:after="120"/>
    </w:pPr>
    <w:rPr>
      <w:rFonts w:ascii="Arial Narrow" w:eastAsia="Times New Roman" w:hAnsi="Arial Narrow" w:cs="Times New Roman"/>
      <w:sz w:val="20"/>
      <w:szCs w:val="24"/>
    </w:rPr>
  </w:style>
  <w:style w:type="paragraph" w:customStyle="1" w:styleId="BlockTitle">
    <w:name w:val="Block Title"/>
    <w:basedOn w:val="Heading1"/>
    <w:next w:val="Normal"/>
    <w:link w:val="BlockTitleChar"/>
    <w:uiPriority w:val="1"/>
    <w:qFormat/>
    <w:rsid w:val="00E900C3"/>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1 Char2,Heading 1 Char1 Char1,ALEX Char,Heading Char,Block Header Char,Heading 1 - block Char,Block Titles Char,Heading 1 Char1 Char Char1,Heading 1 Char1 Char,Heading Char Char, Char1 Char1"/>
    <w:link w:val="BlockTitle"/>
    <w:uiPriority w:val="1"/>
    <w:rsid w:val="00E900C3"/>
    <w:rPr>
      <w:rFonts w:ascii="Times New Roman" w:eastAsia="Times New Roman" w:hAnsi="Times New Roman" w:cs="Arial"/>
      <w:bCs/>
      <w:kern w:val="32"/>
      <w:sz w:val="28"/>
      <w:szCs w:val="32"/>
      <w:u w:val="single"/>
    </w:rPr>
  </w:style>
  <w:style w:type="character" w:customStyle="1" w:styleId="SmalltextChar">
    <w:name w:val="Small text Char"/>
    <w:aliases w:val="Quote1 Char1"/>
    <w:link w:val="Smalltext"/>
    <w:rsid w:val="00E900C3"/>
    <w:rPr>
      <w:rFonts w:ascii="Times New Roman" w:eastAsia="MS Mincho" w:hAnsi="Times New Roman"/>
      <w:sz w:val="16"/>
      <w:szCs w:val="24"/>
      <w:lang w:val="x-none"/>
    </w:rPr>
  </w:style>
  <w:style w:type="paragraph" w:customStyle="1" w:styleId="Smalltext">
    <w:name w:val="Small text"/>
    <w:aliases w:val="Quote1,Quote11"/>
    <w:basedOn w:val="Normal"/>
    <w:link w:val="SmalltextChar"/>
    <w:autoRedefine/>
    <w:qFormat/>
    <w:rsid w:val="00E900C3"/>
    <w:rPr>
      <w:rFonts w:ascii="Times New Roman" w:eastAsia="MS Mincho" w:hAnsi="Times New Roman" w:cstheme="minorBidi"/>
      <w:szCs w:val="24"/>
      <w:lang w:val="x-none"/>
    </w:rPr>
  </w:style>
  <w:style w:type="character" w:customStyle="1" w:styleId="term">
    <w:name w:val="term"/>
    <w:rsid w:val="00E900C3"/>
  </w:style>
  <w:style w:type="character" w:customStyle="1" w:styleId="CharacterStyle3">
    <w:name w:val="Character Style 3"/>
    <w:rsid w:val="00E900C3"/>
    <w:rPr>
      <w:sz w:val="18"/>
      <w:szCs w:val="18"/>
    </w:rPr>
  </w:style>
  <w:style w:type="paragraph" w:customStyle="1" w:styleId="bloctitles">
    <w:name w:val="bloc titles"/>
    <w:basedOn w:val="Heading1"/>
    <w:next w:val="Normal"/>
    <w:link w:val="bloctitlesChar"/>
    <w:autoRedefine/>
    <w:qFormat/>
    <w:rsid w:val="00E900C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E900C3"/>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E900C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900C3"/>
    <w:rPr>
      <w:rFonts w:ascii="Times New Roman" w:eastAsia="Times New Roman" w:hAnsi="Times New Roman" w:cs="Times New Roman"/>
      <w:b/>
      <w:bCs/>
      <w:sz w:val="4"/>
      <w:szCs w:val="28"/>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Tags Char1,TAG Char3"/>
    <w:qFormat/>
    <w:rsid w:val="00E900C3"/>
    <w:rPr>
      <w:b/>
      <w:lang w:val="en-US" w:eastAsia="en-US" w:bidi="ar-SA"/>
    </w:rPr>
  </w:style>
  <w:style w:type="paragraph" w:customStyle="1" w:styleId="HiddenBlockHeader">
    <w:name w:val="Hidden Block Header"/>
    <w:basedOn w:val="BlockHeadings"/>
    <w:next w:val="Nothing"/>
    <w:link w:val="HiddenBlockHeaderChar"/>
    <w:rsid w:val="00E900C3"/>
    <w:pPr>
      <w:outlineLvl w:val="9"/>
    </w:pPr>
  </w:style>
  <w:style w:type="paragraph" w:customStyle="1" w:styleId="StyleBodyText11ptBoldBlack">
    <w:name w:val="Style Body Text + 11 pt Bold Black"/>
    <w:basedOn w:val="BodyText"/>
    <w:link w:val="StyleBodyText11ptBoldBlackChar"/>
    <w:rsid w:val="00E900C3"/>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E900C3"/>
    <w:rPr>
      <w:rFonts w:ascii="Times New Roman" w:eastAsia="Times New Roman" w:hAnsi="Times New Roman" w:cs="Times New Roman"/>
      <w:b/>
      <w:bCs/>
      <w:color w:val="000000"/>
      <w:sz w:val="20"/>
      <w:szCs w:val="20"/>
      <w:lang w:eastAsia="ar-SA"/>
    </w:rPr>
  </w:style>
  <w:style w:type="paragraph" w:customStyle="1" w:styleId="StyletinyBold">
    <w:name w:val="Style tiny + Bold"/>
    <w:basedOn w:val="Normal"/>
    <w:link w:val="StyletinyBoldChar"/>
    <w:rsid w:val="00E900C3"/>
    <w:pPr>
      <w:tabs>
        <w:tab w:val="left" w:pos="4410"/>
      </w:tabs>
      <w:contextualSpacing/>
    </w:pPr>
    <w:rPr>
      <w:rFonts w:ascii="Times New Roman" w:hAnsi="Times New Roman" w:cs="Times New Roman"/>
      <w:bCs/>
      <w:sz w:val="20"/>
      <w:szCs w:val="20"/>
    </w:rPr>
  </w:style>
  <w:style w:type="character" w:customStyle="1" w:styleId="StyletinyBoldChar">
    <w:name w:val="Style tiny + Bold Char"/>
    <w:link w:val="StyletinyBold"/>
    <w:rsid w:val="00E900C3"/>
    <w:rPr>
      <w:rFonts w:ascii="Times New Roman" w:hAnsi="Times New Roman" w:cs="Times New Roman"/>
      <w:bCs/>
      <w:sz w:val="20"/>
      <w:szCs w:val="20"/>
    </w:rPr>
  </w:style>
  <w:style w:type="paragraph" w:customStyle="1" w:styleId="UnderlineBold0">
    <w:name w:val="Underline Bold"/>
    <w:basedOn w:val="Normal"/>
    <w:link w:val="UnderlineBoldChar"/>
    <w:autoRedefine/>
    <w:rsid w:val="00E900C3"/>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E900C3"/>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rsid w:val="00E900C3"/>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E900C3"/>
    <w:rPr>
      <w:rFonts w:ascii="Times New Roman" w:eastAsia="Times New Roman" w:hAnsi="Times New Roman" w:cs="Times New Roman"/>
      <w:sz w:val="20"/>
      <w:szCs w:val="20"/>
    </w:rPr>
  </w:style>
  <w:style w:type="paragraph" w:customStyle="1" w:styleId="tag">
    <w:name w:val="%tag"/>
    <w:basedOn w:val="Normal"/>
    <w:link w:val="tagChar"/>
    <w:qFormat/>
    <w:rsid w:val="00E900C3"/>
    <w:rPr>
      <w:rFonts w:ascii="Times New Roman" w:eastAsia="Times New Roman" w:hAnsi="Times New Roman" w:cs="Times New Roman"/>
      <w:b/>
      <w:sz w:val="24"/>
      <w:szCs w:val="20"/>
    </w:rPr>
  </w:style>
  <w:style w:type="character" w:customStyle="1" w:styleId="tagChar">
    <w:name w:val="%tag Char"/>
    <w:link w:val="tag"/>
    <w:rsid w:val="00E900C3"/>
    <w:rPr>
      <w:rFonts w:ascii="Times New Roman" w:eastAsia="Times New Roman" w:hAnsi="Times New Roman" w:cs="Times New Roman"/>
      <w:b/>
      <w:sz w:val="24"/>
      <w:szCs w:val="20"/>
    </w:rPr>
  </w:style>
  <w:style w:type="paragraph" w:customStyle="1" w:styleId="card0">
    <w:name w:val="%card"/>
    <w:basedOn w:val="Normal"/>
    <w:link w:val="cardChar0"/>
    <w:rsid w:val="00E900C3"/>
    <w:pPr>
      <w:ind w:left="288" w:right="288"/>
    </w:pPr>
    <w:rPr>
      <w:rFonts w:ascii="Times New Roman" w:eastAsia="Times New Roman" w:hAnsi="Times New Roman" w:cs="Times New Roman"/>
      <w:sz w:val="20"/>
      <w:szCs w:val="20"/>
    </w:rPr>
  </w:style>
  <w:style w:type="character" w:customStyle="1" w:styleId="cardChar0">
    <w:name w:val="%card Char"/>
    <w:link w:val="card0"/>
    <w:rsid w:val="00E900C3"/>
    <w:rPr>
      <w:rFonts w:ascii="Times New Roman" w:eastAsia="Times New Roman" w:hAnsi="Times New Roman" w:cs="Times New Roman"/>
      <w:sz w:val="20"/>
      <w:szCs w:val="20"/>
    </w:rPr>
  </w:style>
  <w:style w:type="paragraph" w:customStyle="1" w:styleId="AAAcard">
    <w:name w:val="AAAcard"/>
    <w:basedOn w:val="Normal"/>
    <w:link w:val="AAAcardChar"/>
    <w:rsid w:val="00E900C3"/>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E900C3"/>
    <w:rPr>
      <w:rFonts w:ascii="Times New Roman" w:eastAsia="Times New Roman" w:hAnsi="Times New Roman" w:cs="Times New Roman"/>
      <w:sz w:val="20"/>
      <w:szCs w:val="20"/>
    </w:rPr>
  </w:style>
  <w:style w:type="paragraph" w:customStyle="1" w:styleId="Style1">
    <w:name w:val="Style1"/>
    <w:basedOn w:val="Normal"/>
    <w:link w:val="Style1Char"/>
    <w:qFormat/>
    <w:rsid w:val="00E900C3"/>
    <w:rPr>
      <w:rFonts w:ascii="Times New Roman" w:eastAsia="Times New Roman" w:hAnsi="Times New Roman" w:cs="Times New Roman"/>
      <w:b/>
      <w:sz w:val="20"/>
    </w:rPr>
  </w:style>
  <w:style w:type="character" w:customStyle="1" w:styleId="Style1Char">
    <w:name w:val="Style1 Char"/>
    <w:link w:val="Style1"/>
    <w:rsid w:val="00E900C3"/>
    <w:rPr>
      <w:rFonts w:ascii="Times New Roman" w:eastAsia="Times New Roman" w:hAnsi="Times New Roman" w:cs="Times New Roman"/>
      <w:b/>
      <w:sz w:val="20"/>
    </w:rPr>
  </w:style>
  <w:style w:type="character" w:customStyle="1" w:styleId="BoldUnderlineChar">
    <w:name w:val="BoldUnderline Char"/>
    <w:rsid w:val="00E900C3"/>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E900C3"/>
    <w:rPr>
      <w:rFonts w:ascii="Arial Narrow" w:eastAsia="Times New Roman" w:hAnsi="Arial Narrow" w:cs="Times New Roman"/>
    </w:rPr>
  </w:style>
  <w:style w:type="character" w:customStyle="1" w:styleId="CardCharChar">
    <w:name w:val="Card Char Char"/>
    <w:link w:val="CardChar1"/>
    <w:rsid w:val="00E900C3"/>
    <w:rPr>
      <w:rFonts w:ascii="Arial Narrow" w:eastAsia="Times New Roman" w:hAnsi="Arial Narrow" w:cs="Times New Roman"/>
      <w:sz w:val="16"/>
    </w:rPr>
  </w:style>
  <w:style w:type="paragraph" w:customStyle="1" w:styleId="underlineChar">
    <w:name w:val="underline Char"/>
    <w:basedOn w:val="Normal"/>
    <w:link w:val="underlineCharChar0"/>
    <w:rsid w:val="00E900C3"/>
    <w:rPr>
      <w:rFonts w:ascii="Arial Narrow" w:eastAsia="Times New Roman" w:hAnsi="Arial Narrow" w:cs="Times New Roman"/>
      <w:sz w:val="24"/>
      <w:u w:val="single"/>
    </w:rPr>
  </w:style>
  <w:style w:type="character" w:customStyle="1" w:styleId="underlineCharChar0">
    <w:name w:val="underline Char Char"/>
    <w:link w:val="underlineChar"/>
    <w:rsid w:val="00E900C3"/>
    <w:rPr>
      <w:rFonts w:ascii="Arial Narrow" w:eastAsia="Times New Roman" w:hAnsi="Arial Narrow" w:cs="Times New Roman"/>
      <w:sz w:val="24"/>
      <w:u w:val="single"/>
    </w:rPr>
  </w:style>
  <w:style w:type="character" w:customStyle="1" w:styleId="CharacterStyle1">
    <w:name w:val="Character Style 1"/>
    <w:rsid w:val="00E900C3"/>
    <w:rPr>
      <w:sz w:val="22"/>
      <w:szCs w:val="22"/>
    </w:rPr>
  </w:style>
  <w:style w:type="character" w:customStyle="1" w:styleId="BoldUnderliningChar">
    <w:name w:val="Bold Underlining Char"/>
    <w:rsid w:val="00E900C3"/>
    <w:rPr>
      <w:b/>
      <w:szCs w:val="24"/>
      <w:u w:val="single"/>
      <w:lang w:val="en-US" w:eastAsia="en-US" w:bidi="ar-SA"/>
    </w:rPr>
  </w:style>
  <w:style w:type="paragraph" w:customStyle="1" w:styleId="TagStyle">
    <w:name w:val="Tag Style"/>
    <w:basedOn w:val="Normal"/>
    <w:rsid w:val="00E900C3"/>
    <w:rPr>
      <w:rFonts w:ascii="Times New Roman" w:eastAsia="Times New Roman" w:hAnsi="Times New Roman" w:cs="Times New Roman"/>
      <w:b/>
      <w:sz w:val="24"/>
    </w:rPr>
  </w:style>
  <w:style w:type="paragraph" w:customStyle="1" w:styleId="CardStyle">
    <w:name w:val="Card Style"/>
    <w:basedOn w:val="Normal"/>
    <w:qFormat/>
    <w:rsid w:val="00E900C3"/>
    <w:rPr>
      <w:rFonts w:ascii="Times New Roman" w:eastAsia="Times New Roman" w:hAnsi="Times New Roman" w:cs="Times New Roman"/>
      <w:sz w:val="20"/>
    </w:rPr>
  </w:style>
  <w:style w:type="paragraph" w:customStyle="1" w:styleId="tagstyle0">
    <w:name w:val="tagstyle"/>
    <w:basedOn w:val="Normal"/>
    <w:rsid w:val="00E900C3"/>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E900C3"/>
  </w:style>
  <w:style w:type="character" w:customStyle="1" w:styleId="newsstorytitle">
    <w:name w:val="news_story_title"/>
    <w:rsid w:val="00E900C3"/>
  </w:style>
  <w:style w:type="character" w:customStyle="1" w:styleId="CardUpSize-LightChar">
    <w:name w:val="CardUpSize - Light Char"/>
    <w:link w:val="CardUpSize-Light"/>
    <w:rsid w:val="00E900C3"/>
    <w:rPr>
      <w:szCs w:val="32"/>
      <w:u w:val="single"/>
    </w:rPr>
  </w:style>
  <w:style w:type="paragraph" w:customStyle="1" w:styleId="CardDownx15">
    <w:name w:val="CardDown x1.5"/>
    <w:basedOn w:val="Header"/>
    <w:rsid w:val="00E900C3"/>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E900C3"/>
  </w:style>
  <w:style w:type="character" w:customStyle="1" w:styleId="clbody">
    <w:name w:val="clbody"/>
    <w:rsid w:val="00E900C3"/>
  </w:style>
  <w:style w:type="character" w:customStyle="1" w:styleId="hilite1">
    <w:name w:val="hilite1"/>
    <w:rsid w:val="00E900C3"/>
    <w:rPr>
      <w:rFonts w:ascii="Arial Narrow" w:hAnsi="Arial Narrow"/>
      <w:sz w:val="20"/>
      <w:u w:val="single"/>
      <w:bdr w:val="none" w:sz="0" w:space="0" w:color="auto"/>
      <w:shd w:val="clear" w:color="auto" w:fill="FF0000"/>
    </w:rPr>
  </w:style>
  <w:style w:type="character" w:customStyle="1" w:styleId="Boxing">
    <w:name w:val="Boxing"/>
    <w:rsid w:val="00E900C3"/>
    <w:rPr>
      <w:rFonts w:ascii="Arial Narrow" w:hAnsi="Arial Narrow"/>
      <w:dstrike w:val="0"/>
      <w:sz w:val="20"/>
      <w:bdr w:val="single" w:sz="2" w:space="0" w:color="auto"/>
      <w:vertAlign w:val="baseline"/>
    </w:rPr>
  </w:style>
  <w:style w:type="paragraph" w:customStyle="1" w:styleId="Analyticals">
    <w:name w:val="Analyticals"/>
    <w:basedOn w:val="Normal"/>
    <w:rsid w:val="00E900C3"/>
    <w:rPr>
      <w:rFonts w:ascii="Times New Roman" w:eastAsia="Times New Roman" w:hAnsi="Times New Roman" w:cs="Times New Roman"/>
      <w:sz w:val="24"/>
    </w:rPr>
  </w:style>
  <w:style w:type="paragraph" w:customStyle="1" w:styleId="Style2">
    <w:name w:val="Style2"/>
    <w:basedOn w:val="Normal"/>
    <w:link w:val="Style2Char"/>
    <w:qFormat/>
    <w:rsid w:val="00E900C3"/>
    <w:rPr>
      <w:rFonts w:ascii="Times New Roman" w:hAnsi="Times New Roman" w:cs="Times New Roman"/>
      <w:sz w:val="20"/>
    </w:rPr>
  </w:style>
  <w:style w:type="character" w:customStyle="1" w:styleId="CharCharCharChar">
    <w:name w:val="Char Char Char Char"/>
    <w:aliases w:val=" Char Char Char Char Char Char Char"/>
    <w:rsid w:val="00E900C3"/>
    <w:rPr>
      <w:rFonts w:ascii="Times New Roman" w:eastAsia="Times New Roman" w:hAnsi="Times New Roman" w:cs="Arial"/>
      <w:b/>
      <w:bCs/>
      <w:iCs/>
      <w:sz w:val="24"/>
      <w:szCs w:val="28"/>
    </w:rPr>
  </w:style>
  <w:style w:type="character" w:customStyle="1" w:styleId="norm">
    <w:name w:val="norm"/>
    <w:rsid w:val="00E900C3"/>
  </w:style>
  <w:style w:type="character" w:customStyle="1" w:styleId="boldandunderlinecharcharcharcharcharcharcharcharcharcharcharcharcharcharcharchar">
    <w:name w:val="boldandunderlinecharcharcharcharcharcharcharcharcharcharcharcharcharcharcharchar"/>
    <w:rsid w:val="00E900C3"/>
  </w:style>
  <w:style w:type="character" w:customStyle="1" w:styleId="underlinecharcharcharcharcharcharcharcharcharcharcharcharcharchar">
    <w:name w:val="underlinecharcharcharcharcharcharcharcharcharcharcharcharcharchar"/>
    <w:rsid w:val="00E900C3"/>
  </w:style>
  <w:style w:type="character" w:customStyle="1" w:styleId="DebateHighlighted">
    <w:name w:val="Debate Highlighted"/>
    <w:rsid w:val="00E900C3"/>
    <w:rPr>
      <w:rFonts w:ascii="Times New Roman" w:hAnsi="Times New Roman"/>
      <w:sz w:val="20"/>
      <w:u w:val="thick"/>
      <w:bdr w:val="none" w:sz="0" w:space="0" w:color="auto"/>
      <w:shd w:val="clear" w:color="auto" w:fill="00FFFF"/>
    </w:rPr>
  </w:style>
  <w:style w:type="character" w:customStyle="1" w:styleId="CardsChar1">
    <w:name w:val="Cards Char1"/>
    <w:rsid w:val="00E900C3"/>
    <w:rPr>
      <w:szCs w:val="24"/>
      <w:lang w:val="en-US" w:eastAsia="en-US" w:bidi="ar-SA"/>
    </w:rPr>
  </w:style>
  <w:style w:type="character" w:customStyle="1" w:styleId="NothingChar1">
    <w:name w:val="Nothing Char1"/>
    <w:rsid w:val="00E900C3"/>
    <w:rPr>
      <w:szCs w:val="24"/>
      <w:lang w:val="en-US" w:eastAsia="en-US" w:bidi="ar-SA"/>
    </w:rPr>
  </w:style>
  <w:style w:type="paragraph" w:customStyle="1" w:styleId="Heading2CharChar1Char1">
    <w:name w:val="Heading 2 Char Char1 Char1"/>
    <w:aliases w:val="Char Char Char Char1,Char Char Char Char Char Char1,Heading 2 Char2 Char Char1,Char Char Char Char Char Char1 Char Char Char Char Char"/>
    <w:next w:val="Nothing"/>
    <w:link w:val="CharCharCharCharCharChar1Char"/>
    <w:rsid w:val="00E900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E900C3"/>
    <w:rPr>
      <w:rFonts w:ascii="Times New Roman" w:eastAsia="Times New Roman" w:hAnsi="Times New Roman" w:cs="Times New Roman"/>
      <w:b/>
      <w:sz w:val="24"/>
      <w:szCs w:val="24"/>
    </w:rPr>
  </w:style>
  <w:style w:type="character" w:customStyle="1" w:styleId="SmallText-New">
    <w:name w:val="Small Text - New"/>
    <w:rsid w:val="00E900C3"/>
    <w:rPr>
      <w:rFonts w:ascii="Arial Narrow" w:hAnsi="Arial Narrow"/>
      <w:sz w:val="14"/>
    </w:rPr>
  </w:style>
  <w:style w:type="character" w:customStyle="1" w:styleId="Underlined-New">
    <w:name w:val="Underlined - New"/>
    <w:rsid w:val="00E900C3"/>
    <w:rPr>
      <w:rFonts w:ascii="Arial Narrow" w:hAnsi="Arial Narrow"/>
      <w:sz w:val="16"/>
      <w:u w:val="single"/>
    </w:rPr>
  </w:style>
  <w:style w:type="character" w:customStyle="1" w:styleId="Taggin-New">
    <w:name w:val="Taggin - New"/>
    <w:rsid w:val="00E900C3"/>
    <w:rPr>
      <w:rFonts w:ascii="Arial Narrow" w:hAnsi="Arial Narrow"/>
      <w:b/>
      <w:sz w:val="22"/>
    </w:rPr>
  </w:style>
  <w:style w:type="character" w:customStyle="1" w:styleId="emphasis20">
    <w:name w:val="emphasis2"/>
    <w:rsid w:val="00E900C3"/>
  </w:style>
  <w:style w:type="character" w:customStyle="1" w:styleId="citechar0">
    <w:name w:val="citechar"/>
    <w:rsid w:val="00E900C3"/>
  </w:style>
  <w:style w:type="character" w:customStyle="1" w:styleId="tagchar0">
    <w:name w:val="tagchar"/>
    <w:rsid w:val="00E900C3"/>
  </w:style>
  <w:style w:type="character" w:customStyle="1" w:styleId="CharChar6">
    <w:name w:val="Char Char6"/>
    <w:rsid w:val="00E900C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900C3"/>
    <w:rPr>
      <w:sz w:val="24"/>
      <w:szCs w:val="24"/>
      <w:lang w:val="en-US" w:eastAsia="en-US" w:bidi="ar-SA"/>
    </w:rPr>
  </w:style>
  <w:style w:type="character" w:customStyle="1" w:styleId="BalloonTextChar">
    <w:name w:val="Balloon Text Char"/>
    <w:basedOn w:val="DefaultParagraphFont"/>
    <w:link w:val="BalloonText"/>
    <w:uiPriority w:val="99"/>
    <w:rsid w:val="00E900C3"/>
    <w:rPr>
      <w:rFonts w:ascii="Tahoma" w:hAnsi="Tahoma" w:cs="Tahoma"/>
      <w:sz w:val="16"/>
      <w:szCs w:val="16"/>
    </w:rPr>
  </w:style>
  <w:style w:type="paragraph" w:styleId="BalloonText">
    <w:name w:val="Balloon Text"/>
    <w:basedOn w:val="Normal"/>
    <w:link w:val="BalloonTextChar"/>
    <w:uiPriority w:val="99"/>
    <w:rsid w:val="00E900C3"/>
    <w:rPr>
      <w:rFonts w:ascii="Tahoma" w:hAnsi="Tahoma" w:cs="Tahoma"/>
      <w:szCs w:val="16"/>
    </w:rPr>
  </w:style>
  <w:style w:type="character" w:customStyle="1" w:styleId="BalloonTextChar1">
    <w:name w:val="Balloon Text Char1"/>
    <w:basedOn w:val="DefaultParagraphFont"/>
    <w:uiPriority w:val="99"/>
    <w:semiHidden/>
    <w:rsid w:val="00E900C3"/>
    <w:rPr>
      <w:rFonts w:ascii="Tahoma" w:hAnsi="Tahoma" w:cs="Tahoma"/>
      <w:sz w:val="16"/>
      <w:szCs w:val="16"/>
    </w:rPr>
  </w:style>
  <w:style w:type="paragraph" w:styleId="Title">
    <w:name w:val="Title"/>
    <w:aliases w:val="Cites and Cards,Bold Underlined,UNDERLINE,title,Block Heading,Read This"/>
    <w:basedOn w:val="Normal"/>
    <w:next w:val="Normal"/>
    <w:link w:val="TitleChar1"/>
    <w:qFormat/>
    <w:rsid w:val="00E900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Block Heading Char,Read This Char"/>
    <w:basedOn w:val="DefaultParagraphFont"/>
    <w:link w:val="Title"/>
    <w:qFormat/>
    <w:rsid w:val="00E900C3"/>
    <w:rPr>
      <w:bCs/>
      <w:sz w:val="16"/>
      <w:u w:val="single"/>
    </w:rPr>
  </w:style>
  <w:style w:type="character" w:customStyle="1" w:styleId="NewTag">
    <w:name w:val="NewTag"/>
    <w:uiPriority w:val="1"/>
    <w:qFormat/>
    <w:rsid w:val="00E900C3"/>
    <w:rPr>
      <w:rFonts w:ascii="Georgia" w:hAnsi="Georgia"/>
      <w:b/>
      <w:sz w:val="24"/>
    </w:rPr>
  </w:style>
  <w:style w:type="character" w:customStyle="1" w:styleId="BoldUnderlineChar0">
    <w:name w:val="Bold Underline Char"/>
    <w:rsid w:val="00E900C3"/>
    <w:rPr>
      <w:rFonts w:ascii="Arial Narrow" w:hAnsi="Arial Narrow" w:cs="Times New Roman" w:hint="default"/>
      <w:b/>
      <w:bCs w:val="0"/>
      <w:sz w:val="20"/>
      <w:u w:val="thick"/>
    </w:rPr>
  </w:style>
  <w:style w:type="paragraph" w:customStyle="1" w:styleId="Small">
    <w:name w:val="Small"/>
    <w:basedOn w:val="Normal"/>
    <w:next w:val="Normal"/>
    <w:link w:val="SmallChar"/>
    <w:qFormat/>
    <w:rsid w:val="00E900C3"/>
    <w:rPr>
      <w:rFonts w:ascii="Arial Narrow" w:hAnsi="Arial Narrow" w:cs="Times New Roman"/>
      <w:color w:val="000000"/>
    </w:rPr>
  </w:style>
  <w:style w:type="character" w:customStyle="1" w:styleId="SmallChar">
    <w:name w:val="Small Char"/>
    <w:link w:val="Small"/>
    <w:qFormat/>
    <w:rsid w:val="00E900C3"/>
    <w:rPr>
      <w:rFonts w:ascii="Arial Narrow" w:hAnsi="Arial Narrow" w:cs="Times New Roman"/>
      <w:color w:val="000000"/>
      <w:sz w:val="16"/>
    </w:rPr>
  </w:style>
  <w:style w:type="character" w:customStyle="1" w:styleId="CardTagandCiteChar">
    <w:name w:val="Card Tag and Cite Char"/>
    <w:basedOn w:val="DefaultParagraphFont"/>
    <w:link w:val="CardTagandCite"/>
    <w:rsid w:val="00E900C3"/>
    <w:rPr>
      <w:rFonts w:ascii="Arial Narrow" w:hAnsi="Arial Narrow"/>
      <w:b/>
      <w:sz w:val="26"/>
      <w:szCs w:val="24"/>
    </w:rPr>
  </w:style>
  <w:style w:type="paragraph" w:customStyle="1" w:styleId="CardTagandCite">
    <w:name w:val="Card Tag and Cite"/>
    <w:basedOn w:val="Normal"/>
    <w:next w:val="Normal"/>
    <w:link w:val="CardTagandCiteChar"/>
    <w:rsid w:val="00E900C3"/>
    <w:rPr>
      <w:rFonts w:ascii="Arial Narrow" w:hAnsi="Arial Narrow" w:cstheme="minorBidi"/>
      <w:b/>
      <w:sz w:val="26"/>
      <w:szCs w:val="24"/>
    </w:rPr>
  </w:style>
  <w:style w:type="character" w:customStyle="1" w:styleId="CardText2Char">
    <w:name w:val="Card Text 2 Char"/>
    <w:basedOn w:val="DefaultParagraphFont"/>
    <w:link w:val="CardText2"/>
    <w:rsid w:val="00E900C3"/>
    <w:rPr>
      <w:rFonts w:ascii="Arial Narrow" w:hAnsi="Arial Narrow"/>
      <w:b/>
      <w:color w:val="000000"/>
      <w:u w:val="single"/>
    </w:rPr>
  </w:style>
  <w:style w:type="paragraph" w:customStyle="1" w:styleId="CardText2">
    <w:name w:val="Card Text 2"/>
    <w:basedOn w:val="CardText1"/>
    <w:link w:val="CardText2Char"/>
    <w:qFormat/>
    <w:rsid w:val="00E900C3"/>
    <w:rPr>
      <w:rFonts w:ascii="Arial Narrow" w:eastAsiaTheme="minorHAnsi" w:hAnsi="Arial Narrow" w:cstheme="minorBidi"/>
      <w:b/>
      <w:sz w:val="22"/>
    </w:rPr>
  </w:style>
  <w:style w:type="paragraph" w:customStyle="1" w:styleId="CardText1">
    <w:name w:val="Card Text 1"/>
    <w:basedOn w:val="Normal"/>
    <w:link w:val="CardText1Char"/>
    <w:autoRedefine/>
    <w:qFormat/>
    <w:rsid w:val="00E900C3"/>
    <w:rPr>
      <w:rFonts w:ascii="Georgia" w:eastAsia="Calibri" w:hAnsi="Georgia"/>
      <w:color w:val="000000"/>
      <w:u w:val="single"/>
    </w:rPr>
  </w:style>
  <w:style w:type="character" w:customStyle="1" w:styleId="CardText1Char">
    <w:name w:val="Card Text 1 Char"/>
    <w:link w:val="CardText1"/>
    <w:rsid w:val="00E900C3"/>
    <w:rPr>
      <w:rFonts w:ascii="Georgia" w:eastAsia="Calibri" w:hAnsi="Georgia" w:cs="Arial"/>
      <w:color w:val="000000"/>
      <w:sz w:val="16"/>
      <w:u w:val="single"/>
    </w:rPr>
  </w:style>
  <w:style w:type="character" w:customStyle="1" w:styleId="caps">
    <w:name w:val="caps"/>
    <w:rsid w:val="00E900C3"/>
  </w:style>
  <w:style w:type="character" w:customStyle="1" w:styleId="wikiexternallink">
    <w:name w:val="wikiexternallink"/>
    <w:basedOn w:val="DefaultParagraphFont"/>
    <w:rsid w:val="00E900C3"/>
  </w:style>
  <w:style w:type="character" w:customStyle="1" w:styleId="wikigeneratedlinkcontent">
    <w:name w:val="wikigeneratedlinkcontent"/>
    <w:basedOn w:val="DefaultParagraphFont"/>
    <w:rsid w:val="00E900C3"/>
  </w:style>
  <w:style w:type="paragraph" w:customStyle="1" w:styleId="Analytic">
    <w:name w:val="Analytic"/>
    <w:basedOn w:val="Normal"/>
    <w:link w:val="AnalyticChar"/>
    <w:qFormat/>
    <w:rsid w:val="00E900C3"/>
    <w:rPr>
      <w:rFonts w:eastAsia="Calibri" w:cs="Times New Roman"/>
      <w:b/>
      <w:sz w:val="24"/>
      <w:szCs w:val="24"/>
    </w:rPr>
  </w:style>
  <w:style w:type="character" w:customStyle="1" w:styleId="AnalyticChar">
    <w:name w:val="Analytic Char"/>
    <w:link w:val="Analytic"/>
    <w:rsid w:val="00E900C3"/>
    <w:rPr>
      <w:rFonts w:ascii="Arial" w:eastAsia="Calibri" w:hAnsi="Arial" w:cs="Times New Roman"/>
      <w:b/>
      <w:sz w:val="24"/>
      <w:szCs w:val="24"/>
    </w:rPr>
  </w:style>
  <w:style w:type="paragraph" w:customStyle="1" w:styleId="Tagtemplate">
    <w:name w:val="Tagtemplate"/>
    <w:basedOn w:val="Normal"/>
    <w:link w:val="TagtemplateChar"/>
    <w:autoRedefine/>
    <w:qFormat/>
    <w:rsid w:val="00E900C3"/>
    <w:pPr>
      <w:keepNext/>
      <w:keepLines/>
    </w:pPr>
    <w:rPr>
      <w:rFonts w:eastAsia="Calibri"/>
      <w:b/>
      <w:sz w:val="24"/>
    </w:rPr>
  </w:style>
  <w:style w:type="character" w:customStyle="1" w:styleId="TagtemplateChar">
    <w:name w:val="Tagtemplate Char"/>
    <w:link w:val="Tagtemplate"/>
    <w:rsid w:val="00E900C3"/>
    <w:rPr>
      <w:rFonts w:ascii="Arial" w:eastAsia="Calibri" w:hAnsi="Arial" w:cs="Arial"/>
      <w:b/>
      <w:sz w:val="24"/>
    </w:rPr>
  </w:style>
  <w:style w:type="character" w:styleId="CommentReference">
    <w:name w:val="annotation reference"/>
    <w:basedOn w:val="DefaultParagraphFont"/>
    <w:uiPriority w:val="99"/>
    <w:unhideWhenUsed/>
    <w:rsid w:val="00E900C3"/>
    <w:rPr>
      <w:sz w:val="16"/>
      <w:szCs w:val="16"/>
    </w:rPr>
  </w:style>
  <w:style w:type="paragraph" w:styleId="CommentText">
    <w:name w:val="annotation text"/>
    <w:basedOn w:val="Normal"/>
    <w:link w:val="CommentTextChar"/>
    <w:uiPriority w:val="99"/>
    <w:unhideWhenUsed/>
    <w:rsid w:val="00E900C3"/>
    <w:rPr>
      <w:sz w:val="20"/>
      <w:szCs w:val="20"/>
    </w:rPr>
  </w:style>
  <w:style w:type="character" w:customStyle="1" w:styleId="CommentTextChar">
    <w:name w:val="Comment Text Char"/>
    <w:basedOn w:val="DefaultParagraphFont"/>
    <w:link w:val="CommentText"/>
    <w:uiPriority w:val="99"/>
    <w:rsid w:val="00E900C3"/>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E900C3"/>
    <w:rPr>
      <w:b/>
      <w:bCs/>
    </w:rPr>
  </w:style>
  <w:style w:type="character" w:customStyle="1" w:styleId="CommentSubjectChar">
    <w:name w:val="Comment Subject Char"/>
    <w:basedOn w:val="CommentTextChar"/>
    <w:link w:val="CommentSubject"/>
    <w:uiPriority w:val="99"/>
    <w:rsid w:val="00E900C3"/>
    <w:rPr>
      <w:rFonts w:ascii="Arial" w:hAnsi="Arial" w:cs="Arial"/>
      <w:b/>
      <w:bCs/>
      <w:sz w:val="20"/>
      <w:szCs w:val="20"/>
    </w:rPr>
  </w:style>
  <w:style w:type="paragraph" w:styleId="Revision">
    <w:name w:val="Revision"/>
    <w:hidden/>
    <w:uiPriority w:val="99"/>
    <w:semiHidden/>
    <w:rsid w:val="00E900C3"/>
    <w:pPr>
      <w:spacing w:after="0" w:line="240" w:lineRule="auto"/>
    </w:pPr>
    <w:rPr>
      <w:rFonts w:ascii="Calibri" w:hAnsi="Calibri" w:cs="Calibri"/>
    </w:rPr>
  </w:style>
  <w:style w:type="character" w:customStyle="1" w:styleId="7TimesNewRoman">
    <w:name w:val="7 Times New Roman"/>
    <w:rsid w:val="00E900C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E900C3"/>
    <w:rPr>
      <w:rFonts w:ascii="Garamond" w:hAnsi="Garamond"/>
      <w:szCs w:val="28"/>
      <w:u w:val="single"/>
      <w:lang w:val="en-US" w:eastAsia="en-US" w:bidi="ar-SA"/>
    </w:rPr>
  </w:style>
  <w:style w:type="character" w:customStyle="1" w:styleId="CitationCharChar">
    <w:name w:val="Citation Char Char"/>
    <w:basedOn w:val="DefaultParagraphFont"/>
    <w:rsid w:val="00E900C3"/>
    <w:rPr>
      <w:rFonts w:ascii="Garamond" w:hAnsi="Garamond"/>
      <w:szCs w:val="26"/>
      <w:lang w:val="en-US" w:eastAsia="en-US" w:bidi="ar-SA"/>
    </w:rPr>
  </w:style>
  <w:style w:type="character" w:customStyle="1" w:styleId="lucenesearchresulturlb">
    <w:name w:val="lucene_search_result_url_b"/>
    <w:basedOn w:val="DefaultParagraphFont"/>
    <w:rsid w:val="00E900C3"/>
  </w:style>
  <w:style w:type="character" w:customStyle="1" w:styleId="CitesChar1">
    <w:name w:val="Cites Char1"/>
    <w:rsid w:val="00E900C3"/>
    <w:rPr>
      <w:b/>
      <w:bCs/>
      <w:lang w:val="en-US" w:eastAsia="en-US" w:bidi="ar-SA"/>
    </w:rPr>
  </w:style>
  <w:style w:type="character" w:customStyle="1" w:styleId="CardsHighlight">
    <w:name w:val="Cards Highlight"/>
    <w:rsid w:val="00E900C3"/>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E900C3"/>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
    <w:basedOn w:val="DefaultParagraphFont"/>
    <w:uiPriority w:val="1"/>
    <w:rsid w:val="00E900C3"/>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rsid w:val="00E900C3"/>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E900C3"/>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rsid w:val="00E900C3"/>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E900C3"/>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rsid w:val="00E900C3"/>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900C3"/>
    <w:rPr>
      <w:rFonts w:ascii="Calibri" w:eastAsia="Times New Roman" w:hAnsi="Calibri" w:cs="Calibri"/>
      <w:szCs w:val="24"/>
      <w:u w:val="single"/>
      <w:bdr w:val="single" w:sz="4" w:space="0" w:color="auto"/>
    </w:rPr>
  </w:style>
  <w:style w:type="character" w:customStyle="1" w:styleId="Style11pt">
    <w:name w:val="Style 11 pt"/>
    <w:basedOn w:val="DefaultParagraphFont"/>
    <w:rsid w:val="00E900C3"/>
    <w:rPr>
      <w:sz w:val="20"/>
    </w:rPr>
  </w:style>
  <w:style w:type="character" w:customStyle="1" w:styleId="Style11ptUnderline">
    <w:name w:val="Style 11 pt Underline"/>
    <w:basedOn w:val="DefaultParagraphFont"/>
    <w:rsid w:val="00E900C3"/>
    <w:rPr>
      <w:rFonts w:ascii="Times New Roman" w:hAnsi="Times New Roman"/>
      <w:sz w:val="20"/>
      <w:u w:val="single"/>
    </w:rPr>
  </w:style>
  <w:style w:type="character" w:customStyle="1" w:styleId="Style11ptBoldUnderline">
    <w:name w:val="Style 11 pt Bold Underline"/>
    <w:basedOn w:val="DefaultParagraphFont"/>
    <w:rsid w:val="00E900C3"/>
    <w:rPr>
      <w:b/>
      <w:bCs/>
      <w:sz w:val="20"/>
      <w:u w:val="single"/>
    </w:rPr>
  </w:style>
  <w:style w:type="character" w:customStyle="1" w:styleId="Heading3Char2">
    <w:name w:val="Heading 3 Char2"/>
    <w:aliases w:val="Heading 3 Char Char Char4, Char Char1, Char Char Char Char Char Char Char Char Char Char, Char Char Char Char Char Char Char Char1"/>
    <w:basedOn w:val="DefaultParagraphFont"/>
    <w:qFormat/>
    <w:rsid w:val="00E900C3"/>
    <w:rPr>
      <w:rFonts w:cs="Arial"/>
      <w:bCs/>
      <w:szCs w:val="26"/>
      <w:u w:val="single"/>
      <w:lang w:val="en-US" w:eastAsia="en-US" w:bidi="ar-SA"/>
    </w:rPr>
  </w:style>
  <w:style w:type="paragraph" w:customStyle="1" w:styleId="StyleStyle411pt">
    <w:name w:val="Style Style4 + 11 pt"/>
    <w:basedOn w:val="Normal"/>
    <w:link w:val="StyleStyle411ptChar"/>
    <w:qFormat/>
    <w:rsid w:val="00E900C3"/>
    <w:rPr>
      <w:rFonts w:eastAsia="Times New Roman"/>
      <w:szCs w:val="24"/>
      <w:u w:val="single"/>
    </w:rPr>
  </w:style>
  <w:style w:type="character" w:customStyle="1" w:styleId="StyleStyle411ptChar">
    <w:name w:val="Style Style4 + 11 pt Char"/>
    <w:basedOn w:val="DefaultParagraphFont"/>
    <w:link w:val="StyleStyle411pt"/>
    <w:rsid w:val="00E900C3"/>
    <w:rPr>
      <w:rFonts w:ascii="Arial" w:eastAsia="Times New Roman" w:hAnsi="Arial" w:cs="Arial"/>
      <w:sz w:val="16"/>
      <w:szCs w:val="24"/>
      <w:u w:val="single"/>
    </w:rPr>
  </w:style>
  <w:style w:type="character" w:customStyle="1" w:styleId="Style11ptUnderlineBorderSinglesolidlineAuto05pt">
    <w:name w:val="Style 11 pt Underline Border: : (Single solid line Auto  0.5 pt..."/>
    <w:basedOn w:val="DefaultParagraphFont"/>
    <w:rsid w:val="00E900C3"/>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E900C3"/>
    <w:rPr>
      <w:rFonts w:cs="Arial"/>
      <w:bCs/>
      <w:szCs w:val="26"/>
      <w:u w:val="single"/>
      <w:lang w:val="en-US" w:eastAsia="en-US" w:bidi="ar-SA"/>
    </w:rPr>
  </w:style>
  <w:style w:type="character" w:customStyle="1" w:styleId="Heading3CharCharCharChar2">
    <w:name w:val="Heading 3 Char Char Char Char2"/>
    <w:basedOn w:val="DefaultParagraphFont"/>
    <w:rsid w:val="00E900C3"/>
    <w:rPr>
      <w:rFonts w:cs="Arial"/>
      <w:bCs/>
      <w:szCs w:val="26"/>
      <w:u w:val="single"/>
      <w:lang w:val="en-US" w:eastAsia="en-US" w:bidi="ar-SA"/>
    </w:rPr>
  </w:style>
  <w:style w:type="character" w:customStyle="1" w:styleId="Style9pt">
    <w:name w:val="Style 9 pt"/>
    <w:basedOn w:val="DefaultParagraphFont"/>
    <w:rsid w:val="00E900C3"/>
    <w:rPr>
      <w:rFonts w:ascii="Times New Roman" w:hAnsi="Times New Roman"/>
      <w:sz w:val="20"/>
    </w:rPr>
  </w:style>
  <w:style w:type="character" w:customStyle="1" w:styleId="StyleBoldUnderline1">
    <w:name w:val="Style Bold Underline1"/>
    <w:basedOn w:val="DefaultParagraphFont"/>
    <w:rsid w:val="00E900C3"/>
    <w:rPr>
      <w:b w:val="0"/>
      <w:bCs/>
      <w:u w:val="single"/>
    </w:rPr>
  </w:style>
  <w:style w:type="character" w:customStyle="1" w:styleId="Styleunderline9pt">
    <w:name w:val="Style underline + 9 pt"/>
    <w:basedOn w:val="underline"/>
    <w:rsid w:val="00E900C3"/>
    <w:rPr>
      <w:rFonts w:ascii="Times New Roman" w:hAnsi="Times New Roman" w:cs="Times New Roman"/>
      <w:b/>
      <w:sz w:val="20"/>
      <w:u w:val="single"/>
    </w:rPr>
  </w:style>
  <w:style w:type="character" w:customStyle="1" w:styleId="StyleUnderlineChar9pt">
    <w:name w:val="Style Underline Char + 9 pt"/>
    <w:basedOn w:val="DefaultParagraphFont"/>
    <w:rsid w:val="00E900C3"/>
    <w:rPr>
      <w:b w:val="0"/>
      <w:bCs/>
      <w:sz w:val="20"/>
      <w:u w:val="single"/>
      <w:lang w:val="en-US" w:eastAsia="en-US" w:bidi="ar-SA"/>
    </w:rPr>
  </w:style>
  <w:style w:type="character" w:customStyle="1" w:styleId="StyleTimesNewRoman9pt">
    <w:name w:val="Style Times New Roman 9 pt"/>
    <w:basedOn w:val="DefaultParagraphFont"/>
    <w:rsid w:val="00E900C3"/>
    <w:rPr>
      <w:rFonts w:ascii="Times New Roman" w:hAnsi="Times New Roman"/>
      <w:sz w:val="20"/>
    </w:rPr>
  </w:style>
  <w:style w:type="paragraph" w:customStyle="1" w:styleId="cardCharChar0">
    <w:name w:val="card Char Char"/>
    <w:basedOn w:val="Normal"/>
    <w:link w:val="cardCharCharChar"/>
    <w:rsid w:val="00E900C3"/>
    <w:pPr>
      <w:ind w:left="288" w:right="288"/>
    </w:pPr>
    <w:rPr>
      <w:rFonts w:eastAsia="Times New Roman"/>
      <w:szCs w:val="20"/>
    </w:rPr>
  </w:style>
  <w:style w:type="character" w:customStyle="1" w:styleId="cardCharCharChar">
    <w:name w:val="card Char Char Char"/>
    <w:basedOn w:val="DefaultParagraphFont"/>
    <w:link w:val="cardCharChar0"/>
    <w:rsid w:val="00E900C3"/>
    <w:rPr>
      <w:rFonts w:ascii="Arial" w:eastAsia="Times New Roman" w:hAnsi="Arial" w:cs="Arial"/>
      <w:sz w:val="16"/>
      <w:szCs w:val="20"/>
    </w:rPr>
  </w:style>
  <w:style w:type="character" w:customStyle="1" w:styleId="StyleunderlineArialNarrow9ptBold">
    <w:name w:val="Style underline + Arial Narrow 9 pt Bold"/>
    <w:basedOn w:val="underline"/>
    <w:rsid w:val="00E900C3"/>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E900C3"/>
  </w:style>
  <w:style w:type="character" w:customStyle="1" w:styleId="StylecardCharCharArialNarrow9ptChar">
    <w:name w:val="Style card Char Char + Arial Narrow 9 pt Char"/>
    <w:basedOn w:val="cardCharCharChar"/>
    <w:link w:val="StylecardCharCharArialNarrow9pt"/>
    <w:rsid w:val="00E900C3"/>
    <w:rPr>
      <w:rFonts w:ascii="Arial" w:eastAsia="Times New Roman" w:hAnsi="Arial" w:cs="Arial"/>
      <w:sz w:val="16"/>
      <w:szCs w:val="20"/>
    </w:rPr>
  </w:style>
  <w:style w:type="paragraph" w:customStyle="1" w:styleId="StyleCardTextArialNarrow9pt">
    <w:name w:val="Style Card Text + Arial Narrow 9 pt"/>
    <w:link w:val="StyleCardTextArialNarrow9ptChar"/>
    <w:rsid w:val="00E900C3"/>
    <w:rPr>
      <w:rFonts w:eastAsia="Times New Roman"/>
      <w:szCs w:val="24"/>
    </w:rPr>
  </w:style>
  <w:style w:type="character" w:customStyle="1" w:styleId="StyleCardTextArialNarrow9ptChar">
    <w:name w:val="Style Card Text + Arial Narrow 9 pt Char"/>
    <w:basedOn w:val="DefaultParagraphFont"/>
    <w:link w:val="StyleCardTextArialNarrow9pt"/>
    <w:rsid w:val="00E900C3"/>
    <w:rPr>
      <w:rFonts w:eastAsia="Times New Roman"/>
      <w:szCs w:val="24"/>
    </w:rPr>
  </w:style>
  <w:style w:type="character" w:customStyle="1" w:styleId="StyleBoldandUnderlineCharCharCharChar9pt">
    <w:name w:val="Style Bold and Underline Char Char Char Char + 9 pt"/>
    <w:basedOn w:val="DefaultParagraphFont"/>
    <w:rsid w:val="00E900C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900C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900C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E900C3"/>
    <w:rPr>
      <w:rFonts w:eastAsia="Times New Roman"/>
      <w:szCs w:val="24"/>
    </w:rPr>
  </w:style>
  <w:style w:type="character" w:customStyle="1" w:styleId="StyleCardTextArialNarrow8ptChar">
    <w:name w:val="Style Card Text + Arial Narrow 8 pt Char"/>
    <w:basedOn w:val="DefaultParagraphFont"/>
    <w:link w:val="StyleCardTextArialNarrow8pt"/>
    <w:rsid w:val="00E900C3"/>
    <w:rPr>
      <w:rFonts w:eastAsia="Times New Roman"/>
      <w:szCs w:val="24"/>
    </w:rPr>
  </w:style>
  <w:style w:type="paragraph" w:customStyle="1" w:styleId="StyleStyle49pt3">
    <w:name w:val="Style Style4 + 9 pt3"/>
    <w:basedOn w:val="Style4"/>
    <w:link w:val="StyleStyle49pt3Char"/>
    <w:rsid w:val="00E900C3"/>
    <w:rPr>
      <w:rFonts w:ascii="Calibri" w:hAnsi="Calibri" w:cs="Calibri"/>
      <w:szCs w:val="24"/>
    </w:rPr>
  </w:style>
  <w:style w:type="character" w:customStyle="1" w:styleId="StyleStyle49pt3Char">
    <w:name w:val="Style Style4 + 9 pt3 Char"/>
    <w:basedOn w:val="Style4Char"/>
    <w:link w:val="StyleStyle49pt3"/>
    <w:rsid w:val="00E900C3"/>
    <w:rPr>
      <w:rFonts w:ascii="Calibri" w:eastAsia="Times New Roman" w:hAnsi="Calibri" w:cs="Calibri"/>
      <w:sz w:val="20"/>
      <w:szCs w:val="24"/>
      <w:u w:val="single"/>
    </w:rPr>
  </w:style>
  <w:style w:type="paragraph" w:customStyle="1" w:styleId="StyleStyle4Bold">
    <w:name w:val="Style Style4 + Bold"/>
    <w:basedOn w:val="Style4"/>
    <w:link w:val="StyleStyle4BoldChar"/>
    <w:rsid w:val="00E900C3"/>
    <w:rPr>
      <w:rFonts w:ascii="Calibri" w:hAnsi="Calibri" w:cs="Calibri"/>
      <w:b/>
      <w:bCs/>
      <w:szCs w:val="24"/>
    </w:rPr>
  </w:style>
  <w:style w:type="character" w:customStyle="1" w:styleId="StyleStyle4BoldChar">
    <w:name w:val="Style Style4 + Bold Char"/>
    <w:basedOn w:val="Style4Char"/>
    <w:link w:val="StyleStyle4Bold"/>
    <w:rsid w:val="00E900C3"/>
    <w:rPr>
      <w:rFonts w:ascii="Calibri" w:eastAsia="Times New Roman" w:hAnsi="Calibri" w:cs="Calibri"/>
      <w:b/>
      <w:bCs/>
      <w:sz w:val="20"/>
      <w:szCs w:val="24"/>
      <w:u w:val="single"/>
    </w:rPr>
  </w:style>
  <w:style w:type="character" w:customStyle="1" w:styleId="qlabel">
    <w:name w:val="q_label"/>
    <w:basedOn w:val="DefaultParagraphFont"/>
    <w:rsid w:val="00E900C3"/>
  </w:style>
  <w:style w:type="character" w:customStyle="1" w:styleId="alabel">
    <w:name w:val="a_label"/>
    <w:basedOn w:val="DefaultParagraphFont"/>
    <w:rsid w:val="00E900C3"/>
  </w:style>
  <w:style w:type="paragraph" w:customStyle="1" w:styleId="StyleStyle411pt1">
    <w:name w:val="Style Style4 + 11 pt1"/>
    <w:basedOn w:val="Normal"/>
    <w:link w:val="StyleStyle411pt1Char"/>
    <w:rsid w:val="00E900C3"/>
    <w:rPr>
      <w:rFonts w:eastAsia="Times New Roman"/>
      <w:szCs w:val="24"/>
      <w:u w:val="single"/>
    </w:rPr>
  </w:style>
  <w:style w:type="character" w:customStyle="1" w:styleId="StyleStyle411pt1Char">
    <w:name w:val="Style Style4 + 11 pt1 Char"/>
    <w:basedOn w:val="DefaultParagraphFont"/>
    <w:link w:val="StyleStyle411pt1"/>
    <w:rsid w:val="00E900C3"/>
    <w:rPr>
      <w:rFonts w:ascii="Arial" w:eastAsia="Times New Roman" w:hAnsi="Arial" w:cs="Arial"/>
      <w:sz w:val="16"/>
      <w:szCs w:val="24"/>
      <w:u w:val="single"/>
    </w:rPr>
  </w:style>
  <w:style w:type="paragraph" w:customStyle="1" w:styleId="StyleUnderlineChar11pt">
    <w:name w:val="Style Underline Char + 11 pt"/>
    <w:basedOn w:val="Normal"/>
    <w:link w:val="StyleUnderlineChar11ptChar"/>
    <w:qFormat/>
    <w:rsid w:val="00E900C3"/>
    <w:rPr>
      <w:rFonts w:eastAsia="Times New Roman"/>
      <w:szCs w:val="24"/>
      <w:u w:val="single"/>
    </w:rPr>
  </w:style>
  <w:style w:type="character" w:customStyle="1" w:styleId="StyleUnderlineChar11ptChar">
    <w:name w:val="Style Underline Char + 11 pt Char"/>
    <w:basedOn w:val="DefaultParagraphFont"/>
    <w:link w:val="StyleUnderlineChar11pt"/>
    <w:rsid w:val="00E900C3"/>
    <w:rPr>
      <w:rFonts w:ascii="Arial" w:eastAsia="Times New Roman" w:hAnsi="Arial" w:cs="Arial"/>
      <w:sz w:val="16"/>
      <w:szCs w:val="24"/>
      <w:u w:val="single"/>
    </w:rPr>
  </w:style>
  <w:style w:type="paragraph" w:customStyle="1" w:styleId="StyleUnderlineChar11ptBold">
    <w:name w:val="Style Underline Char + 11 pt Bold"/>
    <w:basedOn w:val="Normal"/>
    <w:link w:val="StyleUnderlineChar11ptBoldChar"/>
    <w:rsid w:val="00E900C3"/>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900C3"/>
    <w:rPr>
      <w:rFonts w:ascii="Arial" w:eastAsia="Times New Roman" w:hAnsi="Arial" w:cs="Arial"/>
      <w:b/>
      <w:bCs/>
      <w:sz w:val="16"/>
      <w:szCs w:val="24"/>
      <w:u w:val="single"/>
    </w:rPr>
  </w:style>
  <w:style w:type="paragraph" w:customStyle="1" w:styleId="StyleStyle4LatinTimesNewRomanAsianSimSun">
    <w:name w:val="Style Style4 + (Latin) Times New Roman (Asian) SimSun"/>
    <w:basedOn w:val="Normal"/>
    <w:link w:val="StyleStyle4LatinTimesNewRomanAsianSimSunChar"/>
    <w:rsid w:val="00E900C3"/>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00C3"/>
    <w:rPr>
      <w:rFonts w:ascii="Arial" w:eastAsia="SimSun" w:hAnsi="Arial" w:cs="Arial"/>
      <w:sz w:val="16"/>
      <w:szCs w:val="24"/>
      <w:u w:val="single"/>
    </w:rPr>
  </w:style>
  <w:style w:type="character" w:customStyle="1" w:styleId="CharChar11">
    <w:name w:val="Char Char11"/>
    <w:basedOn w:val="DefaultParagraphFont"/>
    <w:rsid w:val="00E900C3"/>
    <w:rPr>
      <w:rFonts w:cs="Arial"/>
      <w:bCs/>
      <w:szCs w:val="26"/>
      <w:u w:val="single"/>
      <w:lang w:val="en-US" w:eastAsia="en-US" w:bidi="ar-SA"/>
    </w:rPr>
  </w:style>
  <w:style w:type="character" w:customStyle="1" w:styleId="CharChar3">
    <w:name w:val="Char Char3"/>
    <w:basedOn w:val="DefaultParagraphFont"/>
    <w:rsid w:val="00E900C3"/>
    <w:rPr>
      <w:rFonts w:cs="Arial"/>
      <w:b/>
      <w:bCs/>
      <w:iCs/>
      <w:lang w:val="en-US" w:eastAsia="en-US" w:bidi="ar-SA"/>
    </w:rPr>
  </w:style>
  <w:style w:type="character" w:customStyle="1" w:styleId="SubtitleChar">
    <w:name w:val="Subtitle Char"/>
    <w:basedOn w:val="DefaultParagraphFont"/>
    <w:link w:val="Subtitle"/>
    <w:uiPriority w:val="11"/>
    <w:rsid w:val="00E900C3"/>
    <w:rPr>
      <w:bCs/>
      <w:szCs w:val="26"/>
      <w:u w:val="single"/>
    </w:rPr>
  </w:style>
  <w:style w:type="paragraph" w:styleId="Subtitle">
    <w:name w:val="Subtitle"/>
    <w:basedOn w:val="Normal"/>
    <w:next w:val="Normal"/>
    <w:link w:val="SubtitleChar"/>
    <w:uiPriority w:val="11"/>
    <w:qFormat/>
    <w:rsid w:val="00E900C3"/>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E900C3"/>
    <w:rPr>
      <w:rFonts w:asciiTheme="majorHAnsi" w:eastAsiaTheme="majorEastAsia" w:hAnsiTheme="majorHAnsi" w:cstheme="majorBidi"/>
      <w:i/>
      <w:iCs/>
      <w:color w:val="4F81BD" w:themeColor="accent1"/>
      <w:spacing w:val="15"/>
      <w:sz w:val="24"/>
      <w:szCs w:val="24"/>
    </w:rPr>
  </w:style>
  <w:style w:type="character" w:customStyle="1" w:styleId="UnderlineCharChar1">
    <w:name w:val="Underline Char Char1"/>
    <w:basedOn w:val="DefaultParagraphFont"/>
    <w:rsid w:val="00E900C3"/>
    <w:rPr>
      <w:u w:val="single"/>
      <w:lang w:val="en-US" w:eastAsia="en-US" w:bidi="ar-SA"/>
    </w:rPr>
  </w:style>
  <w:style w:type="character" w:customStyle="1" w:styleId="BoldandUnderlineCharChar2">
    <w:name w:val="Bold and Underline Char Char2"/>
    <w:basedOn w:val="DefaultParagraphFont"/>
    <w:rsid w:val="00E900C3"/>
    <w:rPr>
      <w:b/>
      <w:u w:val="single"/>
      <w:lang w:val="en-US" w:eastAsia="en-US" w:bidi="ar-SA"/>
    </w:rPr>
  </w:style>
  <w:style w:type="character" w:customStyle="1" w:styleId="StyleUnderlineCharChar111pt">
    <w:name w:val="Style Underline Char Char1 + 11 pt"/>
    <w:basedOn w:val="UnderlineCharChar1"/>
    <w:rsid w:val="00E900C3"/>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E900C3"/>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900C3"/>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900C3"/>
    <w:rPr>
      <w:sz w:val="22"/>
      <w:u w:val="single"/>
    </w:rPr>
  </w:style>
  <w:style w:type="paragraph" w:customStyle="1" w:styleId="StyleMinimizedTextArialNarrow9pt">
    <w:name w:val="Style Minimized Text + Arial Narrow 9 pt"/>
    <w:basedOn w:val="Normal"/>
    <w:link w:val="StyleMinimizedTextArialNarrow9ptChar"/>
    <w:rsid w:val="00E900C3"/>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900C3"/>
    <w:rPr>
      <w:rFonts w:ascii="Arial" w:eastAsia="Times New Roman" w:hAnsi="Arial" w:cs="Arial"/>
      <w:sz w:val="16"/>
      <w:szCs w:val="24"/>
    </w:rPr>
  </w:style>
  <w:style w:type="paragraph" w:customStyle="1" w:styleId="StyleBoldandUnderlineChar11ptNotBold">
    <w:name w:val="Style Bold and Underline Char + 11 pt Not Bold"/>
    <w:link w:val="StyleBoldandUnderlineChar11ptNotBoldChar"/>
    <w:rsid w:val="00E900C3"/>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900C3"/>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900C3"/>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E900C3"/>
  </w:style>
  <w:style w:type="character" w:customStyle="1" w:styleId="body-text">
    <w:name w:val="body-text"/>
    <w:basedOn w:val="DefaultParagraphFont"/>
    <w:rsid w:val="00E900C3"/>
  </w:style>
  <w:style w:type="paragraph" w:customStyle="1" w:styleId="StyleStyle411ptBoldBorderSinglesolidlineAuto0">
    <w:name w:val="Style Style4 + 11 pt Bold Border: : (Single solid line Auto  0...."/>
    <w:basedOn w:val="Normal"/>
    <w:link w:val="StyleStyle411ptBoldBorderSinglesolidlineAuto0Char"/>
    <w:qFormat/>
    <w:rsid w:val="00E900C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900C3"/>
    <w:rPr>
      <w:rFonts w:ascii="Arial" w:eastAsia="Times New Roman" w:hAnsi="Arial" w:cs="Arial"/>
      <w:b/>
      <w:bCs/>
      <w:sz w:val="16"/>
      <w:szCs w:val="24"/>
      <w:u w:val="single"/>
      <w:bdr w:val="single" w:sz="4" w:space="0" w:color="auto"/>
    </w:rPr>
  </w:style>
  <w:style w:type="paragraph" w:customStyle="1" w:styleId="StyleStyle411ptBold">
    <w:name w:val="Style Style4 + 11 pt Bold"/>
    <w:basedOn w:val="Normal"/>
    <w:link w:val="StyleStyle411ptBoldChar"/>
    <w:qFormat/>
    <w:rsid w:val="00E900C3"/>
    <w:rPr>
      <w:rFonts w:eastAsia="Times New Roman"/>
      <w:b/>
      <w:bCs/>
      <w:szCs w:val="24"/>
      <w:u w:val="single"/>
    </w:rPr>
  </w:style>
  <w:style w:type="character" w:customStyle="1" w:styleId="StyleStyle411ptBoldChar">
    <w:name w:val="Style Style4 + 11 pt Bold Char"/>
    <w:basedOn w:val="DefaultParagraphFont"/>
    <w:link w:val="StyleStyle411ptBold"/>
    <w:rsid w:val="00E900C3"/>
    <w:rPr>
      <w:rFonts w:ascii="Arial" w:eastAsia="Times New Roman" w:hAnsi="Arial" w:cs="Arial"/>
      <w:b/>
      <w:bCs/>
      <w:sz w:val="16"/>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900C3"/>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900C3"/>
    <w:rPr>
      <w:rFonts w:ascii="Arial" w:eastAsia="Times New Roman" w:hAnsi="Arial" w:cs="Arial"/>
      <w:sz w:val="16"/>
      <w:szCs w:val="24"/>
      <w:u w:val="single"/>
      <w:bdr w:val="single" w:sz="4" w:space="0" w:color="auto"/>
    </w:rPr>
  </w:style>
  <w:style w:type="paragraph" w:customStyle="1" w:styleId="StyleStyle112pt">
    <w:name w:val="Style Style1 + 12 pt"/>
    <w:basedOn w:val="Normal"/>
    <w:link w:val="StyleStyle112ptChar"/>
    <w:rsid w:val="00E900C3"/>
    <w:rPr>
      <w:rFonts w:eastAsia="SimSun"/>
      <w:szCs w:val="24"/>
      <w:u w:val="single"/>
      <w:lang w:eastAsia="zh-CN"/>
    </w:rPr>
  </w:style>
  <w:style w:type="character" w:customStyle="1" w:styleId="StyleStyle112ptChar">
    <w:name w:val="Style Style1 + 12 pt Char"/>
    <w:basedOn w:val="DefaultParagraphFont"/>
    <w:link w:val="StyleStyle112pt"/>
    <w:rsid w:val="00E900C3"/>
    <w:rPr>
      <w:rFonts w:ascii="Arial" w:eastAsia="SimSun" w:hAnsi="Arial" w:cs="Arial"/>
      <w:sz w:val="16"/>
      <w:szCs w:val="24"/>
      <w:u w:val="single"/>
      <w:lang w:eastAsia="zh-CN"/>
    </w:rPr>
  </w:style>
  <w:style w:type="paragraph" w:customStyle="1" w:styleId="MinimizedText">
    <w:name w:val="Minimized Text"/>
    <w:basedOn w:val="Normal"/>
    <w:link w:val="MinimizedTextChar"/>
    <w:qFormat/>
    <w:rsid w:val="00E900C3"/>
    <w:rPr>
      <w:rFonts w:eastAsia="Times New Roman"/>
      <w:szCs w:val="24"/>
    </w:rPr>
  </w:style>
  <w:style w:type="character" w:customStyle="1" w:styleId="MinimizedTextChar">
    <w:name w:val="Minimized Text Char"/>
    <w:basedOn w:val="DefaultParagraphFont"/>
    <w:link w:val="MinimizedText"/>
    <w:rsid w:val="00E900C3"/>
    <w:rPr>
      <w:rFonts w:ascii="Arial" w:eastAsia="Times New Roman" w:hAnsi="Arial" w:cs="Arial"/>
      <w:sz w:val="16"/>
      <w:szCs w:val="24"/>
    </w:rPr>
  </w:style>
  <w:style w:type="paragraph" w:customStyle="1" w:styleId="StyleMinimizedTextArialNarrow10pt">
    <w:name w:val="Style Minimized Text + Arial Narrow 10 pt"/>
    <w:basedOn w:val="MinimizedText"/>
    <w:link w:val="StyleMinimizedTextArialNarrow10ptChar"/>
    <w:rsid w:val="00E900C3"/>
    <w:rPr>
      <w:sz w:val="20"/>
    </w:rPr>
  </w:style>
  <w:style w:type="character" w:customStyle="1" w:styleId="StyleMinimizedTextArialNarrow10ptChar">
    <w:name w:val="Style Minimized Text + Arial Narrow 10 pt Char"/>
    <w:basedOn w:val="MinimizedTextChar"/>
    <w:link w:val="StyleMinimizedTextArialNarrow10pt"/>
    <w:rsid w:val="00E900C3"/>
    <w:rPr>
      <w:rFonts w:ascii="Arial" w:eastAsia="Times New Roman" w:hAnsi="Arial" w:cs="Arial"/>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E900C3"/>
    <w:rPr>
      <w:rFonts w:eastAsia="SimSun"/>
      <w:b w:val="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900C3"/>
    <w:rPr>
      <w:rFonts w:ascii="Times New Roman" w:eastAsia="SimSun" w:hAnsi="Times New Roman" w:cs="Times New Roman"/>
      <w:b w:val="0"/>
      <w:sz w:val="20"/>
      <w:szCs w:val="24"/>
      <w:u w:val="single"/>
      <w:bdr w:val="single" w:sz="4" w:space="0" w:color="auto"/>
      <w:lang w:eastAsia="zh-CN"/>
    </w:rPr>
  </w:style>
  <w:style w:type="paragraph" w:customStyle="1" w:styleId="SmallText0">
    <w:name w:val="Small Text"/>
    <w:link w:val="SmallTextChar0"/>
    <w:qFormat/>
    <w:rsid w:val="00E900C3"/>
    <w:rPr>
      <w:rFonts w:ascii="Georgia" w:eastAsia="MS Mincho" w:hAnsi="Georgia"/>
      <w:sz w:val="15"/>
      <w:szCs w:val="24"/>
      <w:lang w:eastAsia="ja-JP"/>
    </w:rPr>
  </w:style>
  <w:style w:type="character" w:customStyle="1" w:styleId="SmallTextChar0">
    <w:name w:val="Small Text Char"/>
    <w:aliases w:val="No Spacing3 Char,No Spacing1111 Char,TAG C"/>
    <w:basedOn w:val="CardTextChar0"/>
    <w:link w:val="SmallText0"/>
    <w:qFormat/>
    <w:rsid w:val="00E900C3"/>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rsid w:val="00E900C3"/>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900C3"/>
    <w:rPr>
      <w:rFonts w:ascii="Arial" w:eastAsia="SimSun" w:hAnsi="Arial" w:cs="Arial"/>
      <w:b/>
      <w:bCs/>
      <w:sz w:val="16"/>
      <w:szCs w:val="24"/>
      <w:u w:val="single"/>
    </w:rPr>
  </w:style>
  <w:style w:type="paragraph" w:customStyle="1" w:styleId="StyleStyle1Bold">
    <w:name w:val="Style Style1 + Bold"/>
    <w:basedOn w:val="Style1"/>
    <w:link w:val="StyleStyle1BoldChar"/>
    <w:rsid w:val="00E900C3"/>
    <w:rPr>
      <w:rFonts w:eastAsia="SimSun"/>
      <w:bCs/>
      <w:szCs w:val="24"/>
      <w:u w:val="single"/>
      <w:lang w:eastAsia="zh-CN"/>
    </w:rPr>
  </w:style>
  <w:style w:type="character" w:customStyle="1" w:styleId="StyleStyle1BoldChar">
    <w:name w:val="Style Style1 + Bold Char"/>
    <w:basedOn w:val="Style1Char"/>
    <w:link w:val="StyleStyle1Bold"/>
    <w:rsid w:val="00E900C3"/>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E900C3"/>
    <w:rPr>
      <w:rFonts w:ascii="Times New Roman" w:eastAsia="Times New Roman" w:hAnsi="Times New Roman" w:cs="Times New Roman"/>
      <w:sz w:val="20"/>
      <w:szCs w:val="24"/>
    </w:rPr>
  </w:style>
  <w:style w:type="character" w:customStyle="1" w:styleId="CharChar111">
    <w:name w:val="Char Char111"/>
    <w:basedOn w:val="DefaultParagraphFont"/>
    <w:rsid w:val="00E900C3"/>
    <w:rPr>
      <w:rFonts w:cs="Arial"/>
      <w:bCs/>
      <w:szCs w:val="26"/>
      <w:u w:val="single"/>
      <w:lang w:val="en-US" w:eastAsia="en-US" w:bidi="ar-SA"/>
    </w:rPr>
  </w:style>
  <w:style w:type="paragraph" w:customStyle="1" w:styleId="cardtextsmall">
    <w:name w:val="card text small"/>
    <w:basedOn w:val="Normal"/>
    <w:rsid w:val="00E900C3"/>
    <w:rPr>
      <w:rFonts w:ascii="Arial Narrow" w:eastAsia="Times New Roman" w:hAnsi="Arial Narrow"/>
      <w:szCs w:val="24"/>
    </w:rPr>
  </w:style>
  <w:style w:type="character" w:customStyle="1" w:styleId="AUnterdline">
    <w:name w:val="AUnterdline"/>
    <w:qFormat/>
    <w:rsid w:val="00E900C3"/>
    <w:rPr>
      <w:rFonts w:ascii="Times New Roman" w:hAnsi="Times New Roman"/>
      <w:sz w:val="20"/>
      <w:u w:val="single"/>
    </w:rPr>
  </w:style>
  <w:style w:type="paragraph" w:customStyle="1" w:styleId="StyleStyle49pt10">
    <w:name w:val="Style Style4 + 9 pt10"/>
    <w:basedOn w:val="Style4"/>
    <w:link w:val="StyleStyle49pt10Char"/>
    <w:rsid w:val="00E900C3"/>
    <w:rPr>
      <w:rFonts w:ascii="Calibri" w:hAnsi="Calibri" w:cs="Calibri"/>
      <w:szCs w:val="24"/>
    </w:rPr>
  </w:style>
  <w:style w:type="character" w:customStyle="1" w:styleId="StyleStyle49pt10Char">
    <w:name w:val="Style Style4 + 9 pt10 Char"/>
    <w:basedOn w:val="Style4Char"/>
    <w:link w:val="StyleStyle49pt10"/>
    <w:rsid w:val="00E900C3"/>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rsid w:val="00E900C3"/>
    <w:rPr>
      <w:rFonts w:ascii="Calibri" w:hAnsi="Calibri" w:cs="Calibri"/>
      <w:b/>
      <w:bCs/>
      <w:sz w:val="22"/>
      <w:szCs w:val="24"/>
    </w:rPr>
  </w:style>
  <w:style w:type="character" w:customStyle="1" w:styleId="StyleStyle49ptBold7Char">
    <w:name w:val="Style Style4 + 9 pt Bold7 Char"/>
    <w:link w:val="StyleStyle49ptBold7"/>
    <w:rsid w:val="00E900C3"/>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E900C3"/>
    <w:pPr>
      <w:ind w:left="288"/>
    </w:pPr>
    <w:rPr>
      <w:rFonts w:eastAsia="Times New Roman"/>
      <w:szCs w:val="24"/>
      <w:u w:val="single"/>
    </w:rPr>
  </w:style>
  <w:style w:type="character" w:customStyle="1" w:styleId="NormalUnderlineChar">
    <w:name w:val="Normal Underline Char"/>
    <w:link w:val="NormalUnderline"/>
    <w:rsid w:val="00E900C3"/>
    <w:rPr>
      <w:rFonts w:ascii="Arial" w:eastAsia="Times New Roman" w:hAnsi="Arial" w:cs="Arial"/>
      <w:sz w:val="16"/>
      <w:szCs w:val="24"/>
      <w:u w:val="single"/>
    </w:rPr>
  </w:style>
  <w:style w:type="character" w:customStyle="1" w:styleId="DontRead">
    <w:name w:val="Don't Read"/>
    <w:qFormat/>
    <w:rsid w:val="00E900C3"/>
    <w:rPr>
      <w:rFonts w:ascii="Times New Roman" w:hAnsi="Times New Roman"/>
      <w:sz w:val="16"/>
    </w:rPr>
  </w:style>
  <w:style w:type="paragraph" w:customStyle="1" w:styleId="Underlinestyle">
    <w:name w:val="Underline style"/>
    <w:basedOn w:val="Normal"/>
    <w:rsid w:val="00E900C3"/>
    <w:rPr>
      <w:rFonts w:eastAsia="Times New Roman"/>
      <w:szCs w:val="24"/>
      <w:u w:val="single"/>
    </w:rPr>
  </w:style>
  <w:style w:type="character" w:customStyle="1" w:styleId="Style11ptUnderline3">
    <w:name w:val="Style 11 pt Underline3"/>
    <w:rsid w:val="00E900C3"/>
    <w:rPr>
      <w:sz w:val="20"/>
      <w:u w:val="single"/>
    </w:rPr>
  </w:style>
  <w:style w:type="character" w:customStyle="1" w:styleId="CharChar1">
    <w:name w:val="Char Char1"/>
    <w:aliases w:val="Heading 1 Char3,BlockStyle Char,F2 - Heading 1 Char1,AHeading 1 Char1,Brief - Heading 1 Char1,Block Name Char1,Block Header Char1,Heading 1 Char Char Char2,Block Titles Char1,Block titles Char1"/>
    <w:rsid w:val="00E900C3"/>
    <w:rPr>
      <w:rFonts w:cs="Arial"/>
      <w:b/>
      <w:bCs/>
      <w:iCs/>
      <w:sz w:val="22"/>
      <w:szCs w:val="28"/>
      <w:lang w:val="en-US" w:eastAsia="en-US" w:bidi="ar-SA"/>
    </w:rPr>
  </w:style>
  <w:style w:type="character" w:customStyle="1" w:styleId="27">
    <w:name w:val="27"/>
    <w:rsid w:val="00E900C3"/>
    <w:rPr>
      <w:rFonts w:cs="Arial"/>
      <w:bCs/>
      <w:sz w:val="20"/>
      <w:u w:val="single"/>
      <w:lang w:val="en-US" w:eastAsia="en-US" w:bidi="ar-SA"/>
    </w:rPr>
  </w:style>
  <w:style w:type="character" w:customStyle="1" w:styleId="Style9ptUnderline11">
    <w:name w:val="Style 9 pt Underline11"/>
    <w:basedOn w:val="DefaultParagraphFont"/>
    <w:rsid w:val="00E900C3"/>
    <w:rPr>
      <w:sz w:val="20"/>
      <w:u w:val="single"/>
    </w:rPr>
  </w:style>
  <w:style w:type="character" w:customStyle="1" w:styleId="CharChar113">
    <w:name w:val="Char Char113"/>
    <w:basedOn w:val="DefaultParagraphFont"/>
    <w:rsid w:val="00E900C3"/>
    <w:rPr>
      <w:rFonts w:cs="Arial"/>
      <w:bCs/>
      <w:szCs w:val="26"/>
      <w:u w:val="single"/>
      <w:lang w:val="en-US" w:eastAsia="en-US" w:bidi="ar-SA"/>
    </w:rPr>
  </w:style>
  <w:style w:type="paragraph" w:customStyle="1" w:styleId="Cite2">
    <w:name w:val="Cite 2"/>
    <w:basedOn w:val="Normal"/>
    <w:qFormat/>
    <w:rsid w:val="00E900C3"/>
    <w:rPr>
      <w:rFonts w:eastAsia="MS Mincho"/>
      <w:b/>
      <w:sz w:val="24"/>
      <w:szCs w:val="24"/>
      <w:u w:val="single"/>
    </w:rPr>
  </w:style>
  <w:style w:type="character" w:customStyle="1" w:styleId="StyleunderlineBold">
    <w:name w:val="Style underline + Bold"/>
    <w:basedOn w:val="underline"/>
    <w:rsid w:val="00E900C3"/>
    <w:rPr>
      <w:rFonts w:ascii="Times New Roman" w:hAnsi="Times New Roman"/>
      <w:bCs/>
      <w:sz w:val="20"/>
      <w:u w:val="single"/>
    </w:rPr>
  </w:style>
  <w:style w:type="paragraph" w:customStyle="1" w:styleId="cards0">
    <w:name w:val="cards"/>
    <w:basedOn w:val="Cites"/>
    <w:qFormat/>
    <w:rsid w:val="00E900C3"/>
    <w:pPr>
      <w:widowControl/>
      <w:jc w:val="left"/>
      <w:outlineLvl w:val="9"/>
    </w:pPr>
    <w:rPr>
      <w:rFonts w:eastAsia="Calibri"/>
      <w:szCs w:val="22"/>
    </w:rPr>
  </w:style>
  <w:style w:type="character" w:customStyle="1" w:styleId="StyleunderlineCharNotBold">
    <w:name w:val="Style underline Char + Not Bold"/>
    <w:rsid w:val="00E900C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900C3"/>
    <w:rPr>
      <w:sz w:val="20"/>
      <w:u w:val="single"/>
    </w:rPr>
  </w:style>
  <w:style w:type="character" w:customStyle="1" w:styleId="Style1Char1">
    <w:name w:val="Style1 Char1"/>
    <w:basedOn w:val="DefaultParagraphFont"/>
    <w:rsid w:val="00E900C3"/>
    <w:rPr>
      <w:rFonts w:eastAsia="SimSun"/>
      <w:sz w:val="20"/>
      <w:szCs w:val="24"/>
      <w:u w:val="single"/>
      <w:lang w:val="en-US" w:eastAsia="zh-CN" w:bidi="ar-SA"/>
    </w:rPr>
  </w:style>
  <w:style w:type="character" w:customStyle="1" w:styleId="ital-inline">
    <w:name w:val="ital-inline"/>
    <w:basedOn w:val="DefaultParagraphFont"/>
    <w:rsid w:val="00E900C3"/>
  </w:style>
  <w:style w:type="character" w:customStyle="1" w:styleId="Style10ptUnderline">
    <w:name w:val="Style 10 pt Underline"/>
    <w:basedOn w:val="DefaultParagraphFont"/>
    <w:rsid w:val="00E900C3"/>
    <w:rPr>
      <w:sz w:val="20"/>
      <w:u w:val="single"/>
    </w:rPr>
  </w:style>
  <w:style w:type="character" w:customStyle="1" w:styleId="UnderlinedChar1">
    <w:name w:val="Underlined Char1"/>
    <w:basedOn w:val="DefaultParagraphFont"/>
    <w:rsid w:val="00E900C3"/>
    <w:rPr>
      <w:rFonts w:ascii="Century Gothic" w:hAnsi="Century Gothic"/>
      <w:sz w:val="24"/>
      <w:u w:val="thick"/>
    </w:rPr>
  </w:style>
  <w:style w:type="character" w:customStyle="1" w:styleId="HighlightedUnderline">
    <w:name w:val="Highlighted Underline"/>
    <w:basedOn w:val="DefaultParagraphFont"/>
    <w:uiPriority w:val="1"/>
    <w:qFormat/>
    <w:rsid w:val="00E900C3"/>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E900C3"/>
    <w:rPr>
      <w:iCs/>
      <w:sz w:val="16"/>
      <w:szCs w:val="22"/>
    </w:rPr>
  </w:style>
  <w:style w:type="table" w:styleId="ColorfulGrid-Accent1">
    <w:name w:val="Colorful Grid Accent 1"/>
    <w:basedOn w:val="TableNormal"/>
    <w:link w:val="ColorfulGrid-Accent1Char"/>
    <w:uiPriority w:val="29"/>
    <w:rsid w:val="00E900C3"/>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E900C3"/>
    <w:pPr>
      <w:ind w:left="144"/>
    </w:pPr>
    <w:rPr>
      <w:rFonts w:eastAsia="Calibri" w:cs="Times New Roman"/>
      <w:iCs/>
    </w:rPr>
  </w:style>
  <w:style w:type="character" w:customStyle="1" w:styleId="QuoteChar">
    <w:name w:val="Quote Char"/>
    <w:basedOn w:val="DefaultParagraphFont"/>
    <w:link w:val="Quote"/>
    <w:uiPriority w:val="29"/>
    <w:rsid w:val="00E900C3"/>
    <w:rPr>
      <w:rFonts w:ascii="Arial" w:eastAsia="Calibri" w:hAnsi="Arial" w:cs="Times New Roman"/>
      <w:iCs/>
      <w:sz w:val="16"/>
    </w:rPr>
  </w:style>
  <w:style w:type="character" w:customStyle="1" w:styleId="StyleStyleBoldUnderlineUnderlineIntenseEmphasis1apple-style-2">
    <w:name w:val="Style Style Bold UnderlineUnderlineIntense Emphasis1apple-style-...2"/>
    <w:basedOn w:val="DefaultParagraphFont"/>
    <w:rsid w:val="00E900C3"/>
    <w:rPr>
      <w:b w:val="0"/>
      <w:bCs/>
      <w:sz w:val="22"/>
      <w:u w:val="single"/>
    </w:rPr>
  </w:style>
  <w:style w:type="character" w:customStyle="1" w:styleId="term1">
    <w:name w:val="term1"/>
    <w:rsid w:val="00E900C3"/>
    <w:rPr>
      <w:b/>
      <w:bCs/>
    </w:rPr>
  </w:style>
  <w:style w:type="paragraph" w:customStyle="1" w:styleId="StyleUnderlineChar11ptBold3">
    <w:name w:val="Style Underline Char + 11 pt Bold3"/>
    <w:basedOn w:val="Normal"/>
    <w:link w:val="StyleUnderlineChar11ptBold3Char"/>
    <w:rsid w:val="00E900C3"/>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E900C3"/>
    <w:rPr>
      <w:rFonts w:ascii="Times New Roman" w:eastAsia="Times New Roman" w:hAnsi="Times New Roman" w:cs="Times New Roman"/>
      <w:b/>
      <w:bCs/>
      <w:sz w:val="16"/>
      <w:szCs w:val="24"/>
      <w:u w:val="single"/>
    </w:rPr>
  </w:style>
  <w:style w:type="paragraph" w:customStyle="1" w:styleId="HotRoute0">
    <w:name w:val="Hot Route!"/>
    <w:basedOn w:val="Normal"/>
    <w:link w:val="HotRouteChar0"/>
    <w:qFormat/>
    <w:rsid w:val="00E900C3"/>
    <w:pPr>
      <w:ind w:left="144"/>
    </w:pPr>
    <w:rPr>
      <w:rFonts w:ascii="Times New Roman" w:eastAsia="Times New Roman" w:hAnsi="Times New Roman" w:cs="Times New Roman"/>
      <w:sz w:val="20"/>
      <w:szCs w:val="24"/>
    </w:rPr>
  </w:style>
  <w:style w:type="character" w:customStyle="1" w:styleId="HotRouteChar0">
    <w:name w:val="Hot Route! Char"/>
    <w:link w:val="HotRoute0"/>
    <w:rsid w:val="00E900C3"/>
    <w:rPr>
      <w:rFonts w:ascii="Times New Roman" w:eastAsia="Times New Roman" w:hAnsi="Times New Roman" w:cs="Times New Roman"/>
      <w:sz w:val="20"/>
      <w:szCs w:val="24"/>
    </w:rPr>
  </w:style>
  <w:style w:type="character" w:customStyle="1" w:styleId="Highlightedunderline0">
    <w:name w:val="Highlighted underline"/>
    <w:qFormat/>
    <w:rsid w:val="00E900C3"/>
    <w:rPr>
      <w:rFonts w:ascii="Times New Roman" w:hAnsi="Times New Roman"/>
      <w:sz w:val="20"/>
      <w:u w:val="single"/>
      <w:bdr w:val="none" w:sz="0" w:space="0" w:color="auto"/>
      <w:shd w:val="clear" w:color="auto" w:fill="C0C0C0"/>
    </w:rPr>
  </w:style>
  <w:style w:type="character" w:customStyle="1" w:styleId="HIGHLIGHT">
    <w:name w:val="HIGHLIGHT"/>
    <w:basedOn w:val="Emphasis"/>
    <w:uiPriority w:val="1"/>
    <w:qFormat/>
    <w:rsid w:val="00E900C3"/>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Citation Char1,Text 7 Char1,Tag Char Char Char1,Read Char Char1,Char1 Char Char1"/>
    <w:uiPriority w:val="3"/>
    <w:qFormat/>
    <w:locked/>
    <w:rsid w:val="00E900C3"/>
    <w:rPr>
      <w:rFonts w:ascii="Arial" w:hAnsi="Arial" w:cs="Arial"/>
      <w:b/>
      <w:sz w:val="24"/>
      <w:szCs w:val="22"/>
      <w:u w:val="single"/>
    </w:rPr>
  </w:style>
  <w:style w:type="paragraph" w:customStyle="1" w:styleId="Analytics">
    <w:name w:val="Analytics"/>
    <w:basedOn w:val="Normal"/>
    <w:qFormat/>
    <w:rsid w:val="00E900C3"/>
    <w:rPr>
      <w:rFonts w:eastAsia="Calibri"/>
      <w:b/>
      <w:sz w:val="24"/>
    </w:rPr>
  </w:style>
  <w:style w:type="paragraph" w:customStyle="1" w:styleId="2909F619802848F09E01365C32F34654">
    <w:name w:val="2909F619802848F09E01365C32F34654"/>
    <w:qFormat/>
    <w:rsid w:val="00E900C3"/>
    <w:rPr>
      <w:rFonts w:ascii="Calibri" w:eastAsia="Times New Roman" w:hAnsi="Calibri" w:cs="Times New Roman"/>
      <w:lang w:eastAsia="ja-JP"/>
    </w:rPr>
  </w:style>
  <w:style w:type="paragraph" w:customStyle="1" w:styleId="D345FF3D873148C5AE3FBF3267827368">
    <w:name w:val="D345FF3D873148C5AE3FBF3267827368"/>
    <w:qFormat/>
    <w:rsid w:val="00E900C3"/>
    <w:rPr>
      <w:rFonts w:ascii="Calibri" w:eastAsia="Times New Roman" w:hAnsi="Calibri" w:cs="Times New Roman"/>
      <w:lang w:eastAsia="ja-JP"/>
    </w:rPr>
  </w:style>
  <w:style w:type="paragraph" w:customStyle="1" w:styleId="NormalText">
    <w:name w:val="Normal Text"/>
    <w:basedOn w:val="Normal"/>
    <w:link w:val="NormalTextChar"/>
    <w:autoRedefine/>
    <w:qFormat/>
    <w:rsid w:val="00E900C3"/>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rsid w:val="00E900C3"/>
    <w:pPr>
      <w:ind w:left="432"/>
    </w:pPr>
    <w:rPr>
      <w:rFonts w:ascii="Arial Narrow" w:eastAsia="SimSun" w:hAnsi="Arial Narrow"/>
      <w:color w:val="000000"/>
      <w:szCs w:val="20"/>
    </w:rPr>
  </w:style>
  <w:style w:type="character" w:customStyle="1" w:styleId="NormaltextCharChar">
    <w:name w:val="Normal text Char Char"/>
    <w:link w:val="Normaltext0"/>
    <w:rsid w:val="00E900C3"/>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E900C3"/>
    <w:rPr>
      <w:b/>
      <w:sz w:val="28"/>
    </w:rPr>
  </w:style>
  <w:style w:type="character" w:customStyle="1" w:styleId="TagofCardChar">
    <w:name w:val="Tag of Card Char"/>
    <w:link w:val="TagofCard"/>
    <w:rsid w:val="00E900C3"/>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E900C3"/>
    <w:rPr>
      <w:b/>
      <w:bCs/>
      <w:sz w:val="20"/>
    </w:rPr>
  </w:style>
  <w:style w:type="character" w:customStyle="1" w:styleId="SourcenameChar">
    <w:name w:val="Source name Char"/>
    <w:link w:val="Sourcename"/>
    <w:rsid w:val="00E900C3"/>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E900C3"/>
    <w:rPr>
      <w:sz w:val="22"/>
      <w:u w:val="single"/>
    </w:rPr>
  </w:style>
  <w:style w:type="character" w:customStyle="1" w:styleId="underlinedcardChar">
    <w:name w:val="underlined card Char"/>
    <w:link w:val="underlinedcard"/>
    <w:rsid w:val="00E900C3"/>
    <w:rPr>
      <w:rFonts w:ascii="Arial Narrow" w:eastAsia="SimSun" w:hAnsi="Arial Narrow" w:cs="Arial"/>
      <w:color w:val="000000"/>
      <w:szCs w:val="20"/>
      <w:u w:val="single"/>
    </w:rPr>
  </w:style>
  <w:style w:type="character" w:customStyle="1" w:styleId="Heading2Char1">
    <w:name w:val="Heading 2 Char1"/>
    <w:aliases w:val="Heading 2 Char Char2 Char1 Char,Heading 2 Char1 Char Char1 Char Char,Heading 2 Char Char Char Char1 Char Char,Heading 2 Char1 Char Char Char1 Char Char1 Char,Heading 2 Char Char Char Char Char1 Char Char Char,Heading 2 Cha Char,ta Char1"/>
    <w:qFormat/>
    <w:rsid w:val="00E900C3"/>
    <w:rPr>
      <w:rFonts w:cs="Arial"/>
      <w:b/>
      <w:bCs/>
      <w:iCs/>
      <w:szCs w:val="28"/>
      <w:lang w:val="en-US" w:eastAsia="en-US" w:bidi="ar-SA"/>
    </w:rPr>
  </w:style>
  <w:style w:type="paragraph" w:customStyle="1" w:styleId="FullText">
    <w:name w:val="Full Text"/>
    <w:basedOn w:val="Normal"/>
    <w:rsid w:val="00E900C3"/>
    <w:rPr>
      <w:rFonts w:ascii="Arial Narrow" w:eastAsia="Times New Roman" w:hAnsi="Arial Narrow"/>
      <w:szCs w:val="24"/>
    </w:rPr>
  </w:style>
  <w:style w:type="character" w:customStyle="1" w:styleId="SourceBold">
    <w:name w:val="Source Bold"/>
    <w:rsid w:val="00E900C3"/>
    <w:rPr>
      <w:rFonts w:ascii="Arial Narrow" w:hAnsi="Arial Narrow"/>
      <w:b/>
      <w:sz w:val="24"/>
      <w:u w:val="none"/>
    </w:rPr>
  </w:style>
  <w:style w:type="paragraph" w:customStyle="1" w:styleId="citenon-bold">
    <w:name w:val="cite non-bold"/>
    <w:basedOn w:val="Normal"/>
    <w:link w:val="citenon-boldChar"/>
    <w:qFormat/>
    <w:rsid w:val="00E900C3"/>
    <w:pPr>
      <w:widowControl w:val="0"/>
    </w:pPr>
    <w:rPr>
      <w:rFonts w:ascii="Times New Roman" w:eastAsia="Times New Roman" w:hAnsi="Times New Roman"/>
      <w:sz w:val="20"/>
    </w:rPr>
  </w:style>
  <w:style w:type="character" w:customStyle="1" w:styleId="citenon-boldChar">
    <w:name w:val="cite non-bold Char"/>
    <w:link w:val="citenon-bold"/>
    <w:rsid w:val="00E900C3"/>
    <w:rPr>
      <w:rFonts w:ascii="Times New Roman" w:eastAsia="Times New Roman" w:hAnsi="Times New Roman" w:cs="Arial"/>
      <w:sz w:val="20"/>
    </w:rPr>
  </w:style>
  <w:style w:type="paragraph" w:customStyle="1" w:styleId="TextUnderline">
    <w:name w:val="Text Underline"/>
    <w:basedOn w:val="Normal"/>
    <w:link w:val="TextUnderlineChar"/>
    <w:rsid w:val="00E900C3"/>
    <w:rPr>
      <w:rFonts w:ascii="Garamond" w:eastAsia="Times New Roman" w:hAnsi="Garamond"/>
      <w:bCs/>
      <w:kern w:val="20"/>
      <w:sz w:val="20"/>
      <w:szCs w:val="32"/>
      <w:u w:val="single"/>
    </w:rPr>
  </w:style>
  <w:style w:type="character" w:customStyle="1" w:styleId="TextUnderlineChar">
    <w:name w:val="Text Underline Char"/>
    <w:link w:val="TextUnderline"/>
    <w:rsid w:val="00E900C3"/>
    <w:rPr>
      <w:rFonts w:ascii="Garamond" w:eastAsia="Times New Roman" w:hAnsi="Garamond" w:cs="Arial"/>
      <w:bCs/>
      <w:kern w:val="20"/>
      <w:sz w:val="20"/>
      <w:szCs w:val="32"/>
      <w:u w:val="single"/>
    </w:rPr>
  </w:style>
  <w:style w:type="character" w:customStyle="1" w:styleId="AuthorDate">
    <w:name w:val="Author Date"/>
    <w:rsid w:val="00E900C3"/>
    <w:rPr>
      <w:b/>
      <w:sz w:val="24"/>
      <w:u w:val="thick"/>
    </w:rPr>
  </w:style>
  <w:style w:type="character" w:customStyle="1" w:styleId="2xBoldUnderline">
    <w:name w:val="2x_Bold_Underline"/>
    <w:rsid w:val="00E900C3"/>
    <w:rPr>
      <w:b/>
      <w:bCs/>
      <w:sz w:val="24"/>
      <w:u w:val="thick"/>
    </w:rPr>
  </w:style>
  <w:style w:type="character" w:customStyle="1" w:styleId="Dottedunderline">
    <w:name w:val="Dotted underline"/>
    <w:rsid w:val="00E900C3"/>
    <w:rPr>
      <w:u w:val="dotted"/>
    </w:rPr>
  </w:style>
  <w:style w:type="paragraph" w:customStyle="1" w:styleId="citeunread">
    <w:name w:val="cite unread"/>
    <w:basedOn w:val="Normal"/>
    <w:link w:val="citeunreadChar"/>
    <w:rsid w:val="00E900C3"/>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E900C3"/>
    <w:rPr>
      <w:rFonts w:ascii="Times New Roman" w:eastAsia="MS Mincho" w:hAnsi="Times New Roman" w:cs="Arial"/>
      <w:kern w:val="28"/>
      <w:sz w:val="18"/>
      <w:szCs w:val="20"/>
    </w:rPr>
  </w:style>
  <w:style w:type="paragraph" w:customStyle="1" w:styleId="read">
    <w:name w:val="read"/>
    <w:basedOn w:val="Normal"/>
    <w:next w:val="Normal"/>
    <w:link w:val="readCharChar"/>
    <w:rsid w:val="00E900C3"/>
    <w:rPr>
      <w:rFonts w:ascii="Times New Roman" w:eastAsia="Times New Roman" w:hAnsi="Times New Roman"/>
      <w:b/>
      <w:sz w:val="20"/>
      <w:szCs w:val="20"/>
      <w:u w:val="single"/>
    </w:rPr>
  </w:style>
  <w:style w:type="character" w:customStyle="1" w:styleId="readCharChar">
    <w:name w:val="read Char Char"/>
    <w:link w:val="read"/>
    <w:locked/>
    <w:rsid w:val="00E900C3"/>
    <w:rPr>
      <w:rFonts w:ascii="Times New Roman" w:eastAsia="Times New Roman" w:hAnsi="Times New Roman" w:cs="Arial"/>
      <w:b/>
      <w:sz w:val="20"/>
      <w:szCs w:val="20"/>
      <w:u w:val="single"/>
    </w:rPr>
  </w:style>
  <w:style w:type="paragraph" w:customStyle="1" w:styleId="2ndLevel-TAG">
    <w:name w:val="2nd Level - TAG"/>
    <w:basedOn w:val="Normal"/>
    <w:next w:val="Normal"/>
    <w:rsid w:val="00E900C3"/>
    <w:pPr>
      <w:spacing w:before="240"/>
      <w:outlineLvl w:val="2"/>
    </w:pPr>
    <w:rPr>
      <w:rFonts w:ascii="Times New Roman" w:eastAsia="Times New Roman" w:hAnsi="Times New Roman"/>
      <w:b/>
      <w:szCs w:val="24"/>
    </w:rPr>
  </w:style>
  <w:style w:type="character" w:customStyle="1" w:styleId="readChar">
    <w:name w:val="read Char"/>
    <w:rsid w:val="00E900C3"/>
    <w:rPr>
      <w:szCs w:val="22"/>
      <w:u w:val="single"/>
      <w:lang w:val="en-US" w:eastAsia="en-US" w:bidi="ar-SA"/>
    </w:rPr>
  </w:style>
  <w:style w:type="paragraph" w:customStyle="1" w:styleId="AuthorDate0">
    <w:name w:val="AuthorDate"/>
    <w:basedOn w:val="Normal"/>
    <w:link w:val="AuthorDateChar"/>
    <w:qFormat/>
    <w:rsid w:val="00E900C3"/>
    <w:rPr>
      <w:rFonts w:ascii="Times New Roman" w:eastAsia="MS Mincho" w:hAnsi="Times New Roman"/>
      <w:b/>
      <w:szCs w:val="20"/>
    </w:rPr>
  </w:style>
  <w:style w:type="character" w:customStyle="1" w:styleId="AuthorDateChar">
    <w:name w:val="AuthorDate Char"/>
    <w:basedOn w:val="DefaultParagraphFont"/>
    <w:link w:val="AuthorDate0"/>
    <w:rsid w:val="00E900C3"/>
    <w:rPr>
      <w:rFonts w:ascii="Times New Roman" w:eastAsia="MS Mincho" w:hAnsi="Times New Roman" w:cs="Arial"/>
      <w:b/>
      <w:sz w:val="16"/>
      <w:szCs w:val="20"/>
    </w:rPr>
  </w:style>
  <w:style w:type="character" w:customStyle="1" w:styleId="underlining0">
    <w:name w:val="underlining"/>
    <w:rsid w:val="00E900C3"/>
    <w:rPr>
      <w:u w:val="single"/>
    </w:rPr>
  </w:style>
  <w:style w:type="character" w:customStyle="1" w:styleId="addmd">
    <w:name w:val="addmd"/>
    <w:rsid w:val="00E900C3"/>
  </w:style>
  <w:style w:type="paragraph" w:styleId="BodyTextIndent2">
    <w:name w:val="Body Text Indent 2"/>
    <w:basedOn w:val="Normal"/>
    <w:link w:val="BodyTextIndent2Char"/>
    <w:rsid w:val="00E900C3"/>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E900C3"/>
    <w:rPr>
      <w:rFonts w:ascii="HGSSoeiKakugothicUB" w:eastAsia="MS Mincho" w:hAnsi="Arial" w:cs="Arial"/>
      <w:sz w:val="20"/>
      <w:szCs w:val="20"/>
      <w:lang w:eastAsia="ja-JP"/>
    </w:rPr>
  </w:style>
  <w:style w:type="character" w:customStyle="1" w:styleId="A6">
    <w:name w:val="A6"/>
    <w:uiPriority w:val="99"/>
    <w:rsid w:val="00E900C3"/>
    <w:rPr>
      <w:rFonts w:ascii="Times New Roman" w:hAnsi="Times New Roman"/>
      <w:color w:val="000000"/>
      <w:sz w:val="14"/>
      <w:szCs w:val="14"/>
    </w:rPr>
  </w:style>
  <w:style w:type="character" w:customStyle="1" w:styleId="smallChar0">
    <w:name w:val="small Char"/>
    <w:rsid w:val="00E900C3"/>
    <w:rPr>
      <w:rFonts w:ascii="Times New Roman" w:eastAsia="Calibri" w:hAnsi="Times New Roman" w:cs="Arial"/>
      <w:sz w:val="16"/>
    </w:rPr>
  </w:style>
  <w:style w:type="character" w:customStyle="1" w:styleId="il">
    <w:name w:val="il"/>
    <w:rsid w:val="00E900C3"/>
  </w:style>
  <w:style w:type="paragraph" w:customStyle="1" w:styleId="CiteCard">
    <w:name w:val="Cite_Card"/>
    <w:link w:val="CiteCardChar"/>
    <w:qFormat/>
    <w:rsid w:val="00E900C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900C3"/>
    <w:rPr>
      <w:rFonts w:ascii="Times New Roman" w:eastAsia="Times New Roman" w:hAnsi="Times New Roman" w:cs="Arial"/>
      <w:bCs/>
      <w:sz w:val="20"/>
      <w:szCs w:val="20"/>
    </w:rPr>
  </w:style>
  <w:style w:type="character" w:customStyle="1" w:styleId="btitle">
    <w:name w:val="btitle"/>
    <w:rsid w:val="00E900C3"/>
  </w:style>
  <w:style w:type="character" w:customStyle="1" w:styleId="green">
    <w:name w:val="green"/>
    <w:rsid w:val="00E900C3"/>
  </w:style>
  <w:style w:type="paragraph" w:customStyle="1" w:styleId="CM5">
    <w:name w:val="CM5"/>
    <w:basedOn w:val="Default"/>
    <w:next w:val="Default"/>
    <w:uiPriority w:val="99"/>
    <w:rsid w:val="00E900C3"/>
    <w:pPr>
      <w:widowControl w:val="0"/>
      <w:spacing w:after="0" w:line="240" w:lineRule="auto"/>
    </w:pPr>
    <w:rPr>
      <w:rFonts w:eastAsia="MS Mincho" w:cs="Times New Roman"/>
      <w:sz w:val="24"/>
    </w:rPr>
  </w:style>
  <w:style w:type="paragraph" w:customStyle="1" w:styleId="CM14">
    <w:name w:val="CM14"/>
    <w:basedOn w:val="Default"/>
    <w:next w:val="Default"/>
    <w:uiPriority w:val="99"/>
    <w:rsid w:val="00E900C3"/>
    <w:pPr>
      <w:widowControl w:val="0"/>
      <w:spacing w:after="0" w:line="240" w:lineRule="auto"/>
    </w:pPr>
    <w:rPr>
      <w:rFonts w:eastAsia="MS Mincho" w:cs="Times New Roman"/>
      <w:sz w:val="24"/>
    </w:rPr>
  </w:style>
  <w:style w:type="character" w:customStyle="1" w:styleId="BodytextBold">
    <w:name w:val="Body text + Bold"/>
    <w:rsid w:val="00E900C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900C3"/>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StyleStyle49pt">
    <w:name w:val="Style Style4 + 9 pt"/>
    <w:basedOn w:val="Style4"/>
    <w:link w:val="StyleStyle49ptChar"/>
    <w:qFormat/>
    <w:rsid w:val="00E900C3"/>
    <w:rPr>
      <w:rFonts w:ascii="Garamond" w:hAnsi="Garamond"/>
      <w:sz w:val="22"/>
      <w:szCs w:val="24"/>
    </w:rPr>
  </w:style>
  <w:style w:type="character" w:customStyle="1" w:styleId="StyleStyle49ptChar">
    <w:name w:val="Style Style4 + 9 pt Char"/>
    <w:link w:val="StyleStyle49pt"/>
    <w:rsid w:val="00E900C3"/>
    <w:rPr>
      <w:rFonts w:ascii="Garamond" w:eastAsia="Times New Roman" w:hAnsi="Garamond" w:cs="Times New Roman"/>
      <w:szCs w:val="24"/>
      <w:u w:val="single"/>
    </w:rPr>
  </w:style>
  <w:style w:type="character" w:customStyle="1" w:styleId="Style9ptBoldUnderline">
    <w:name w:val="Style 9 pt Bold Underline"/>
    <w:rsid w:val="00E900C3"/>
    <w:rPr>
      <w:b/>
      <w:bCs/>
      <w:sz w:val="20"/>
      <w:u w:val="single"/>
    </w:rPr>
  </w:style>
  <w:style w:type="character" w:customStyle="1" w:styleId="Style9ptItalicUnderline">
    <w:name w:val="Style 9 pt Italic Underline"/>
    <w:rsid w:val="00E900C3"/>
    <w:rPr>
      <w:i/>
      <w:iCs/>
      <w:sz w:val="20"/>
      <w:u w:val="single"/>
    </w:rPr>
  </w:style>
  <w:style w:type="paragraph" w:customStyle="1" w:styleId="Tiny-WFU">
    <w:name w:val="Tiny-WFU"/>
    <w:basedOn w:val="Normal"/>
    <w:qFormat/>
    <w:rsid w:val="00E900C3"/>
    <w:rPr>
      <w:rFonts w:ascii="Cambria" w:eastAsia="Malgun Gothic" w:hAnsi="Cambria"/>
      <w:sz w:val="12"/>
      <w:lang w:eastAsia="ko-KR"/>
    </w:rPr>
  </w:style>
  <w:style w:type="character" w:customStyle="1" w:styleId="Underline-WFU">
    <w:name w:val="Underline-WFU"/>
    <w:uiPriority w:val="1"/>
    <w:qFormat/>
    <w:rsid w:val="00E900C3"/>
    <w:rPr>
      <w:rFonts w:ascii="Cambria" w:hAnsi="Cambria" w:hint="default"/>
      <w:sz w:val="22"/>
      <w:u w:val="single"/>
    </w:rPr>
  </w:style>
  <w:style w:type="character" w:styleId="IntenseReference">
    <w:name w:val="Intense Reference"/>
    <w:uiPriority w:val="32"/>
    <w:qFormat/>
    <w:rsid w:val="00E900C3"/>
    <w:rPr>
      <w:bCs/>
      <w:spacing w:val="5"/>
    </w:rPr>
  </w:style>
  <w:style w:type="character" w:customStyle="1" w:styleId="Underline-Highlighted-WFU">
    <w:name w:val="Underline-Highlighted-WFU"/>
    <w:basedOn w:val="DefaultParagraphFont"/>
    <w:uiPriority w:val="1"/>
    <w:qFormat/>
    <w:rsid w:val="00E900C3"/>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E900C3"/>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E900C3"/>
    <w:pPr>
      <w:ind w:left="144"/>
    </w:pPr>
    <w:rPr>
      <w:rFonts w:ascii="Cambria" w:eastAsia="Calibri" w:hAnsi="Cambria"/>
      <w:szCs w:val="20"/>
      <w:lang w:eastAsia="ko-KR"/>
    </w:rPr>
  </w:style>
  <w:style w:type="character" w:customStyle="1" w:styleId="BodyTextIndent3Char">
    <w:name w:val="Body Text Indent 3 Char"/>
    <w:basedOn w:val="DefaultParagraphFont"/>
    <w:link w:val="BodyTextIndent3"/>
    <w:semiHidden/>
    <w:rsid w:val="00E900C3"/>
    <w:rPr>
      <w:rFonts w:ascii="Cambria" w:eastAsia="Times New Roman" w:hAnsi="Cambria" w:cs="Calibri"/>
      <w:szCs w:val="20"/>
      <w:lang w:eastAsia="en-AU"/>
    </w:rPr>
  </w:style>
  <w:style w:type="paragraph" w:styleId="BodyTextIndent3">
    <w:name w:val="Body Text Indent 3"/>
    <w:basedOn w:val="Normal"/>
    <w:link w:val="BodyTextIndent3Char"/>
    <w:semiHidden/>
    <w:unhideWhenUsed/>
    <w:rsid w:val="00E900C3"/>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E900C3"/>
    <w:rPr>
      <w:rFonts w:ascii="Arial" w:hAnsi="Arial" w:cs="Arial"/>
      <w:sz w:val="16"/>
      <w:szCs w:val="16"/>
    </w:rPr>
  </w:style>
  <w:style w:type="character" w:customStyle="1" w:styleId="HTMLPreformattedChar">
    <w:name w:val="HTML Preformatted Char"/>
    <w:basedOn w:val="DefaultParagraphFont"/>
    <w:link w:val="HTMLPreformatted"/>
    <w:rsid w:val="00E900C3"/>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E9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uiPriority w:val="99"/>
    <w:semiHidden/>
    <w:rsid w:val="00E900C3"/>
    <w:rPr>
      <w:rFonts w:ascii="Consolas" w:hAnsi="Consolas" w:cs="Consolas"/>
      <w:sz w:val="20"/>
      <w:szCs w:val="20"/>
    </w:rPr>
  </w:style>
  <w:style w:type="character" w:customStyle="1" w:styleId="UnunderlinedChar">
    <w:name w:val="Ununderlined Char"/>
    <w:link w:val="Ununderlined"/>
    <w:locked/>
    <w:rsid w:val="00E900C3"/>
    <w:rPr>
      <w:rFonts w:ascii="Arial Narrow" w:hAnsi="Arial Narrow"/>
      <w:sz w:val="12"/>
      <w:szCs w:val="24"/>
    </w:rPr>
  </w:style>
  <w:style w:type="paragraph" w:customStyle="1" w:styleId="Ununderlined">
    <w:name w:val="Ununderlined"/>
    <w:basedOn w:val="Normal"/>
    <w:link w:val="UnunderlinedChar"/>
    <w:rsid w:val="00E900C3"/>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E900C3"/>
    <w:pPr>
      <w:keepNext w:val="0"/>
      <w:keepLines w:val="0"/>
      <w:pageBreakBefore w:val="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E900C3"/>
    <w:rPr>
      <w:rFonts w:ascii="Cambria" w:eastAsia="Times New Roman" w:hAnsi="Cambria" w:cs="Arial"/>
      <w:b/>
      <w:i/>
      <w:iCs/>
      <w:sz w:val="24"/>
      <w:szCs w:val="26"/>
      <w:lang w:eastAsia="ko-KR"/>
    </w:rPr>
  </w:style>
  <w:style w:type="paragraph" w:customStyle="1" w:styleId="TagCite">
    <w:name w:val="Tag/Cite"/>
    <w:basedOn w:val="Normal"/>
    <w:link w:val="TagCiteChar"/>
    <w:rsid w:val="00E900C3"/>
    <w:rPr>
      <w:rFonts w:ascii="Cambria" w:eastAsia="Times New Roman" w:hAnsi="Cambria"/>
      <w:b/>
      <w:sz w:val="24"/>
      <w:szCs w:val="20"/>
      <w:lang w:eastAsia="ko-KR"/>
    </w:rPr>
  </w:style>
  <w:style w:type="character" w:customStyle="1" w:styleId="TagCiteChar">
    <w:name w:val="Tag/Cite Char"/>
    <w:link w:val="TagCite"/>
    <w:rsid w:val="00E900C3"/>
    <w:rPr>
      <w:rFonts w:ascii="Cambria" w:eastAsia="Times New Roman" w:hAnsi="Cambria" w:cs="Arial"/>
      <w:b/>
      <w:sz w:val="24"/>
      <w:szCs w:val="20"/>
      <w:lang w:eastAsia="ko-KR"/>
    </w:rPr>
  </w:style>
  <w:style w:type="character" w:customStyle="1" w:styleId="Cite-WFU">
    <w:name w:val="Cite-WFU"/>
    <w:uiPriority w:val="1"/>
    <w:qFormat/>
    <w:rsid w:val="00E900C3"/>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E900C3"/>
    <w:rPr>
      <w:sz w:val="14"/>
      <w:szCs w:val="18"/>
    </w:rPr>
  </w:style>
  <w:style w:type="paragraph" w:customStyle="1" w:styleId="SmallFont">
    <w:name w:val="Small Font"/>
    <w:basedOn w:val="Normal"/>
    <w:link w:val="SmallFontChar"/>
    <w:rsid w:val="00E900C3"/>
    <w:pPr>
      <w:spacing w:after="200"/>
      <w:contextualSpacing/>
      <w:jc w:val="both"/>
    </w:pPr>
    <w:rPr>
      <w:rFonts w:asciiTheme="minorHAnsi" w:hAnsiTheme="minorHAnsi" w:cstheme="minorBidi"/>
      <w:sz w:val="14"/>
      <w:szCs w:val="18"/>
    </w:rPr>
  </w:style>
  <w:style w:type="character" w:customStyle="1" w:styleId="BoldUnderlining">
    <w:name w:val="Bold Underlining"/>
    <w:rsid w:val="00E900C3"/>
    <w:rPr>
      <w:b/>
      <w:u w:val="single"/>
    </w:rPr>
  </w:style>
  <w:style w:type="character" w:customStyle="1" w:styleId="FontStyle39">
    <w:name w:val="Font Style39"/>
    <w:uiPriority w:val="99"/>
    <w:rsid w:val="00E900C3"/>
    <w:rPr>
      <w:rFonts w:ascii="Constantia" w:hAnsi="Constantia" w:cs="Constantia"/>
      <w:b/>
      <w:bCs/>
      <w:sz w:val="18"/>
      <w:szCs w:val="18"/>
    </w:rPr>
  </w:style>
  <w:style w:type="character" w:customStyle="1" w:styleId="nohighlighting">
    <w:name w:val="no highlighting"/>
    <w:rsid w:val="00E900C3"/>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E900C3"/>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E900C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900C3"/>
    <w:rPr>
      <w:rFonts w:ascii="Times New Roman" w:eastAsia="Times New Roman" w:hAnsi="Times New Roman" w:cs="Times New Roman"/>
      <w:strike/>
      <w:sz w:val="20"/>
      <w:szCs w:val="24"/>
    </w:rPr>
  </w:style>
  <w:style w:type="character" w:customStyle="1" w:styleId="TitleChar2">
    <w:name w:val="Title Char2"/>
    <w:uiPriority w:val="5"/>
    <w:qFormat/>
    <w:locked/>
    <w:rsid w:val="00E900C3"/>
    <w:rPr>
      <w:rFonts w:ascii="Calibri" w:eastAsia="Calibri" w:hAnsi="Calibri" w:cs="Times New Roman"/>
      <w:sz w:val="20"/>
      <w:szCs w:val="20"/>
      <w:u w:val="single"/>
    </w:rPr>
  </w:style>
  <w:style w:type="character" w:customStyle="1" w:styleId="CardTextCharChar">
    <w:name w:val="Card Text Char Char"/>
    <w:rsid w:val="00E900C3"/>
    <w:rPr>
      <w:szCs w:val="24"/>
    </w:rPr>
  </w:style>
  <w:style w:type="character" w:customStyle="1" w:styleId="UnderlinedTextCharChar">
    <w:name w:val="Underlined Text Char Char"/>
    <w:basedOn w:val="DefaultParagraphFont"/>
    <w:rsid w:val="00E900C3"/>
    <w:rPr>
      <w:rFonts w:cs="Arial"/>
      <w:bCs/>
      <w:noProof w:val="0"/>
      <w:szCs w:val="26"/>
      <w:u w:val="single"/>
      <w:lang w:val="en-US" w:eastAsia="en-US" w:bidi="ar-SA"/>
    </w:rPr>
  </w:style>
  <w:style w:type="paragraph" w:customStyle="1" w:styleId="yiv1075031003msonormal">
    <w:name w:val="yiv1075031003msonormal"/>
    <w:basedOn w:val="Normal"/>
    <w:rsid w:val="00E900C3"/>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E900C3"/>
    <w:rPr>
      <w:i/>
      <w:iCs/>
    </w:rPr>
  </w:style>
  <w:style w:type="character" w:customStyle="1" w:styleId="Hyperlink6">
    <w:name w:val="Hyperlink6"/>
    <w:rsid w:val="00E900C3"/>
    <w:rPr>
      <w:color w:val="3300CC"/>
      <w:u w:val="single"/>
    </w:rPr>
  </w:style>
  <w:style w:type="character" w:customStyle="1" w:styleId="StyleStyle4CharTimesNewRoman11ptBold">
    <w:name w:val="Style Style4 Char + Times New Roman 11 pt Bold"/>
    <w:basedOn w:val="DefaultParagraphFont"/>
    <w:rsid w:val="00E900C3"/>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E900C3"/>
    <w:rPr>
      <w:rFonts w:ascii="Times New Roman" w:hAnsi="Times New Roman"/>
      <w:sz w:val="20"/>
      <w:szCs w:val="24"/>
      <w:u w:val="single"/>
      <w:lang w:val="en-US" w:eastAsia="en-US" w:bidi="ar-SA"/>
    </w:rPr>
  </w:style>
  <w:style w:type="character" w:customStyle="1" w:styleId="StyleUnderlineChar1Bold">
    <w:name w:val="Style Underline Char1 + Bold"/>
    <w:rsid w:val="00E900C3"/>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E900C3"/>
    <w:rPr>
      <w:rFonts w:ascii="Times New Roman" w:hAnsi="Times New Roman" w:cs="Times New Roman"/>
      <w:bCs w:val="0"/>
      <w:sz w:val="20"/>
      <w:u w:val="none"/>
    </w:rPr>
  </w:style>
  <w:style w:type="character" w:customStyle="1" w:styleId="Stylecard9ptChar">
    <w:name w:val="Style card + 9 pt Char"/>
    <w:link w:val="Stylecard9pt"/>
    <w:rsid w:val="00E900C3"/>
    <w:rPr>
      <w:rFonts w:ascii="Times New Roman" w:hAnsi="Times New Roman" w:cs="Times New Roman"/>
      <w:sz w:val="20"/>
    </w:rPr>
  </w:style>
  <w:style w:type="paragraph" w:customStyle="1" w:styleId="StyleStyle49ptBold3">
    <w:name w:val="Style Style4 + 9 pt Bold3"/>
    <w:basedOn w:val="Normal"/>
    <w:link w:val="StyleStyle49ptBold3Char"/>
    <w:rsid w:val="00E900C3"/>
    <w:rPr>
      <w:rFonts w:ascii="Times New Roman" w:hAnsi="Times New Roman"/>
      <w:b/>
      <w:bCs/>
      <w:sz w:val="20"/>
      <w:szCs w:val="24"/>
      <w:u w:val="single"/>
    </w:rPr>
  </w:style>
  <w:style w:type="character" w:customStyle="1" w:styleId="StyleStyle49ptBold3Char">
    <w:name w:val="Style Style4 + 9 pt Bold3 Char"/>
    <w:link w:val="StyleStyle49ptBold3"/>
    <w:rsid w:val="00E900C3"/>
    <w:rPr>
      <w:rFonts w:ascii="Times New Roman" w:hAnsi="Times New Roman" w:cs="Arial"/>
      <w:b/>
      <w:bCs/>
      <w:sz w:val="20"/>
      <w:szCs w:val="24"/>
      <w:u w:val="single"/>
    </w:rPr>
  </w:style>
  <w:style w:type="character" w:customStyle="1" w:styleId="Style9ptUnderline6">
    <w:name w:val="Style 9 pt Underline6"/>
    <w:rsid w:val="00E900C3"/>
    <w:rPr>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900C3"/>
    <w:rPr>
      <w:b/>
      <w:bCs/>
      <w:strike w:val="0"/>
      <w:dstrike w:val="0"/>
      <w:sz w:val="26"/>
      <w:u w:val="none"/>
      <w:effect w:val="none"/>
    </w:rPr>
  </w:style>
  <w:style w:type="character" w:customStyle="1" w:styleId="person-name">
    <w:name w:val="person-name"/>
    <w:basedOn w:val="DefaultParagraphFont"/>
    <w:rsid w:val="00E900C3"/>
  </w:style>
  <w:style w:type="character" w:customStyle="1" w:styleId="tagChar1">
    <w:name w:val="tag Char1"/>
    <w:rsid w:val="00E900C3"/>
    <w:rPr>
      <w:rFonts w:ascii="Georgia" w:eastAsia="Times New Roman" w:hAnsi="Georgia" w:cs="Calibri"/>
      <w:b/>
      <w:sz w:val="24"/>
      <w:szCs w:val="20"/>
    </w:rPr>
  </w:style>
  <w:style w:type="character" w:customStyle="1" w:styleId="-SmallText-">
    <w:name w:val="-Small Text-"/>
    <w:rsid w:val="00E900C3"/>
    <w:rPr>
      <w:rFonts w:ascii="Garamond" w:hAnsi="Garamond" w:cs="Times New Roman"/>
      <w:sz w:val="16"/>
    </w:rPr>
  </w:style>
  <w:style w:type="character" w:customStyle="1" w:styleId="A5">
    <w:name w:val="A5"/>
    <w:uiPriority w:val="99"/>
    <w:rsid w:val="00E900C3"/>
    <w:rPr>
      <w:rFonts w:ascii="Times New Roman" w:hAnsi="Times New Roman" w:cs="Times New Roman"/>
      <w:color w:val="000000"/>
      <w:sz w:val="13"/>
      <w:szCs w:val="13"/>
    </w:rPr>
  </w:style>
  <w:style w:type="paragraph" w:styleId="BodyText20">
    <w:name w:val="Body Text 2"/>
    <w:basedOn w:val="Normal"/>
    <w:link w:val="BodyText2Char"/>
    <w:uiPriority w:val="99"/>
    <w:rsid w:val="00E900C3"/>
    <w:rPr>
      <w:rFonts w:ascii="Georgia" w:eastAsia="Times New Roman" w:hAnsi="Georgia"/>
      <w:sz w:val="18"/>
      <w:szCs w:val="20"/>
    </w:rPr>
  </w:style>
  <w:style w:type="character" w:customStyle="1" w:styleId="BodyText2Char">
    <w:name w:val="Body Text 2 Char"/>
    <w:basedOn w:val="DefaultParagraphFont"/>
    <w:link w:val="BodyText20"/>
    <w:uiPriority w:val="99"/>
    <w:rsid w:val="00E900C3"/>
    <w:rPr>
      <w:rFonts w:ascii="Georgia" w:eastAsia="Times New Roman" w:hAnsi="Georgia" w:cs="Arial"/>
      <w:sz w:val="18"/>
      <w:szCs w:val="20"/>
    </w:rPr>
  </w:style>
  <w:style w:type="character" w:customStyle="1" w:styleId="articoloinside">
    <w:name w:val="articolo_inside"/>
    <w:rsid w:val="00E900C3"/>
  </w:style>
  <w:style w:type="paragraph" w:customStyle="1" w:styleId="pagetools">
    <w:name w:val="pagetools"/>
    <w:basedOn w:val="Normal"/>
    <w:rsid w:val="00E900C3"/>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qFormat/>
    <w:rsid w:val="00E900C3"/>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E900C3"/>
    <w:rPr>
      <w:rFonts w:ascii="Times New Roman" w:eastAsia="SimSun" w:hAnsi="Times New Roman" w:cs="Times New Roman"/>
      <w:sz w:val="12"/>
      <w:szCs w:val="20"/>
    </w:rPr>
  </w:style>
  <w:style w:type="character" w:customStyle="1" w:styleId="itxtrst">
    <w:name w:val="itxtrst"/>
    <w:basedOn w:val="DefaultParagraphFont"/>
    <w:rsid w:val="00E900C3"/>
  </w:style>
  <w:style w:type="character" w:customStyle="1" w:styleId="desc">
    <w:name w:val="desc"/>
    <w:basedOn w:val="DefaultParagraphFont"/>
    <w:rsid w:val="00E900C3"/>
  </w:style>
  <w:style w:type="paragraph" w:customStyle="1" w:styleId="FullCite">
    <w:name w:val="Full Cite"/>
    <w:basedOn w:val="Normal"/>
    <w:next w:val="Normal"/>
    <w:link w:val="FullCiteChar"/>
    <w:rsid w:val="00E900C3"/>
    <w:rPr>
      <w:rFonts w:ascii="Garamond" w:eastAsia="Times New Roman" w:hAnsi="Garamond"/>
      <w:sz w:val="18"/>
      <w:szCs w:val="20"/>
    </w:rPr>
  </w:style>
  <w:style w:type="character" w:customStyle="1" w:styleId="FullCiteChar">
    <w:name w:val="Full Cite Char"/>
    <w:basedOn w:val="DefaultParagraphFont"/>
    <w:link w:val="FullCite"/>
    <w:rsid w:val="00E900C3"/>
    <w:rPr>
      <w:rFonts w:ascii="Garamond" w:eastAsia="Times New Roman" w:hAnsi="Garamond" w:cs="Arial"/>
      <w:sz w:val="18"/>
      <w:szCs w:val="20"/>
    </w:rPr>
  </w:style>
  <w:style w:type="character" w:customStyle="1" w:styleId="job">
    <w:name w:val="job"/>
    <w:basedOn w:val="DefaultParagraphFont"/>
    <w:rsid w:val="00E900C3"/>
  </w:style>
  <w:style w:type="character" w:customStyle="1" w:styleId="company">
    <w:name w:val="company"/>
    <w:basedOn w:val="DefaultParagraphFont"/>
    <w:rsid w:val="00E900C3"/>
  </w:style>
  <w:style w:type="character" w:customStyle="1" w:styleId="underline2">
    <w:name w:val="underline2"/>
    <w:rsid w:val="00E900C3"/>
    <w:rPr>
      <w:u w:val="single"/>
      <w:bdr w:val="none" w:sz="0" w:space="0" w:color="auto"/>
      <w:shd w:val="clear" w:color="auto" w:fill="B3B3B3"/>
    </w:rPr>
  </w:style>
  <w:style w:type="character" w:styleId="PageNumber">
    <w:name w:val="page number"/>
    <w:aliases w:val="card ununderlined"/>
    <w:basedOn w:val="DefaultParagraphFont"/>
    <w:rsid w:val="00E900C3"/>
  </w:style>
  <w:style w:type="paragraph" w:customStyle="1" w:styleId="HeadingsBase">
    <w:name w:val="Headings Base"/>
    <w:basedOn w:val="Normal"/>
    <w:link w:val="HeadingsBaseChar"/>
    <w:rsid w:val="00E900C3"/>
    <w:pPr>
      <w:keepNext/>
      <w:keepLines/>
      <w:suppressAutoHyphens/>
      <w:spacing w:before="20" w:after="120"/>
      <w:jc w:val="center"/>
    </w:pPr>
    <w:rPr>
      <w:rFonts w:ascii="Georgia" w:hAnsi="Georgia"/>
      <w:b/>
      <w:kern w:val="32"/>
      <w:sz w:val="32"/>
    </w:rPr>
  </w:style>
  <w:style w:type="character" w:customStyle="1" w:styleId="underline3">
    <w:name w:val="underline3"/>
    <w:basedOn w:val="underline2"/>
    <w:rsid w:val="00E900C3"/>
    <w:rPr>
      <w:u w:val="single"/>
      <w:bdr w:val="none" w:sz="0" w:space="0" w:color="auto"/>
      <w:shd w:val="clear" w:color="auto" w:fill="FFFF00"/>
    </w:rPr>
  </w:style>
  <w:style w:type="paragraph" w:customStyle="1" w:styleId="HeadingFake">
    <w:name w:val="Heading Fake"/>
    <w:basedOn w:val="Heading3"/>
    <w:rsid w:val="00E900C3"/>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rsid w:val="00E900C3"/>
    <w:pPr>
      <w:spacing w:line="480" w:lineRule="auto"/>
      <w:ind w:firstLine="720"/>
    </w:pPr>
    <w:rPr>
      <w:rFonts w:ascii="Georgia" w:hAnsi="Georgia"/>
      <w:kern w:val="32"/>
    </w:rPr>
  </w:style>
  <w:style w:type="paragraph" w:customStyle="1" w:styleId="SchoolBlockQuote">
    <w:name w:val="School Block Quote"/>
    <w:basedOn w:val="SchoolPaper"/>
    <w:rsid w:val="00E900C3"/>
  </w:style>
  <w:style w:type="paragraph" w:customStyle="1" w:styleId="SchoolWorksCited">
    <w:name w:val="School Works Cited"/>
    <w:basedOn w:val="SchoolPaper"/>
    <w:rsid w:val="00E900C3"/>
  </w:style>
  <w:style w:type="paragraph" w:customStyle="1" w:styleId="BlockQuote">
    <w:name w:val="Block Quote"/>
    <w:basedOn w:val="Normal"/>
    <w:rsid w:val="00E900C3"/>
    <w:pPr>
      <w:ind w:left="720" w:right="720"/>
    </w:pPr>
    <w:rPr>
      <w:rFonts w:ascii="Georgia" w:hAnsi="Georgia"/>
      <w:kern w:val="32"/>
      <w:sz w:val="24"/>
    </w:rPr>
  </w:style>
  <w:style w:type="character" w:customStyle="1" w:styleId="menu">
    <w:name w:val="menu"/>
    <w:basedOn w:val="DefaultParagraphFont"/>
    <w:rsid w:val="00E900C3"/>
  </w:style>
  <w:style w:type="paragraph" w:customStyle="1" w:styleId="PaperBody">
    <w:name w:val="Paper Body"/>
    <w:basedOn w:val="Normal"/>
    <w:rsid w:val="00E900C3"/>
    <w:pPr>
      <w:spacing w:line="480" w:lineRule="auto"/>
      <w:ind w:firstLine="720"/>
    </w:pPr>
    <w:rPr>
      <w:rFonts w:ascii="Georgia" w:hAnsi="Georgia"/>
      <w:kern w:val="32"/>
      <w:szCs w:val="24"/>
    </w:rPr>
  </w:style>
  <w:style w:type="paragraph" w:customStyle="1" w:styleId="PaperCitation">
    <w:name w:val="Paper Citation"/>
    <w:basedOn w:val="Normal"/>
    <w:rsid w:val="00E900C3"/>
    <w:pPr>
      <w:spacing w:line="480" w:lineRule="auto"/>
      <w:ind w:left="720" w:hanging="720"/>
    </w:pPr>
    <w:rPr>
      <w:rFonts w:ascii="Georgia" w:hAnsi="Georgia"/>
      <w:kern w:val="32"/>
    </w:rPr>
  </w:style>
  <w:style w:type="table" w:styleId="TableGrid">
    <w:name w:val="Table Grid"/>
    <w:basedOn w:val="TableNormal"/>
    <w:rsid w:val="00E900C3"/>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E900C3"/>
    <w:pPr>
      <w:suppressAutoHyphens/>
      <w:spacing w:before="6600" w:after="240"/>
    </w:pPr>
    <w:rPr>
      <w:rFonts w:ascii="Georgia" w:eastAsia="Times New Roman" w:hAnsi="Georgia" w:cs="Arial"/>
      <w:kern w:val="32"/>
      <w:szCs w:val="32"/>
    </w:rPr>
  </w:style>
  <w:style w:type="character" w:customStyle="1" w:styleId="HeadingsBaseChar">
    <w:name w:val="Headings Base Char"/>
    <w:basedOn w:val="DefaultParagraphFont"/>
    <w:link w:val="HeadingsBase"/>
    <w:rsid w:val="00E900C3"/>
    <w:rPr>
      <w:rFonts w:ascii="Georgia" w:hAnsi="Georgia" w:cs="Arial"/>
      <w:b/>
      <w:kern w:val="32"/>
      <w:sz w:val="32"/>
    </w:rPr>
  </w:style>
  <w:style w:type="character" w:customStyle="1" w:styleId="hatChar">
    <w:name w:val="hat Char"/>
    <w:basedOn w:val="DefaultParagraphFont"/>
    <w:link w:val="hat"/>
    <w:rsid w:val="00E900C3"/>
    <w:rPr>
      <w:rFonts w:ascii="Georgia" w:eastAsia="Times New Roman" w:hAnsi="Georgia" w:cs="Arial"/>
      <w:b/>
      <w:bCs/>
      <w:kern w:val="32"/>
      <w:sz w:val="40"/>
      <w:szCs w:val="32"/>
    </w:rPr>
  </w:style>
  <w:style w:type="paragraph" w:customStyle="1" w:styleId="TagCite0">
    <w:name w:val="TagCite"/>
    <w:rsid w:val="00E900C3"/>
    <w:rPr>
      <w:rFonts w:ascii="Garamond" w:hAnsi="Garamond" w:cs="Calibri"/>
      <w:b/>
      <w:sz w:val="24"/>
      <w:szCs w:val="24"/>
    </w:rPr>
  </w:style>
  <w:style w:type="paragraph" w:customStyle="1" w:styleId="Text">
    <w:name w:val="Text"/>
    <w:basedOn w:val="TagCite0"/>
    <w:link w:val="TextChar"/>
    <w:qFormat/>
    <w:rsid w:val="00E900C3"/>
    <w:rPr>
      <w:b w:val="0"/>
    </w:rPr>
  </w:style>
  <w:style w:type="character" w:customStyle="1" w:styleId="publisher">
    <w:name w:val="publisher"/>
    <w:basedOn w:val="DefaultParagraphFont"/>
    <w:rsid w:val="00E900C3"/>
  </w:style>
  <w:style w:type="character" w:customStyle="1" w:styleId="pubyear">
    <w:name w:val="pubyear"/>
    <w:basedOn w:val="DefaultParagraphFont"/>
    <w:rsid w:val="00E900C3"/>
  </w:style>
  <w:style w:type="character" w:customStyle="1" w:styleId="pubcity">
    <w:name w:val="pubcity"/>
    <w:basedOn w:val="DefaultParagraphFont"/>
    <w:rsid w:val="00E900C3"/>
  </w:style>
  <w:style w:type="character" w:customStyle="1" w:styleId="bodycontentlink">
    <w:name w:val="bodycontentlink"/>
    <w:basedOn w:val="DefaultParagraphFont"/>
    <w:rsid w:val="00E900C3"/>
  </w:style>
  <w:style w:type="paragraph" w:customStyle="1" w:styleId="B-TagCite">
    <w:name w:val="B-TagCite"/>
    <w:rsid w:val="00E900C3"/>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E900C3"/>
    <w:pPr>
      <w:tabs>
        <w:tab w:val="num" w:pos="720"/>
      </w:tabs>
      <w:ind w:left="720" w:hanging="360"/>
    </w:pPr>
    <w:rPr>
      <w:rFonts w:ascii="Garamond" w:hAnsi="Garamond"/>
      <w:sz w:val="24"/>
    </w:rPr>
  </w:style>
  <w:style w:type="paragraph" w:customStyle="1" w:styleId="BlockTitle2">
    <w:name w:val="Block Title2"/>
    <w:basedOn w:val="Normal"/>
    <w:rsid w:val="00E900C3"/>
    <w:pPr>
      <w:spacing w:after="240"/>
      <w:jc w:val="center"/>
    </w:pPr>
    <w:rPr>
      <w:b/>
      <w:sz w:val="28"/>
      <w:szCs w:val="24"/>
    </w:rPr>
  </w:style>
  <w:style w:type="paragraph" w:customStyle="1" w:styleId="TxBrp1">
    <w:name w:val="TxBr_p1"/>
    <w:basedOn w:val="Normal"/>
    <w:rsid w:val="00E900C3"/>
    <w:pPr>
      <w:tabs>
        <w:tab w:val="left" w:pos="204"/>
      </w:tabs>
      <w:autoSpaceDE w:val="0"/>
      <w:autoSpaceDN w:val="0"/>
      <w:adjustRightInd w:val="0"/>
      <w:spacing w:line="272" w:lineRule="atLeast"/>
      <w:jc w:val="both"/>
    </w:pPr>
    <w:rPr>
      <w:rFonts w:ascii="Georgia" w:hAnsi="Georgia"/>
      <w:sz w:val="24"/>
      <w:szCs w:val="24"/>
    </w:rPr>
  </w:style>
  <w:style w:type="paragraph" w:customStyle="1" w:styleId="fullstory">
    <w:name w:val="fullstory"/>
    <w:basedOn w:val="Normal"/>
    <w:rsid w:val="00E900C3"/>
    <w:pPr>
      <w:spacing w:before="100" w:beforeAutospacing="1" w:after="100" w:afterAutospacing="1"/>
    </w:pPr>
    <w:rPr>
      <w:rFonts w:ascii="Georgia" w:hAnsi="Georgia"/>
      <w:sz w:val="24"/>
      <w:szCs w:val="24"/>
    </w:rPr>
  </w:style>
  <w:style w:type="paragraph" w:customStyle="1" w:styleId="times">
    <w:name w:val="times"/>
    <w:basedOn w:val="Normal"/>
    <w:rsid w:val="00E900C3"/>
    <w:pPr>
      <w:spacing w:before="100" w:beforeAutospacing="1" w:after="100" w:afterAutospacing="1"/>
    </w:pPr>
    <w:rPr>
      <w:rFonts w:ascii="Georgia" w:hAnsi="Georgia"/>
      <w:sz w:val="24"/>
      <w:szCs w:val="24"/>
    </w:rPr>
  </w:style>
  <w:style w:type="character" w:customStyle="1" w:styleId="ecdate">
    <w:name w:val="ec_date"/>
    <w:basedOn w:val="DefaultParagraphFont"/>
    <w:rsid w:val="00E900C3"/>
    <w:rPr>
      <w:rFonts w:ascii="Verdana" w:hAnsi="Verdana" w:hint="default"/>
      <w:sz w:val="20"/>
      <w:szCs w:val="20"/>
      <w:shd w:val="clear" w:color="auto" w:fill="FFFFFF"/>
    </w:rPr>
  </w:style>
  <w:style w:type="paragraph" w:customStyle="1" w:styleId="ecmsonormal">
    <w:name w:val="ec_msonormal"/>
    <w:basedOn w:val="Normal"/>
    <w:rsid w:val="00E900C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E900C3"/>
  </w:style>
  <w:style w:type="character" w:customStyle="1" w:styleId="klink">
    <w:name w:val="klink"/>
    <w:basedOn w:val="DefaultParagraphFont"/>
    <w:rsid w:val="00E900C3"/>
  </w:style>
  <w:style w:type="character" w:customStyle="1" w:styleId="hittermhilite">
    <w:name w:val="hittermhilite"/>
    <w:basedOn w:val="DefaultParagraphFont"/>
    <w:rsid w:val="00E900C3"/>
  </w:style>
  <w:style w:type="paragraph" w:customStyle="1" w:styleId="2ndOrderPara">
    <w:name w:val="2nd Order Para"/>
    <w:basedOn w:val="Normal"/>
    <w:next w:val="Normal"/>
    <w:rsid w:val="00E900C3"/>
    <w:pPr>
      <w:autoSpaceDE w:val="0"/>
      <w:autoSpaceDN w:val="0"/>
      <w:adjustRightInd w:val="0"/>
      <w:spacing w:before="120"/>
    </w:pPr>
    <w:rPr>
      <w:rFonts w:ascii="Georgia" w:hAnsi="Georgia"/>
      <w:sz w:val="24"/>
      <w:szCs w:val="24"/>
    </w:rPr>
  </w:style>
  <w:style w:type="paragraph" w:customStyle="1" w:styleId="3rdOrderPara">
    <w:name w:val="3rd Order Para"/>
    <w:basedOn w:val="Normal"/>
    <w:next w:val="Normal"/>
    <w:rsid w:val="00E900C3"/>
    <w:pPr>
      <w:autoSpaceDE w:val="0"/>
      <w:autoSpaceDN w:val="0"/>
      <w:adjustRightInd w:val="0"/>
      <w:spacing w:before="120"/>
    </w:pPr>
    <w:rPr>
      <w:rFonts w:ascii="Georgia" w:hAnsi="Georgia"/>
      <w:sz w:val="24"/>
      <w:szCs w:val="24"/>
    </w:rPr>
  </w:style>
  <w:style w:type="paragraph" w:customStyle="1" w:styleId="Normal-SIGN2">
    <w:name w:val="Normal-SIGN2"/>
    <w:basedOn w:val="Default"/>
    <w:next w:val="Default"/>
    <w:rsid w:val="00E900C3"/>
    <w:pPr>
      <w:spacing w:after="0" w:line="240" w:lineRule="auto"/>
    </w:pPr>
    <w:rPr>
      <w:rFonts w:ascii="Calibri" w:eastAsia="SimSun" w:hAnsi="Calibri" w:cs="Times New Roman"/>
      <w:sz w:val="24"/>
    </w:rPr>
  </w:style>
  <w:style w:type="character" w:customStyle="1" w:styleId="BoldChar">
    <w:name w:val="Bold Char"/>
    <w:basedOn w:val="DefaultParagraphFont"/>
    <w:rsid w:val="00E900C3"/>
    <w:rPr>
      <w:b/>
      <w:lang w:val="en-US" w:eastAsia="en-US" w:bidi="ar-SA"/>
    </w:rPr>
  </w:style>
  <w:style w:type="character" w:customStyle="1" w:styleId="articleheadline">
    <w:name w:val="articleheadline"/>
    <w:basedOn w:val="DefaultParagraphFont"/>
    <w:rsid w:val="00E900C3"/>
  </w:style>
  <w:style w:type="paragraph" w:customStyle="1" w:styleId="u-intro">
    <w:name w:val="u-intro"/>
    <w:basedOn w:val="Normal"/>
    <w:rsid w:val="00E900C3"/>
    <w:pPr>
      <w:spacing w:before="100" w:beforeAutospacing="1" w:after="100" w:afterAutospacing="1"/>
    </w:pPr>
    <w:rPr>
      <w:rFonts w:ascii="Georgia" w:hAnsi="Georgia"/>
      <w:sz w:val="24"/>
      <w:szCs w:val="24"/>
    </w:rPr>
  </w:style>
  <w:style w:type="character" w:customStyle="1" w:styleId="u-byline">
    <w:name w:val="u-byline"/>
    <w:basedOn w:val="DefaultParagraphFont"/>
    <w:rsid w:val="00E900C3"/>
  </w:style>
  <w:style w:type="character" w:customStyle="1" w:styleId="Normal1">
    <w:name w:val="Normal1"/>
    <w:basedOn w:val="DefaultParagraphFont"/>
    <w:rsid w:val="00E900C3"/>
  </w:style>
  <w:style w:type="character" w:customStyle="1" w:styleId="standardcontent">
    <w:name w:val="standardcontent"/>
    <w:basedOn w:val="DefaultParagraphFont"/>
    <w:rsid w:val="00E900C3"/>
  </w:style>
  <w:style w:type="character" w:customStyle="1" w:styleId="Title1">
    <w:name w:val="Title1"/>
    <w:basedOn w:val="DefaultParagraphFont"/>
    <w:rsid w:val="00E900C3"/>
  </w:style>
  <w:style w:type="paragraph" w:customStyle="1" w:styleId="CardsFont6pt">
    <w:name w:val="Cards + Font: 6 pt"/>
    <w:basedOn w:val="Normal"/>
    <w:link w:val="CardsFont6ptChar1"/>
    <w:autoRedefine/>
    <w:qFormat/>
    <w:rsid w:val="00E900C3"/>
    <w:pPr>
      <w:autoSpaceDE w:val="0"/>
      <w:autoSpaceDN w:val="0"/>
      <w:adjustRightInd w:val="0"/>
      <w:ind w:left="432" w:right="432"/>
      <w:jc w:val="both"/>
    </w:pPr>
    <w:rPr>
      <w:rFonts w:ascii="Georgia" w:hAnsi="Georgia"/>
      <w:sz w:val="12"/>
      <w:szCs w:val="24"/>
    </w:rPr>
  </w:style>
  <w:style w:type="character" w:customStyle="1" w:styleId="CardsFont6ptChar">
    <w:name w:val="Cards + Font: 6 pt Char"/>
    <w:basedOn w:val="DefaultParagraphFont"/>
    <w:rsid w:val="00E900C3"/>
    <w:rPr>
      <w:sz w:val="12"/>
      <w:szCs w:val="24"/>
      <w:lang w:val="en-US" w:eastAsia="en-US" w:bidi="ar-SA"/>
    </w:rPr>
  </w:style>
  <w:style w:type="character" w:customStyle="1" w:styleId="story">
    <w:name w:val="story"/>
    <w:basedOn w:val="DefaultParagraphFont"/>
    <w:rsid w:val="00E900C3"/>
  </w:style>
  <w:style w:type="character" w:customStyle="1" w:styleId="articlebya">
    <w:name w:val="articleby_a"/>
    <w:basedOn w:val="DefaultParagraphFont"/>
    <w:rsid w:val="00E900C3"/>
  </w:style>
  <w:style w:type="character" w:customStyle="1" w:styleId="popupwinby">
    <w:name w:val="popupwinby"/>
    <w:basedOn w:val="DefaultParagraphFont"/>
    <w:rsid w:val="00E900C3"/>
  </w:style>
  <w:style w:type="character" w:customStyle="1" w:styleId="articletitle">
    <w:name w:val="articletitle"/>
    <w:basedOn w:val="DefaultParagraphFont"/>
    <w:rsid w:val="00E900C3"/>
  </w:style>
  <w:style w:type="character" w:customStyle="1" w:styleId="storyheader">
    <w:name w:val="storyheader"/>
    <w:basedOn w:val="DefaultParagraphFont"/>
    <w:rsid w:val="00E900C3"/>
  </w:style>
  <w:style w:type="character" w:customStyle="1" w:styleId="texto1">
    <w:name w:val="texto1"/>
    <w:basedOn w:val="DefaultParagraphFont"/>
    <w:rsid w:val="00E900C3"/>
  </w:style>
  <w:style w:type="character" w:customStyle="1" w:styleId="marron">
    <w:name w:val="marron"/>
    <w:basedOn w:val="DefaultParagraphFont"/>
    <w:rsid w:val="00E900C3"/>
  </w:style>
  <w:style w:type="character" w:customStyle="1" w:styleId="UnderlineChar4Char">
    <w:name w:val="Underline Char4 Char"/>
    <w:basedOn w:val="DefaultParagraphFont"/>
    <w:rsid w:val="00E900C3"/>
    <w:rPr>
      <w:noProof w:val="0"/>
      <w:szCs w:val="24"/>
      <w:u w:val="single"/>
      <w:lang w:val="en-US" w:eastAsia="en-US" w:bidi="ar-SA"/>
    </w:rPr>
  </w:style>
  <w:style w:type="character" w:customStyle="1" w:styleId="BoldandUnderlineChar3Char2">
    <w:name w:val="Bold and Underline Char3 Char2"/>
    <w:basedOn w:val="DefaultParagraphFont"/>
    <w:rsid w:val="00E900C3"/>
    <w:rPr>
      <w:b/>
      <w:noProof w:val="0"/>
      <w:szCs w:val="24"/>
      <w:u w:val="single"/>
      <w:lang w:val="en-US" w:eastAsia="en-US" w:bidi="ar-SA"/>
    </w:rPr>
  </w:style>
  <w:style w:type="character" w:customStyle="1" w:styleId="LanguageChar">
    <w:name w:val="Language Char"/>
    <w:basedOn w:val="DefaultParagraphFont"/>
    <w:link w:val="Language"/>
    <w:rsid w:val="00E900C3"/>
    <w:rPr>
      <w:strike/>
      <w:sz w:val="16"/>
      <w:szCs w:val="16"/>
    </w:rPr>
  </w:style>
  <w:style w:type="paragraph" w:customStyle="1" w:styleId="MicroText">
    <w:name w:val="MicroText"/>
    <w:basedOn w:val="Normal"/>
    <w:next w:val="Normal"/>
    <w:rsid w:val="00E900C3"/>
    <w:pPr>
      <w:widowControl w:val="0"/>
      <w:tabs>
        <w:tab w:val="left" w:pos="8820"/>
      </w:tabs>
      <w:autoSpaceDE w:val="0"/>
      <w:autoSpaceDN w:val="0"/>
      <w:spacing w:before="100" w:after="100"/>
    </w:pPr>
    <w:rPr>
      <w:rFonts w:ascii="Georgia" w:hAnsi="Georgia"/>
      <w:sz w:val="12"/>
      <w:lang w:val="en-GB"/>
    </w:rPr>
  </w:style>
  <w:style w:type="character" w:customStyle="1" w:styleId="MicroTextChar">
    <w:name w:val="MicroText Char"/>
    <w:basedOn w:val="DefaultParagraphFont"/>
    <w:rsid w:val="00E900C3"/>
    <w:rPr>
      <w:sz w:val="12"/>
      <w:lang w:val="en-GB" w:eastAsia="en-US" w:bidi="ar-SA"/>
    </w:rPr>
  </w:style>
  <w:style w:type="character" w:customStyle="1" w:styleId="BoldText12pt">
    <w:name w:val="Bold Text 12 pt"/>
    <w:autoRedefine/>
    <w:rsid w:val="00E900C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E900C3"/>
    <w:rPr>
      <w:rFonts w:ascii="Georgia" w:eastAsiaTheme="minorHAnsi" w:hAnsi="Georgia" w:cs="Calibri"/>
      <w:sz w:val="20"/>
    </w:rPr>
  </w:style>
  <w:style w:type="character" w:customStyle="1" w:styleId="StyleNormalWeb10ptChar">
    <w:name w:val="Style Normal (Web) + 10 pt Char"/>
    <w:basedOn w:val="DefaultParagraphFont"/>
    <w:rsid w:val="00E900C3"/>
    <w:rPr>
      <w:szCs w:val="24"/>
      <w:lang w:val="en-US" w:eastAsia="en-US" w:bidi="ar-SA"/>
    </w:rPr>
  </w:style>
  <w:style w:type="paragraph" w:customStyle="1" w:styleId="TagCiteShells">
    <w:name w:val="Tag/Cite/Shells"/>
    <w:basedOn w:val="Normal"/>
    <w:rsid w:val="00E900C3"/>
    <w:rPr>
      <w:rFonts w:ascii="Georgia" w:hAnsi="Georgia"/>
      <w:b/>
    </w:rPr>
  </w:style>
  <w:style w:type="paragraph" w:customStyle="1" w:styleId="DefinitionTerm">
    <w:name w:val="Definition Term"/>
    <w:basedOn w:val="Normal"/>
    <w:next w:val="Normal"/>
    <w:rsid w:val="00E900C3"/>
    <w:rPr>
      <w:rFonts w:ascii="Georgia" w:hAnsi="Georgia"/>
      <w:snapToGrid w:val="0"/>
      <w:sz w:val="24"/>
    </w:rPr>
  </w:style>
  <w:style w:type="paragraph" w:customStyle="1" w:styleId="BriefTitle">
    <w:name w:val="Brief Title"/>
    <w:basedOn w:val="Normal"/>
    <w:rsid w:val="00E900C3"/>
    <w:pPr>
      <w:jc w:val="center"/>
      <w:outlineLvl w:val="0"/>
    </w:pPr>
    <w:rPr>
      <w:rFonts w:ascii="Georgia" w:hAnsi="Georgia"/>
      <w:b/>
      <w:sz w:val="28"/>
      <w:u w:val="single"/>
    </w:rPr>
  </w:style>
  <w:style w:type="paragraph" w:customStyle="1" w:styleId="Paste">
    <w:name w:val="Paste"/>
    <w:basedOn w:val="Normal"/>
    <w:rsid w:val="00E900C3"/>
    <w:rPr>
      <w:rFonts w:ascii="Arial Narrow" w:hAnsi="Arial Narrow"/>
    </w:rPr>
  </w:style>
  <w:style w:type="paragraph" w:customStyle="1" w:styleId="DebateCiteCharChar">
    <w:name w:val="Debate Cite Char Char"/>
    <w:basedOn w:val="Normal"/>
    <w:autoRedefine/>
    <w:rsid w:val="00E900C3"/>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link w:val="Style6Char"/>
    <w:rsid w:val="00E900C3"/>
    <w:rPr>
      <w:rFonts w:ascii="Georgia" w:hAnsi="Georgia"/>
      <w:color w:val="000000"/>
    </w:rPr>
  </w:style>
  <w:style w:type="character" w:customStyle="1" w:styleId="Style3CharChar">
    <w:name w:val="Style3 Char Char"/>
    <w:basedOn w:val="DefaultParagraphFont"/>
    <w:rsid w:val="00E900C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900C3"/>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E900C3"/>
    <w:rPr>
      <w:lang w:eastAsia="en-US"/>
    </w:rPr>
  </w:style>
  <w:style w:type="numbering" w:customStyle="1" w:styleId="NoList11">
    <w:name w:val="No List11"/>
    <w:next w:val="NoList"/>
    <w:uiPriority w:val="99"/>
    <w:semiHidden/>
    <w:unhideWhenUsed/>
    <w:rsid w:val="00E900C3"/>
  </w:style>
  <w:style w:type="character" w:customStyle="1" w:styleId="BoldUnderlineChar1">
    <w:name w:val="Bold + Underline Char"/>
    <w:basedOn w:val="DefaultParagraphFont"/>
    <w:rsid w:val="00E900C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rsid w:val="00E900C3"/>
    <w:pPr>
      <w:autoSpaceDE w:val="0"/>
      <w:autoSpaceDN w:val="0"/>
      <w:adjustRightInd w:val="0"/>
      <w:ind w:left="432" w:right="432"/>
      <w:jc w:val="both"/>
    </w:pPr>
    <w:rPr>
      <w:rFonts w:ascii="Georgia" w:hAnsi="Georgia"/>
      <w:sz w:val="24"/>
      <w:szCs w:val="24"/>
      <w:u w:val="thick"/>
    </w:rPr>
  </w:style>
  <w:style w:type="character" w:customStyle="1" w:styleId="UnderlinedCardChar0">
    <w:name w:val="Underlined Card Char"/>
    <w:basedOn w:val="DefaultParagraphFont"/>
    <w:rsid w:val="00E900C3"/>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E900C3"/>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E900C3"/>
    <w:rPr>
      <w:rFonts w:ascii="Arial Narrow" w:eastAsia="Calibri" w:hAnsi="Arial Narrow"/>
      <w:sz w:val="18"/>
      <w:u w:val="single"/>
    </w:rPr>
  </w:style>
  <w:style w:type="character" w:customStyle="1" w:styleId="citationiacgale">
    <w:name w:val="citation iac gale"/>
    <w:basedOn w:val="DefaultParagraphFont"/>
    <w:rsid w:val="00E900C3"/>
  </w:style>
  <w:style w:type="character" w:customStyle="1" w:styleId="CharacterStyle7">
    <w:name w:val="Character Style 7"/>
    <w:rsid w:val="00E900C3"/>
    <w:rPr>
      <w:rFonts w:ascii="Arial Narrow" w:hAnsi="Arial Narrow" w:cs="Arial Narrow"/>
      <w:sz w:val="20"/>
      <w:szCs w:val="20"/>
      <w:u w:val="single"/>
    </w:rPr>
  </w:style>
  <w:style w:type="character" w:customStyle="1" w:styleId="StyleStyle4Char">
    <w:name w:val="Style Style4 + Char"/>
    <w:basedOn w:val="DefaultParagraphFont"/>
    <w:rsid w:val="00E900C3"/>
    <w:rPr>
      <w:rFonts w:ascii="Arial" w:hAnsi="Arial"/>
      <w:b/>
      <w:noProof w:val="0"/>
      <w:sz w:val="22"/>
      <w:szCs w:val="24"/>
      <w:u w:val="single"/>
      <w:lang w:val="en-US" w:eastAsia="en-US" w:bidi="ar-SA"/>
    </w:rPr>
  </w:style>
  <w:style w:type="paragraph" w:customStyle="1" w:styleId="Brief-SecondarySource">
    <w:name w:val="Brief - Secondary Source"/>
    <w:basedOn w:val="Normal"/>
    <w:rsid w:val="00E900C3"/>
    <w:rPr>
      <w:rFonts w:ascii="Georgia" w:hAnsi="Georgia"/>
      <w:sz w:val="14"/>
    </w:rPr>
  </w:style>
  <w:style w:type="character" w:customStyle="1" w:styleId="StyleStyle4BlackChar">
    <w:name w:val="Style Style4 + Black Char"/>
    <w:basedOn w:val="DefaultParagraphFont"/>
    <w:rsid w:val="00E900C3"/>
    <w:rPr>
      <w:rFonts w:ascii="Arial" w:hAnsi="Arial"/>
      <w:b/>
      <w:noProof w:val="0"/>
      <w:color w:val="000000"/>
      <w:sz w:val="22"/>
      <w:szCs w:val="24"/>
      <w:u w:val="single"/>
      <w:lang w:val="en-US" w:eastAsia="en-US" w:bidi="ar-SA"/>
    </w:rPr>
  </w:style>
  <w:style w:type="character" w:customStyle="1" w:styleId="title10">
    <w:name w:val="title1"/>
    <w:basedOn w:val="DefaultParagraphFont"/>
    <w:rsid w:val="00E900C3"/>
    <w:rPr>
      <w:rFonts w:ascii="Verdana" w:hAnsi="Verdana" w:hint="default"/>
      <w:b/>
      <w:bCs/>
      <w:color w:val="000000"/>
      <w:sz w:val="28"/>
      <w:szCs w:val="28"/>
    </w:rPr>
  </w:style>
  <w:style w:type="character" w:customStyle="1" w:styleId="author">
    <w:name w:val="author"/>
    <w:basedOn w:val="DefaultParagraphFont"/>
    <w:rsid w:val="00E900C3"/>
  </w:style>
  <w:style w:type="paragraph" w:customStyle="1" w:styleId="UnderlinedEvidence">
    <w:name w:val="Underlined Evidence"/>
    <w:basedOn w:val="Normal"/>
    <w:autoRedefine/>
    <w:rsid w:val="00E900C3"/>
    <w:rPr>
      <w:rFonts w:ascii="Verdana" w:hAnsi="Verdana"/>
      <w:sz w:val="21"/>
      <w:szCs w:val="21"/>
      <w:u w:val="thick"/>
    </w:rPr>
  </w:style>
  <w:style w:type="character" w:customStyle="1" w:styleId="UnderlinedEvidenceCharChar">
    <w:name w:val="Underlined Evidence Char Char"/>
    <w:basedOn w:val="DefaultParagraphFont"/>
    <w:rsid w:val="00E900C3"/>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E900C3"/>
    <w:rPr>
      <w:color w:val="808080"/>
    </w:rPr>
  </w:style>
  <w:style w:type="paragraph" w:customStyle="1" w:styleId="Body">
    <w:name w:val="Body"/>
    <w:rsid w:val="00E900C3"/>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E900C3"/>
    <w:pPr>
      <w:autoSpaceDE w:val="0"/>
      <w:autoSpaceDN w:val="0"/>
      <w:adjustRightInd w:val="0"/>
      <w:ind w:left="432" w:right="432"/>
      <w:jc w:val="both"/>
    </w:pPr>
    <w:rPr>
      <w:rFonts w:ascii="Georgia" w:hAnsi="Georgia"/>
      <w:sz w:val="20"/>
      <w:szCs w:val="20"/>
    </w:rPr>
  </w:style>
  <w:style w:type="character" w:customStyle="1" w:styleId="Cards1Char">
    <w:name w:val="Cards1 Char"/>
    <w:basedOn w:val="DefaultParagraphFont"/>
    <w:link w:val="Cards1"/>
    <w:rsid w:val="00E900C3"/>
    <w:rPr>
      <w:rFonts w:ascii="Georgia" w:hAnsi="Georgia" w:cs="Arial"/>
      <w:sz w:val="20"/>
      <w:szCs w:val="20"/>
    </w:rPr>
  </w:style>
  <w:style w:type="paragraph" w:customStyle="1" w:styleId="CardUnderlinedChar">
    <w:name w:val="Card Underlined Char"/>
    <w:basedOn w:val="Normal"/>
    <w:link w:val="CardUnderlinedCharChar"/>
    <w:rsid w:val="00E900C3"/>
    <w:pPr>
      <w:widowControl w:val="0"/>
    </w:pPr>
    <w:rPr>
      <w:rFonts w:ascii="Arial Narrow" w:eastAsia="Calibri" w:hAnsi="Arial Narrow"/>
      <w:u w:val="single"/>
    </w:rPr>
  </w:style>
  <w:style w:type="character" w:customStyle="1" w:styleId="CardUnderlinedCharChar">
    <w:name w:val="Card Underlined Char Char"/>
    <w:link w:val="CardUnderlinedChar"/>
    <w:rsid w:val="00E900C3"/>
    <w:rPr>
      <w:rFonts w:ascii="Arial Narrow" w:eastAsia="Calibri" w:hAnsi="Arial Narrow" w:cs="Arial"/>
      <w:sz w:val="16"/>
      <w:u w:val="single"/>
    </w:rPr>
  </w:style>
  <w:style w:type="character" w:customStyle="1" w:styleId="stylestylebold12pt0">
    <w:name w:val="stylestylebold12pt"/>
    <w:rsid w:val="00E900C3"/>
  </w:style>
  <w:style w:type="paragraph" w:customStyle="1" w:styleId="cal">
    <w:name w:val="cal"/>
    <w:basedOn w:val="card"/>
    <w:rsid w:val="00E900C3"/>
    <w:rPr>
      <w:rFonts w:ascii="Times New Roman" w:eastAsia="Times New Roman" w:hAnsi="Times New Roman" w:cs="Times New Roman"/>
      <w:bCs w:val="0"/>
      <w:sz w:val="20"/>
      <w:szCs w:val="20"/>
      <w:u w:val="none"/>
    </w:rPr>
  </w:style>
  <w:style w:type="character" w:customStyle="1" w:styleId="Style2Char">
    <w:name w:val="Style2 Char"/>
    <w:link w:val="Style2"/>
    <w:rsid w:val="00E900C3"/>
    <w:rPr>
      <w:rFonts w:ascii="Times New Roman" w:hAnsi="Times New Roman" w:cs="Times New Roman"/>
      <w:sz w:val="20"/>
    </w:rPr>
  </w:style>
  <w:style w:type="character" w:customStyle="1" w:styleId="Style7ptBold">
    <w:name w:val="Style 7 pt Bold"/>
    <w:basedOn w:val="DefaultParagraphFont"/>
    <w:rsid w:val="00E900C3"/>
    <w:rPr>
      <w:b w:val="0"/>
      <w:bCs/>
      <w:sz w:val="14"/>
    </w:rPr>
  </w:style>
  <w:style w:type="character" w:customStyle="1" w:styleId="TagChar10">
    <w:name w:val="Tag Char1"/>
    <w:aliases w:val="Heading 4 Char1,Big card Char1,body Char1,small text Char1,Normal Tag Char1,heading 2 Char1,Ch Char1,Heading 2 Char1 Char Char Char1,No Spacing1 Char1,No Spacing11 Char1,No Spacing111 Char1,No Spacing112 Char1, Char Char Char Char"/>
    <w:basedOn w:val="DefaultParagraphFont"/>
    <w:qFormat/>
    <w:rsid w:val="00E900C3"/>
    <w:rPr>
      <w:rFonts w:ascii="Palatino Linotype" w:hAnsi="Palatino Linotype"/>
      <w:b/>
      <w:noProof/>
      <w:sz w:val="24"/>
      <w:lang w:val="en-US" w:eastAsia="en-US" w:bidi="ar-SA"/>
    </w:rPr>
  </w:style>
  <w:style w:type="character" w:customStyle="1" w:styleId="cite0">
    <w:name w:val="cite0"/>
    <w:rsid w:val="00E900C3"/>
  </w:style>
  <w:style w:type="character" w:customStyle="1" w:styleId="citation0">
    <w:name w:val="citation"/>
    <w:basedOn w:val="DefaultParagraphFont"/>
    <w:rsid w:val="00E900C3"/>
  </w:style>
  <w:style w:type="paragraph" w:customStyle="1" w:styleId="CardsShrunk">
    <w:name w:val="Cards Shrunk"/>
    <w:basedOn w:val="Normal"/>
    <w:qFormat/>
    <w:rsid w:val="00E900C3"/>
    <w:pPr>
      <w:ind w:left="432" w:right="432"/>
      <w:jc w:val="both"/>
    </w:pPr>
    <w:rPr>
      <w:rFonts w:ascii="Helvetica" w:eastAsia="Arial Unicode MS" w:hAnsi="Helvetica" w:cs="Times New Roman"/>
      <w:sz w:val="12"/>
      <w:szCs w:val="20"/>
    </w:rPr>
  </w:style>
  <w:style w:type="character" w:customStyle="1" w:styleId="CardsFont12pt0">
    <w:name w:val="Cards + Font 12pt"/>
    <w:basedOn w:val="DefaultParagraphFont"/>
    <w:uiPriority w:val="1"/>
    <w:rsid w:val="00E900C3"/>
    <w:rPr>
      <w:rFonts w:eastAsia="Calibri"/>
      <w:sz w:val="24"/>
      <w:u w:val="single"/>
      <w:lang w:eastAsia="en-US"/>
    </w:rPr>
  </w:style>
  <w:style w:type="character" w:customStyle="1" w:styleId="CardsHighlightedChar">
    <w:name w:val="Cards Highlighted Char"/>
    <w:link w:val="CardsHighlighted"/>
    <w:locked/>
    <w:rsid w:val="00E900C3"/>
    <w:rPr>
      <w:rFonts w:eastAsia="Calibri"/>
      <w:sz w:val="24"/>
      <w:u w:val="single"/>
      <w:shd w:val="clear" w:color="auto" w:fill="00FFFF"/>
    </w:rPr>
  </w:style>
  <w:style w:type="paragraph" w:customStyle="1" w:styleId="CardsHighlighted">
    <w:name w:val="Cards Highlighted"/>
    <w:next w:val="Normal"/>
    <w:link w:val="CardsHighlightedChar"/>
    <w:qFormat/>
    <w:rsid w:val="00E900C3"/>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E900C3"/>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E900C3"/>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E900C3"/>
    <w:rPr>
      <w:u w:val="none"/>
    </w:rPr>
  </w:style>
  <w:style w:type="paragraph" w:customStyle="1" w:styleId="CardText0">
    <w:name w:val="CardText"/>
    <w:basedOn w:val="Normal"/>
    <w:next w:val="Normal"/>
    <w:link w:val="CardTextChar2"/>
    <w:qFormat/>
    <w:rsid w:val="00E900C3"/>
    <w:pPr>
      <w:ind w:left="288" w:right="288"/>
    </w:pPr>
    <w:rPr>
      <w:rFonts w:eastAsia="Times New Roman"/>
      <w:szCs w:val="20"/>
    </w:rPr>
  </w:style>
  <w:style w:type="character" w:customStyle="1" w:styleId="CardTextChar2">
    <w:name w:val="CardText Char"/>
    <w:basedOn w:val="DefaultParagraphFont"/>
    <w:link w:val="CardText0"/>
    <w:rsid w:val="00E900C3"/>
    <w:rPr>
      <w:rFonts w:ascii="Arial" w:eastAsia="Times New Roman" w:hAnsi="Arial" w:cs="Arial"/>
      <w:sz w:val="16"/>
      <w:szCs w:val="20"/>
    </w:rPr>
  </w:style>
  <w:style w:type="character" w:customStyle="1" w:styleId="CiteBold">
    <w:name w:val="Cite+Bold"/>
    <w:basedOn w:val="DefaultParagraphFont"/>
    <w:rsid w:val="00E900C3"/>
    <w:rPr>
      <w:rFonts w:ascii="Arial" w:hAnsi="Arial"/>
      <w:b/>
      <w:sz w:val="24"/>
      <w:u w:val="single"/>
    </w:rPr>
  </w:style>
  <w:style w:type="paragraph" w:customStyle="1" w:styleId="Shrink8">
    <w:name w:val="Shrink8"/>
    <w:basedOn w:val="Normal"/>
    <w:uiPriority w:val="99"/>
    <w:qFormat/>
    <w:rsid w:val="00E900C3"/>
    <w:rPr>
      <w:rFonts w:ascii="Times New Roman" w:eastAsia="Cambria" w:hAnsi="Times New Roman" w:cs="Times New Roman"/>
      <w:szCs w:val="24"/>
    </w:rPr>
  </w:style>
  <w:style w:type="character" w:customStyle="1" w:styleId="apple-tab-span">
    <w:name w:val="apple-tab-span"/>
    <w:basedOn w:val="DefaultParagraphFont"/>
    <w:rsid w:val="00E900C3"/>
  </w:style>
  <w:style w:type="character" w:customStyle="1" w:styleId="field">
    <w:name w:val="field"/>
    <w:basedOn w:val="DefaultParagraphFont"/>
    <w:rsid w:val="00E900C3"/>
  </w:style>
  <w:style w:type="character" w:customStyle="1" w:styleId="Style12ptBoldUnderline">
    <w:name w:val="Style 12 pt Bold Underline"/>
    <w:basedOn w:val="DefaultParagraphFont"/>
    <w:rsid w:val="00E900C3"/>
    <w:rPr>
      <w:b/>
      <w:bCs/>
      <w:sz w:val="24"/>
      <w:u w:val="single"/>
    </w:rPr>
  </w:style>
  <w:style w:type="character" w:customStyle="1" w:styleId="StyleArial12ptBoldItalic">
    <w:name w:val="Style Arial 12 pt Bold Italic"/>
    <w:basedOn w:val="DefaultParagraphFont"/>
    <w:rsid w:val="00E900C3"/>
    <w:rPr>
      <w:rFonts w:ascii="Arial" w:hAnsi="Arial"/>
      <w:b/>
      <w:bCs/>
      <w:i/>
      <w:iCs/>
      <w:sz w:val="24"/>
    </w:rPr>
  </w:style>
  <w:style w:type="character" w:customStyle="1" w:styleId="ReallyfuckingsmallChar">
    <w:name w:val="Really fucking small Char"/>
    <w:basedOn w:val="DefaultParagraphFont"/>
    <w:link w:val="Reallyfuckingsmall"/>
    <w:rsid w:val="00E900C3"/>
    <w:rPr>
      <w:sz w:val="10"/>
      <w:szCs w:val="24"/>
      <w:lang w:eastAsia="ar-SA"/>
    </w:rPr>
  </w:style>
  <w:style w:type="paragraph" w:customStyle="1" w:styleId="Boxempahsis">
    <w:name w:val="Box empahsis"/>
    <w:basedOn w:val="Normal"/>
    <w:link w:val="BoxempahsisChar"/>
    <w:qFormat/>
    <w:rsid w:val="00E900C3"/>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E900C3"/>
    <w:rPr>
      <w:rFonts w:ascii="Franklin Gothic Heavy" w:hAnsi="Franklin Gothic Heavy" w:cs="Arial"/>
      <w:iCs/>
      <w:sz w:val="24"/>
      <w:szCs w:val="24"/>
      <w:u w:val="single"/>
      <w:bdr w:val="single" w:sz="4" w:space="0" w:color="auto"/>
    </w:rPr>
  </w:style>
  <w:style w:type="paragraph" w:customStyle="1" w:styleId="Heading3New">
    <w:name w:val="Heading 3 New"/>
    <w:basedOn w:val="Heading3"/>
    <w:next w:val="Normal"/>
    <w:uiPriority w:val="99"/>
    <w:qFormat/>
    <w:rsid w:val="00E900C3"/>
    <w:rPr>
      <w:rFonts w:ascii="Georgia" w:eastAsia="MS Gothic" w:hAnsi="Georgia" w:cs="Times New Roman"/>
      <w:szCs w:val="20"/>
    </w:rPr>
  </w:style>
  <w:style w:type="paragraph" w:customStyle="1" w:styleId="Heading2Debate">
    <w:name w:val="Heading 2 Debate"/>
    <w:basedOn w:val="Heading1"/>
    <w:next w:val="Normal"/>
    <w:qFormat/>
    <w:rsid w:val="00E900C3"/>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StyleStyle49ptBold">
    <w:name w:val="Style Style4 + 9 pt Bold"/>
    <w:basedOn w:val="Style4"/>
    <w:link w:val="StyleStyle49ptBoldChar"/>
    <w:qFormat/>
    <w:rsid w:val="00E900C3"/>
    <w:rPr>
      <w:rFonts w:ascii="Georgia" w:eastAsia="Calibri" w:hAnsi="Georgia"/>
      <w:b/>
      <w:bCs/>
      <w:sz w:val="22"/>
    </w:rPr>
  </w:style>
  <w:style w:type="character" w:customStyle="1" w:styleId="StyleStyle49ptBoldChar">
    <w:name w:val="Style Style4 + 9 pt Bold Char"/>
    <w:link w:val="StyleStyle49ptBold"/>
    <w:rsid w:val="00E900C3"/>
    <w:rPr>
      <w:rFonts w:ascii="Georgia" w:eastAsia="Calibri" w:hAnsi="Georgia" w:cs="Times New Roman"/>
      <w:b/>
      <w:bCs/>
      <w:u w:val="single"/>
    </w:rPr>
  </w:style>
  <w:style w:type="paragraph" w:customStyle="1" w:styleId="Standard">
    <w:name w:val="Standard"/>
    <w:qFormat/>
    <w:rsid w:val="00E900C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ing4char0">
    <w:name w:val="heading4char"/>
    <w:basedOn w:val="DefaultParagraphFont"/>
    <w:rsid w:val="00E900C3"/>
  </w:style>
  <w:style w:type="character" w:customStyle="1" w:styleId="styleboldunderline0">
    <w:name w:val="styleboldunderline"/>
    <w:basedOn w:val="DefaultParagraphFont"/>
    <w:rsid w:val="00E900C3"/>
  </w:style>
  <w:style w:type="character" w:customStyle="1" w:styleId="spelle">
    <w:name w:val="spelle"/>
    <w:basedOn w:val="DefaultParagraphFont"/>
    <w:rsid w:val="00E900C3"/>
  </w:style>
  <w:style w:type="character" w:customStyle="1" w:styleId="blue1">
    <w:name w:val="blue1"/>
    <w:basedOn w:val="DefaultParagraphFont"/>
    <w:rsid w:val="00E900C3"/>
    <w:rPr>
      <w:color w:val="0000FF"/>
    </w:rPr>
  </w:style>
  <w:style w:type="character" w:customStyle="1" w:styleId="hit1">
    <w:name w:val="hit1"/>
    <w:basedOn w:val="DefaultParagraphFont"/>
    <w:rsid w:val="00E900C3"/>
    <w:rPr>
      <w:b/>
      <w:bCs/>
      <w:color w:val="CC0033"/>
    </w:rPr>
  </w:style>
  <w:style w:type="paragraph" w:customStyle="1" w:styleId="UnderlineEmphasis">
    <w:name w:val="Underline + Emphasis"/>
    <w:basedOn w:val="Normal"/>
    <w:next w:val="Normal"/>
    <w:link w:val="UnderlineEmphasisChar"/>
    <w:autoRedefine/>
    <w:qFormat/>
    <w:rsid w:val="00E900C3"/>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E900C3"/>
    <w:rPr>
      <w:rFonts w:ascii="Times New Roman" w:hAnsi="Times New Roman"/>
      <w:b/>
      <w:color w:val="000000" w:themeColor="text1"/>
      <w:sz w:val="24"/>
      <w:u w:val="single"/>
    </w:rPr>
  </w:style>
  <w:style w:type="paragraph" w:customStyle="1" w:styleId="TxBrp16">
    <w:name w:val="TxBr_p16"/>
    <w:basedOn w:val="Normal"/>
    <w:rsid w:val="00E900C3"/>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source-org">
    <w:name w:val="source-org"/>
    <w:rsid w:val="00E900C3"/>
  </w:style>
  <w:style w:type="character" w:customStyle="1" w:styleId="updated">
    <w:name w:val="updated"/>
    <w:rsid w:val="00E900C3"/>
  </w:style>
  <w:style w:type="character" w:customStyle="1" w:styleId="Underline-Highlighted">
    <w:name w:val="Underline-Highlighted"/>
    <w:uiPriority w:val="1"/>
    <w:qFormat/>
    <w:rsid w:val="00E900C3"/>
    <w:rPr>
      <w:rFonts w:ascii="Cambria" w:hAnsi="Cambria"/>
      <w:sz w:val="24"/>
      <w:u w:val="single"/>
      <w:bdr w:val="none" w:sz="0" w:space="0" w:color="auto"/>
      <w:shd w:val="clear" w:color="auto" w:fill="99FF66"/>
    </w:rPr>
  </w:style>
  <w:style w:type="character" w:customStyle="1" w:styleId="AuthorChar">
    <w:name w:val="Author Char"/>
    <w:rsid w:val="00E900C3"/>
    <w:rPr>
      <w:b/>
      <w:sz w:val="22"/>
      <w:lang w:val="en-US" w:eastAsia="en-US" w:bidi="ar-SA"/>
    </w:rPr>
  </w:style>
  <w:style w:type="character" w:customStyle="1" w:styleId="FontStyle21">
    <w:name w:val="Font Style21"/>
    <w:basedOn w:val="DefaultParagraphFont"/>
    <w:uiPriority w:val="99"/>
    <w:rsid w:val="00E900C3"/>
    <w:rPr>
      <w:rFonts w:ascii="Sylfaen" w:hAnsi="Sylfaen" w:cs="Sylfaen"/>
      <w:i/>
      <w:iCs/>
      <w:spacing w:val="20"/>
      <w:sz w:val="18"/>
      <w:szCs w:val="18"/>
    </w:rPr>
  </w:style>
  <w:style w:type="character" w:customStyle="1" w:styleId="FontStyle22">
    <w:name w:val="Font Style22"/>
    <w:basedOn w:val="DefaultParagraphFont"/>
    <w:uiPriority w:val="99"/>
    <w:rsid w:val="00E900C3"/>
    <w:rPr>
      <w:rFonts w:ascii="Bookman Old Style" w:hAnsi="Bookman Old Style" w:cs="Bookman Old Style"/>
      <w:sz w:val="18"/>
      <w:szCs w:val="18"/>
    </w:rPr>
  </w:style>
  <w:style w:type="character" w:customStyle="1" w:styleId="FontStyle31">
    <w:name w:val="Font Style31"/>
    <w:basedOn w:val="DefaultParagraphFont"/>
    <w:uiPriority w:val="99"/>
    <w:rsid w:val="00E900C3"/>
    <w:rPr>
      <w:rFonts w:ascii="Bookman Old Style" w:hAnsi="Bookman Old Style" w:cs="Bookman Old Style"/>
      <w:sz w:val="18"/>
      <w:szCs w:val="18"/>
    </w:rPr>
  </w:style>
  <w:style w:type="character" w:customStyle="1" w:styleId="FontStyle32">
    <w:name w:val="Font Style32"/>
    <w:basedOn w:val="DefaultParagraphFont"/>
    <w:uiPriority w:val="99"/>
    <w:rsid w:val="00E900C3"/>
    <w:rPr>
      <w:rFonts w:ascii="Bookman Old Style" w:hAnsi="Bookman Old Style" w:cs="Bookman Old Style"/>
      <w:i/>
      <w:iCs/>
      <w:sz w:val="18"/>
      <w:szCs w:val="18"/>
    </w:rPr>
  </w:style>
  <w:style w:type="paragraph" w:customStyle="1" w:styleId="Style12">
    <w:name w:val="Style12"/>
    <w:basedOn w:val="Normal"/>
    <w:rsid w:val="00E900C3"/>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E900C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UnderlinedCardText">
    <w:name w:val="Underlined Card Text"/>
    <w:basedOn w:val="Normal"/>
    <w:link w:val="UnderlinedCardTextChar"/>
    <w:qFormat/>
    <w:rsid w:val="00E900C3"/>
    <w:pPr>
      <w:contextualSpacing/>
    </w:pPr>
    <w:rPr>
      <w:rFonts w:ascii="Arial Narrow" w:eastAsia="Calibri" w:hAnsi="Arial Narrow" w:cstheme="minorBidi"/>
      <w:sz w:val="18"/>
      <w:u w:val="single"/>
    </w:rPr>
  </w:style>
  <w:style w:type="paragraph" w:customStyle="1" w:styleId="cardtextemphasis">
    <w:name w:val="card text emphasis"/>
    <w:basedOn w:val="UnderlinedCardText"/>
    <w:link w:val="cardtextemphasisChar"/>
    <w:qFormat/>
    <w:rsid w:val="00E900C3"/>
    <w:rPr>
      <w:b/>
    </w:rPr>
  </w:style>
  <w:style w:type="paragraph" w:customStyle="1" w:styleId="Repeatheader">
    <w:name w:val="Repeat header"/>
    <w:basedOn w:val="Normal"/>
    <w:qFormat/>
    <w:rsid w:val="00E900C3"/>
    <w:pPr>
      <w:pBdr>
        <w:bottom w:val="single" w:sz="4" w:space="1" w:color="auto"/>
      </w:pBdr>
      <w:spacing w:after="200"/>
      <w:contextualSpacing/>
      <w:jc w:val="center"/>
      <w:outlineLvl w:val="1"/>
    </w:pPr>
    <w:rPr>
      <w:rFonts w:ascii="Arial Narrow" w:hAnsi="Arial Narrow" w:cs="Times New Roman"/>
      <w:b/>
      <w:sz w:val="48"/>
    </w:rPr>
  </w:style>
  <w:style w:type="paragraph" w:customStyle="1" w:styleId="Indent">
    <w:name w:val="Indent"/>
    <w:basedOn w:val="Normal"/>
    <w:qFormat/>
    <w:rsid w:val="00E900C3"/>
    <w:pPr>
      <w:ind w:left="288" w:right="288"/>
    </w:pPr>
  </w:style>
  <w:style w:type="character" w:customStyle="1" w:styleId="SmallFont5pt">
    <w:name w:val="Small Font (5 pt)"/>
    <w:rsid w:val="00E900C3"/>
    <w:rPr>
      <w:sz w:val="10"/>
    </w:rPr>
  </w:style>
  <w:style w:type="character" w:customStyle="1" w:styleId="TagGreg">
    <w:name w:val="TagGreg"/>
    <w:basedOn w:val="DefaultParagraphFont"/>
    <w:uiPriority w:val="1"/>
    <w:qFormat/>
    <w:rsid w:val="00E900C3"/>
    <w:rPr>
      <w:b/>
      <w:sz w:val="24"/>
    </w:rPr>
  </w:style>
  <w:style w:type="character" w:customStyle="1" w:styleId="dquo">
    <w:name w:val="dquo"/>
    <w:rsid w:val="00E900C3"/>
  </w:style>
  <w:style w:type="paragraph" w:customStyle="1" w:styleId="BoldandUnderlineChar">
    <w:name w:val="Bold and Underline Char"/>
    <w:basedOn w:val="Normal"/>
    <w:link w:val="BoldandUnderlineCharChar"/>
    <w:qFormat/>
    <w:rsid w:val="00E900C3"/>
    <w:rPr>
      <w:rFonts w:ascii="Times New Roman" w:eastAsia="MS Mincho" w:hAnsi="Times New Roman" w:cs="Times New Roman"/>
      <w:b/>
      <w:szCs w:val="20"/>
      <w:u w:val="single"/>
    </w:rPr>
  </w:style>
  <w:style w:type="character" w:customStyle="1" w:styleId="BoldandUnderlineCharChar">
    <w:name w:val="Bold and Underline Char Char"/>
    <w:link w:val="BoldandUnderlineChar"/>
    <w:rsid w:val="00E900C3"/>
    <w:rPr>
      <w:rFonts w:ascii="Times New Roman" w:eastAsia="MS Mincho" w:hAnsi="Times New Roman" w:cs="Times New Roman"/>
      <w:b/>
      <w:sz w:val="16"/>
      <w:szCs w:val="20"/>
      <w:u w:val="single"/>
    </w:rPr>
  </w:style>
  <w:style w:type="character" w:customStyle="1" w:styleId="Styleunderline11pt">
    <w:name w:val="Style underline + 11 pt"/>
    <w:basedOn w:val="DefaultParagraphFont"/>
    <w:rsid w:val="00E900C3"/>
    <w:rPr>
      <w:rFonts w:ascii="Times New Roman" w:hAnsi="Times New Roman"/>
      <w:b w:val="0"/>
      <w:bCs w:val="0"/>
      <w:sz w:val="20"/>
      <w:u w:val="single"/>
    </w:rPr>
  </w:style>
  <w:style w:type="paragraph" w:customStyle="1" w:styleId="Stylecard11pt">
    <w:name w:val="Style card + 11 pt"/>
    <w:basedOn w:val="card"/>
    <w:link w:val="Stylecard11ptChar"/>
    <w:rsid w:val="00E900C3"/>
    <w:rPr>
      <w:rFonts w:ascii="Arial" w:eastAsia="SimSun" w:hAnsi="Arial" w:cs="Arial"/>
      <w:bCs w:val="0"/>
      <w:sz w:val="20"/>
      <w:szCs w:val="24"/>
      <w:lang w:eastAsia="zh-CN"/>
    </w:rPr>
  </w:style>
  <w:style w:type="character" w:customStyle="1" w:styleId="Stylecard11ptChar">
    <w:name w:val="Style card + 11 pt Char"/>
    <w:basedOn w:val="cardChar"/>
    <w:link w:val="Stylecard11pt"/>
    <w:rsid w:val="00E900C3"/>
    <w:rPr>
      <w:rFonts w:ascii="Arial" w:eastAsia="SimSun" w:hAnsi="Arial" w:cs="Arial"/>
      <w:bCs w:val="0"/>
      <w:sz w:val="20"/>
      <w:szCs w:val="24"/>
      <w:u w:val="single"/>
      <w:lang w:eastAsia="zh-CN"/>
    </w:rPr>
  </w:style>
  <w:style w:type="character" w:customStyle="1" w:styleId="NormalTextChar">
    <w:name w:val="Normal Text Char"/>
    <w:link w:val="NormalText"/>
    <w:locked/>
    <w:rsid w:val="00E900C3"/>
    <w:rPr>
      <w:rFonts w:ascii="Times New Roman" w:eastAsia="Times New Roman" w:hAnsi="Times New Roman" w:cs="Arial"/>
      <w:sz w:val="20"/>
      <w:szCs w:val="26"/>
    </w:rPr>
  </w:style>
  <w:style w:type="character" w:customStyle="1" w:styleId="slug-pub-date">
    <w:name w:val="slug-pub-date"/>
    <w:basedOn w:val="DefaultParagraphFont"/>
    <w:rsid w:val="00E900C3"/>
  </w:style>
  <w:style w:type="character" w:customStyle="1" w:styleId="slug-vol">
    <w:name w:val="slug-vol"/>
    <w:basedOn w:val="DefaultParagraphFont"/>
    <w:rsid w:val="00E900C3"/>
  </w:style>
  <w:style w:type="character" w:customStyle="1" w:styleId="slug-issue">
    <w:name w:val="slug-issue"/>
    <w:basedOn w:val="DefaultParagraphFont"/>
    <w:rsid w:val="00E900C3"/>
  </w:style>
  <w:style w:type="character" w:customStyle="1" w:styleId="slug-pages">
    <w:name w:val="slug-pages"/>
    <w:basedOn w:val="DefaultParagraphFont"/>
    <w:rsid w:val="00E900C3"/>
  </w:style>
  <w:style w:type="character" w:customStyle="1" w:styleId="ShrinkText">
    <w:name w:val="Shrink Text"/>
    <w:rsid w:val="00E900C3"/>
    <w:rPr>
      <w:sz w:val="16"/>
    </w:rPr>
  </w:style>
  <w:style w:type="character" w:customStyle="1" w:styleId="AuthorYear">
    <w:name w:val="AuthorYear"/>
    <w:uiPriority w:val="1"/>
    <w:qFormat/>
    <w:rsid w:val="00E900C3"/>
    <w:rPr>
      <w:rFonts w:ascii="Georgia" w:hAnsi="Georgia"/>
      <w:b/>
      <w:sz w:val="24"/>
    </w:rPr>
  </w:style>
  <w:style w:type="character" w:customStyle="1" w:styleId="at">
    <w:name w:val="at"/>
    <w:basedOn w:val="DefaultParagraphFont"/>
    <w:rsid w:val="00E900C3"/>
  </w:style>
  <w:style w:type="character" w:customStyle="1" w:styleId="StyleUnderline1">
    <w:name w:val="Style Underline1"/>
    <w:basedOn w:val="DefaultParagraphFont"/>
    <w:rsid w:val="00E900C3"/>
    <w:rPr>
      <w:sz w:val="20"/>
      <w:u w:val="single"/>
    </w:rPr>
  </w:style>
  <w:style w:type="character" w:customStyle="1" w:styleId="CharChar8">
    <w:name w:val="Char Char8"/>
    <w:basedOn w:val="DefaultParagraphFont"/>
    <w:rsid w:val="00E900C3"/>
    <w:rPr>
      <w:rFonts w:cs="Arial"/>
      <w:bCs/>
      <w:sz w:val="16"/>
      <w:szCs w:val="26"/>
      <w:lang w:val="en-US" w:eastAsia="en-US" w:bidi="ar-SA"/>
    </w:rPr>
  </w:style>
  <w:style w:type="character" w:customStyle="1" w:styleId="breadcrumbspathway">
    <w:name w:val="breadcrumbs pathway"/>
    <w:rsid w:val="00E900C3"/>
  </w:style>
  <w:style w:type="character" w:customStyle="1" w:styleId="Heading3CharCharCharChar1">
    <w:name w:val="Heading 3 Char Char Char Char1"/>
    <w:rsid w:val="00E900C3"/>
    <w:rPr>
      <w:rFonts w:cs="Arial"/>
      <w:bCs/>
      <w:szCs w:val="26"/>
      <w:u w:val="single"/>
      <w:lang w:val="en-US" w:eastAsia="en-US" w:bidi="ar-SA"/>
    </w:rPr>
  </w:style>
  <w:style w:type="character" w:customStyle="1" w:styleId="text0">
    <w:name w:val="text"/>
    <w:rsid w:val="00E900C3"/>
  </w:style>
  <w:style w:type="character" w:customStyle="1" w:styleId="underlinedCharChar0">
    <w:name w:val="underlined Char Char"/>
    <w:rsid w:val="00E900C3"/>
    <w:rPr>
      <w:rFonts w:ascii="Georgia" w:eastAsia="Times New Roman" w:hAnsi="Georgia" w:cs="Calibri"/>
      <w:szCs w:val="20"/>
      <w:u w:val="single"/>
    </w:rPr>
  </w:style>
  <w:style w:type="character" w:customStyle="1" w:styleId="storyby">
    <w:name w:val="storyby"/>
    <w:rsid w:val="00E900C3"/>
  </w:style>
  <w:style w:type="paragraph" w:customStyle="1" w:styleId="conintrotext">
    <w:name w:val="conintrotext"/>
    <w:basedOn w:val="Normal"/>
    <w:rsid w:val="00E900C3"/>
    <w:pPr>
      <w:spacing w:before="100" w:beforeAutospacing="1" w:after="100" w:afterAutospacing="1"/>
    </w:pPr>
    <w:rPr>
      <w:rFonts w:ascii="Georgia" w:eastAsia="Times New Roman" w:hAnsi="Georgia"/>
      <w:sz w:val="24"/>
      <w:szCs w:val="24"/>
    </w:rPr>
  </w:style>
  <w:style w:type="character" w:customStyle="1" w:styleId="Date1">
    <w:name w:val="Date1"/>
    <w:rsid w:val="00E900C3"/>
  </w:style>
  <w:style w:type="character" w:customStyle="1" w:styleId="comment-body">
    <w:name w:val="comment-body"/>
    <w:rsid w:val="00E900C3"/>
  </w:style>
  <w:style w:type="character" w:customStyle="1" w:styleId="UnderlineCharCharChar1">
    <w:name w:val="Underline Char Char Char1"/>
    <w:rsid w:val="00E900C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900C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900C3"/>
    <w:rPr>
      <w:rFonts w:asciiTheme="minorHAnsi" w:eastAsia="MS Mincho" w:hAnsiTheme="minorHAnsi" w:cstheme="minorBidi"/>
      <w:b/>
      <w:sz w:val="22"/>
      <w:u w:val="single"/>
    </w:rPr>
  </w:style>
  <w:style w:type="character" w:customStyle="1" w:styleId="flagicon">
    <w:name w:val="flagicon"/>
    <w:rsid w:val="00E900C3"/>
  </w:style>
  <w:style w:type="character" w:customStyle="1" w:styleId="byline">
    <w:name w:val="byline"/>
    <w:rsid w:val="00E900C3"/>
  </w:style>
  <w:style w:type="paragraph" w:customStyle="1" w:styleId="attribution">
    <w:name w:val="attribution"/>
    <w:basedOn w:val="Normal"/>
    <w:rsid w:val="00E900C3"/>
    <w:pPr>
      <w:spacing w:before="100" w:beforeAutospacing="1" w:after="100" w:afterAutospacing="1"/>
    </w:pPr>
    <w:rPr>
      <w:rFonts w:ascii="Georgia" w:eastAsia="Times New Roman" w:hAnsi="Georgia"/>
      <w:sz w:val="24"/>
      <w:szCs w:val="24"/>
    </w:rPr>
  </w:style>
  <w:style w:type="paragraph" w:customStyle="1" w:styleId="more">
    <w:name w:val="more"/>
    <w:basedOn w:val="Normal"/>
    <w:rsid w:val="00E900C3"/>
    <w:pPr>
      <w:spacing w:before="100" w:beforeAutospacing="1" w:after="100" w:afterAutospacing="1"/>
    </w:pPr>
    <w:rPr>
      <w:rFonts w:ascii="Georgia" w:eastAsia="Times New Roman" w:hAnsi="Georgia"/>
      <w:sz w:val="24"/>
      <w:szCs w:val="24"/>
    </w:rPr>
  </w:style>
  <w:style w:type="paragraph" w:customStyle="1" w:styleId="assert">
    <w:name w:val="assert"/>
    <w:basedOn w:val="Normal"/>
    <w:rsid w:val="00E900C3"/>
    <w:pPr>
      <w:spacing w:before="100" w:beforeAutospacing="1" w:after="100" w:afterAutospacing="1"/>
    </w:pPr>
    <w:rPr>
      <w:rFonts w:ascii="Georgia" w:eastAsia="Times New Roman" w:hAnsi="Georgia"/>
      <w:sz w:val="24"/>
      <w:szCs w:val="24"/>
    </w:rPr>
  </w:style>
  <w:style w:type="character" w:customStyle="1" w:styleId="reality">
    <w:name w:val="reality"/>
    <w:rsid w:val="00E900C3"/>
  </w:style>
  <w:style w:type="character" w:customStyle="1" w:styleId="share">
    <w:name w:val="share"/>
    <w:rsid w:val="00E900C3"/>
  </w:style>
  <w:style w:type="paragraph" w:customStyle="1" w:styleId="inside-copy">
    <w:name w:val="inside-copy"/>
    <w:basedOn w:val="Normal"/>
    <w:rsid w:val="00E900C3"/>
    <w:pPr>
      <w:spacing w:before="100" w:beforeAutospacing="1" w:after="100" w:afterAutospacing="1"/>
    </w:pPr>
    <w:rPr>
      <w:rFonts w:ascii="Georgia" w:eastAsia="Times New Roman" w:hAnsi="Georgia"/>
      <w:sz w:val="24"/>
      <w:szCs w:val="24"/>
    </w:rPr>
  </w:style>
  <w:style w:type="character" w:customStyle="1" w:styleId="inside-head">
    <w:name w:val="inside-head"/>
    <w:rsid w:val="00E900C3"/>
  </w:style>
  <w:style w:type="character" w:customStyle="1" w:styleId="apturelink">
    <w:name w:val="apturelink"/>
    <w:rsid w:val="00E900C3"/>
  </w:style>
  <w:style w:type="character" w:customStyle="1" w:styleId="apturelinkicon">
    <w:name w:val="apturelinkicon"/>
    <w:rsid w:val="00E900C3"/>
  </w:style>
  <w:style w:type="paragraph" w:customStyle="1" w:styleId="Default1">
    <w:name w:val="Default1"/>
    <w:basedOn w:val="Default"/>
    <w:next w:val="Default"/>
    <w:uiPriority w:val="99"/>
    <w:rsid w:val="00E900C3"/>
    <w:pPr>
      <w:spacing w:after="0" w:line="240" w:lineRule="auto"/>
    </w:pPr>
    <w:rPr>
      <w:rFonts w:eastAsia="Times New Roman" w:cs="Times New Roman"/>
      <w:sz w:val="24"/>
    </w:rPr>
  </w:style>
  <w:style w:type="paragraph" w:customStyle="1" w:styleId="indent0">
    <w:name w:val="indent"/>
    <w:basedOn w:val="Normal"/>
    <w:rsid w:val="00E900C3"/>
    <w:pPr>
      <w:spacing w:before="100" w:beforeAutospacing="1" w:after="100" w:afterAutospacing="1"/>
    </w:pPr>
    <w:rPr>
      <w:rFonts w:ascii="Georgia" w:eastAsia="Times New Roman" w:hAnsi="Georgia"/>
      <w:sz w:val="24"/>
      <w:szCs w:val="24"/>
    </w:rPr>
  </w:style>
  <w:style w:type="paragraph" w:customStyle="1" w:styleId="center">
    <w:name w:val="center"/>
    <w:basedOn w:val="Normal"/>
    <w:rsid w:val="00E900C3"/>
    <w:pPr>
      <w:spacing w:before="100" w:beforeAutospacing="1" w:after="100" w:afterAutospacing="1"/>
    </w:pPr>
    <w:rPr>
      <w:rFonts w:ascii="Georgia" w:eastAsia="Times New Roman" w:hAnsi="Georgia"/>
      <w:sz w:val="24"/>
      <w:szCs w:val="24"/>
    </w:rPr>
  </w:style>
  <w:style w:type="paragraph" w:customStyle="1" w:styleId="body-paragraph">
    <w:name w:val="body-paragraph"/>
    <w:basedOn w:val="Normal"/>
    <w:rsid w:val="00E900C3"/>
    <w:pPr>
      <w:spacing w:before="100" w:beforeAutospacing="1" w:after="100" w:afterAutospacing="1"/>
    </w:pPr>
    <w:rPr>
      <w:rFonts w:ascii="Georgia" w:eastAsia="Times New Roman" w:hAnsi="Georgia"/>
      <w:sz w:val="24"/>
      <w:szCs w:val="24"/>
    </w:rPr>
  </w:style>
  <w:style w:type="character" w:customStyle="1" w:styleId="a">
    <w:name w:val="a"/>
    <w:rsid w:val="00E900C3"/>
  </w:style>
  <w:style w:type="character" w:customStyle="1" w:styleId="Style11ptThickunderline">
    <w:name w:val="Style 11 pt Thick underline"/>
    <w:rsid w:val="00E900C3"/>
    <w:rPr>
      <w:rFonts w:ascii="Times New Roman" w:hAnsi="Times New Roman"/>
      <w:sz w:val="20"/>
      <w:u w:val="single"/>
    </w:rPr>
  </w:style>
  <w:style w:type="character" w:customStyle="1" w:styleId="Style11ptBoldThickunderline">
    <w:name w:val="Style 11 pt Bold Thick underline"/>
    <w:rsid w:val="00E900C3"/>
    <w:rPr>
      <w:rFonts w:ascii="Times New Roman" w:hAnsi="Times New Roman"/>
      <w:b/>
      <w:bCs/>
      <w:sz w:val="20"/>
      <w:u w:val="single"/>
    </w:rPr>
  </w:style>
  <w:style w:type="character" w:customStyle="1" w:styleId="StyleUnderlinePatternClearYellow">
    <w:name w:val="Style Underline Pattern: Clear (Yellow)"/>
    <w:rsid w:val="00E900C3"/>
    <w:rPr>
      <w:u w:val="single"/>
      <w:shd w:val="clear" w:color="auto" w:fill="00FF00"/>
    </w:rPr>
  </w:style>
  <w:style w:type="character" w:customStyle="1" w:styleId="credit">
    <w:name w:val="credit"/>
    <w:rsid w:val="00E900C3"/>
  </w:style>
  <w:style w:type="character" w:customStyle="1" w:styleId="Caption1">
    <w:name w:val="Caption1"/>
    <w:rsid w:val="00E900C3"/>
  </w:style>
  <w:style w:type="character" w:customStyle="1" w:styleId="ilad">
    <w:name w:val="il_ad"/>
    <w:rsid w:val="00E900C3"/>
  </w:style>
  <w:style w:type="character" w:customStyle="1" w:styleId="UnderlineChar1Char">
    <w:name w:val="Underline Char1 Char"/>
    <w:rsid w:val="00E900C3"/>
    <w:rPr>
      <w:rFonts w:ascii="Georgia" w:eastAsia="MS Mincho" w:hAnsi="Georgia"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900C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900C3"/>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900C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900C3"/>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E900C3"/>
    <w:rPr>
      <w:rFonts w:ascii="Georgia" w:eastAsia="MS Mincho" w:hAnsi="Georgia"/>
      <w:szCs w:val="20"/>
      <w:u w:val="single"/>
    </w:rPr>
  </w:style>
  <w:style w:type="character" w:customStyle="1" w:styleId="UnderlineChar2CharCharChar">
    <w:name w:val="Underline Char2 Char Char Char"/>
    <w:link w:val="UnderlineChar2CharChar"/>
    <w:rsid w:val="00E900C3"/>
    <w:rPr>
      <w:rFonts w:ascii="Georgia" w:eastAsia="MS Mincho" w:hAnsi="Georgia" w:cs="Arial"/>
      <w:sz w:val="16"/>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900C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900C3"/>
    <w:rPr>
      <w:rFonts w:asciiTheme="minorHAnsi" w:eastAsia="MS Mincho" w:hAnsiTheme="minorHAnsi" w:cstheme="minorBidi"/>
      <w:b/>
      <w:sz w:val="22"/>
      <w:u w:val="single"/>
    </w:rPr>
  </w:style>
  <w:style w:type="paragraph" w:customStyle="1" w:styleId="CardBody">
    <w:name w:val="Card Body"/>
    <w:basedOn w:val="Normal"/>
    <w:link w:val="CardBodyChar"/>
    <w:qFormat/>
    <w:rsid w:val="00E900C3"/>
    <w:rPr>
      <w:rFonts w:ascii="Georgia" w:eastAsia="Times New Roman" w:hAnsi="Georgia"/>
      <w:szCs w:val="24"/>
    </w:rPr>
  </w:style>
  <w:style w:type="character" w:customStyle="1" w:styleId="CardBodyChar">
    <w:name w:val="Card Body Char"/>
    <w:link w:val="CardBody"/>
    <w:rsid w:val="00E900C3"/>
    <w:rPr>
      <w:rFonts w:ascii="Georgia" w:eastAsia="Times New Roman" w:hAnsi="Georgia" w:cs="Arial"/>
      <w:sz w:val="16"/>
      <w:szCs w:val="24"/>
    </w:rPr>
  </w:style>
  <w:style w:type="character" w:customStyle="1" w:styleId="ptitleinside">
    <w:name w:val="p_title_inside"/>
    <w:rsid w:val="00E900C3"/>
  </w:style>
  <w:style w:type="character" w:customStyle="1" w:styleId="pmterms11">
    <w:name w:val="pmterms11"/>
    <w:rsid w:val="00E900C3"/>
    <w:rPr>
      <w:b/>
      <w:bCs/>
      <w:i w:val="0"/>
      <w:iCs w:val="0"/>
      <w:color w:val="000000"/>
    </w:rPr>
  </w:style>
  <w:style w:type="character" w:customStyle="1" w:styleId="Styleunderline11ptBorderSinglesolidlineAuto05p">
    <w:name w:val="Style underline + 11 pt Border: : (Single solid line Auto  0.5 p..."/>
    <w:rsid w:val="00E900C3"/>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E900C3"/>
    <w:rPr>
      <w:rFonts w:ascii="Georgia" w:eastAsia="Times New Roman" w:hAnsi="Georgia" w:cs="Calibri"/>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900C3"/>
    <w:rPr>
      <w:rFonts w:ascii="Georgia" w:eastAsia="Times New Roman" w:hAnsi="Georgia" w:cs="Calibri"/>
      <w:b/>
      <w:bCs/>
      <w:sz w:val="16"/>
      <w:szCs w:val="20"/>
      <w:u w:val="single"/>
      <w:bdr w:val="single" w:sz="4" w:space="0" w:color="auto"/>
    </w:rPr>
  </w:style>
  <w:style w:type="character" w:customStyle="1" w:styleId="StyleStyleUnderline411pt">
    <w:name w:val="Style Style Underline4 + 11 pt"/>
    <w:rsid w:val="00E900C3"/>
    <w:rPr>
      <w:sz w:val="20"/>
      <w:u w:val="single"/>
    </w:rPr>
  </w:style>
  <w:style w:type="character" w:customStyle="1" w:styleId="StyleStyleUnderline411ptBold">
    <w:name w:val="Style Style Underline4 + 11 pt Bold"/>
    <w:rsid w:val="00E900C3"/>
    <w:rPr>
      <w:b/>
      <w:bCs/>
      <w:sz w:val="20"/>
      <w:u w:val="single"/>
    </w:rPr>
  </w:style>
  <w:style w:type="character" w:customStyle="1" w:styleId="StyleStyleUnderline311pt">
    <w:name w:val="Style Style Underline3 + 11 pt"/>
    <w:rsid w:val="00E900C3"/>
    <w:rPr>
      <w:sz w:val="20"/>
      <w:u w:val="single"/>
    </w:rPr>
  </w:style>
  <w:style w:type="character" w:customStyle="1" w:styleId="StyleStyleUnderline311ptBold">
    <w:name w:val="Style Style Underline3 + 11 pt Bold"/>
    <w:rsid w:val="00E900C3"/>
    <w:rPr>
      <w:b/>
      <w:bCs/>
      <w:sz w:val="20"/>
      <w:u w:val="single"/>
    </w:rPr>
  </w:style>
  <w:style w:type="paragraph" w:customStyle="1" w:styleId="CARD1">
    <w:name w:val="CARD"/>
    <w:basedOn w:val="Normal"/>
    <w:link w:val="CARDChar2"/>
    <w:qFormat/>
    <w:rsid w:val="00E900C3"/>
    <w:rPr>
      <w:rFonts w:ascii="Georgia" w:eastAsia="Times New Roman" w:hAnsi="Georgia"/>
      <w:szCs w:val="24"/>
      <w:u w:val="single"/>
    </w:rPr>
  </w:style>
  <w:style w:type="character" w:customStyle="1" w:styleId="CARDChar2">
    <w:name w:val="CARD Char"/>
    <w:link w:val="CARD1"/>
    <w:rsid w:val="00E900C3"/>
    <w:rPr>
      <w:rFonts w:ascii="Georgia" w:eastAsia="Times New Roman" w:hAnsi="Georgia" w:cs="Arial"/>
      <w:sz w:val="16"/>
      <w:szCs w:val="24"/>
      <w:u w:val="single"/>
    </w:rPr>
  </w:style>
  <w:style w:type="paragraph" w:customStyle="1" w:styleId="Indentation">
    <w:name w:val="Indentation"/>
    <w:basedOn w:val="Normal"/>
    <w:qFormat/>
    <w:rsid w:val="00E900C3"/>
    <w:pPr>
      <w:ind w:left="288" w:right="288"/>
    </w:pPr>
    <w:rPr>
      <w:rFonts w:ascii="Georgia" w:eastAsia="Calibri" w:hAnsi="Georgia"/>
    </w:rPr>
  </w:style>
  <w:style w:type="character" w:customStyle="1" w:styleId="Styleunderline11ptBold">
    <w:name w:val="Style underline + 11 pt Bold"/>
    <w:rsid w:val="00E900C3"/>
    <w:rPr>
      <w:rFonts w:ascii="Times New Roman" w:hAnsi="Times New Roman"/>
      <w:bCs/>
      <w:sz w:val="20"/>
      <w:u w:val="single"/>
    </w:rPr>
  </w:style>
  <w:style w:type="paragraph" w:customStyle="1" w:styleId="Stylecard11ptUnderline">
    <w:name w:val="Style card + 11 pt Underline"/>
    <w:basedOn w:val="card"/>
    <w:link w:val="Stylecard11ptUnderlineChar"/>
    <w:rsid w:val="00E900C3"/>
    <w:rPr>
      <w:rFonts w:ascii="Georgia" w:eastAsia="SimSun" w:hAnsi="Georgia" w:cs="Calibri"/>
      <w:bCs w:val="0"/>
      <w:kern w:val="32"/>
      <w:szCs w:val="24"/>
      <w:lang w:eastAsia="zh-CN"/>
    </w:rPr>
  </w:style>
  <w:style w:type="character" w:customStyle="1" w:styleId="Stylecard11ptUnderlineChar">
    <w:name w:val="Style card + 11 pt Underline Char"/>
    <w:link w:val="Stylecard11ptUnderline"/>
    <w:rsid w:val="00E900C3"/>
    <w:rPr>
      <w:rFonts w:ascii="Georgia" w:eastAsia="SimSun" w:hAnsi="Georgia" w:cs="Calibri"/>
      <w:kern w:val="32"/>
      <w:sz w:val="16"/>
      <w:szCs w:val="24"/>
      <w:u w:val="single"/>
      <w:lang w:eastAsia="zh-CN"/>
    </w:rPr>
  </w:style>
  <w:style w:type="character" w:customStyle="1" w:styleId="StyleUnderlineChar9ptBold">
    <w:name w:val="Style Underline Char + 9 pt Bold"/>
    <w:rsid w:val="00E900C3"/>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E900C3"/>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900C3"/>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900C3"/>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E900C3"/>
    <w:rPr>
      <w:rFonts w:ascii="Georgia" w:eastAsia="Times New Roman" w:hAnsi="Georgia"/>
      <w:szCs w:val="24"/>
      <w:u w:val="single"/>
    </w:rPr>
  </w:style>
  <w:style w:type="character" w:customStyle="1" w:styleId="StyleStyle4ArialNarrow9ptChar">
    <w:name w:val="Style Style4 + Arial Narrow 9 pt Char"/>
    <w:link w:val="StyleStyle4ArialNarrow9pt"/>
    <w:rsid w:val="00E900C3"/>
    <w:rPr>
      <w:rFonts w:ascii="Georgia" w:eastAsia="Times New Roman" w:hAnsi="Georgia" w:cs="Arial"/>
      <w:sz w:val="16"/>
      <w:szCs w:val="24"/>
      <w:u w:val="single"/>
    </w:rPr>
  </w:style>
  <w:style w:type="paragraph" w:customStyle="1" w:styleId="StyleStyle4ArialNarrow9ptBold">
    <w:name w:val="Style Style4 + Arial Narrow 9 pt Bold"/>
    <w:basedOn w:val="Normal"/>
    <w:link w:val="StyleStyle4ArialNarrow9ptBoldChar"/>
    <w:rsid w:val="00E900C3"/>
    <w:rPr>
      <w:rFonts w:ascii="Georgia" w:eastAsia="Times New Roman" w:hAnsi="Georgia"/>
      <w:b/>
      <w:bCs/>
      <w:szCs w:val="24"/>
      <w:u w:val="single"/>
    </w:rPr>
  </w:style>
  <w:style w:type="character" w:customStyle="1" w:styleId="StyleStyle4ArialNarrow9ptBoldChar">
    <w:name w:val="Style Style4 + Arial Narrow 9 pt Bold Char"/>
    <w:link w:val="StyleStyle4ArialNarrow9ptBold"/>
    <w:rsid w:val="00E900C3"/>
    <w:rPr>
      <w:rFonts w:ascii="Georgia" w:eastAsia="Times New Roman" w:hAnsi="Georgia" w:cs="Arial"/>
      <w:b/>
      <w:bCs/>
      <w:sz w:val="16"/>
      <w:szCs w:val="24"/>
      <w:u w:val="single"/>
    </w:rPr>
  </w:style>
  <w:style w:type="character" w:customStyle="1" w:styleId="StyleBoldandUnderlineCharChar29pt">
    <w:name w:val="Style Bold and Underline Char Char2 + 9 pt"/>
    <w:rsid w:val="00E900C3"/>
    <w:rPr>
      <w:rFonts w:ascii="Times New Roman" w:hAnsi="Times New Roman"/>
      <w:b/>
      <w:bCs/>
      <w:noProof w:val="0"/>
      <w:sz w:val="20"/>
      <w:u w:val="single"/>
    </w:rPr>
  </w:style>
  <w:style w:type="character" w:customStyle="1" w:styleId="StyleUnderlineCharChar19pt">
    <w:name w:val="Style Underline Char Char1 + 9 pt"/>
    <w:rsid w:val="00E900C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900C3"/>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E900C3"/>
    <w:rPr>
      <w:rFonts w:ascii="Georgia" w:eastAsia="SimSun" w:hAnsi="Georgia" w:cs="Calibri"/>
      <w:b/>
      <w:kern w:val="32"/>
      <w:szCs w:val="24"/>
      <w:lang w:eastAsia="zh-CN"/>
    </w:rPr>
  </w:style>
  <w:style w:type="character" w:customStyle="1" w:styleId="Stylecard11ptBoldUnderlineChar">
    <w:name w:val="Style card + 11 pt Bold Underline Char"/>
    <w:link w:val="Stylecard11ptBoldUnderline"/>
    <w:rsid w:val="00E900C3"/>
    <w:rPr>
      <w:rFonts w:ascii="Georgia" w:eastAsia="SimSun" w:hAnsi="Georgia" w:cs="Calibri"/>
      <w:b/>
      <w:bCs/>
      <w:kern w:val="32"/>
      <w:sz w:val="16"/>
      <w:szCs w:val="24"/>
      <w:u w:val="single"/>
      <w:lang w:eastAsia="zh-CN"/>
    </w:rPr>
  </w:style>
  <w:style w:type="character" w:customStyle="1" w:styleId="StyleUnderlineChar2CharChar11pt">
    <w:name w:val="Style Underline Char2 Char Char + 11 pt"/>
    <w:rsid w:val="00E900C3"/>
    <w:rPr>
      <w:rFonts w:ascii="Times New Roman" w:hAnsi="Times New Roman"/>
      <w:sz w:val="20"/>
      <w:u w:val="single"/>
    </w:rPr>
  </w:style>
  <w:style w:type="character" w:customStyle="1" w:styleId="StyleStyleBoldUnderline11pt">
    <w:name w:val="Style Style Bold Underline + 11 pt"/>
    <w:rsid w:val="00E900C3"/>
    <w:rPr>
      <w:b/>
      <w:bCs/>
      <w:sz w:val="20"/>
      <w:u w:val="single"/>
    </w:rPr>
  </w:style>
  <w:style w:type="character" w:customStyle="1" w:styleId="tagCharChar">
    <w:name w:val="tag Char Char"/>
    <w:rsid w:val="00E900C3"/>
    <w:rPr>
      <w:rFonts w:ascii="Times New Roman" w:eastAsia="Times New Roman" w:hAnsi="Times New Roman" w:cs="Times New Roman"/>
      <w:b/>
      <w:sz w:val="24"/>
      <w:szCs w:val="20"/>
    </w:rPr>
  </w:style>
  <w:style w:type="character" w:customStyle="1" w:styleId="hdr">
    <w:name w:val="hdr"/>
    <w:rsid w:val="00E900C3"/>
  </w:style>
  <w:style w:type="character" w:customStyle="1" w:styleId="Styleterm111ptUnderline">
    <w:name w:val="Style term1 + 11 pt Underline"/>
    <w:rsid w:val="00E900C3"/>
    <w:rPr>
      <w:b/>
      <w:bCs/>
      <w:sz w:val="20"/>
      <w:u w:val="single"/>
    </w:rPr>
  </w:style>
  <w:style w:type="character" w:customStyle="1" w:styleId="ct-with-fmlt">
    <w:name w:val="ct-with-fmlt"/>
    <w:rsid w:val="00E900C3"/>
  </w:style>
  <w:style w:type="character" w:customStyle="1" w:styleId="Style11ptItalicUnderline">
    <w:name w:val="Style 11 pt Italic Underline"/>
    <w:rsid w:val="00E900C3"/>
    <w:rPr>
      <w:i/>
      <w:iCs/>
      <w:sz w:val="20"/>
      <w:u w:val="single"/>
    </w:rPr>
  </w:style>
  <w:style w:type="character" w:customStyle="1" w:styleId="StyleStyle4CharTimesNewRoman11pt1">
    <w:name w:val="Style Style4 Char + Times New Roman 11 pt1"/>
    <w:rsid w:val="00E900C3"/>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E900C3"/>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E900C3"/>
    <w:rPr>
      <w:rFonts w:eastAsia="Times New Roman"/>
      <w:b/>
      <w:smallCaps/>
      <w:sz w:val="24"/>
      <w:szCs w:val="24"/>
      <w:u w:val="single"/>
    </w:rPr>
  </w:style>
  <w:style w:type="character" w:customStyle="1" w:styleId="Citation-AuthorDateChar">
    <w:name w:val="Citation - Author/Date Char"/>
    <w:link w:val="Citation-AuthorDate"/>
    <w:rsid w:val="00E900C3"/>
    <w:rPr>
      <w:rFonts w:ascii="Arial" w:eastAsia="Times New Roman" w:hAnsi="Arial" w:cs="Arial"/>
      <w:b/>
      <w:smallCaps/>
      <w:sz w:val="24"/>
      <w:szCs w:val="24"/>
      <w:u w:val="single"/>
    </w:rPr>
  </w:style>
  <w:style w:type="character" w:customStyle="1" w:styleId="globalcontentbody">
    <w:name w:val="globalcontentbody"/>
    <w:rsid w:val="00E900C3"/>
  </w:style>
  <w:style w:type="paragraph" w:customStyle="1" w:styleId="CardTag">
    <w:name w:val="Card Tag"/>
    <w:basedOn w:val="Normal"/>
    <w:link w:val="CardTagChar"/>
    <w:rsid w:val="00E900C3"/>
    <w:rPr>
      <w:rFonts w:ascii="Arial Narrow" w:eastAsia="Times New Roman" w:hAnsi="Arial Narrow"/>
      <w:b/>
      <w:szCs w:val="24"/>
    </w:rPr>
  </w:style>
  <w:style w:type="character" w:customStyle="1" w:styleId="CharCharChar">
    <w:name w:val="Char Char Char"/>
    <w:rsid w:val="00E900C3"/>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E900C3"/>
    <w:rPr>
      <w:b/>
      <w:bCs/>
      <w:sz w:val="20"/>
      <w:u w:val="single"/>
      <w:bdr w:val="single" w:sz="4" w:space="0" w:color="auto"/>
    </w:rPr>
  </w:style>
  <w:style w:type="paragraph" w:customStyle="1" w:styleId="Boxed">
    <w:name w:val="Boxed"/>
    <w:basedOn w:val="card"/>
    <w:link w:val="BoxedChar"/>
    <w:rsid w:val="00E900C3"/>
    <w:rPr>
      <w:rFonts w:ascii="Georgia" w:eastAsia="Times New Roman" w:hAnsi="Georgia" w:cs="Calibri"/>
      <w:bCs w:val="0"/>
      <w:kern w:val="32"/>
      <w:szCs w:val="20"/>
      <w:bdr w:val="single" w:sz="6" w:space="0" w:color="auto"/>
    </w:rPr>
  </w:style>
  <w:style w:type="character" w:customStyle="1" w:styleId="BoxedChar">
    <w:name w:val="Boxed Char"/>
    <w:link w:val="Boxed"/>
    <w:rsid w:val="00E900C3"/>
    <w:rPr>
      <w:rFonts w:ascii="Georgia" w:eastAsia="Times New Roman" w:hAnsi="Georgia" w:cs="Calibri"/>
      <w:kern w:val="32"/>
      <w:sz w:val="16"/>
      <w:szCs w:val="20"/>
      <w:u w:val="single"/>
      <w:bdr w:val="single" w:sz="6" w:space="0" w:color="auto"/>
    </w:rPr>
  </w:style>
  <w:style w:type="character" w:customStyle="1" w:styleId="updated-short-citation">
    <w:name w:val="updated-short-citation"/>
    <w:rsid w:val="00E900C3"/>
  </w:style>
  <w:style w:type="character" w:customStyle="1" w:styleId="CardTagChar">
    <w:name w:val="Card Tag Char"/>
    <w:link w:val="CardTag"/>
    <w:locked/>
    <w:rsid w:val="00E900C3"/>
    <w:rPr>
      <w:rFonts w:ascii="Arial Narrow" w:eastAsia="Times New Roman" w:hAnsi="Arial Narrow" w:cs="Arial"/>
      <w:b/>
      <w:sz w:val="16"/>
      <w:szCs w:val="24"/>
    </w:rPr>
  </w:style>
  <w:style w:type="character" w:customStyle="1" w:styleId="citeChar1">
    <w:name w:val="cite Char"/>
    <w:locked/>
    <w:rsid w:val="00E900C3"/>
    <w:rPr>
      <w:rFonts w:ascii="Times New Roman" w:hAnsi="Times New Roman" w:cs="Times New Roman"/>
      <w:b/>
      <w:sz w:val="24"/>
      <w:szCs w:val="24"/>
      <w:lang w:val="x-none" w:eastAsia="x-none"/>
    </w:rPr>
  </w:style>
  <w:style w:type="character" w:customStyle="1" w:styleId="Styleunderline11ptBoldBorderSinglesolidlineAuto">
    <w:name w:val="Style underline + 11 pt Bold Border: : (Single solid line Auto ..."/>
    <w:rsid w:val="00E900C3"/>
    <w:rPr>
      <w:b/>
      <w:bCs/>
      <w:sz w:val="20"/>
      <w:u w:val="single"/>
      <w:bdr w:val="single" w:sz="4" w:space="0" w:color="auto"/>
    </w:rPr>
  </w:style>
  <w:style w:type="character" w:customStyle="1" w:styleId="UnderlineChar2">
    <w:name w:val="Underline Char2"/>
    <w:rsid w:val="00E900C3"/>
    <w:rPr>
      <w:rFonts w:ascii="Trebuchet MS" w:hAnsi="Trebuchet MS"/>
      <w:u w:val="thick"/>
      <w:lang w:val="en-US" w:eastAsia="zh-CN" w:bidi="ar-SA"/>
    </w:rPr>
  </w:style>
  <w:style w:type="character" w:customStyle="1" w:styleId="DocumentMapChar1">
    <w:name w:val="Document Map Char1"/>
    <w:uiPriority w:val="99"/>
    <w:rsid w:val="00E900C3"/>
    <w:rPr>
      <w:rFonts w:ascii="Tahoma" w:hAnsi="Tahoma" w:cs="Tahoma"/>
      <w:sz w:val="16"/>
      <w:szCs w:val="16"/>
    </w:rPr>
  </w:style>
  <w:style w:type="character" w:customStyle="1" w:styleId="HiddenBlockHeaderChar">
    <w:name w:val="Hidden Block Header Char"/>
    <w:link w:val="HiddenBlockHeader"/>
    <w:rsid w:val="00E900C3"/>
    <w:rPr>
      <w:rFonts w:ascii="Times New Roman" w:eastAsia="Times New Roman" w:hAnsi="Times New Roman" w:cs="Times New Roman"/>
      <w:b/>
      <w:sz w:val="28"/>
      <w:szCs w:val="24"/>
    </w:rPr>
  </w:style>
  <w:style w:type="character" w:customStyle="1" w:styleId="DottedUnderline0">
    <w:name w:val="Dotted Underline"/>
    <w:rsid w:val="00E900C3"/>
    <w:rPr>
      <w:rFonts w:ascii="Times New Roman" w:hAnsi="Times New Roman"/>
      <w:sz w:val="20"/>
      <w:u w:val="dottedHeavy"/>
    </w:rPr>
  </w:style>
  <w:style w:type="character" w:customStyle="1" w:styleId="tagChar2">
    <w:name w:val="tag Char2"/>
    <w:rsid w:val="00E900C3"/>
    <w:rPr>
      <w:b/>
      <w:sz w:val="24"/>
      <w:szCs w:val="24"/>
    </w:rPr>
  </w:style>
  <w:style w:type="character" w:customStyle="1" w:styleId="StyleBold1">
    <w:name w:val="Style Bold1"/>
    <w:rsid w:val="00E900C3"/>
    <w:rPr>
      <w:rFonts w:ascii="Georgia" w:hAnsi="Georgia"/>
      <w:b/>
      <w:bCs/>
      <w:sz w:val="22"/>
    </w:rPr>
  </w:style>
  <w:style w:type="paragraph" w:customStyle="1" w:styleId="Fifth">
    <w:name w:val="Fifth"/>
    <w:basedOn w:val="Normal"/>
    <w:link w:val="FifthChar"/>
    <w:rsid w:val="00E900C3"/>
    <w:rPr>
      <w:rFonts w:eastAsia="Times New Roman"/>
      <w:szCs w:val="24"/>
      <w:lang w:val="x-none" w:eastAsia="x-none"/>
    </w:rPr>
  </w:style>
  <w:style w:type="character" w:customStyle="1" w:styleId="FifthChar">
    <w:name w:val="Fifth Char"/>
    <w:link w:val="Fifth"/>
    <w:rsid w:val="00E900C3"/>
    <w:rPr>
      <w:rFonts w:ascii="Arial" w:eastAsia="Times New Roman" w:hAnsi="Arial" w:cs="Arial"/>
      <w:sz w:val="16"/>
      <w:szCs w:val="24"/>
      <w:lang w:val="x-none" w:eastAsia="x-none"/>
    </w:rPr>
  </w:style>
  <w:style w:type="paragraph" w:customStyle="1" w:styleId="Third">
    <w:name w:val="Third"/>
    <w:basedOn w:val="Normal"/>
    <w:link w:val="ThirdChar"/>
    <w:rsid w:val="00E900C3"/>
    <w:rPr>
      <w:rFonts w:eastAsia="Times New Roman"/>
      <w:b/>
      <w:szCs w:val="24"/>
      <w:u w:val="single"/>
      <w:lang w:val="x-none" w:eastAsia="x-none"/>
    </w:rPr>
  </w:style>
  <w:style w:type="character" w:customStyle="1" w:styleId="ThirdChar">
    <w:name w:val="Third Char"/>
    <w:link w:val="Third"/>
    <w:rsid w:val="00E900C3"/>
    <w:rPr>
      <w:rFonts w:ascii="Arial" w:eastAsia="Times New Roman" w:hAnsi="Arial" w:cs="Arial"/>
      <w:b/>
      <w:sz w:val="16"/>
      <w:szCs w:val="24"/>
      <w:u w:val="single"/>
      <w:lang w:val="x-none" w:eastAsia="x-none"/>
    </w:rPr>
  </w:style>
  <w:style w:type="character" w:customStyle="1" w:styleId="CardsCharChar">
    <w:name w:val="Cards Char Char"/>
    <w:rsid w:val="00E900C3"/>
    <w:rPr>
      <w:rFonts w:ascii="Times New Roman" w:eastAsia="Times New Roman" w:hAnsi="Times New Roman"/>
      <w:szCs w:val="24"/>
    </w:rPr>
  </w:style>
  <w:style w:type="paragraph" w:customStyle="1" w:styleId="bodytext0">
    <w:name w:val="bodytext"/>
    <w:basedOn w:val="Normal"/>
    <w:rsid w:val="00E900C3"/>
    <w:pPr>
      <w:spacing w:before="100" w:beforeAutospacing="1" w:after="100" w:afterAutospacing="1"/>
    </w:pPr>
    <w:rPr>
      <w:rFonts w:ascii="Times" w:eastAsia="MS Mincho" w:hAnsi="Times"/>
      <w:szCs w:val="20"/>
    </w:rPr>
  </w:style>
  <w:style w:type="character" w:customStyle="1" w:styleId="article-record-publication-volume-issue">
    <w:name w:val="article-record-publication-volume-issue"/>
    <w:rsid w:val="00E900C3"/>
  </w:style>
  <w:style w:type="character" w:customStyle="1" w:styleId="NothingCharChar">
    <w:name w:val="Nothing Char Char"/>
    <w:link w:val="NothingCharCharChar"/>
    <w:rsid w:val="00E900C3"/>
    <w:rPr>
      <w:szCs w:val="24"/>
    </w:rPr>
  </w:style>
  <w:style w:type="paragraph" w:customStyle="1" w:styleId="DebateUnderlineBoldChar">
    <w:name w:val="Debate Underline Bold Char"/>
    <w:basedOn w:val="Normal"/>
    <w:link w:val="DebateUnderlineBoldCharChar"/>
    <w:rsid w:val="00E900C3"/>
    <w:pPr>
      <w:jc w:val="both"/>
    </w:pPr>
    <w:rPr>
      <w:rFonts w:ascii="Georgia" w:eastAsia="Times New Roman" w:hAnsi="Georgia"/>
      <w:b/>
      <w:szCs w:val="24"/>
      <w:u w:val="thick"/>
    </w:rPr>
  </w:style>
  <w:style w:type="character" w:customStyle="1" w:styleId="DebateUnderlineBoldCharChar">
    <w:name w:val="Debate Underline Bold Char Char"/>
    <w:link w:val="DebateUnderlineBoldChar"/>
    <w:rsid w:val="00E900C3"/>
    <w:rPr>
      <w:rFonts w:ascii="Georgia" w:eastAsia="Times New Roman" w:hAnsi="Georgia" w:cs="Arial"/>
      <w:b/>
      <w:sz w:val="16"/>
      <w:szCs w:val="24"/>
      <w:u w:val="thick"/>
    </w:rPr>
  </w:style>
  <w:style w:type="paragraph" w:customStyle="1" w:styleId="UnderlineCard">
    <w:name w:val="UnderlineCard"/>
    <w:basedOn w:val="Normal"/>
    <w:link w:val="UnderlineCardChar"/>
    <w:qFormat/>
    <w:rsid w:val="00E900C3"/>
    <w:rPr>
      <w:rFonts w:ascii="Georgia" w:eastAsia="Calibri" w:hAnsi="Georgia"/>
      <w:u w:val="single"/>
    </w:rPr>
  </w:style>
  <w:style w:type="character" w:customStyle="1" w:styleId="UnderlineCardChar">
    <w:name w:val="UnderlineCard Char"/>
    <w:link w:val="UnderlineCard"/>
    <w:rsid w:val="00E900C3"/>
    <w:rPr>
      <w:rFonts w:ascii="Georgia" w:eastAsia="Calibri" w:hAnsi="Georgia" w:cs="Arial"/>
      <w:sz w:val="16"/>
      <w:u w:val="single"/>
    </w:rPr>
  </w:style>
  <w:style w:type="character" w:customStyle="1" w:styleId="HeaderChar1">
    <w:name w:val="Header Char1"/>
    <w:aliases w:val="Header Char Char"/>
    <w:rsid w:val="00E900C3"/>
    <w:rPr>
      <w:sz w:val="24"/>
      <w:szCs w:val="24"/>
    </w:rPr>
  </w:style>
  <w:style w:type="character" w:customStyle="1" w:styleId="Box1">
    <w:name w:val="Box!"/>
    <w:rsid w:val="00E900C3"/>
    <w:rPr>
      <w:rFonts w:ascii="Times New Roman" w:hAnsi="Times New Roman" w:cs="Times New Roman" w:hint="default"/>
      <w:sz w:val="20"/>
      <w:u w:val="thick"/>
      <w:bdr w:val="single" w:sz="4" w:space="0" w:color="auto" w:frame="1"/>
    </w:rPr>
  </w:style>
  <w:style w:type="paragraph" w:customStyle="1" w:styleId="WW-Default">
    <w:name w:val="WW-Default"/>
    <w:rsid w:val="00E900C3"/>
    <w:pPr>
      <w:suppressAutoHyphens/>
      <w:spacing w:after="0" w:line="240" w:lineRule="auto"/>
    </w:pPr>
    <w:rPr>
      <w:rFonts w:ascii="Georgia" w:eastAsia="Calibri" w:hAnsi="Georgia" w:cs="Calibri"/>
      <w:lang w:eastAsia="ar-SA"/>
    </w:rPr>
  </w:style>
  <w:style w:type="character" w:customStyle="1" w:styleId="CharacterStyle2">
    <w:name w:val="Character Style 2"/>
    <w:uiPriority w:val="99"/>
    <w:rsid w:val="00E900C3"/>
    <w:rPr>
      <w:rFonts w:ascii="Garamond" w:hAnsi="Garamond"/>
      <w:sz w:val="21"/>
    </w:rPr>
  </w:style>
  <w:style w:type="character" w:customStyle="1" w:styleId="resultbodyblack">
    <w:name w:val="resultbodyblack"/>
    <w:rsid w:val="00E900C3"/>
    <w:rPr>
      <w:rFonts w:cs="Times New Roman"/>
    </w:rPr>
  </w:style>
  <w:style w:type="character" w:customStyle="1" w:styleId="Style6Char">
    <w:name w:val="Style6 Char"/>
    <w:link w:val="Style6"/>
    <w:rsid w:val="00E900C3"/>
    <w:rPr>
      <w:rFonts w:ascii="Georgia" w:hAnsi="Georgia" w:cs="Arial"/>
      <w:color w:val="000000"/>
      <w:sz w:val="16"/>
    </w:rPr>
  </w:style>
  <w:style w:type="character" w:customStyle="1" w:styleId="quotechar0">
    <w:name w:val="quotechar"/>
    <w:rsid w:val="00E900C3"/>
  </w:style>
  <w:style w:type="paragraph" w:customStyle="1" w:styleId="SynergyTag">
    <w:name w:val="SynergyTag"/>
    <w:basedOn w:val="Normal"/>
    <w:rsid w:val="00E900C3"/>
    <w:rPr>
      <w:rFonts w:ascii="Georgia" w:eastAsia="Calibri" w:hAnsi="Georgia"/>
      <w:b/>
    </w:rPr>
  </w:style>
  <w:style w:type="character" w:customStyle="1" w:styleId="detailtitle">
    <w:name w:val="detailtitle"/>
    <w:rsid w:val="00E900C3"/>
  </w:style>
  <w:style w:type="character" w:customStyle="1" w:styleId="CardtextChar3">
    <w:name w:val="Card text Char"/>
    <w:link w:val="Cardtext3"/>
    <w:rsid w:val="00E900C3"/>
    <w:rPr>
      <w:rFonts w:ascii="Arial Narrow" w:hAnsi="Arial Narrow"/>
      <w:szCs w:val="24"/>
      <w:u w:val="single"/>
    </w:rPr>
  </w:style>
  <w:style w:type="paragraph" w:customStyle="1" w:styleId="CiteSmallText">
    <w:name w:val="Cite Small Text"/>
    <w:basedOn w:val="Normal"/>
    <w:rsid w:val="00E900C3"/>
    <w:pPr>
      <w:widowControl w:val="0"/>
      <w:spacing w:after="200"/>
    </w:pPr>
    <w:rPr>
      <w:rFonts w:ascii="Helvetica Neue" w:eastAsia="Calibri" w:hAnsi="Helvetica Neue"/>
      <w:b/>
      <w:sz w:val="18"/>
    </w:rPr>
  </w:style>
  <w:style w:type="character" w:customStyle="1" w:styleId="3TagCite">
    <w:name w:val="3 Tag/Cite"/>
    <w:rsid w:val="00E900C3"/>
    <w:rPr>
      <w:rFonts w:ascii="Times New Roman" w:hAnsi="Times New Roman"/>
      <w:b/>
    </w:rPr>
  </w:style>
  <w:style w:type="character" w:customStyle="1" w:styleId="4Qualifications">
    <w:name w:val="4 Qualifications"/>
    <w:rsid w:val="00E900C3"/>
    <w:rPr>
      <w:rFonts w:ascii="Times New Roman" w:hAnsi="Times New Roman"/>
      <w:sz w:val="19"/>
    </w:rPr>
  </w:style>
  <w:style w:type="character" w:customStyle="1" w:styleId="6Underlined">
    <w:name w:val="6 Underlined"/>
    <w:rsid w:val="00E900C3"/>
    <w:rPr>
      <w:rFonts w:ascii="Times New Roman" w:hAnsi="Times New Roman"/>
      <w:b/>
      <w:sz w:val="21"/>
      <w:u w:val="single"/>
    </w:rPr>
  </w:style>
  <w:style w:type="character" w:customStyle="1" w:styleId="5Notunderlined">
    <w:name w:val="5 Not underlined"/>
    <w:rsid w:val="00E900C3"/>
    <w:rPr>
      <w:rFonts w:ascii="Times New Roman" w:hAnsi="Times New Roman"/>
      <w:sz w:val="16"/>
    </w:rPr>
  </w:style>
  <w:style w:type="character" w:customStyle="1" w:styleId="EmphasizeThis">
    <w:name w:val="EmphasizeThis"/>
    <w:rsid w:val="00E900C3"/>
    <w:rPr>
      <w:rFonts w:ascii="Georgia" w:hAnsi="Georgia"/>
      <w:b/>
      <w:iCs/>
      <w:sz w:val="24"/>
      <w:u w:val="thick"/>
    </w:rPr>
  </w:style>
  <w:style w:type="paragraph" w:customStyle="1" w:styleId="Microtext0">
    <w:name w:val="Microtext"/>
    <w:basedOn w:val="Normal"/>
    <w:next w:val="Normal"/>
    <w:link w:val="MicrotextChar0"/>
    <w:qFormat/>
    <w:rsid w:val="00E900C3"/>
    <w:rPr>
      <w:rFonts w:ascii="Garamond" w:eastAsia="Calibri" w:hAnsi="Garamond"/>
      <w:sz w:val="12"/>
      <w:lang w:val="x-none" w:eastAsia="x-none"/>
    </w:rPr>
  </w:style>
  <w:style w:type="character" w:customStyle="1" w:styleId="MicrotextChar0">
    <w:name w:val="Microtext Char"/>
    <w:link w:val="Microtext0"/>
    <w:rsid w:val="00E900C3"/>
    <w:rPr>
      <w:rFonts w:ascii="Garamond" w:eastAsia="Calibri" w:hAnsi="Garamond" w:cs="Arial"/>
      <w:sz w:val="12"/>
      <w:lang w:val="x-none" w:eastAsia="x-none"/>
    </w:rPr>
  </w:style>
  <w:style w:type="paragraph" w:customStyle="1" w:styleId="Cards1CharChar">
    <w:name w:val="Cards1 Char Char"/>
    <w:basedOn w:val="Normal"/>
    <w:link w:val="Cards1CharCharChar"/>
    <w:rsid w:val="00E900C3"/>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E900C3"/>
    <w:rPr>
      <w:rFonts w:ascii="Georgia" w:eastAsia="Calibri" w:hAnsi="Georgia" w:cs="Arial"/>
      <w:sz w:val="16"/>
      <w:lang w:val="x-none"/>
    </w:rPr>
  </w:style>
  <w:style w:type="character" w:customStyle="1" w:styleId="UnderlineCharCharCharCharCharCharCharChar">
    <w:name w:val="Underline Char Char Char Char Char Char Char Char"/>
    <w:link w:val="UnderlineCharCharCharCharCharCharChar"/>
    <w:rsid w:val="00E900C3"/>
    <w:rPr>
      <w:szCs w:val="24"/>
      <w:u w:val="single"/>
    </w:rPr>
  </w:style>
  <w:style w:type="paragraph" w:customStyle="1" w:styleId="UnderlineCharCharCharCharCharCharChar">
    <w:name w:val="Underline Char Char Char Char Char Char Char"/>
    <w:basedOn w:val="Normal"/>
    <w:link w:val="UnderlineCharCharCharCharCharCharCharChar"/>
    <w:qFormat/>
    <w:rsid w:val="00E900C3"/>
    <w:rPr>
      <w:rFonts w:asciiTheme="minorHAnsi" w:hAnsiTheme="minorHAnsi" w:cstheme="minorBidi"/>
      <w:sz w:val="22"/>
      <w:szCs w:val="24"/>
      <w:u w:val="single"/>
    </w:rPr>
  </w:style>
  <w:style w:type="character" w:customStyle="1" w:styleId="Heading2CharCharCharCharCharCharChar">
    <w:name w:val="Heading 2 Char Char Char Char Char Char Char"/>
    <w:rsid w:val="00E900C3"/>
    <w:rPr>
      <w:rFonts w:cs="Arial"/>
      <w:b/>
      <w:bCs/>
      <w:iCs/>
      <w:sz w:val="24"/>
      <w:szCs w:val="28"/>
      <w:lang w:val="en-US" w:eastAsia="en-US" w:bidi="ar-SA"/>
    </w:rPr>
  </w:style>
  <w:style w:type="character" w:customStyle="1" w:styleId="SmallTextCharCharCharChar">
    <w:name w:val="Small Text Char Char Char Char"/>
    <w:link w:val="SmallTextCharCharChar"/>
    <w:rsid w:val="00E900C3"/>
    <w:rPr>
      <w:sz w:val="16"/>
      <w:szCs w:val="24"/>
    </w:rPr>
  </w:style>
  <w:style w:type="paragraph" w:customStyle="1" w:styleId="SmallTextCharCharChar">
    <w:name w:val="Small Text Char Char Char"/>
    <w:basedOn w:val="Normal"/>
    <w:link w:val="SmallTextCharCharCharChar"/>
    <w:qFormat/>
    <w:rsid w:val="00E900C3"/>
    <w:rPr>
      <w:rFonts w:asciiTheme="minorHAnsi" w:hAnsiTheme="minorHAnsi" w:cstheme="minorBidi"/>
      <w:szCs w:val="24"/>
    </w:rPr>
  </w:style>
  <w:style w:type="paragraph" w:customStyle="1" w:styleId="CitesCharChar">
    <w:name w:val="Cites Char Char"/>
    <w:next w:val="Normal"/>
    <w:link w:val="CitesCharCharChar"/>
    <w:rsid w:val="00E900C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900C3"/>
    <w:rPr>
      <w:rFonts w:ascii="Times New Roman" w:eastAsia="Times New Roman" w:hAnsi="Times New Roman" w:cs="Times New Roman"/>
      <w:sz w:val="20"/>
      <w:szCs w:val="24"/>
    </w:rPr>
  </w:style>
  <w:style w:type="paragraph" w:customStyle="1" w:styleId="TagsCharChar">
    <w:name w:val="Tags Char Char"/>
    <w:next w:val="Normal"/>
    <w:rsid w:val="00E900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E900C3"/>
    <w:rPr>
      <w:rFonts w:cs="Times New Roman"/>
    </w:rPr>
  </w:style>
  <w:style w:type="character" w:customStyle="1" w:styleId="Debate-CardTagandCite-F6Char">
    <w:name w:val="Debate- Card Tag and Cite- F6 Char"/>
    <w:link w:val="Debate-CardTagandCite-F6"/>
    <w:locked/>
    <w:rsid w:val="00E900C3"/>
    <w:rPr>
      <w:rFonts w:ascii="Georgia" w:hAnsi="Georgia"/>
      <w:b/>
    </w:rPr>
  </w:style>
  <w:style w:type="paragraph" w:customStyle="1" w:styleId="Debate-CardTagandCite-F6">
    <w:name w:val="Debate- Card Tag and Cite- F6"/>
    <w:basedOn w:val="Normal"/>
    <w:link w:val="Debate-CardTagandCite-F6Char"/>
    <w:qFormat/>
    <w:rsid w:val="00E900C3"/>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E900C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900C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900C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900C3"/>
    <w:rPr>
      <w:b/>
    </w:rPr>
  </w:style>
  <w:style w:type="paragraph" w:customStyle="1" w:styleId="Swag">
    <w:name w:val="Swag"/>
    <w:basedOn w:val="Normal"/>
    <w:link w:val="SwagChar"/>
    <w:qFormat/>
    <w:rsid w:val="00E900C3"/>
    <w:rPr>
      <w:rFonts w:ascii="Georgia" w:eastAsia="Calibri" w:hAnsi="Georgia"/>
      <w:color w:val="0000FF"/>
      <w:sz w:val="12"/>
      <w:u w:val="single"/>
    </w:rPr>
  </w:style>
  <w:style w:type="character" w:customStyle="1" w:styleId="SwagChar">
    <w:name w:val="Swag Char"/>
    <w:link w:val="Swag"/>
    <w:rsid w:val="00E900C3"/>
    <w:rPr>
      <w:rFonts w:ascii="Georgia" w:eastAsia="Calibri" w:hAnsi="Georgia" w:cs="Arial"/>
      <w:color w:val="0000FF"/>
      <w:sz w:val="12"/>
      <w:u w:val="single"/>
    </w:rPr>
  </w:style>
  <w:style w:type="paragraph" w:customStyle="1" w:styleId="StyleUnderlineTimesNewRoman1">
    <w:name w:val="Style Underline + Times New Roman1"/>
    <w:link w:val="StyleUnderlineTimesNewRoman1Char"/>
    <w:rsid w:val="00E900C3"/>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900C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E900C3"/>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900C3"/>
    <w:rPr>
      <w:rFonts w:ascii="Calibri" w:eastAsia="Times New Roman" w:hAnsi="Calibri" w:cs="Times New Roman"/>
      <w:b/>
      <w:bCs/>
      <w:szCs w:val="24"/>
      <w:u w:val="single"/>
    </w:rPr>
  </w:style>
  <w:style w:type="character" w:customStyle="1" w:styleId="CharChar61">
    <w:name w:val="Char Char61"/>
    <w:rsid w:val="00E900C3"/>
    <w:rPr>
      <w:rFonts w:cs="Arial"/>
      <w:bCs/>
      <w:sz w:val="16"/>
      <w:szCs w:val="26"/>
      <w:lang w:val="en-US" w:eastAsia="en-US" w:bidi="ar-SA"/>
    </w:rPr>
  </w:style>
  <w:style w:type="paragraph" w:styleId="ListBullet">
    <w:name w:val="List Bullet"/>
    <w:basedOn w:val="Normal"/>
    <w:link w:val="ListBulletChar"/>
    <w:uiPriority w:val="99"/>
    <w:unhideWhenUsed/>
    <w:rsid w:val="00E900C3"/>
    <w:pPr>
      <w:tabs>
        <w:tab w:val="num" w:pos="360"/>
      </w:tabs>
      <w:ind w:left="360" w:hanging="360"/>
      <w:contextualSpacing/>
    </w:pPr>
    <w:rPr>
      <w:rFonts w:ascii="Georgia" w:eastAsia="Calibri" w:hAnsi="Georgia"/>
    </w:rPr>
  </w:style>
  <w:style w:type="character" w:customStyle="1" w:styleId="ListBulletChar">
    <w:name w:val="List Bullet Char"/>
    <w:link w:val="ListBullet"/>
    <w:uiPriority w:val="99"/>
    <w:rsid w:val="00E900C3"/>
    <w:rPr>
      <w:rFonts w:ascii="Georgia" w:eastAsia="Calibri" w:hAnsi="Georgia" w:cs="Arial"/>
      <w:sz w:val="16"/>
    </w:rPr>
  </w:style>
  <w:style w:type="paragraph" w:customStyle="1" w:styleId="subhead1">
    <w:name w:val="subhead1"/>
    <w:basedOn w:val="Normal"/>
    <w:rsid w:val="00E900C3"/>
    <w:pPr>
      <w:spacing w:before="100" w:beforeAutospacing="1" w:after="100" w:afterAutospacing="1"/>
    </w:pPr>
    <w:rPr>
      <w:rFonts w:ascii="Georgia" w:eastAsia="Times New Roman" w:hAnsi="Georgia"/>
      <w:sz w:val="24"/>
      <w:szCs w:val="24"/>
    </w:rPr>
  </w:style>
  <w:style w:type="paragraph" w:customStyle="1" w:styleId="noindent">
    <w:name w:val="no_indent"/>
    <w:basedOn w:val="Normal"/>
    <w:rsid w:val="00E900C3"/>
    <w:pPr>
      <w:spacing w:before="100" w:beforeAutospacing="1" w:after="100" w:afterAutospacing="1"/>
    </w:pPr>
    <w:rPr>
      <w:rFonts w:ascii="Georgia" w:eastAsia="Times New Roman" w:hAnsi="Georgia"/>
      <w:sz w:val="24"/>
      <w:szCs w:val="24"/>
    </w:rPr>
  </w:style>
  <w:style w:type="character" w:customStyle="1" w:styleId="FooterChar1">
    <w:name w:val="Footer Char1"/>
    <w:uiPriority w:val="99"/>
    <w:semiHidden/>
    <w:rsid w:val="00E900C3"/>
    <w:rPr>
      <w:rFonts w:ascii="Times New Roman" w:hAnsi="Times New Roman" w:cs="Calibri"/>
      <w:sz w:val="20"/>
    </w:rPr>
  </w:style>
  <w:style w:type="character" w:customStyle="1" w:styleId="BodyText2Char1">
    <w:name w:val="Body Text 2 Char1"/>
    <w:uiPriority w:val="99"/>
    <w:semiHidden/>
    <w:rsid w:val="00E900C3"/>
    <w:rPr>
      <w:rFonts w:ascii="Times New Roman" w:hAnsi="Times New Roman" w:cs="Calibri"/>
      <w:sz w:val="20"/>
    </w:rPr>
  </w:style>
  <w:style w:type="character" w:customStyle="1" w:styleId="BodyTextChar1">
    <w:name w:val="Body Text Char1"/>
    <w:aliases w:val="BT Char1"/>
    <w:rsid w:val="00E900C3"/>
    <w:rPr>
      <w:rFonts w:ascii="Times New Roman" w:hAnsi="Times New Roman" w:cs="Calibri"/>
      <w:sz w:val="20"/>
    </w:rPr>
  </w:style>
  <w:style w:type="character" w:customStyle="1" w:styleId="CharChar5">
    <w:name w:val="Char Char5"/>
    <w:rsid w:val="00E900C3"/>
    <w:rPr>
      <w:rFonts w:ascii="Arial" w:hAnsi="Arial" w:cs="Arial" w:hint="default"/>
      <w:bCs/>
      <w:szCs w:val="26"/>
      <w:u w:val="single"/>
      <w:lang w:val="en-US" w:eastAsia="en-US" w:bidi="ar-SA"/>
    </w:rPr>
  </w:style>
  <w:style w:type="character" w:customStyle="1" w:styleId="CardUnderlined">
    <w:name w:val="Card Underlined"/>
    <w:rsid w:val="00E900C3"/>
    <w:rPr>
      <w:rFonts w:ascii="Garamond" w:hAnsi="Garamond" w:hint="default"/>
      <w:sz w:val="22"/>
      <w:szCs w:val="24"/>
      <w:u w:val="single"/>
      <w:lang w:val="en-US" w:eastAsia="en-US" w:bidi="ar-SA"/>
    </w:rPr>
  </w:style>
  <w:style w:type="character" w:customStyle="1" w:styleId="authorbio">
    <w:name w:val="authorbio"/>
    <w:rsid w:val="00E900C3"/>
  </w:style>
  <w:style w:type="character" w:customStyle="1" w:styleId="styledate0">
    <w:name w:val="styledate"/>
    <w:rsid w:val="00E900C3"/>
  </w:style>
  <w:style w:type="character" w:customStyle="1" w:styleId="StyleUnderlineChar9ptChar">
    <w:name w:val="Style Underline Char + 9 pt Char"/>
    <w:rsid w:val="00E900C3"/>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900C3"/>
    <w:rPr>
      <w:rFonts w:ascii="Times New Roman" w:eastAsia="Times New Roman" w:hAnsi="Times New Roman" w:cs="Times New Roman"/>
      <w:b/>
      <w:bCs/>
      <w:sz w:val="20"/>
      <w:szCs w:val="24"/>
      <w:u w:val="single"/>
    </w:rPr>
  </w:style>
  <w:style w:type="paragraph" w:customStyle="1" w:styleId="UnderlineChar4">
    <w:name w:val="Underline Char4"/>
    <w:basedOn w:val="Normal"/>
    <w:rsid w:val="00E900C3"/>
    <w:rPr>
      <w:rFonts w:ascii="Georgia" w:eastAsia="Times New Roman" w:hAnsi="Georgia"/>
      <w:noProof/>
      <w:szCs w:val="24"/>
      <w:u w:val="single"/>
    </w:rPr>
  </w:style>
  <w:style w:type="character" w:customStyle="1" w:styleId="BoldandUnderlineChar2CharCharChar">
    <w:name w:val="Bold and Underline Char2 Char Char Char"/>
    <w:rsid w:val="00E900C3"/>
    <w:rPr>
      <w:b/>
      <w:szCs w:val="24"/>
      <w:u w:val="single"/>
      <w:lang w:val="en-US" w:eastAsia="en-US" w:bidi="ar-SA"/>
    </w:rPr>
  </w:style>
  <w:style w:type="character" w:customStyle="1" w:styleId="BoldandUnderlineChar1">
    <w:name w:val="Bold and Underline Char1"/>
    <w:rsid w:val="00E900C3"/>
    <w:rPr>
      <w:b/>
      <w:szCs w:val="24"/>
      <w:u w:val="single"/>
      <w:lang w:val="en-US" w:eastAsia="en-US" w:bidi="ar-SA"/>
    </w:rPr>
  </w:style>
  <w:style w:type="character" w:customStyle="1" w:styleId="BoldandUnderlineChar1Char2">
    <w:name w:val="Bold and Underline Char1 Char2"/>
    <w:rsid w:val="00E900C3"/>
    <w:rPr>
      <w:b/>
      <w:szCs w:val="24"/>
      <w:u w:val="single"/>
      <w:lang w:val="en-US" w:eastAsia="en-US" w:bidi="ar-SA"/>
    </w:rPr>
  </w:style>
  <w:style w:type="character" w:customStyle="1" w:styleId="BoldandUnderlineCharChar1">
    <w:name w:val="Bold and Underline Char Char1"/>
    <w:rsid w:val="00E900C3"/>
    <w:rPr>
      <w:b/>
      <w:szCs w:val="24"/>
      <w:u w:val="single"/>
      <w:lang w:val="en-US" w:eastAsia="en-US" w:bidi="ar-SA"/>
    </w:rPr>
  </w:style>
  <w:style w:type="character" w:customStyle="1" w:styleId="BoldandUnderlineChar6">
    <w:name w:val="Bold and Underline Char6"/>
    <w:rsid w:val="00E900C3"/>
    <w:rPr>
      <w:b/>
      <w:szCs w:val="24"/>
      <w:u w:val="single"/>
      <w:lang w:val="en-US" w:eastAsia="en-US" w:bidi="ar-SA"/>
    </w:rPr>
  </w:style>
  <w:style w:type="character" w:customStyle="1" w:styleId="BoldandUnderlineChar5CharCharCharCharCharCharCharChar">
    <w:name w:val="Bold and Underline Char5 Char Char Char Char Char Char Char Char"/>
    <w:rsid w:val="00E900C3"/>
    <w:rPr>
      <w:b/>
      <w:szCs w:val="24"/>
      <w:u w:val="single"/>
      <w:lang w:val="en-US" w:eastAsia="en-US" w:bidi="ar-SA"/>
    </w:rPr>
  </w:style>
  <w:style w:type="character" w:customStyle="1" w:styleId="UnderlineChar6CharCharCharCharCharCharCharChar">
    <w:name w:val="Underline Char6 Char Char Char Char Char Char Char Char"/>
    <w:rsid w:val="00E900C3"/>
    <w:rPr>
      <w:szCs w:val="24"/>
      <w:u w:val="single"/>
      <w:lang w:val="en-US" w:eastAsia="en-US" w:bidi="ar-SA"/>
    </w:rPr>
  </w:style>
  <w:style w:type="character" w:customStyle="1" w:styleId="UnderlineChar5Char">
    <w:name w:val="Underline Char5 Char"/>
    <w:rsid w:val="00E900C3"/>
    <w:rPr>
      <w:szCs w:val="24"/>
      <w:u w:val="single"/>
      <w:lang w:val="en-US" w:eastAsia="en-US" w:bidi="ar-SA"/>
    </w:rPr>
  </w:style>
  <w:style w:type="character" w:customStyle="1" w:styleId="BoldandUnderlineChar2Char1">
    <w:name w:val="Bold and Underline Char2 Char1"/>
    <w:rsid w:val="00E900C3"/>
    <w:rPr>
      <w:b/>
      <w:szCs w:val="24"/>
      <w:u w:val="single"/>
      <w:lang w:val="en-US" w:eastAsia="en-US" w:bidi="ar-SA"/>
    </w:rPr>
  </w:style>
  <w:style w:type="character" w:customStyle="1" w:styleId="BoldandUnderlineChar1Char2Char">
    <w:name w:val="Bold and Underline Char1 Char2 Char"/>
    <w:rsid w:val="00E900C3"/>
    <w:rPr>
      <w:b/>
      <w:szCs w:val="24"/>
      <w:u w:val="single"/>
      <w:lang w:val="en-US" w:eastAsia="en-US" w:bidi="ar-SA"/>
    </w:rPr>
  </w:style>
  <w:style w:type="character" w:customStyle="1" w:styleId="title-link-wrapper">
    <w:name w:val="title-link-wrapper"/>
    <w:rsid w:val="00E900C3"/>
  </w:style>
  <w:style w:type="character" w:customStyle="1" w:styleId="hidden">
    <w:name w:val="hidden"/>
    <w:rsid w:val="00E900C3"/>
  </w:style>
  <w:style w:type="character" w:customStyle="1" w:styleId="medium-font">
    <w:name w:val="medium-font"/>
    <w:rsid w:val="00E900C3"/>
  </w:style>
  <w:style w:type="paragraph" w:customStyle="1" w:styleId="abstract">
    <w:name w:val="abstract"/>
    <w:basedOn w:val="Normal"/>
    <w:rsid w:val="00E900C3"/>
    <w:pPr>
      <w:spacing w:before="100" w:beforeAutospacing="1" w:after="100" w:afterAutospacing="1"/>
    </w:pPr>
    <w:rPr>
      <w:rFonts w:ascii="Georgia" w:eastAsia="Times New Roman" w:hAnsi="Georgia"/>
      <w:sz w:val="24"/>
      <w:szCs w:val="24"/>
    </w:rPr>
  </w:style>
  <w:style w:type="paragraph" w:customStyle="1" w:styleId="StyleUnderlineChar11ptBold2">
    <w:name w:val="Style Underline Char + 11 pt Bold2"/>
    <w:basedOn w:val="Normal"/>
    <w:link w:val="StyleUnderlineChar11ptBold2Char"/>
    <w:rsid w:val="00E900C3"/>
    <w:rPr>
      <w:rFonts w:ascii="Georgia" w:eastAsia="Times New Roman" w:hAnsi="Georgia"/>
      <w:b/>
      <w:bCs/>
      <w:szCs w:val="24"/>
      <w:u w:val="single"/>
    </w:rPr>
  </w:style>
  <w:style w:type="character" w:customStyle="1" w:styleId="StyleUnderlineChar11ptBold2Char">
    <w:name w:val="Style Underline Char + 11 pt Bold2 Char"/>
    <w:link w:val="StyleUnderlineChar11ptBold2"/>
    <w:rsid w:val="00E900C3"/>
    <w:rPr>
      <w:rFonts w:ascii="Georgia" w:eastAsia="Times New Roman" w:hAnsi="Georgia" w:cs="Arial"/>
      <w:b/>
      <w:bCs/>
      <w:sz w:val="16"/>
      <w:szCs w:val="24"/>
      <w:u w:val="single"/>
    </w:rPr>
  </w:style>
  <w:style w:type="character" w:customStyle="1" w:styleId="ReallySamllTextChar">
    <w:name w:val="ReallySamllText Char"/>
    <w:rsid w:val="00E900C3"/>
    <w:rPr>
      <w:sz w:val="12"/>
      <w:szCs w:val="24"/>
      <w:lang w:val="en-US" w:eastAsia="en-US" w:bidi="ar-SA"/>
    </w:rPr>
  </w:style>
  <w:style w:type="character" w:customStyle="1" w:styleId="underline1">
    <w:name w:val="underline1"/>
    <w:rsid w:val="00E900C3"/>
    <w:rPr>
      <w:u w:val="single"/>
    </w:rPr>
  </w:style>
  <w:style w:type="paragraph" w:customStyle="1" w:styleId="StyleStyleUnderlineTimesNewRoman11pt">
    <w:name w:val="Style Style Underline + Times New Roman + 11 pt"/>
    <w:basedOn w:val="Normal"/>
    <w:link w:val="StyleStyleUnderlineTimesNewRoman11ptChar"/>
    <w:rsid w:val="00E900C3"/>
    <w:rPr>
      <w:rFonts w:ascii="Georgia" w:eastAsia="Times New Roman" w:hAnsi="Georgia"/>
      <w:szCs w:val="24"/>
      <w:u w:val="single"/>
    </w:rPr>
  </w:style>
  <w:style w:type="character" w:customStyle="1" w:styleId="StyleStyleUnderlineTimesNewRoman11ptChar">
    <w:name w:val="Style Style Underline + Times New Roman + 11 pt Char"/>
    <w:link w:val="StyleStyleUnderlineTimesNewRoman11pt"/>
    <w:rsid w:val="00E900C3"/>
    <w:rPr>
      <w:rFonts w:ascii="Georgia" w:eastAsia="Times New Roman" w:hAnsi="Georgia" w:cs="Arial"/>
      <w:sz w:val="16"/>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900C3"/>
    <w:rPr>
      <w:rFonts w:ascii="Georgia" w:eastAsia="Times New Roman" w:hAnsi="Georgia"/>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E900C3"/>
    <w:rPr>
      <w:rFonts w:ascii="Georgia" w:eastAsia="Times New Roman" w:hAnsi="Georgia" w:cs="Arial"/>
      <w:sz w:val="16"/>
      <w:szCs w:val="24"/>
      <w:u w:val="single"/>
    </w:rPr>
  </w:style>
  <w:style w:type="paragraph" w:customStyle="1" w:styleId="Language">
    <w:name w:val="Language"/>
    <w:next w:val="Normal"/>
    <w:link w:val="LanguageChar"/>
    <w:rsid w:val="00E900C3"/>
    <w:pPr>
      <w:spacing w:after="0" w:line="240" w:lineRule="auto"/>
    </w:pPr>
    <w:rPr>
      <w:strike/>
      <w:sz w:val="16"/>
      <w:szCs w:val="16"/>
    </w:rPr>
  </w:style>
  <w:style w:type="paragraph" w:customStyle="1" w:styleId="Pa6">
    <w:name w:val="Pa6"/>
    <w:basedOn w:val="Normal"/>
    <w:next w:val="Normal"/>
    <w:rsid w:val="00E900C3"/>
    <w:pPr>
      <w:autoSpaceDE w:val="0"/>
      <w:autoSpaceDN w:val="0"/>
      <w:adjustRightInd w:val="0"/>
      <w:spacing w:line="221" w:lineRule="atLeast"/>
    </w:pPr>
    <w:rPr>
      <w:rFonts w:ascii="Georgia" w:eastAsia="Times New Roman" w:hAnsi="Georgia"/>
      <w:sz w:val="24"/>
      <w:szCs w:val="24"/>
    </w:rPr>
  </w:style>
  <w:style w:type="paragraph" w:customStyle="1" w:styleId="Pa4">
    <w:name w:val="Pa4"/>
    <w:basedOn w:val="Normal"/>
    <w:next w:val="Normal"/>
    <w:rsid w:val="00E900C3"/>
    <w:pPr>
      <w:autoSpaceDE w:val="0"/>
      <w:autoSpaceDN w:val="0"/>
      <w:adjustRightInd w:val="0"/>
      <w:spacing w:line="181" w:lineRule="atLeast"/>
    </w:pPr>
    <w:rPr>
      <w:rFonts w:ascii="Georgia" w:eastAsia="Times New Roman" w:hAnsi="Georgia"/>
      <w:sz w:val="24"/>
      <w:szCs w:val="24"/>
    </w:rPr>
  </w:style>
  <w:style w:type="character" w:customStyle="1" w:styleId="A8">
    <w:name w:val="A8"/>
    <w:rsid w:val="00E900C3"/>
    <w:rPr>
      <w:color w:val="000000"/>
      <w:sz w:val="12"/>
      <w:szCs w:val="12"/>
    </w:rPr>
  </w:style>
  <w:style w:type="paragraph" w:customStyle="1" w:styleId="Pa5">
    <w:name w:val="Pa5"/>
    <w:basedOn w:val="Normal"/>
    <w:next w:val="Normal"/>
    <w:rsid w:val="00E900C3"/>
    <w:pPr>
      <w:autoSpaceDE w:val="0"/>
      <w:autoSpaceDN w:val="0"/>
      <w:adjustRightInd w:val="0"/>
      <w:spacing w:line="321" w:lineRule="atLeast"/>
    </w:pPr>
    <w:rPr>
      <w:rFonts w:ascii="Georgia" w:eastAsia="Times New Roman" w:hAnsi="Georgia"/>
      <w:sz w:val="24"/>
      <w:szCs w:val="24"/>
    </w:rPr>
  </w:style>
  <w:style w:type="paragraph" w:customStyle="1" w:styleId="Pa3">
    <w:name w:val="Pa3"/>
    <w:basedOn w:val="Normal"/>
    <w:next w:val="Normal"/>
    <w:rsid w:val="00E900C3"/>
    <w:pPr>
      <w:autoSpaceDE w:val="0"/>
      <w:autoSpaceDN w:val="0"/>
      <w:adjustRightInd w:val="0"/>
      <w:spacing w:line="221" w:lineRule="atLeast"/>
    </w:pPr>
    <w:rPr>
      <w:rFonts w:ascii="Georgia" w:eastAsia="Times New Roman" w:hAnsi="Georgia"/>
      <w:sz w:val="24"/>
      <w:szCs w:val="24"/>
    </w:rPr>
  </w:style>
  <w:style w:type="character" w:customStyle="1" w:styleId="CharCharChar2">
    <w:name w:val="Char Char Char2"/>
    <w:rsid w:val="00E900C3"/>
    <w:rPr>
      <w:rFonts w:cs="Arial"/>
      <w:b/>
      <w:bCs/>
      <w:szCs w:val="32"/>
      <w:lang w:val="en-US" w:eastAsia="en-US" w:bidi="ar-SA"/>
    </w:rPr>
  </w:style>
  <w:style w:type="character" w:customStyle="1" w:styleId="style10">
    <w:name w:val="style1"/>
    <w:rsid w:val="00E900C3"/>
  </w:style>
  <w:style w:type="character" w:customStyle="1" w:styleId="subheader">
    <w:name w:val="subheader"/>
    <w:rsid w:val="00E900C3"/>
  </w:style>
  <w:style w:type="paragraph" w:customStyle="1" w:styleId="text-textbodyhoustontexttext-dateline">
    <w:name w:val="text-textbody houstontext text-dateline"/>
    <w:basedOn w:val="Normal"/>
    <w:rsid w:val="00E900C3"/>
    <w:pPr>
      <w:spacing w:before="100" w:beforeAutospacing="1" w:after="100" w:afterAutospacing="1"/>
    </w:pPr>
    <w:rPr>
      <w:rFonts w:ascii="Georgia" w:eastAsia="Times New Roman" w:hAnsi="Georgia"/>
      <w:sz w:val="24"/>
      <w:szCs w:val="24"/>
    </w:rPr>
  </w:style>
  <w:style w:type="paragraph" w:customStyle="1" w:styleId="text-textbodyhoustontext">
    <w:name w:val="text-textbody houstontext"/>
    <w:basedOn w:val="Normal"/>
    <w:rsid w:val="00E900C3"/>
    <w:pPr>
      <w:spacing w:before="100" w:beforeAutospacing="1" w:after="100" w:afterAutospacing="1"/>
    </w:pPr>
    <w:rPr>
      <w:rFonts w:ascii="Georgia" w:eastAsia="Times New Roman" w:hAnsi="Georgia"/>
      <w:sz w:val="24"/>
      <w:szCs w:val="24"/>
    </w:rPr>
  </w:style>
  <w:style w:type="character" w:customStyle="1" w:styleId="text2">
    <w:name w:val="text2"/>
    <w:rsid w:val="00E900C3"/>
  </w:style>
  <w:style w:type="paragraph" w:customStyle="1" w:styleId="msolistparagraph0">
    <w:name w:val="msolistparagraph"/>
    <w:basedOn w:val="Normal"/>
    <w:rsid w:val="00E900C3"/>
    <w:pPr>
      <w:spacing w:before="100" w:beforeAutospacing="1" w:after="100" w:afterAutospacing="1"/>
    </w:pPr>
    <w:rPr>
      <w:rFonts w:ascii="Georgia" w:eastAsia="Times New Roman" w:hAnsi="Georgia"/>
      <w:sz w:val="24"/>
      <w:szCs w:val="24"/>
    </w:rPr>
  </w:style>
  <w:style w:type="paragraph" w:customStyle="1" w:styleId="msolistparagraphcxsplast">
    <w:name w:val="msolistparagraphcxsplast"/>
    <w:basedOn w:val="Normal"/>
    <w:rsid w:val="00E900C3"/>
    <w:pPr>
      <w:spacing w:before="100" w:beforeAutospacing="1" w:after="100" w:afterAutospacing="1"/>
    </w:pPr>
    <w:rPr>
      <w:rFonts w:ascii="Georgia" w:eastAsia="Times New Roman" w:hAnsi="Georgia"/>
      <w:sz w:val="24"/>
      <w:szCs w:val="24"/>
    </w:rPr>
  </w:style>
  <w:style w:type="character" w:customStyle="1" w:styleId="pmtermsel">
    <w:name w:val="pmtermsel"/>
    <w:rsid w:val="00E900C3"/>
  </w:style>
  <w:style w:type="paragraph" w:styleId="z-BottomofForm">
    <w:name w:val="HTML Bottom of Form"/>
    <w:basedOn w:val="Normal"/>
    <w:next w:val="Normal"/>
    <w:link w:val="z-BottomofFormChar"/>
    <w:hidden/>
    <w:rsid w:val="00E900C3"/>
    <w:pPr>
      <w:pBdr>
        <w:top w:val="single" w:sz="6" w:space="1" w:color="auto"/>
      </w:pBdr>
      <w:jc w:val="center"/>
    </w:pPr>
    <w:rPr>
      <w:rFonts w:eastAsia="Times New Roman"/>
      <w:vanish/>
      <w:szCs w:val="16"/>
    </w:rPr>
  </w:style>
  <w:style w:type="character" w:customStyle="1" w:styleId="z-BottomofFormChar">
    <w:name w:val="z-Bottom of Form Char"/>
    <w:basedOn w:val="DefaultParagraphFont"/>
    <w:link w:val="z-BottomofForm"/>
    <w:rsid w:val="00E900C3"/>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E900C3"/>
    <w:rPr>
      <w:rFonts w:ascii="Times New Roman" w:eastAsia="SimSun" w:hAnsi="Times New Roman" w:cs="Calibri"/>
      <w:b/>
      <w:bCs/>
      <w:sz w:val="22"/>
      <w:szCs w:val="24"/>
    </w:rPr>
  </w:style>
  <w:style w:type="character" w:customStyle="1" w:styleId="StyleStyle4LatinTimesNewRomanAsianSimSunBoldChar">
    <w:name w:val="Style Style4 + (Latin) Times New Roman (Asian) SimSun Bold Char"/>
    <w:link w:val="StyleStyle4LatinTimesNewRomanAsianSimSunBold"/>
    <w:rsid w:val="00E900C3"/>
    <w:rPr>
      <w:rFonts w:ascii="Times New Roman" w:eastAsia="SimSun" w:hAnsi="Times New Roman" w:cs="Calibri"/>
      <w:b/>
      <w:bCs/>
      <w:szCs w:val="24"/>
      <w:u w:val="single"/>
    </w:rPr>
  </w:style>
  <w:style w:type="character" w:customStyle="1" w:styleId="articlehead2">
    <w:name w:val="articlehead2"/>
    <w:rsid w:val="00E900C3"/>
  </w:style>
  <w:style w:type="character" w:customStyle="1" w:styleId="pronset">
    <w:name w:val="pronset"/>
    <w:rsid w:val="00E900C3"/>
  </w:style>
  <w:style w:type="character" w:customStyle="1" w:styleId="showipapr">
    <w:name w:val="show_ipapr"/>
    <w:rsid w:val="00E900C3"/>
  </w:style>
  <w:style w:type="character" w:customStyle="1" w:styleId="prondelim">
    <w:name w:val="prondelim"/>
    <w:rsid w:val="00E900C3"/>
  </w:style>
  <w:style w:type="character" w:customStyle="1" w:styleId="pron">
    <w:name w:val="pron"/>
    <w:rsid w:val="00E900C3"/>
  </w:style>
  <w:style w:type="character" w:customStyle="1" w:styleId="prontoggle">
    <w:name w:val="pron_toggle"/>
    <w:rsid w:val="00E900C3"/>
  </w:style>
  <w:style w:type="character" w:customStyle="1" w:styleId="showspellpr">
    <w:name w:val="show_spellpr"/>
    <w:rsid w:val="00E900C3"/>
  </w:style>
  <w:style w:type="character" w:customStyle="1" w:styleId="boldface">
    <w:name w:val="boldface"/>
    <w:rsid w:val="00E900C3"/>
  </w:style>
  <w:style w:type="character" w:customStyle="1" w:styleId="pg">
    <w:name w:val="pg"/>
    <w:rsid w:val="00E900C3"/>
  </w:style>
  <w:style w:type="character" w:customStyle="1" w:styleId="secondary-bf">
    <w:name w:val="secondary-bf"/>
    <w:rsid w:val="00E900C3"/>
  </w:style>
  <w:style w:type="character" w:customStyle="1" w:styleId="dnindex">
    <w:name w:val="dnindex"/>
    <w:rsid w:val="00E900C3"/>
  </w:style>
  <w:style w:type="character" w:customStyle="1" w:styleId="1">
    <w:name w:val="1"/>
    <w:rsid w:val="00E900C3"/>
    <w:rPr>
      <w:rFonts w:cs="Arial"/>
      <w:bCs/>
      <w:sz w:val="20"/>
      <w:u w:val="single"/>
      <w:lang w:val="en-US" w:eastAsia="en-US" w:bidi="ar-SA"/>
    </w:rPr>
  </w:style>
  <w:style w:type="character" w:customStyle="1" w:styleId="Style9ptBoldUnderline5">
    <w:name w:val="Style 9 pt Bold Underline5"/>
    <w:rsid w:val="00E900C3"/>
    <w:rPr>
      <w:b/>
      <w:bCs/>
      <w:sz w:val="20"/>
      <w:u w:val="single"/>
    </w:rPr>
  </w:style>
  <w:style w:type="character" w:customStyle="1" w:styleId="Style11ptBoldUnderline1">
    <w:name w:val="Style 11 pt Bold Underline1"/>
    <w:rsid w:val="00E900C3"/>
    <w:rPr>
      <w:b/>
      <w:bCs/>
      <w:sz w:val="20"/>
      <w:u w:val="single"/>
    </w:rPr>
  </w:style>
  <w:style w:type="character" w:customStyle="1" w:styleId="2">
    <w:name w:val="2"/>
    <w:rsid w:val="00E900C3"/>
    <w:rPr>
      <w:rFonts w:cs="Arial"/>
      <w:bCs/>
      <w:sz w:val="20"/>
      <w:u w:val="single"/>
      <w:lang w:val="en-US" w:eastAsia="en-US" w:bidi="ar-SA"/>
    </w:rPr>
  </w:style>
  <w:style w:type="paragraph" w:styleId="BodyText30">
    <w:name w:val="Body Text 3"/>
    <w:basedOn w:val="Normal"/>
    <w:link w:val="BodyText3Char"/>
    <w:rsid w:val="00E900C3"/>
    <w:rPr>
      <w:rFonts w:ascii="Georgia" w:eastAsia="Times New Roman" w:hAnsi="Georgia"/>
      <w:szCs w:val="24"/>
    </w:rPr>
  </w:style>
  <w:style w:type="character" w:customStyle="1" w:styleId="BodyText3Char">
    <w:name w:val="Body Text 3 Char"/>
    <w:basedOn w:val="DefaultParagraphFont"/>
    <w:link w:val="BodyText30"/>
    <w:rsid w:val="00E900C3"/>
    <w:rPr>
      <w:rFonts w:ascii="Georgia" w:eastAsia="Times New Roman" w:hAnsi="Georgia" w:cs="Arial"/>
      <w:sz w:val="16"/>
      <w:szCs w:val="24"/>
    </w:rPr>
  </w:style>
  <w:style w:type="character" w:customStyle="1" w:styleId="23">
    <w:name w:val="23"/>
    <w:rsid w:val="00E900C3"/>
    <w:rPr>
      <w:rFonts w:ascii="Times New Roman" w:hAnsi="Times New Roman" w:cs="Arial"/>
      <w:bCs/>
      <w:sz w:val="20"/>
      <w:u w:val="single"/>
      <w:lang w:val="en-US" w:eastAsia="en-US" w:bidi="ar-SA"/>
    </w:rPr>
  </w:style>
  <w:style w:type="character" w:customStyle="1" w:styleId="33">
    <w:name w:val="33"/>
    <w:rsid w:val="00E900C3"/>
    <w:rPr>
      <w:rFonts w:ascii="Times New Roman" w:hAnsi="Times New Roman" w:cs="Arial"/>
      <w:b/>
      <w:bCs/>
      <w:sz w:val="20"/>
      <w:u w:val="single"/>
      <w:lang w:val="en-US" w:eastAsia="en-US" w:bidi="ar-SA"/>
    </w:rPr>
  </w:style>
  <w:style w:type="character" w:customStyle="1" w:styleId="55">
    <w:name w:val="55"/>
    <w:rsid w:val="00E900C3"/>
    <w:rPr>
      <w:rFonts w:cs="Arial"/>
      <w:bCs/>
      <w:sz w:val="20"/>
      <w:u w:val="single"/>
      <w:lang w:val="en-US" w:eastAsia="en-US" w:bidi="ar-SA"/>
    </w:rPr>
  </w:style>
  <w:style w:type="character" w:customStyle="1" w:styleId="BoldUnderlineChar10">
    <w:name w:val="BoldUnderline Char1"/>
    <w:rsid w:val="00E900C3"/>
    <w:rPr>
      <w:rFonts w:ascii="Times New Roman" w:eastAsia="Times New Roman" w:hAnsi="Times New Roman" w:cs="Times New Roman"/>
      <w:b/>
      <w:sz w:val="20"/>
      <w:szCs w:val="24"/>
      <w:u w:val="single"/>
    </w:rPr>
  </w:style>
  <w:style w:type="character" w:customStyle="1" w:styleId="authoraffil">
    <w:name w:val="authoraffil"/>
    <w:rsid w:val="00E900C3"/>
  </w:style>
  <w:style w:type="character" w:customStyle="1" w:styleId="StyleStyle11ptBoldUnderlineBorderSinglesolidlineAuto">
    <w:name w:val="Style Style 11 pt Bold Underline Border: : (Single solid line Auto ..."/>
    <w:rsid w:val="00E900C3"/>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E900C3"/>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E900C3"/>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E900C3"/>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E900C3"/>
    <w:rPr>
      <w:rFonts w:ascii="Centaur" w:eastAsia="Times New Roman" w:hAnsi="Centaur" w:cs="Times New Roman"/>
      <w:noProof/>
      <w:sz w:val="20"/>
      <w:szCs w:val="24"/>
      <w:u w:val="single"/>
      <w:lang w:eastAsia="ja-JP"/>
    </w:rPr>
  </w:style>
  <w:style w:type="character" w:customStyle="1" w:styleId="FontStyle13">
    <w:name w:val="Font Style13"/>
    <w:uiPriority w:val="99"/>
    <w:rsid w:val="00E900C3"/>
    <w:rPr>
      <w:rFonts w:ascii="Constantia" w:hAnsi="Constantia" w:cs="Constantia"/>
      <w:sz w:val="18"/>
      <w:szCs w:val="18"/>
    </w:rPr>
  </w:style>
  <w:style w:type="paragraph" w:customStyle="1" w:styleId="TagsCharCharChar">
    <w:name w:val="Tags Char Char Char"/>
    <w:next w:val="Normal"/>
    <w:link w:val="TagsCharCharCharChar"/>
    <w:rsid w:val="00E900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E900C3"/>
    <w:rPr>
      <w:rFonts w:ascii="Times New Roman" w:eastAsia="Times New Roman" w:hAnsi="Times New Roman" w:cs="Times New Roman"/>
      <w:b/>
      <w:sz w:val="24"/>
      <w:szCs w:val="24"/>
    </w:rPr>
  </w:style>
  <w:style w:type="character" w:customStyle="1" w:styleId="Citation1Char">
    <w:name w:val="Citation1 Char"/>
    <w:link w:val="Citation1"/>
    <w:locked/>
    <w:rsid w:val="00E900C3"/>
    <w:rPr>
      <w:rFonts w:ascii="Georgia" w:hAnsi="Georgia"/>
      <w:b/>
      <w:sz w:val="24"/>
      <w:szCs w:val="24"/>
      <w:u w:val="single"/>
    </w:rPr>
  </w:style>
  <w:style w:type="paragraph" w:customStyle="1" w:styleId="Citation1">
    <w:name w:val="Citation1"/>
    <w:basedOn w:val="Normal"/>
    <w:link w:val="Citation1Char"/>
    <w:qFormat/>
    <w:rsid w:val="00E900C3"/>
    <w:rPr>
      <w:rFonts w:ascii="Georgia" w:hAnsi="Georgia" w:cstheme="minorBidi"/>
      <w:b/>
      <w:sz w:val="24"/>
      <w:szCs w:val="24"/>
      <w:u w:val="single"/>
    </w:rPr>
  </w:style>
  <w:style w:type="character" w:customStyle="1" w:styleId="TaglineChar">
    <w:name w:val="Tagline Char"/>
    <w:link w:val="Tagline"/>
    <w:locked/>
    <w:rsid w:val="00E900C3"/>
    <w:rPr>
      <w:rFonts w:ascii="Georgia" w:hAnsi="Georgia"/>
      <w:b/>
      <w:sz w:val="24"/>
      <w:szCs w:val="24"/>
    </w:rPr>
  </w:style>
  <w:style w:type="paragraph" w:customStyle="1" w:styleId="Tagline">
    <w:name w:val="Tagline"/>
    <w:basedOn w:val="Normal"/>
    <w:link w:val="TaglineChar"/>
    <w:qFormat/>
    <w:rsid w:val="00E900C3"/>
    <w:rPr>
      <w:rFonts w:ascii="Georgia" w:hAnsi="Georgia" w:cstheme="minorBidi"/>
      <w:b/>
      <w:sz w:val="24"/>
      <w:szCs w:val="24"/>
    </w:rPr>
  </w:style>
  <w:style w:type="paragraph" w:customStyle="1" w:styleId="NothingCharCharChar">
    <w:name w:val="Nothing Char Char Char"/>
    <w:link w:val="NothingCharChar"/>
    <w:rsid w:val="00E900C3"/>
    <w:pPr>
      <w:spacing w:after="0" w:line="240" w:lineRule="auto"/>
      <w:jc w:val="both"/>
    </w:pPr>
    <w:rPr>
      <w:szCs w:val="24"/>
    </w:rPr>
  </w:style>
  <w:style w:type="character" w:customStyle="1" w:styleId="StyleArial6ptBold">
    <w:name w:val="Style Arial 6 pt Bold"/>
    <w:rsid w:val="00E900C3"/>
    <w:rPr>
      <w:rFonts w:ascii="Arial" w:hAnsi="Arial" w:cs="Arial" w:hint="default"/>
      <w:bCs/>
      <w:sz w:val="12"/>
    </w:rPr>
  </w:style>
  <w:style w:type="character" w:customStyle="1" w:styleId="Heading2Char5">
    <w:name w:val="Heading 2 Char5"/>
    <w:rsid w:val="00E900C3"/>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E900C3"/>
    <w:rPr>
      <w:rFonts w:ascii="Georgia" w:eastAsia="Times New Roman" w:hAnsi="Georgia"/>
      <w:b/>
      <w:szCs w:val="24"/>
      <w:u w:val="single"/>
    </w:rPr>
  </w:style>
  <w:style w:type="character" w:customStyle="1" w:styleId="BoldandUnderlineCharCharCharCharCharChar">
    <w:name w:val="Bold and Underline Char Char Char Char Char Char"/>
    <w:link w:val="BoldandUnderlineCharCharCharCharChar"/>
    <w:rsid w:val="00E900C3"/>
    <w:rPr>
      <w:rFonts w:ascii="Georgia" w:eastAsia="Times New Roman" w:hAnsi="Georgia" w:cs="Arial"/>
      <w:b/>
      <w:sz w:val="16"/>
      <w:szCs w:val="24"/>
      <w:u w:val="single"/>
    </w:rPr>
  </w:style>
  <w:style w:type="character" w:customStyle="1" w:styleId="UnderlineCharCharCharCharChar">
    <w:name w:val="Underline Char Char Char Char Char"/>
    <w:rsid w:val="00E900C3"/>
    <w:rPr>
      <w:rFonts w:ascii="Times New Roman" w:eastAsia="Times New Roman" w:hAnsi="Times New Roman"/>
      <w:szCs w:val="24"/>
      <w:u w:val="single"/>
    </w:rPr>
  </w:style>
  <w:style w:type="paragraph" w:customStyle="1" w:styleId="StyleLeft021">
    <w:name w:val="Style Left:  0.2&quot;1"/>
    <w:basedOn w:val="Normal"/>
    <w:rsid w:val="00E900C3"/>
    <w:pPr>
      <w:ind w:left="288"/>
    </w:pPr>
    <w:rPr>
      <w:rFonts w:ascii="Georgia" w:eastAsia="SimSun" w:hAnsi="Georgia"/>
      <w:szCs w:val="20"/>
      <w:lang w:eastAsia="zh-CN"/>
    </w:rPr>
  </w:style>
  <w:style w:type="character" w:customStyle="1" w:styleId="FontStyle11">
    <w:name w:val="Font Style11"/>
    <w:uiPriority w:val="99"/>
    <w:rsid w:val="00E900C3"/>
    <w:rPr>
      <w:rFonts w:ascii="Times New Roman" w:hAnsi="Times New Roman" w:cs="Times New Roman" w:hint="default"/>
      <w:sz w:val="20"/>
      <w:szCs w:val="20"/>
    </w:rPr>
  </w:style>
  <w:style w:type="character" w:customStyle="1" w:styleId="FontStyle12">
    <w:name w:val="Font Style12"/>
    <w:uiPriority w:val="99"/>
    <w:rsid w:val="00E900C3"/>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E900C3"/>
    <w:rPr>
      <w:rFonts w:ascii="Georgia" w:eastAsia="Times New Roman" w:hAnsi="Georgia"/>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900C3"/>
    <w:rPr>
      <w:rFonts w:ascii="Georgia" w:eastAsia="Times New Roman" w:hAnsi="Georgia" w:cs="Arial"/>
      <w:sz w:val="16"/>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900C3"/>
    <w:rPr>
      <w:rFonts w:ascii="Georgia" w:eastAsia="Times New Roman" w:hAnsi="Georgia"/>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900C3"/>
    <w:rPr>
      <w:rFonts w:ascii="Georgia" w:eastAsia="Times New Roman" w:hAnsi="Georgia" w:cs="Arial"/>
      <w:sz w:val="16"/>
      <w:szCs w:val="24"/>
      <w:u w:val="single"/>
      <w:bdr w:val="single" w:sz="4" w:space="0" w:color="auto"/>
    </w:rPr>
  </w:style>
  <w:style w:type="numbering" w:customStyle="1" w:styleId="NoList2">
    <w:name w:val="No List2"/>
    <w:next w:val="NoList"/>
    <w:uiPriority w:val="99"/>
    <w:semiHidden/>
    <w:unhideWhenUsed/>
    <w:rsid w:val="00E900C3"/>
  </w:style>
  <w:style w:type="paragraph" w:customStyle="1" w:styleId="StyleMinimizedText11pt">
    <w:name w:val="Style Minimized Text + 11 pt"/>
    <w:basedOn w:val="MinimizedText"/>
    <w:link w:val="StyleMinimizedText11ptChar"/>
    <w:rsid w:val="00E900C3"/>
    <w:rPr>
      <w:rFonts w:ascii="Times New Roman" w:eastAsiaTheme="minorHAnsi" w:hAnsi="Times New Roman" w:cstheme="minorBidi"/>
      <w:sz w:val="20"/>
    </w:rPr>
  </w:style>
  <w:style w:type="character" w:customStyle="1" w:styleId="StyleMinimizedText11ptChar">
    <w:name w:val="Style Minimized Text + 11 pt Char"/>
    <w:link w:val="StyleMinimizedText11pt"/>
    <w:rsid w:val="00E900C3"/>
    <w:rPr>
      <w:rFonts w:ascii="Times New Roman" w:hAnsi="Times New Roman"/>
      <w:sz w:val="20"/>
      <w:szCs w:val="24"/>
    </w:rPr>
  </w:style>
  <w:style w:type="paragraph" w:styleId="PlainText">
    <w:name w:val="Plain Text"/>
    <w:basedOn w:val="Normal"/>
    <w:link w:val="PlainTextChar"/>
    <w:rsid w:val="00E900C3"/>
    <w:rPr>
      <w:rFonts w:ascii="Courier New" w:eastAsia="Times New Roman" w:hAnsi="Courier New" w:cs="Courier New"/>
      <w:szCs w:val="20"/>
    </w:rPr>
  </w:style>
  <w:style w:type="character" w:customStyle="1" w:styleId="PlainTextChar">
    <w:name w:val="Plain Text Char"/>
    <w:basedOn w:val="DefaultParagraphFont"/>
    <w:link w:val="PlainText"/>
    <w:rsid w:val="00E900C3"/>
    <w:rPr>
      <w:rFonts w:ascii="Courier New" w:eastAsia="Times New Roman" w:hAnsi="Courier New" w:cs="Courier New"/>
      <w:sz w:val="16"/>
      <w:szCs w:val="20"/>
    </w:rPr>
  </w:style>
  <w:style w:type="character" w:customStyle="1" w:styleId="boldcitationChar">
    <w:name w:val="bold citation Char"/>
    <w:rsid w:val="00E900C3"/>
    <w:rPr>
      <w:rFonts w:ascii="Arial" w:hAnsi="Arial"/>
      <w:b/>
      <w:sz w:val="28"/>
      <w:szCs w:val="24"/>
      <w:u w:val="thick"/>
      <w:lang w:val="en-US" w:eastAsia="en-US" w:bidi="ar-SA"/>
    </w:rPr>
  </w:style>
  <w:style w:type="paragraph" w:customStyle="1" w:styleId="BlockTitle20">
    <w:name w:val="Block Title #2"/>
    <w:basedOn w:val="Normal"/>
    <w:rsid w:val="00E900C3"/>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character" w:customStyle="1" w:styleId="CharChar4">
    <w:name w:val="Char Char4"/>
    <w:basedOn w:val="DefaultParagraphFont"/>
    <w:rsid w:val="00E900C3"/>
    <w:rPr>
      <w:szCs w:val="24"/>
      <w:lang w:eastAsia="zh-CN"/>
    </w:rPr>
  </w:style>
  <w:style w:type="paragraph" w:customStyle="1" w:styleId="taggy">
    <w:name w:val="taggy"/>
    <w:basedOn w:val="Normal"/>
    <w:link w:val="taggyChar"/>
    <w:qFormat/>
    <w:rsid w:val="00E900C3"/>
    <w:rPr>
      <w:rFonts w:ascii="Georgia" w:hAnsi="Georgia"/>
      <w:b/>
      <w:sz w:val="24"/>
    </w:rPr>
  </w:style>
  <w:style w:type="character" w:customStyle="1" w:styleId="taggyChar">
    <w:name w:val="taggy Char"/>
    <w:basedOn w:val="DefaultParagraphFont"/>
    <w:link w:val="taggy"/>
    <w:rsid w:val="00E900C3"/>
    <w:rPr>
      <w:rFonts w:ascii="Georgia" w:hAnsi="Georgia" w:cs="Arial"/>
      <w:b/>
      <w:sz w:val="24"/>
    </w:rPr>
  </w:style>
  <w:style w:type="character" w:customStyle="1" w:styleId="CommentSubjectChar1">
    <w:name w:val="Comment Subject Char1"/>
    <w:basedOn w:val="CommentTextChar"/>
    <w:uiPriority w:val="99"/>
    <w:semiHidden/>
    <w:rsid w:val="00E900C3"/>
    <w:rPr>
      <w:rFonts w:ascii="Times New Roman" w:eastAsia="Calibri" w:hAnsi="Times New Roman" w:cs="Times New Roman"/>
      <w:b/>
      <w:bCs/>
      <w:sz w:val="20"/>
      <w:szCs w:val="20"/>
    </w:rPr>
  </w:style>
  <w:style w:type="character" w:customStyle="1" w:styleId="Style11ptBoldUnderlineBorderSinglesolidlineAuto1">
    <w:name w:val="Style 11 pt Bold Underline Border: : (Single solid line Auto  ...1"/>
    <w:basedOn w:val="DefaultParagraphFont"/>
    <w:rsid w:val="00E900C3"/>
    <w:rPr>
      <w:b/>
      <w:bCs/>
      <w:sz w:val="20"/>
      <w:u w:val="single"/>
      <w:bdr w:val="single" w:sz="4" w:space="0" w:color="auto"/>
    </w:rPr>
  </w:style>
  <w:style w:type="character" w:customStyle="1" w:styleId="Style9ptUnderline2">
    <w:name w:val="Style 9 pt Underline2"/>
    <w:rsid w:val="00E900C3"/>
    <w:rPr>
      <w:sz w:val="20"/>
      <w:u w:val="single"/>
    </w:rPr>
  </w:style>
  <w:style w:type="paragraph" w:customStyle="1" w:styleId="Cardstyle0">
    <w:name w:val="Cardstyle"/>
    <w:basedOn w:val="Normal"/>
    <w:next w:val="Normal"/>
    <w:rsid w:val="00E900C3"/>
    <w:rPr>
      <w:rFonts w:ascii="Georgia" w:hAnsi="Georgia"/>
      <w:szCs w:val="24"/>
    </w:rPr>
  </w:style>
  <w:style w:type="paragraph" w:customStyle="1" w:styleId="Tagstyle1">
    <w:name w:val="Tagstyle"/>
    <w:basedOn w:val="Normal"/>
    <w:next w:val="Normal"/>
    <w:rsid w:val="00E900C3"/>
    <w:rPr>
      <w:rFonts w:ascii="Georgia" w:hAnsi="Georgia"/>
      <w:b/>
      <w:szCs w:val="24"/>
    </w:rPr>
  </w:style>
  <w:style w:type="character" w:customStyle="1" w:styleId="citationunderlineChar">
    <w:name w:val="citation/underline Char"/>
    <w:link w:val="citationunderline"/>
    <w:rsid w:val="00E900C3"/>
    <w:rPr>
      <w:b/>
      <w:sz w:val="24"/>
      <w:szCs w:val="24"/>
      <w:u w:val="single"/>
    </w:rPr>
  </w:style>
  <w:style w:type="character" w:customStyle="1" w:styleId="BoldunderlineChar2">
    <w:name w:val="Bold/underline Char"/>
    <w:link w:val="Boldunderline0"/>
    <w:rsid w:val="00E900C3"/>
    <w:rPr>
      <w:rFonts w:eastAsia="SimSun"/>
      <w:b/>
      <w:sz w:val="24"/>
      <w:szCs w:val="24"/>
      <w:u w:val="single"/>
      <w:lang w:eastAsia="zh-CN"/>
    </w:rPr>
  </w:style>
  <w:style w:type="character" w:customStyle="1" w:styleId="underlinetextchar">
    <w:name w:val="underlinetextchar"/>
    <w:rsid w:val="00E900C3"/>
  </w:style>
  <w:style w:type="paragraph" w:styleId="BodyTextIndent">
    <w:name w:val="Body Text Indent"/>
    <w:aliases w:val="Body Text EJ"/>
    <w:basedOn w:val="Normal"/>
    <w:link w:val="BodyTextIndentChar"/>
    <w:rsid w:val="00E900C3"/>
    <w:pPr>
      <w:spacing w:after="120"/>
      <w:ind w:left="360"/>
    </w:pPr>
    <w:rPr>
      <w:rFonts w:ascii="Georgia" w:hAnsi="Georgia"/>
      <w:szCs w:val="24"/>
    </w:rPr>
  </w:style>
  <w:style w:type="character" w:customStyle="1" w:styleId="BodyTextIndentChar">
    <w:name w:val="Body Text Indent Char"/>
    <w:aliases w:val="Body Text EJ Char"/>
    <w:basedOn w:val="DefaultParagraphFont"/>
    <w:link w:val="BodyTextIndent"/>
    <w:rsid w:val="00E900C3"/>
    <w:rPr>
      <w:rFonts w:ascii="Georgia" w:hAnsi="Georgia" w:cs="Arial"/>
      <w:sz w:val="16"/>
      <w:szCs w:val="24"/>
    </w:rPr>
  </w:style>
  <w:style w:type="paragraph" w:customStyle="1" w:styleId="CM27">
    <w:name w:val="CM27"/>
    <w:basedOn w:val="Normal"/>
    <w:next w:val="Normal"/>
    <w:rsid w:val="00E900C3"/>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E900C3"/>
    <w:rPr>
      <w:b/>
      <w:sz w:val="28"/>
      <w:u w:val="thick" w:color="000000"/>
    </w:rPr>
  </w:style>
  <w:style w:type="character" w:customStyle="1" w:styleId="tagCharCharChar1">
    <w:name w:val="tag Char Char Char1"/>
    <w:rsid w:val="00E900C3"/>
    <w:rPr>
      <w:b/>
      <w:sz w:val="24"/>
      <w:lang w:val="en-US" w:eastAsia="en-US" w:bidi="ar-SA"/>
    </w:rPr>
  </w:style>
  <w:style w:type="character" w:customStyle="1" w:styleId="underlinecardChar0">
    <w:name w:val="underline card Char"/>
    <w:link w:val="underlinecard0"/>
    <w:rsid w:val="00E900C3"/>
    <w:rPr>
      <w:rFonts w:ascii="Arial" w:hAnsi="Arial"/>
      <w:sz w:val="18"/>
      <w:szCs w:val="24"/>
      <w:u w:val="single"/>
    </w:rPr>
  </w:style>
  <w:style w:type="paragraph" w:customStyle="1" w:styleId="BlockTitle1">
    <w:name w:val="Block Title #1"/>
    <w:basedOn w:val="Heading1"/>
    <w:rsid w:val="00E900C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paragraph" w:customStyle="1" w:styleId="CardTextCharCharCharCharChar">
    <w:name w:val="Card Text Char Char Char Char Char"/>
    <w:basedOn w:val="Normal"/>
    <w:rsid w:val="00E900C3"/>
    <w:pPr>
      <w:ind w:left="1728" w:right="1728"/>
    </w:pPr>
    <w:rPr>
      <w:rFonts w:eastAsia="Times New Roman"/>
      <w:sz w:val="18"/>
      <w:szCs w:val="24"/>
    </w:rPr>
  </w:style>
  <w:style w:type="character" w:customStyle="1" w:styleId="StyleStyleunderlineBold11pt">
    <w:name w:val="Style Style underline + Bold + 11 pt"/>
    <w:basedOn w:val="DefaultParagraphFont"/>
    <w:rsid w:val="00E900C3"/>
    <w:rPr>
      <w:bCs/>
      <w:sz w:val="20"/>
      <w:u w:val="single"/>
    </w:rPr>
  </w:style>
  <w:style w:type="character" w:customStyle="1" w:styleId="Bodytext5">
    <w:name w:val="Body text_"/>
    <w:basedOn w:val="DefaultParagraphFont"/>
    <w:locked/>
    <w:rsid w:val="00E900C3"/>
    <w:rPr>
      <w:rFonts w:ascii="David" w:eastAsia="David" w:hAnsi="David" w:cs="David"/>
      <w:sz w:val="64"/>
      <w:szCs w:val="64"/>
      <w:shd w:val="clear" w:color="auto" w:fill="FFFFFF"/>
    </w:rPr>
  </w:style>
  <w:style w:type="paragraph" w:customStyle="1" w:styleId="DebateNormal">
    <w:name w:val="Debate Normal"/>
    <w:basedOn w:val="Normal"/>
    <w:rsid w:val="00E900C3"/>
    <w:rPr>
      <w:rFonts w:eastAsia="Times New Roman" w:cs="Times New Roman"/>
      <w:szCs w:val="24"/>
    </w:rPr>
  </w:style>
  <w:style w:type="character" w:customStyle="1" w:styleId="UnderlineChar3">
    <w:name w:val="Underline Char3"/>
    <w:rsid w:val="00E900C3"/>
    <w:rPr>
      <w:rFonts w:ascii="Arial Narrow" w:hAnsi="Arial Narrow"/>
      <w:sz w:val="24"/>
      <w:szCs w:val="24"/>
      <w:u w:val="single"/>
      <w:lang w:val="en-US" w:eastAsia="en-US" w:bidi="ar-SA"/>
    </w:rPr>
  </w:style>
  <w:style w:type="paragraph" w:customStyle="1" w:styleId="StyleLeft02">
    <w:name w:val="Style Left:  0.2&quot;"/>
    <w:basedOn w:val="Normal"/>
    <w:rsid w:val="00E900C3"/>
    <w:pPr>
      <w:widowControl w:val="0"/>
    </w:pPr>
    <w:rPr>
      <w:rFonts w:ascii="Georgia" w:hAnsi="Georgia"/>
      <w:szCs w:val="20"/>
    </w:rPr>
  </w:style>
  <w:style w:type="character" w:customStyle="1" w:styleId="StyleStyleBoldUnderlineIntenseEmphasis1UnderlineIntenseEmph">
    <w:name w:val="Style Style Bold UnderlineIntense Emphasis1UnderlineIntense Emph..."/>
    <w:basedOn w:val="DefaultParagraphFont"/>
    <w:rsid w:val="00E900C3"/>
    <w:rPr>
      <w:b w:val="0"/>
      <w:bCs w:val="0"/>
      <w:sz w:val="22"/>
      <w:u w:val="single"/>
      <w:bdr w:val="none" w:sz="0" w:space="0" w:color="auto"/>
    </w:rPr>
  </w:style>
  <w:style w:type="character" w:customStyle="1" w:styleId="StyleBoldUnderlineBorderSinglesolidlineAuto05pt">
    <w:name w:val="Style Bold Underline Border: : (Single solid line Auto  0.5 pt ..."/>
    <w:basedOn w:val="DefaultParagraphFont"/>
    <w:rsid w:val="00E900C3"/>
    <w:rPr>
      <w:b/>
      <w:bCs/>
      <w:u w:val="single"/>
      <w:bdr w:val="none" w:sz="0" w:space="0" w:color="auto"/>
    </w:rPr>
  </w:style>
  <w:style w:type="character" w:customStyle="1" w:styleId="StyleBox12ptBold">
    <w:name w:val="Style Box + 12 pt Bold"/>
    <w:basedOn w:val="DefaultParagraphFont"/>
    <w:rsid w:val="00E900C3"/>
    <w:rPr>
      <w:rFonts w:ascii="Georgia" w:hAnsi="Georgia" w:hint="default"/>
      <w:b/>
      <w:bCs/>
      <w:sz w:val="22"/>
      <w:u w:val="single"/>
      <w:bdr w:val="none" w:sz="0" w:space="0" w:color="auto" w:frame="1"/>
    </w:rPr>
  </w:style>
  <w:style w:type="character" w:customStyle="1" w:styleId="StyleBox12pt">
    <w:name w:val="Style Box + 12 pt"/>
    <w:basedOn w:val="DefaultParagraphFont"/>
    <w:rsid w:val="00E900C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E900C3"/>
    <w:rPr>
      <w:rFonts w:ascii="Georgia" w:hAnsi="Georgia" w:cs="Calibri" w:hint="default"/>
      <w:b w:val="0"/>
      <w:bCs/>
      <w:i w:val="0"/>
      <w:iCs w:val="0"/>
      <w:sz w:val="22"/>
      <w:u w:val="single"/>
      <w:bdr w:val="none" w:sz="0" w:space="0" w:color="auto" w:frame="1"/>
    </w:rPr>
  </w:style>
  <w:style w:type="character" w:customStyle="1" w:styleId="BodytextItalic1">
    <w:name w:val="Body text + Italic1"/>
    <w:aliases w:val="Spacing 0 pt1"/>
    <w:uiPriority w:val="99"/>
    <w:rsid w:val="00E900C3"/>
    <w:rPr>
      <w:rFonts w:ascii="Sylfaen" w:hAnsi="Sylfaen" w:cs="Sylfaen"/>
      <w:i/>
      <w:iCs/>
      <w:sz w:val="19"/>
      <w:szCs w:val="19"/>
      <w:u w:val="none"/>
      <w:shd w:val="clear" w:color="auto" w:fill="FFFFFF"/>
    </w:rPr>
  </w:style>
  <w:style w:type="paragraph" w:customStyle="1" w:styleId="OmniPage40">
    <w:name w:val="OmniPage #40"/>
    <w:basedOn w:val="Normal"/>
    <w:rsid w:val="00E900C3"/>
    <w:rPr>
      <w:rFonts w:ascii="Times New Roman" w:eastAsia="Times New Roman" w:hAnsi="Times New Roman" w:cs="Times New Roman"/>
      <w:color w:val="000000"/>
      <w:sz w:val="20"/>
      <w:szCs w:val="20"/>
    </w:rPr>
  </w:style>
  <w:style w:type="paragraph" w:customStyle="1" w:styleId="NormalCite">
    <w:name w:val="NormalCite"/>
    <w:link w:val="NormalCiteChar"/>
    <w:qFormat/>
    <w:rsid w:val="00E900C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900C3"/>
    <w:rPr>
      <w:rFonts w:ascii="Times New Roman" w:hAnsi="Times New Roman" w:cs="Times New Roman"/>
      <w:sz w:val="18"/>
    </w:rPr>
  </w:style>
  <w:style w:type="paragraph" w:customStyle="1" w:styleId="Debate">
    <w:name w:val="Debate"/>
    <w:basedOn w:val="Normal"/>
    <w:rsid w:val="00E900C3"/>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E900C3"/>
    <w:rPr>
      <w:rFonts w:eastAsia="MS Mincho" w:cs="Times New Roman"/>
      <w:b/>
      <w:sz w:val="24"/>
      <w:szCs w:val="24"/>
      <w:u w:val="single"/>
    </w:rPr>
  </w:style>
  <w:style w:type="paragraph" w:customStyle="1" w:styleId="StyleHeading4TagBigcardNotBold">
    <w:name w:val="Style Heading 4TagBig card + Not Bold"/>
    <w:basedOn w:val="Heading4"/>
    <w:rsid w:val="00E900C3"/>
    <w:rPr>
      <w:rFonts w:ascii="Georgia" w:hAnsi="Georgia"/>
      <w:bCs w:val="0"/>
      <w:iCs w:val="0"/>
    </w:rPr>
  </w:style>
  <w:style w:type="character" w:customStyle="1" w:styleId="StyleGaramondText1">
    <w:name w:val="Style Garamond Text 1"/>
    <w:basedOn w:val="DefaultParagraphFont"/>
    <w:rsid w:val="00E900C3"/>
    <w:rPr>
      <w:rFonts w:ascii="Georgia" w:hAnsi="Georgia"/>
      <w:color w:val="0D0D0D" w:themeColor="text1" w:themeTint="F2"/>
      <w:sz w:val="22"/>
    </w:rPr>
  </w:style>
  <w:style w:type="character" w:customStyle="1" w:styleId="StyleGaramondText1Underline">
    <w:name w:val="Style Garamond Text 1 Underline"/>
    <w:basedOn w:val="DefaultParagraphFont"/>
    <w:rsid w:val="00E900C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900C3"/>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900C3"/>
    <w:rPr>
      <w:b w:val="0"/>
      <w:bCs w:val="0"/>
      <w:sz w:val="14"/>
      <w:u w:val="none"/>
    </w:rPr>
  </w:style>
  <w:style w:type="paragraph" w:customStyle="1" w:styleId="Stylecardtext8pt">
    <w:name w:val="Style card text + 8 pt"/>
    <w:basedOn w:val="Normal"/>
    <w:rsid w:val="00E900C3"/>
    <w:pPr>
      <w:ind w:right="288"/>
    </w:pPr>
    <w:rPr>
      <w:rFonts w:ascii="Georgia" w:hAnsi="Georgia"/>
    </w:rPr>
  </w:style>
  <w:style w:type="paragraph" w:customStyle="1" w:styleId="Stylecardtext5pt">
    <w:name w:val="Style card text + 5 pt"/>
    <w:basedOn w:val="Normal"/>
    <w:rsid w:val="00E900C3"/>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E900C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900C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900C3"/>
    <w:rPr>
      <w:rFonts w:ascii="Georgia" w:hAnsi="Georgia"/>
      <w:u w:val="single"/>
    </w:rPr>
  </w:style>
  <w:style w:type="paragraph" w:customStyle="1" w:styleId="StyleCardsGeorgia12ptBoldThickunderlineBorderSin">
    <w:name w:val="Style Cards + Georgia 12 pt Bold Thick underline Border: : (Sin..."/>
    <w:basedOn w:val="Normal"/>
    <w:rsid w:val="00E900C3"/>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E900C3"/>
    <w:rPr>
      <w:rFonts w:ascii="Georgia" w:hAnsi="Georgia"/>
      <w:sz w:val="24"/>
      <w:u w:val="single"/>
    </w:rPr>
  </w:style>
  <w:style w:type="paragraph" w:customStyle="1" w:styleId="StyleCardsGeorgia">
    <w:name w:val="Style Cards + Georgia"/>
    <w:basedOn w:val="Normal"/>
    <w:rsid w:val="00E900C3"/>
    <w:pPr>
      <w:autoSpaceDE w:val="0"/>
      <w:autoSpaceDN w:val="0"/>
      <w:adjustRightInd w:val="0"/>
      <w:ind w:left="432" w:right="432"/>
    </w:pPr>
    <w:rPr>
      <w:rFonts w:ascii="Georgia" w:hAnsi="Georgia"/>
      <w:sz w:val="20"/>
      <w:szCs w:val="20"/>
    </w:rPr>
  </w:style>
  <w:style w:type="paragraph" w:customStyle="1" w:styleId="StyleunderlinedLatinGeorgiaBoldThickunderlineBorder">
    <w:name w:val="Style underlined + (Latin) Georgia Bold Thick underline Border: ..."/>
    <w:rsid w:val="00E900C3"/>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E900C3"/>
    <w:pPr>
      <w:contextualSpacing/>
    </w:pPr>
    <w:rPr>
      <w:rFonts w:eastAsia="Malgun Gothic"/>
      <w:sz w:val="24"/>
      <w:u w:val="single"/>
    </w:rPr>
  </w:style>
  <w:style w:type="character" w:customStyle="1" w:styleId="boldunderlineChar3">
    <w:name w:val="bold underline Char"/>
    <w:basedOn w:val="DefaultParagraphFont"/>
    <w:rsid w:val="00E900C3"/>
    <w:rPr>
      <w:rFonts w:ascii="Palatino Linotype" w:eastAsia="Times" w:hAnsi="Palatino Linotype" w:cs="Times New Roman"/>
      <w:sz w:val="24"/>
      <w:szCs w:val="20"/>
      <w:u w:val="thick"/>
    </w:rPr>
  </w:style>
  <w:style w:type="paragraph" w:customStyle="1" w:styleId="js-tweet-text">
    <w:name w:val="js-tweet-text"/>
    <w:basedOn w:val="Normal"/>
    <w:uiPriority w:val="99"/>
    <w:qFormat/>
    <w:rsid w:val="00E900C3"/>
    <w:pPr>
      <w:spacing w:before="100" w:beforeAutospacing="1" w:after="100" w:afterAutospacing="1"/>
    </w:pPr>
    <w:rPr>
      <w:rFonts w:ascii="Georgia" w:eastAsia="Times New Roman" w:hAnsi="Georgia"/>
      <w:sz w:val="24"/>
      <w:szCs w:val="24"/>
    </w:rPr>
  </w:style>
  <w:style w:type="character" w:customStyle="1" w:styleId="UL-Bold">
    <w:name w:val="UL-Bold"/>
    <w:basedOn w:val="DefaultParagraphFont"/>
    <w:rsid w:val="00E900C3"/>
    <w:rPr>
      <w:u w:val="thick"/>
    </w:rPr>
  </w:style>
  <w:style w:type="character" w:customStyle="1" w:styleId="StyleCardtextChar10pt">
    <w:name w:val="Style Card text Char + 10 pt"/>
    <w:rsid w:val="00E900C3"/>
    <w:rPr>
      <w:rFonts w:ascii="Georgia" w:hAnsi="Georgia"/>
      <w:sz w:val="20"/>
      <w:u w:val="single"/>
    </w:rPr>
  </w:style>
  <w:style w:type="paragraph" w:styleId="Date">
    <w:name w:val="Date"/>
    <w:aliases w:val="date"/>
    <w:basedOn w:val="Normal"/>
    <w:next w:val="Normal"/>
    <w:link w:val="DateChar"/>
    <w:rsid w:val="00E900C3"/>
    <w:pPr>
      <w:widowControl w:val="0"/>
    </w:pPr>
    <w:rPr>
      <w:rFonts w:ascii="Georgia" w:hAnsi="Georgia"/>
      <w:sz w:val="24"/>
    </w:rPr>
  </w:style>
  <w:style w:type="character" w:customStyle="1" w:styleId="DateChar">
    <w:name w:val="Date Char"/>
    <w:aliases w:val="date Char"/>
    <w:basedOn w:val="DefaultParagraphFont"/>
    <w:link w:val="Date"/>
    <w:rsid w:val="00E900C3"/>
    <w:rPr>
      <w:rFonts w:ascii="Georgia" w:hAnsi="Georgia" w:cs="Arial"/>
      <w:sz w:val="24"/>
    </w:rPr>
  </w:style>
  <w:style w:type="paragraph" w:customStyle="1" w:styleId="info">
    <w:name w:val="info"/>
    <w:basedOn w:val="Normal"/>
    <w:next w:val="Normal"/>
    <w:link w:val="infoChar"/>
    <w:qFormat/>
    <w:rsid w:val="00E900C3"/>
    <w:rPr>
      <w:rFonts w:ascii="Times New Roman" w:eastAsia="Times New Roman" w:hAnsi="Times New Roman" w:cs="Times New Roman"/>
      <w:szCs w:val="20"/>
    </w:rPr>
  </w:style>
  <w:style w:type="character" w:customStyle="1" w:styleId="infoChar">
    <w:name w:val="info Char"/>
    <w:link w:val="info"/>
    <w:locked/>
    <w:rsid w:val="00E900C3"/>
    <w:rPr>
      <w:rFonts w:ascii="Times New Roman" w:eastAsia="Times New Roman" w:hAnsi="Times New Roman" w:cs="Times New Roman"/>
      <w:sz w:val="16"/>
      <w:szCs w:val="20"/>
    </w:rPr>
  </w:style>
  <w:style w:type="character" w:customStyle="1" w:styleId="abodyblack3">
    <w:name w:val="abodyblack3"/>
    <w:basedOn w:val="DefaultParagraphFont"/>
    <w:rsid w:val="00E900C3"/>
  </w:style>
  <w:style w:type="character" w:customStyle="1" w:styleId="middleheadline">
    <w:name w:val="middleheadline"/>
    <w:basedOn w:val="DefaultParagraphFont"/>
    <w:rsid w:val="00E900C3"/>
  </w:style>
  <w:style w:type="paragraph" w:customStyle="1" w:styleId="NoteLevel2">
    <w:name w:val="Note Level 2"/>
    <w:basedOn w:val="Normal"/>
    <w:qFormat/>
    <w:rsid w:val="00E900C3"/>
    <w:pPr>
      <w:keepNext/>
      <w:numPr>
        <w:ilvl w:val="1"/>
        <w:numId w:val="11"/>
      </w:numPr>
      <w:outlineLvl w:val="1"/>
    </w:pPr>
    <w:rPr>
      <w:rFonts w:ascii="Verdana" w:eastAsia="MS Gothic" w:hAnsi="Verdana" w:cs="Times New Roman"/>
      <w:szCs w:val="20"/>
    </w:rPr>
  </w:style>
  <w:style w:type="character" w:customStyle="1" w:styleId="bodycopy">
    <w:name w:val="bodycopy"/>
    <w:basedOn w:val="DefaultParagraphFont"/>
    <w:rsid w:val="00E900C3"/>
  </w:style>
  <w:style w:type="character" w:customStyle="1" w:styleId="style20">
    <w:name w:val="style2"/>
    <w:basedOn w:val="DefaultParagraphFont"/>
    <w:rsid w:val="00E900C3"/>
  </w:style>
  <w:style w:type="paragraph" w:customStyle="1" w:styleId="style1style2">
    <w:name w:val="style1 style2"/>
    <w:basedOn w:val="Normal"/>
    <w:rsid w:val="00E900C3"/>
    <w:pPr>
      <w:spacing w:beforeLines="1" w:afterLines="1"/>
    </w:pPr>
    <w:rPr>
      <w:rFonts w:ascii="Times" w:eastAsia="Times New Roman" w:hAnsi="Times" w:cs="Times New Roman"/>
      <w:szCs w:val="20"/>
    </w:rPr>
  </w:style>
  <w:style w:type="character" w:customStyle="1" w:styleId="endemailtag">
    <w:name w:val="endemailtag"/>
    <w:basedOn w:val="DefaultParagraphFont"/>
    <w:rsid w:val="00E900C3"/>
  </w:style>
  <w:style w:type="character" w:customStyle="1" w:styleId="UnhighlightedChar">
    <w:name w:val="Unhighlighted Char"/>
    <w:link w:val="Unhighlighted"/>
    <w:rsid w:val="00E900C3"/>
    <w:rPr>
      <w:sz w:val="12"/>
    </w:rPr>
  </w:style>
  <w:style w:type="character" w:customStyle="1" w:styleId="fpred">
    <w:name w:val="fp_red"/>
    <w:basedOn w:val="DefaultParagraphFont"/>
    <w:rsid w:val="00E900C3"/>
  </w:style>
  <w:style w:type="character" w:customStyle="1" w:styleId="title3">
    <w:name w:val="title3"/>
    <w:rsid w:val="00E900C3"/>
    <w:rPr>
      <w:b/>
      <w:bCs/>
      <w:sz w:val="26"/>
      <w:szCs w:val="26"/>
    </w:rPr>
  </w:style>
  <w:style w:type="character" w:customStyle="1" w:styleId="articlebyline">
    <w:name w:val="articlebyline"/>
    <w:basedOn w:val="DefaultParagraphFont"/>
    <w:rsid w:val="00E900C3"/>
  </w:style>
  <w:style w:type="paragraph" w:customStyle="1" w:styleId="non-feed">
    <w:name w:val="non-feed"/>
    <w:basedOn w:val="Normal"/>
    <w:rsid w:val="00E900C3"/>
    <w:pPr>
      <w:spacing w:beforeLines="1" w:afterLines="1"/>
    </w:pPr>
    <w:rPr>
      <w:rFonts w:ascii="Times" w:eastAsia="Times New Roman" w:hAnsi="Times" w:cs="Times New Roman"/>
      <w:szCs w:val="20"/>
    </w:rPr>
  </w:style>
  <w:style w:type="character" w:customStyle="1" w:styleId="pullquote">
    <w:name w:val="pullquote"/>
    <w:basedOn w:val="DefaultParagraphFont"/>
    <w:rsid w:val="00E900C3"/>
  </w:style>
  <w:style w:type="paragraph" w:styleId="Index1">
    <w:name w:val="index 1"/>
    <w:basedOn w:val="Normal"/>
    <w:next w:val="Normal"/>
    <w:autoRedefine/>
    <w:rsid w:val="00E900C3"/>
    <w:pPr>
      <w:ind w:left="200" w:hanging="200"/>
    </w:pPr>
    <w:rPr>
      <w:rFonts w:eastAsia="Times New Roman" w:cs="Times New Roman"/>
      <w:szCs w:val="20"/>
    </w:rPr>
  </w:style>
  <w:style w:type="paragraph" w:styleId="Index2">
    <w:name w:val="index 2"/>
    <w:basedOn w:val="Normal"/>
    <w:next w:val="Normal"/>
    <w:autoRedefine/>
    <w:rsid w:val="00E900C3"/>
    <w:pPr>
      <w:ind w:left="400" w:hanging="200"/>
    </w:pPr>
    <w:rPr>
      <w:rFonts w:eastAsia="Times New Roman" w:cs="Times New Roman"/>
      <w:szCs w:val="20"/>
    </w:rPr>
  </w:style>
  <w:style w:type="paragraph" w:styleId="Index3">
    <w:name w:val="index 3"/>
    <w:basedOn w:val="Normal"/>
    <w:next w:val="Normal"/>
    <w:autoRedefine/>
    <w:rsid w:val="00E900C3"/>
    <w:pPr>
      <w:ind w:left="600" w:hanging="200"/>
    </w:pPr>
    <w:rPr>
      <w:rFonts w:eastAsia="Times New Roman" w:cs="Times New Roman"/>
      <w:szCs w:val="20"/>
    </w:rPr>
  </w:style>
  <w:style w:type="paragraph" w:styleId="Index4">
    <w:name w:val="index 4"/>
    <w:basedOn w:val="Normal"/>
    <w:next w:val="Normal"/>
    <w:autoRedefine/>
    <w:rsid w:val="00E900C3"/>
    <w:pPr>
      <w:ind w:left="800" w:hanging="200"/>
    </w:pPr>
    <w:rPr>
      <w:rFonts w:eastAsia="Times New Roman" w:cs="Times New Roman"/>
      <w:szCs w:val="20"/>
    </w:rPr>
  </w:style>
  <w:style w:type="paragraph" w:styleId="Index5">
    <w:name w:val="index 5"/>
    <w:basedOn w:val="Normal"/>
    <w:next w:val="Normal"/>
    <w:autoRedefine/>
    <w:rsid w:val="00E900C3"/>
    <w:pPr>
      <w:ind w:left="1000" w:hanging="200"/>
    </w:pPr>
    <w:rPr>
      <w:rFonts w:eastAsia="Times New Roman" w:cs="Times New Roman"/>
      <w:szCs w:val="20"/>
    </w:rPr>
  </w:style>
  <w:style w:type="paragraph" w:styleId="Index6">
    <w:name w:val="index 6"/>
    <w:basedOn w:val="Normal"/>
    <w:next w:val="Normal"/>
    <w:autoRedefine/>
    <w:rsid w:val="00E900C3"/>
    <w:pPr>
      <w:ind w:left="1200" w:hanging="200"/>
    </w:pPr>
    <w:rPr>
      <w:rFonts w:eastAsia="Times New Roman" w:cs="Times New Roman"/>
      <w:szCs w:val="20"/>
    </w:rPr>
  </w:style>
  <w:style w:type="paragraph" w:styleId="Index7">
    <w:name w:val="index 7"/>
    <w:basedOn w:val="Normal"/>
    <w:next w:val="Normal"/>
    <w:autoRedefine/>
    <w:rsid w:val="00E900C3"/>
    <w:pPr>
      <w:ind w:left="1400" w:hanging="200"/>
    </w:pPr>
    <w:rPr>
      <w:rFonts w:eastAsia="Times New Roman" w:cs="Times New Roman"/>
      <w:szCs w:val="20"/>
    </w:rPr>
  </w:style>
  <w:style w:type="paragraph" w:styleId="Index8">
    <w:name w:val="index 8"/>
    <w:basedOn w:val="Normal"/>
    <w:next w:val="Normal"/>
    <w:autoRedefine/>
    <w:rsid w:val="00E900C3"/>
    <w:pPr>
      <w:ind w:left="1600" w:hanging="200"/>
    </w:pPr>
    <w:rPr>
      <w:rFonts w:eastAsia="Times New Roman" w:cs="Times New Roman"/>
      <w:szCs w:val="20"/>
    </w:rPr>
  </w:style>
  <w:style w:type="paragraph" w:styleId="Index9">
    <w:name w:val="index 9"/>
    <w:basedOn w:val="Normal"/>
    <w:next w:val="Normal"/>
    <w:autoRedefine/>
    <w:rsid w:val="00E900C3"/>
    <w:pPr>
      <w:ind w:left="1800" w:hanging="200"/>
    </w:pPr>
    <w:rPr>
      <w:rFonts w:eastAsia="Times New Roman" w:cs="Times New Roman"/>
      <w:szCs w:val="20"/>
    </w:rPr>
  </w:style>
  <w:style w:type="paragraph" w:styleId="IndexHeading">
    <w:name w:val="index heading"/>
    <w:basedOn w:val="Normal"/>
    <w:next w:val="Index1"/>
    <w:rsid w:val="00E900C3"/>
    <w:rPr>
      <w:rFonts w:eastAsia="Times New Roman" w:cs="Times New Roman"/>
      <w:szCs w:val="20"/>
    </w:rPr>
  </w:style>
  <w:style w:type="paragraph" w:customStyle="1" w:styleId="articleparagraphenarticleparagraph">
    <w:name w:val="articleparagraph enarticleparagraph"/>
    <w:basedOn w:val="Normal"/>
    <w:rsid w:val="00E900C3"/>
    <w:pPr>
      <w:spacing w:beforeLines="1" w:afterLines="1"/>
    </w:pPr>
    <w:rPr>
      <w:rFonts w:ascii="Times" w:eastAsia="Times New Roman" w:hAnsi="Times" w:cs="Times New Roman"/>
      <w:szCs w:val="20"/>
    </w:rPr>
  </w:style>
  <w:style w:type="paragraph" w:customStyle="1" w:styleId="pagpag1">
    <w:name w:val="pagpag1"/>
    <w:basedOn w:val="Normal"/>
    <w:rsid w:val="00E900C3"/>
    <w:pPr>
      <w:spacing w:beforeLines="1" w:afterLines="1"/>
    </w:pPr>
    <w:rPr>
      <w:rFonts w:ascii="Times" w:eastAsia="Times New Roman" w:hAnsi="Times" w:cs="Times New Roman"/>
      <w:szCs w:val="20"/>
    </w:rPr>
  </w:style>
  <w:style w:type="paragraph" w:customStyle="1" w:styleId="pagpag2">
    <w:name w:val="pagpag2"/>
    <w:basedOn w:val="Normal"/>
    <w:rsid w:val="00E900C3"/>
    <w:pPr>
      <w:spacing w:beforeLines="1" w:afterLines="1"/>
    </w:pPr>
    <w:rPr>
      <w:rFonts w:ascii="Times" w:eastAsia="Times New Roman" w:hAnsi="Times" w:cs="Times New Roman"/>
      <w:szCs w:val="20"/>
    </w:rPr>
  </w:style>
  <w:style w:type="paragraph" w:customStyle="1" w:styleId="pagpag3">
    <w:name w:val="pagpag3"/>
    <w:basedOn w:val="Normal"/>
    <w:rsid w:val="00E900C3"/>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E900C3"/>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E900C3"/>
    <w:rPr>
      <w:rFonts w:ascii="Arial Narrow" w:eastAsia="Times New Roman" w:hAnsi="Arial Narrow" w:cs="Times New Roman"/>
      <w:sz w:val="24"/>
      <w:u w:val="thick"/>
    </w:rPr>
  </w:style>
  <w:style w:type="paragraph" w:customStyle="1" w:styleId="TagCite1">
    <w:name w:val="Tag &amp; Cite"/>
    <w:basedOn w:val="Normal"/>
    <w:link w:val="TagCiteChar0"/>
    <w:rsid w:val="00E900C3"/>
    <w:pPr>
      <w:jc w:val="both"/>
    </w:pPr>
    <w:rPr>
      <w:rFonts w:ascii="Arial Narrow" w:eastAsia="Times New Roman" w:hAnsi="Arial Narrow" w:cs="Times New Roman"/>
      <w:b/>
      <w:sz w:val="24"/>
    </w:rPr>
  </w:style>
  <w:style w:type="character" w:customStyle="1" w:styleId="TagCiteChar0">
    <w:name w:val="Tag &amp; Cite Char"/>
    <w:basedOn w:val="DefaultParagraphFont"/>
    <w:link w:val="TagCite1"/>
    <w:rsid w:val="00E900C3"/>
    <w:rPr>
      <w:rFonts w:ascii="Arial Narrow" w:eastAsia="Times New Roman" w:hAnsi="Arial Narrow" w:cs="Times New Roman"/>
      <w:b/>
      <w:sz w:val="24"/>
    </w:rPr>
  </w:style>
  <w:style w:type="paragraph" w:customStyle="1" w:styleId="text1">
    <w:name w:val="text1"/>
    <w:basedOn w:val="Normal"/>
    <w:autoRedefine/>
    <w:rsid w:val="00E900C3"/>
    <w:rPr>
      <w:rFonts w:eastAsia="Times New Roman" w:cs="Times New Roman"/>
      <w:szCs w:val="20"/>
    </w:rPr>
  </w:style>
  <w:style w:type="paragraph" w:customStyle="1" w:styleId="first">
    <w:name w:val="first"/>
    <w:basedOn w:val="Normal"/>
    <w:rsid w:val="00E900C3"/>
    <w:pPr>
      <w:spacing w:beforeLines="1" w:afterLines="1"/>
    </w:pPr>
    <w:rPr>
      <w:rFonts w:ascii="Times" w:eastAsia="Times New Roman" w:hAnsi="Times" w:cs="Times New Roman"/>
      <w:szCs w:val="20"/>
    </w:rPr>
  </w:style>
  <w:style w:type="character" w:customStyle="1" w:styleId="authorpub2">
    <w:name w:val="author_pub2"/>
    <w:basedOn w:val="DefaultParagraphFont"/>
    <w:rsid w:val="00E900C3"/>
  </w:style>
  <w:style w:type="character" w:customStyle="1" w:styleId="fullpost">
    <w:name w:val="fullpost"/>
    <w:rsid w:val="00E900C3"/>
  </w:style>
  <w:style w:type="paragraph" w:customStyle="1" w:styleId="epblock">
    <w:name w:val="ep_block"/>
    <w:basedOn w:val="Normal"/>
    <w:rsid w:val="00E900C3"/>
    <w:pPr>
      <w:spacing w:beforeLines="1" w:afterLines="1"/>
    </w:pPr>
    <w:rPr>
      <w:rFonts w:ascii="Times" w:eastAsia="Times New Roman" w:hAnsi="Times" w:cs="Times New Roman"/>
      <w:szCs w:val="20"/>
    </w:rPr>
  </w:style>
  <w:style w:type="character" w:customStyle="1" w:styleId="personname">
    <w:name w:val="person_name"/>
    <w:rsid w:val="00E900C3"/>
  </w:style>
  <w:style w:type="paragraph" w:customStyle="1" w:styleId="UnunderlinedText">
    <w:name w:val="Ununderlined Text"/>
    <w:basedOn w:val="Normal"/>
    <w:link w:val="UnunderlinedTextChar"/>
    <w:autoRedefine/>
    <w:rsid w:val="00E900C3"/>
    <w:rPr>
      <w:rFonts w:eastAsia="Times New Roman" w:cs="Times New Roman"/>
      <w:sz w:val="12"/>
      <w:lang w:val="x-none" w:eastAsia="x-none"/>
    </w:rPr>
  </w:style>
  <w:style w:type="character" w:customStyle="1" w:styleId="UnunderlinedTextChar">
    <w:name w:val="Ununderlined Text Char"/>
    <w:link w:val="UnunderlinedText"/>
    <w:rsid w:val="00E900C3"/>
    <w:rPr>
      <w:rFonts w:ascii="Arial" w:eastAsia="Times New Roman" w:hAnsi="Arial" w:cs="Times New Roman"/>
      <w:sz w:val="12"/>
      <w:lang w:val="x-none" w:eastAsia="x-none"/>
    </w:rPr>
  </w:style>
  <w:style w:type="paragraph" w:customStyle="1" w:styleId="FreeForm">
    <w:name w:val="Free Form"/>
    <w:autoRedefine/>
    <w:rsid w:val="00E900C3"/>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rsid w:val="00E900C3"/>
    <w:rPr>
      <w:rFonts w:eastAsia="Times New Roman" w:cs="Times New Roman"/>
      <w:b/>
      <w:i/>
    </w:rPr>
  </w:style>
  <w:style w:type="paragraph" w:customStyle="1" w:styleId="n">
    <w:name w:val="n"/>
    <w:basedOn w:val="Normal"/>
    <w:rsid w:val="00E900C3"/>
    <w:rPr>
      <w:rFonts w:eastAsia="Times New Roman" w:cs="Times New Roman"/>
      <w:b/>
      <w:sz w:val="24"/>
    </w:rPr>
  </w:style>
  <w:style w:type="paragraph" w:styleId="BlockText">
    <w:name w:val="Block Text"/>
    <w:basedOn w:val="Normal"/>
    <w:rsid w:val="00E900C3"/>
    <w:pPr>
      <w:overflowPunct w:val="0"/>
      <w:autoSpaceDE w:val="0"/>
      <w:autoSpaceDN w:val="0"/>
      <w:adjustRightInd w:val="0"/>
      <w:textAlignment w:val="baseline"/>
    </w:pPr>
    <w:rPr>
      <w:rFonts w:eastAsia="SimSun" w:cs="Times New Roman"/>
      <w:szCs w:val="20"/>
      <w:lang w:eastAsia="zh-CN"/>
    </w:rPr>
  </w:style>
  <w:style w:type="paragraph" w:customStyle="1" w:styleId="Pa15">
    <w:name w:val="Pa15"/>
    <w:basedOn w:val="Normal"/>
    <w:next w:val="Normal"/>
    <w:rsid w:val="00E900C3"/>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rsid w:val="00E900C3"/>
    <w:pPr>
      <w:spacing w:before="100" w:beforeAutospacing="1" w:after="100" w:afterAutospacing="1"/>
    </w:pPr>
    <w:rPr>
      <w:rFonts w:eastAsia="Times New Roman" w:cs="Times New Roman"/>
      <w:sz w:val="24"/>
    </w:rPr>
  </w:style>
  <w:style w:type="paragraph" w:customStyle="1" w:styleId="spintrotext">
    <w:name w:val="spintrotext"/>
    <w:basedOn w:val="Normal"/>
    <w:rsid w:val="00E900C3"/>
    <w:pPr>
      <w:spacing w:before="100" w:beforeAutospacing="1" w:after="180"/>
    </w:pPr>
    <w:rPr>
      <w:rFonts w:eastAsia="Times New Roman" w:cs="Times New Roman"/>
      <w:b/>
      <w:bCs/>
      <w:sz w:val="24"/>
    </w:rPr>
  </w:style>
  <w:style w:type="character" w:customStyle="1" w:styleId="majorhd1">
    <w:name w:val="majorhd1"/>
    <w:basedOn w:val="DefaultParagraphFont"/>
    <w:rsid w:val="00E900C3"/>
    <w:rPr>
      <w:rFonts w:ascii="Arial" w:hAnsi="Arial" w:cs="Arial" w:hint="default"/>
      <w:b/>
      <w:bCs/>
      <w:color w:val="660000"/>
      <w:sz w:val="25"/>
      <w:szCs w:val="25"/>
    </w:rPr>
  </w:style>
  <w:style w:type="paragraph" w:customStyle="1" w:styleId="summary10">
    <w:name w:val="summary10"/>
    <w:basedOn w:val="Normal"/>
    <w:rsid w:val="00E900C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E900C3"/>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E900C3"/>
    <w:pPr>
      <w:spacing w:before="100" w:beforeAutospacing="1" w:after="100" w:afterAutospacing="1"/>
    </w:pPr>
    <w:rPr>
      <w:rFonts w:eastAsia="Times New Roman" w:cs="Times New Roman"/>
      <w:sz w:val="24"/>
    </w:rPr>
  </w:style>
  <w:style w:type="character" w:customStyle="1" w:styleId="ssl4">
    <w:name w:val="ss_l4"/>
    <w:basedOn w:val="DefaultParagraphFont"/>
    <w:rsid w:val="00E900C3"/>
  </w:style>
  <w:style w:type="character" w:customStyle="1" w:styleId="mainartdate">
    <w:name w:val="mainartdate"/>
    <w:basedOn w:val="DefaultParagraphFont"/>
    <w:rsid w:val="00E900C3"/>
  </w:style>
  <w:style w:type="character" w:customStyle="1" w:styleId="mainarttitle">
    <w:name w:val="mainarttitle"/>
    <w:basedOn w:val="DefaultParagraphFont"/>
    <w:rsid w:val="00E900C3"/>
  </w:style>
  <w:style w:type="character" w:customStyle="1" w:styleId="Undlerine">
    <w:name w:val="Undlerine"/>
    <w:qFormat/>
    <w:rsid w:val="00E900C3"/>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E900C3"/>
    <w:rPr>
      <w:rFonts w:ascii="Times New Roman" w:hAnsi="Times New Roman"/>
      <w:sz w:val="20"/>
      <w:u w:val="single"/>
    </w:rPr>
  </w:style>
  <w:style w:type="character" w:customStyle="1" w:styleId="Boxes">
    <w:name w:val="Boxes"/>
    <w:basedOn w:val="AUNDERLINE"/>
    <w:qFormat/>
    <w:rsid w:val="00E900C3"/>
    <w:rPr>
      <w:rFonts w:ascii="Times New Roman" w:hAnsi="Times New Roman"/>
      <w:sz w:val="20"/>
      <w:u w:val="single"/>
      <w:bdr w:val="single" w:sz="4" w:space="0" w:color="auto"/>
    </w:rPr>
  </w:style>
  <w:style w:type="character" w:customStyle="1" w:styleId="tim">
    <w:name w:val="tim"/>
    <w:basedOn w:val="DefaultParagraphFont"/>
    <w:qFormat/>
    <w:rsid w:val="00E900C3"/>
    <w:rPr>
      <w:rFonts w:ascii="Times New Roman" w:hAnsi="Times New Roman"/>
      <w:sz w:val="20"/>
      <w:u w:val="single"/>
    </w:rPr>
  </w:style>
  <w:style w:type="character" w:customStyle="1" w:styleId="Aunderline0">
    <w:name w:val="Aunderline"/>
    <w:basedOn w:val="DefaultParagraphFont"/>
    <w:qFormat/>
    <w:rsid w:val="00E900C3"/>
    <w:rPr>
      <w:rFonts w:ascii="Times New Roman" w:hAnsi="Times New Roman"/>
      <w:sz w:val="20"/>
      <w:u w:val="single"/>
    </w:rPr>
  </w:style>
  <w:style w:type="character" w:customStyle="1" w:styleId="bzhistoryinfo">
    <w:name w:val="bz_history_info"/>
    <w:basedOn w:val="DefaultParagraphFont"/>
    <w:rsid w:val="00E900C3"/>
  </w:style>
  <w:style w:type="character" w:customStyle="1" w:styleId="firstlast">
    <w:name w:val="first last"/>
    <w:basedOn w:val="DefaultParagraphFont"/>
    <w:rsid w:val="00E900C3"/>
  </w:style>
  <w:style w:type="paragraph" w:customStyle="1" w:styleId="Cardnon-underlined">
    <w:name w:val="Card non-underlined"/>
    <w:basedOn w:val="Normal"/>
    <w:qFormat/>
    <w:rsid w:val="00E900C3"/>
    <w:rPr>
      <w:rFonts w:eastAsia="Times New Roman" w:cs="Times New Roman"/>
      <w:szCs w:val="20"/>
    </w:rPr>
  </w:style>
  <w:style w:type="paragraph" w:customStyle="1" w:styleId="Normaltag">
    <w:name w:val="Normal tag"/>
    <w:basedOn w:val="Normal"/>
    <w:qFormat/>
    <w:rsid w:val="00E900C3"/>
    <w:rPr>
      <w:rFonts w:eastAsia="Times New Roman" w:cs="Times New Roman"/>
      <w:b/>
      <w:sz w:val="24"/>
      <w:szCs w:val="20"/>
    </w:rPr>
  </w:style>
  <w:style w:type="paragraph" w:customStyle="1" w:styleId="h">
    <w:name w:val="h"/>
    <w:basedOn w:val="Normal"/>
    <w:rsid w:val="00E900C3"/>
    <w:pPr>
      <w:spacing w:before="100" w:beforeAutospacing="1" w:after="100" w:afterAutospacing="1"/>
    </w:pPr>
    <w:rPr>
      <w:rFonts w:ascii="Times" w:eastAsia="Times New Roman" w:hAnsi="Times" w:cs="Times New Roman"/>
      <w:szCs w:val="20"/>
    </w:rPr>
  </w:style>
  <w:style w:type="character" w:customStyle="1" w:styleId="fbconnectbuttontext">
    <w:name w:val="fbconnectbutton_text"/>
    <w:basedOn w:val="DefaultParagraphFont"/>
    <w:rsid w:val="00E900C3"/>
  </w:style>
  <w:style w:type="character" w:customStyle="1" w:styleId="fbsharecountinner">
    <w:name w:val="fb_share_count_inner"/>
    <w:basedOn w:val="DefaultParagraphFont"/>
    <w:rsid w:val="00E900C3"/>
  </w:style>
  <w:style w:type="character" w:customStyle="1" w:styleId="header1">
    <w:name w:val="header1"/>
    <w:basedOn w:val="DefaultParagraphFont"/>
    <w:rsid w:val="00E900C3"/>
  </w:style>
  <w:style w:type="paragraph" w:customStyle="1" w:styleId="mainbody">
    <w:name w:val="mainbody"/>
    <w:basedOn w:val="Normal"/>
    <w:rsid w:val="00E900C3"/>
    <w:pPr>
      <w:spacing w:beforeLines="1" w:afterLines="1"/>
    </w:pPr>
    <w:rPr>
      <w:rFonts w:ascii="Times" w:eastAsia="Times New Roman" w:hAnsi="Times" w:cs="Times New Roman"/>
      <w:szCs w:val="20"/>
    </w:rPr>
  </w:style>
  <w:style w:type="character" w:customStyle="1" w:styleId="bold">
    <w:name w:val="bold"/>
    <w:basedOn w:val="DefaultParagraphFont"/>
    <w:rsid w:val="00E900C3"/>
  </w:style>
  <w:style w:type="paragraph" w:customStyle="1" w:styleId="font-null">
    <w:name w:val="font-null"/>
    <w:basedOn w:val="Normal"/>
    <w:rsid w:val="00E900C3"/>
    <w:pPr>
      <w:spacing w:beforeLines="1" w:afterLines="1"/>
    </w:pPr>
    <w:rPr>
      <w:rFonts w:ascii="Times" w:eastAsia="Times New Roman" w:hAnsi="Times" w:cs="Times New Roman"/>
      <w:szCs w:val="20"/>
    </w:rPr>
  </w:style>
  <w:style w:type="paragraph" w:customStyle="1" w:styleId="snippet">
    <w:name w:val="snippet"/>
    <w:basedOn w:val="Normal"/>
    <w:rsid w:val="00E900C3"/>
    <w:pPr>
      <w:spacing w:beforeLines="1" w:afterLines="1"/>
    </w:pPr>
    <w:rPr>
      <w:rFonts w:ascii="Times" w:eastAsia="Times New Roman" w:hAnsi="Times" w:cs="Times New Roman"/>
      <w:szCs w:val="20"/>
    </w:rPr>
  </w:style>
  <w:style w:type="character" w:styleId="HTMLAcronym">
    <w:name w:val="HTML Acronym"/>
    <w:basedOn w:val="DefaultParagraphFont"/>
    <w:uiPriority w:val="99"/>
    <w:rsid w:val="00E900C3"/>
  </w:style>
  <w:style w:type="character" w:customStyle="1" w:styleId="highlight0">
    <w:name w:val="highlight"/>
    <w:basedOn w:val="DefaultParagraphFont"/>
    <w:rsid w:val="00E900C3"/>
  </w:style>
  <w:style w:type="paragraph" w:customStyle="1" w:styleId="firstletter">
    <w:name w:val="firstletter"/>
    <w:basedOn w:val="Normal"/>
    <w:rsid w:val="00E900C3"/>
    <w:pPr>
      <w:spacing w:beforeLines="1" w:afterLines="1"/>
    </w:pPr>
    <w:rPr>
      <w:rFonts w:ascii="Times" w:eastAsia="Times New Roman" w:hAnsi="Times" w:cs="Times New Roman"/>
      <w:szCs w:val="20"/>
    </w:rPr>
  </w:style>
  <w:style w:type="paragraph" w:customStyle="1" w:styleId="headline">
    <w:name w:val="headline"/>
    <w:basedOn w:val="Normal"/>
    <w:rsid w:val="00E900C3"/>
    <w:pPr>
      <w:spacing w:beforeLines="1" w:afterLines="1"/>
    </w:pPr>
    <w:rPr>
      <w:rFonts w:ascii="Times" w:eastAsia="Times New Roman" w:hAnsi="Times" w:cs="Times New Roman"/>
      <w:szCs w:val="20"/>
    </w:rPr>
  </w:style>
  <w:style w:type="paragraph" w:customStyle="1" w:styleId="p3">
    <w:name w:val="p3"/>
    <w:basedOn w:val="Normal"/>
    <w:rsid w:val="00E900C3"/>
    <w:pPr>
      <w:spacing w:beforeLines="1" w:afterLines="1"/>
    </w:pPr>
    <w:rPr>
      <w:rFonts w:ascii="Times" w:eastAsia="Times New Roman" w:hAnsi="Times" w:cs="Times New Roman"/>
      <w:szCs w:val="20"/>
    </w:rPr>
  </w:style>
  <w:style w:type="paragraph" w:customStyle="1" w:styleId="p5">
    <w:name w:val="p5"/>
    <w:basedOn w:val="Normal"/>
    <w:rsid w:val="00E900C3"/>
    <w:pPr>
      <w:spacing w:beforeLines="1" w:afterLines="1"/>
    </w:pPr>
    <w:rPr>
      <w:rFonts w:ascii="Times" w:eastAsia="Times New Roman" w:hAnsi="Times" w:cs="Times New Roman"/>
      <w:szCs w:val="20"/>
    </w:rPr>
  </w:style>
  <w:style w:type="character" w:customStyle="1" w:styleId="s2">
    <w:name w:val="s2"/>
    <w:basedOn w:val="DefaultParagraphFont"/>
    <w:rsid w:val="00E900C3"/>
  </w:style>
  <w:style w:type="paragraph" w:customStyle="1" w:styleId="p6">
    <w:name w:val="p6"/>
    <w:basedOn w:val="Normal"/>
    <w:rsid w:val="00E900C3"/>
    <w:pPr>
      <w:spacing w:beforeLines="1" w:afterLines="1"/>
    </w:pPr>
    <w:rPr>
      <w:rFonts w:ascii="Times" w:eastAsia="Times New Roman" w:hAnsi="Times" w:cs="Times New Roman"/>
      <w:szCs w:val="20"/>
    </w:rPr>
  </w:style>
  <w:style w:type="character" w:customStyle="1" w:styleId="s1">
    <w:name w:val="s1"/>
    <w:basedOn w:val="DefaultParagraphFont"/>
    <w:rsid w:val="00E900C3"/>
  </w:style>
  <w:style w:type="character" w:customStyle="1" w:styleId="cnbcsbhdcomp">
    <w:name w:val="cnbc_sbhd_comp"/>
    <w:basedOn w:val="DefaultParagraphFont"/>
    <w:rsid w:val="00E900C3"/>
  </w:style>
  <w:style w:type="paragraph" w:customStyle="1" w:styleId="textbodyblack">
    <w:name w:val="textbodyblack"/>
    <w:basedOn w:val="Normal"/>
    <w:rsid w:val="00E900C3"/>
    <w:pPr>
      <w:spacing w:beforeLines="1" w:afterLines="1"/>
    </w:pPr>
    <w:rPr>
      <w:rFonts w:ascii="Times" w:eastAsia="Times New Roman" w:hAnsi="Times" w:cs="Times New Roman"/>
      <w:szCs w:val="20"/>
    </w:rPr>
  </w:style>
  <w:style w:type="character" w:customStyle="1" w:styleId="searchword">
    <w:name w:val="searchword"/>
    <w:basedOn w:val="DefaultParagraphFont"/>
    <w:rsid w:val="00E900C3"/>
  </w:style>
  <w:style w:type="paragraph" w:styleId="Caption">
    <w:name w:val="caption"/>
    <w:aliases w:val="caption"/>
    <w:basedOn w:val="Normal"/>
    <w:uiPriority w:val="35"/>
    <w:qFormat/>
    <w:rsid w:val="00E900C3"/>
    <w:pPr>
      <w:spacing w:beforeLines="1" w:afterLines="1"/>
    </w:pPr>
    <w:rPr>
      <w:rFonts w:ascii="Times" w:eastAsia="Times New Roman" w:hAnsi="Times" w:cs="Times New Roman"/>
      <w:szCs w:val="20"/>
    </w:rPr>
  </w:style>
  <w:style w:type="paragraph" w:customStyle="1" w:styleId="teaserpermalink">
    <w:name w:val="teaser_permalink"/>
    <w:basedOn w:val="Normal"/>
    <w:qFormat/>
    <w:rsid w:val="00E900C3"/>
    <w:pPr>
      <w:spacing w:beforeLines="1" w:afterLines="1"/>
    </w:pPr>
    <w:rPr>
      <w:rFonts w:ascii="Times" w:eastAsia="Times New Roman" w:hAnsi="Times" w:cs="Times New Roman"/>
      <w:szCs w:val="20"/>
    </w:rPr>
  </w:style>
  <w:style w:type="paragraph" w:customStyle="1" w:styleId="targetcaption">
    <w:name w:val="targetcaption"/>
    <w:basedOn w:val="Normal"/>
    <w:rsid w:val="00E900C3"/>
    <w:pPr>
      <w:spacing w:beforeLines="1" w:afterLines="1"/>
    </w:pPr>
    <w:rPr>
      <w:rFonts w:ascii="Times" w:eastAsia="Times New Roman" w:hAnsi="Times" w:cs="Times New Roman"/>
      <w:szCs w:val="20"/>
    </w:rPr>
  </w:style>
  <w:style w:type="paragraph" w:customStyle="1" w:styleId="p7">
    <w:name w:val="p7"/>
    <w:basedOn w:val="Normal"/>
    <w:rsid w:val="00E900C3"/>
    <w:pPr>
      <w:spacing w:beforeLines="1" w:afterLines="1"/>
    </w:pPr>
    <w:rPr>
      <w:rFonts w:ascii="Times" w:eastAsia="Times New Roman" w:hAnsi="Times" w:cs="Times New Roman"/>
      <w:szCs w:val="20"/>
    </w:rPr>
  </w:style>
  <w:style w:type="paragraph" w:customStyle="1" w:styleId="p8">
    <w:name w:val="p8"/>
    <w:basedOn w:val="Normal"/>
    <w:rsid w:val="00E900C3"/>
    <w:pPr>
      <w:spacing w:beforeLines="1" w:afterLines="1"/>
    </w:pPr>
    <w:rPr>
      <w:rFonts w:ascii="Times" w:eastAsia="Times New Roman" w:hAnsi="Times" w:cs="Times New Roman"/>
      <w:szCs w:val="20"/>
    </w:rPr>
  </w:style>
  <w:style w:type="paragraph" w:customStyle="1" w:styleId="p9">
    <w:name w:val="p9"/>
    <w:basedOn w:val="Normal"/>
    <w:rsid w:val="00E900C3"/>
    <w:pPr>
      <w:spacing w:beforeLines="1" w:afterLines="1"/>
    </w:pPr>
    <w:rPr>
      <w:rFonts w:ascii="Times" w:eastAsia="Times New Roman" w:hAnsi="Times" w:cs="Times New Roman"/>
      <w:szCs w:val="20"/>
    </w:rPr>
  </w:style>
  <w:style w:type="paragraph" w:customStyle="1" w:styleId="p10">
    <w:name w:val="p10"/>
    <w:basedOn w:val="Normal"/>
    <w:rsid w:val="00E900C3"/>
    <w:pPr>
      <w:spacing w:beforeLines="1" w:afterLines="1"/>
    </w:pPr>
    <w:rPr>
      <w:rFonts w:ascii="Times" w:eastAsia="Times New Roman" w:hAnsi="Times" w:cs="Times New Roman"/>
      <w:szCs w:val="20"/>
    </w:rPr>
  </w:style>
  <w:style w:type="character" w:customStyle="1" w:styleId="s5">
    <w:name w:val="s5"/>
    <w:basedOn w:val="DefaultParagraphFont"/>
    <w:rsid w:val="00E900C3"/>
  </w:style>
  <w:style w:type="character" w:customStyle="1" w:styleId="s3">
    <w:name w:val="s3"/>
    <w:basedOn w:val="DefaultParagraphFont"/>
    <w:rsid w:val="00E900C3"/>
  </w:style>
  <w:style w:type="paragraph" w:customStyle="1" w:styleId="p13">
    <w:name w:val="p13"/>
    <w:basedOn w:val="Normal"/>
    <w:rsid w:val="00E900C3"/>
    <w:pPr>
      <w:spacing w:beforeLines="1" w:afterLines="1"/>
    </w:pPr>
    <w:rPr>
      <w:rFonts w:ascii="Times" w:eastAsia="Times New Roman" w:hAnsi="Times" w:cs="Times New Roman"/>
      <w:szCs w:val="20"/>
    </w:rPr>
  </w:style>
  <w:style w:type="character" w:customStyle="1" w:styleId="s6">
    <w:name w:val="s6"/>
    <w:basedOn w:val="DefaultParagraphFont"/>
    <w:rsid w:val="00E900C3"/>
  </w:style>
  <w:style w:type="character" w:customStyle="1" w:styleId="detailcname">
    <w:name w:val="detailcname"/>
    <w:basedOn w:val="DefaultParagraphFont"/>
    <w:rsid w:val="00E900C3"/>
  </w:style>
  <w:style w:type="character" w:customStyle="1" w:styleId="block-spacer">
    <w:name w:val="block-spacer"/>
    <w:basedOn w:val="DefaultParagraphFont"/>
    <w:rsid w:val="00E900C3"/>
  </w:style>
  <w:style w:type="paragraph" w:customStyle="1" w:styleId="cnnfirst">
    <w:name w:val="cnn_first"/>
    <w:basedOn w:val="Normal"/>
    <w:rsid w:val="00E900C3"/>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E900C3"/>
  </w:style>
  <w:style w:type="character" w:customStyle="1" w:styleId="itxtrstitxtrstspanitxthookspan">
    <w:name w:val="itxtrst itxtrstspan itxthookspan"/>
    <w:basedOn w:val="DefaultParagraphFont"/>
    <w:rsid w:val="00E900C3"/>
  </w:style>
  <w:style w:type="character" w:customStyle="1" w:styleId="pubdate">
    <w:name w:val="pubdate"/>
    <w:basedOn w:val="DefaultParagraphFont"/>
    <w:rsid w:val="00E900C3"/>
  </w:style>
  <w:style w:type="character" w:customStyle="1" w:styleId="separator">
    <w:name w:val="separator"/>
    <w:basedOn w:val="DefaultParagraphFont"/>
    <w:rsid w:val="00E900C3"/>
  </w:style>
  <w:style w:type="paragraph" w:customStyle="1" w:styleId="darkgreen">
    <w:name w:val="darkgreen"/>
    <w:basedOn w:val="Normal"/>
    <w:rsid w:val="00E900C3"/>
    <w:pPr>
      <w:spacing w:beforeLines="1" w:afterLines="1"/>
    </w:pPr>
    <w:rPr>
      <w:rFonts w:ascii="Times" w:eastAsia="Times New Roman" w:hAnsi="Times" w:cs="Times New Roman"/>
      <w:szCs w:val="20"/>
    </w:rPr>
  </w:style>
  <w:style w:type="character" w:customStyle="1" w:styleId="wl-startdate">
    <w:name w:val="wl-startdate"/>
    <w:basedOn w:val="DefaultParagraphFont"/>
    <w:rsid w:val="00E900C3"/>
  </w:style>
  <w:style w:type="character" w:customStyle="1" w:styleId="authorvcard">
    <w:name w:val="author vcard"/>
    <w:basedOn w:val="DefaultParagraphFont"/>
    <w:rsid w:val="00E900C3"/>
  </w:style>
  <w:style w:type="character" w:customStyle="1" w:styleId="fn">
    <w:name w:val="fn"/>
    <w:basedOn w:val="DefaultParagraphFont"/>
    <w:rsid w:val="00E900C3"/>
  </w:style>
  <w:style w:type="paragraph" w:customStyle="1" w:styleId="cpf-viewbox-edit-highlight">
    <w:name w:val="cpf-viewbox-edit-highlight"/>
    <w:basedOn w:val="Normal"/>
    <w:rsid w:val="00E900C3"/>
    <w:pPr>
      <w:spacing w:beforeLines="1" w:afterLines="1"/>
    </w:pPr>
    <w:rPr>
      <w:rFonts w:ascii="Times" w:eastAsia="Times New Roman" w:hAnsi="Times" w:cs="Times New Roman"/>
      <w:szCs w:val="20"/>
    </w:rPr>
  </w:style>
  <w:style w:type="paragraph" w:customStyle="1" w:styleId="leadin">
    <w:name w:val="leadin"/>
    <w:basedOn w:val="Normal"/>
    <w:rsid w:val="00E900C3"/>
    <w:pPr>
      <w:spacing w:beforeLines="1" w:afterLines="1"/>
    </w:pPr>
    <w:rPr>
      <w:rFonts w:ascii="Times" w:eastAsia="Times New Roman" w:hAnsi="Times" w:cs="Times New Roman"/>
      <w:szCs w:val="20"/>
    </w:rPr>
  </w:style>
  <w:style w:type="paragraph" w:customStyle="1" w:styleId="CardHighlight">
    <w:name w:val="Card Highlight"/>
    <w:basedOn w:val="Normal"/>
    <w:link w:val="CardHighlightChar"/>
    <w:qFormat/>
    <w:rsid w:val="00E900C3"/>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E900C3"/>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rsid w:val="00E900C3"/>
    <w:rPr>
      <w:rFonts w:eastAsia="Times New Roman" w:cs="Times New Roman"/>
      <w:sz w:val="24"/>
      <w:u w:val="thick"/>
    </w:rPr>
  </w:style>
  <w:style w:type="character" w:customStyle="1" w:styleId="HighlightingChar">
    <w:name w:val="Highlighting Char"/>
    <w:basedOn w:val="DefaultParagraphFont"/>
    <w:link w:val="Highlighting"/>
    <w:rsid w:val="00E900C3"/>
    <w:rPr>
      <w:rFonts w:ascii="Arial" w:eastAsia="Times New Roman" w:hAnsi="Arial" w:cs="Times New Roman"/>
      <w:sz w:val="24"/>
      <w:u w:val="thick"/>
    </w:rPr>
  </w:style>
  <w:style w:type="character" w:customStyle="1" w:styleId="authors">
    <w:name w:val="authors"/>
    <w:basedOn w:val="DefaultParagraphFont"/>
    <w:rsid w:val="00E900C3"/>
  </w:style>
  <w:style w:type="character" w:customStyle="1" w:styleId="articletitle0">
    <w:name w:val="article_title"/>
    <w:basedOn w:val="DefaultParagraphFont"/>
    <w:rsid w:val="00E900C3"/>
  </w:style>
  <w:style w:type="paragraph" w:customStyle="1" w:styleId="CM104">
    <w:name w:val="CM104"/>
    <w:basedOn w:val="Default"/>
    <w:next w:val="Default"/>
    <w:uiPriority w:val="99"/>
    <w:rsid w:val="00E900C3"/>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rsid w:val="00E900C3"/>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E900C3"/>
  </w:style>
  <w:style w:type="paragraph" w:customStyle="1" w:styleId="Unhighlighted">
    <w:name w:val="Unhighlighted"/>
    <w:basedOn w:val="Normal"/>
    <w:link w:val="UnhighlightedChar"/>
    <w:autoRedefine/>
    <w:qFormat/>
    <w:rsid w:val="00E900C3"/>
    <w:rPr>
      <w:rFonts w:asciiTheme="minorHAnsi" w:hAnsiTheme="minorHAnsi" w:cstheme="minorBidi"/>
      <w:sz w:val="12"/>
    </w:rPr>
  </w:style>
  <w:style w:type="paragraph" w:customStyle="1" w:styleId="UnderlinedV2">
    <w:name w:val="Underlined V2"/>
    <w:basedOn w:val="Normal"/>
    <w:next w:val="Normal"/>
    <w:link w:val="UnderlinedV2Char"/>
    <w:qFormat/>
    <w:rsid w:val="00E900C3"/>
    <w:rPr>
      <w:rFonts w:ascii="Cambria" w:eastAsia="Times New Roman" w:hAnsi="Cambria" w:cs="Times New Roman"/>
      <w:u w:val="single"/>
      <w:lang w:val="x-none" w:eastAsia="x-none"/>
    </w:rPr>
  </w:style>
  <w:style w:type="character" w:customStyle="1" w:styleId="UnderlinedV2Char">
    <w:name w:val="Underlined V2 Char"/>
    <w:link w:val="UnderlinedV2"/>
    <w:rsid w:val="00E900C3"/>
    <w:rPr>
      <w:rFonts w:ascii="Cambria" w:eastAsia="Times New Roman" w:hAnsi="Cambria" w:cs="Times New Roman"/>
      <w:sz w:val="16"/>
      <w:u w:val="single"/>
      <w:lang w:val="x-none" w:eastAsia="x-none"/>
    </w:rPr>
  </w:style>
  <w:style w:type="character" w:customStyle="1" w:styleId="LDDebateCard">
    <w:name w:val="LD Debate Card"/>
    <w:basedOn w:val="DefaultParagraphFont"/>
    <w:rsid w:val="00E900C3"/>
    <w:rPr>
      <w:rFonts w:ascii="Times New Roman" w:hAnsi="Times New Roman" w:cs="Times New Roman" w:hint="default"/>
      <w:b/>
      <w:bCs/>
      <w:color w:val="000000"/>
      <w:u w:val="single"/>
    </w:rPr>
  </w:style>
  <w:style w:type="character" w:customStyle="1" w:styleId="F5Normal">
    <w:name w:val="F5 Normal"/>
    <w:basedOn w:val="DefaultParagraphFont"/>
    <w:rsid w:val="00E900C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E900C3"/>
    <w:rPr>
      <w:rFonts w:ascii="Times New Roman" w:hAnsi="Times New Roman"/>
      <w:sz w:val="18"/>
    </w:rPr>
  </w:style>
  <w:style w:type="paragraph" w:styleId="TableofFigures">
    <w:name w:val="table of figures"/>
    <w:basedOn w:val="Normal"/>
    <w:next w:val="Normal"/>
    <w:uiPriority w:val="99"/>
    <w:unhideWhenUsed/>
    <w:rsid w:val="00E900C3"/>
    <w:pPr>
      <w:ind w:left="400" w:hanging="400"/>
    </w:pPr>
    <w:rPr>
      <w:rFonts w:eastAsia="Times New Roman" w:cs="Times New Roman"/>
      <w:szCs w:val="20"/>
    </w:rPr>
  </w:style>
  <w:style w:type="paragraph" w:customStyle="1" w:styleId="ImportantText">
    <w:name w:val="Important Text"/>
    <w:basedOn w:val="Normal"/>
    <w:next w:val="Normal"/>
    <w:link w:val="ImportantTextChar"/>
    <w:rsid w:val="00E900C3"/>
    <w:rPr>
      <w:rFonts w:eastAsia="Times New Roman"/>
      <w:b/>
      <w:sz w:val="24"/>
      <w:szCs w:val="44"/>
      <w:u w:val="single"/>
      <w:bdr w:val="single" w:sz="8" w:space="0" w:color="auto"/>
    </w:rPr>
  </w:style>
  <w:style w:type="character" w:customStyle="1" w:styleId="ImportantTextChar">
    <w:name w:val="Important Text Char"/>
    <w:basedOn w:val="DefaultParagraphFont"/>
    <w:link w:val="ImportantText"/>
    <w:rsid w:val="00E900C3"/>
    <w:rPr>
      <w:rFonts w:ascii="Arial" w:eastAsia="Times New Roman" w:hAnsi="Arial" w:cs="Arial"/>
      <w:b/>
      <w:sz w:val="24"/>
      <w:szCs w:val="44"/>
      <w:u w:val="single"/>
      <w:bdr w:val="single" w:sz="8" w:space="0" w:color="auto"/>
    </w:rPr>
  </w:style>
  <w:style w:type="paragraph" w:customStyle="1" w:styleId="F5CardText">
    <w:name w:val="F5 Card Text"/>
    <w:rsid w:val="00E900C3"/>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E900C3"/>
  </w:style>
  <w:style w:type="character" w:customStyle="1" w:styleId="citation-abbreviation">
    <w:name w:val="citation-abbreviation"/>
    <w:basedOn w:val="DefaultParagraphFont"/>
    <w:rsid w:val="00E900C3"/>
  </w:style>
  <w:style w:type="character" w:customStyle="1" w:styleId="citation-publication-date">
    <w:name w:val="citation-publication-date"/>
    <w:basedOn w:val="DefaultParagraphFont"/>
    <w:rsid w:val="00E900C3"/>
  </w:style>
  <w:style w:type="character" w:customStyle="1" w:styleId="citation-volume">
    <w:name w:val="citation-volume"/>
    <w:basedOn w:val="DefaultParagraphFont"/>
    <w:rsid w:val="00E900C3"/>
  </w:style>
  <w:style w:type="character" w:customStyle="1" w:styleId="citation-issue">
    <w:name w:val="citation-issue"/>
    <w:basedOn w:val="DefaultParagraphFont"/>
    <w:rsid w:val="00E900C3"/>
  </w:style>
  <w:style w:type="character" w:customStyle="1" w:styleId="citation-flpages">
    <w:name w:val="citation-flpages"/>
    <w:basedOn w:val="DefaultParagraphFont"/>
    <w:rsid w:val="00E900C3"/>
  </w:style>
  <w:style w:type="character" w:customStyle="1" w:styleId="journalname">
    <w:name w:val="journalname"/>
    <w:basedOn w:val="DefaultParagraphFont"/>
    <w:rsid w:val="00E900C3"/>
  </w:style>
  <w:style w:type="character" w:customStyle="1" w:styleId="stnd">
    <w:name w:val="stnd"/>
    <w:basedOn w:val="DefaultParagraphFont"/>
    <w:rsid w:val="00E900C3"/>
  </w:style>
  <w:style w:type="paragraph" w:customStyle="1" w:styleId="FileTitle">
    <w:name w:val="File Title"/>
    <w:autoRedefine/>
    <w:rsid w:val="00E900C3"/>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E900C3"/>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E900C3"/>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E900C3"/>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0">
    <w:name w:val="Bold/underline"/>
    <w:basedOn w:val="Normal"/>
    <w:link w:val="BoldunderlineChar2"/>
    <w:autoRedefine/>
    <w:rsid w:val="00E900C3"/>
    <w:rPr>
      <w:rFonts w:asciiTheme="minorHAnsi" w:eastAsia="SimSun" w:hAnsiTheme="minorHAnsi" w:cstheme="minorBidi"/>
      <w:b/>
      <w:sz w:val="24"/>
      <w:szCs w:val="24"/>
      <w:u w:val="single"/>
      <w:lang w:eastAsia="zh-CN"/>
    </w:rPr>
  </w:style>
  <w:style w:type="paragraph" w:customStyle="1" w:styleId="Clear">
    <w:name w:val="Clear"/>
    <w:basedOn w:val="Normal"/>
    <w:link w:val="ClearChar"/>
    <w:autoRedefine/>
    <w:rsid w:val="00E900C3"/>
    <w:rPr>
      <w:rFonts w:eastAsia="SimSun" w:cs="Times New Roman"/>
      <w:lang w:eastAsia="zh-CN"/>
    </w:rPr>
  </w:style>
  <w:style w:type="character" w:customStyle="1" w:styleId="ClearChar">
    <w:name w:val="Clear Char"/>
    <w:basedOn w:val="DefaultParagraphFont"/>
    <w:link w:val="Clear"/>
    <w:locked/>
    <w:rsid w:val="00E900C3"/>
    <w:rPr>
      <w:rFonts w:ascii="Arial" w:eastAsia="SimSun" w:hAnsi="Arial" w:cs="Times New Roman"/>
      <w:sz w:val="16"/>
      <w:lang w:eastAsia="zh-CN"/>
    </w:rPr>
  </w:style>
  <w:style w:type="character" w:customStyle="1" w:styleId="org">
    <w:name w:val="org"/>
    <w:basedOn w:val="DefaultParagraphFont"/>
    <w:rsid w:val="00E900C3"/>
  </w:style>
  <w:style w:type="paragraph" w:customStyle="1" w:styleId="NormalUnderline0">
    <w:name w:val="Normal + Underline"/>
    <w:basedOn w:val="Normal"/>
    <w:link w:val="NormalUnderlineChar0"/>
    <w:qFormat/>
    <w:rsid w:val="00E900C3"/>
    <w:pPr>
      <w:ind w:left="720"/>
    </w:pPr>
    <w:rPr>
      <w:rFonts w:eastAsia="Times New Roman" w:cs="Times New Roman"/>
      <w:b/>
      <w:sz w:val="24"/>
      <w:u w:val="single"/>
      <w:lang w:val="x-none" w:eastAsia="x-none"/>
    </w:rPr>
  </w:style>
  <w:style w:type="character" w:customStyle="1" w:styleId="NormalUnderlineChar0">
    <w:name w:val="Normal + Underline Char"/>
    <w:link w:val="NormalUnderline0"/>
    <w:rsid w:val="00E900C3"/>
    <w:rPr>
      <w:rFonts w:ascii="Arial" w:eastAsia="Times New Roman" w:hAnsi="Arial" w:cs="Times New Roman"/>
      <w:b/>
      <w:sz w:val="24"/>
      <w:u w:val="single"/>
      <w:lang w:val="x-none" w:eastAsia="x-none"/>
    </w:rPr>
  </w:style>
  <w:style w:type="paragraph" w:customStyle="1" w:styleId="HighlightedTextBold">
    <w:name w:val="Highlighted Text &amp; Bold"/>
    <w:basedOn w:val="Normal"/>
    <w:link w:val="HighlightedTextBoldChar"/>
    <w:rsid w:val="00E900C3"/>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E900C3"/>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rsid w:val="00E900C3"/>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E900C3"/>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E900C3"/>
    <w:rPr>
      <w:b/>
      <w:u w:val="single"/>
    </w:rPr>
  </w:style>
  <w:style w:type="character" w:customStyle="1" w:styleId="AAAEmphasis2">
    <w:name w:val="AAAEmphasis2"/>
    <w:rsid w:val="00E900C3"/>
    <w:rPr>
      <w:rFonts w:ascii="Cooper Black" w:hAnsi="Cooper Black"/>
      <w:iCs/>
      <w:u w:val="single"/>
    </w:rPr>
  </w:style>
  <w:style w:type="character" w:customStyle="1" w:styleId="AAAcite">
    <w:name w:val="AAAcite"/>
    <w:rsid w:val="00E900C3"/>
    <w:rPr>
      <w:rFonts w:ascii="Times New Roman" w:hAnsi="Times New Roman"/>
      <w:b/>
      <w:sz w:val="24"/>
    </w:rPr>
  </w:style>
  <w:style w:type="character" w:customStyle="1" w:styleId="hithighlite">
    <w:name w:val="hithighlite"/>
    <w:rsid w:val="00E900C3"/>
  </w:style>
  <w:style w:type="character" w:customStyle="1" w:styleId="aunderline1">
    <w:name w:val="aunderline"/>
    <w:qFormat/>
    <w:rsid w:val="00E900C3"/>
    <w:rPr>
      <w:rFonts w:ascii="Times New Roman" w:hAnsi="Times New Roman"/>
      <w:sz w:val="20"/>
      <w:szCs w:val="24"/>
      <w:u w:val="thick"/>
    </w:rPr>
  </w:style>
  <w:style w:type="character" w:customStyle="1" w:styleId="A11">
    <w:name w:val="A11"/>
    <w:rsid w:val="00E900C3"/>
    <w:rPr>
      <w:rFonts w:cs="Baskerville"/>
      <w:color w:val="000000"/>
      <w:sz w:val="12"/>
      <w:szCs w:val="12"/>
    </w:rPr>
  </w:style>
  <w:style w:type="paragraph" w:customStyle="1" w:styleId="cardtext4">
    <w:name w:val="cardtext"/>
    <w:basedOn w:val="Normal"/>
    <w:rsid w:val="00E900C3"/>
    <w:pPr>
      <w:spacing w:beforeLines="1" w:afterLines="1"/>
    </w:pPr>
    <w:rPr>
      <w:rFonts w:ascii="Times" w:eastAsia="Times New Roman" w:hAnsi="Times" w:cs="Times New Roman"/>
      <w:szCs w:val="20"/>
    </w:rPr>
  </w:style>
  <w:style w:type="paragraph" w:customStyle="1" w:styleId="shrink80">
    <w:name w:val="shrink8"/>
    <w:basedOn w:val="Normal"/>
    <w:rsid w:val="00E900C3"/>
    <w:pPr>
      <w:spacing w:beforeLines="1" w:afterLines="1"/>
    </w:pPr>
    <w:rPr>
      <w:rFonts w:ascii="Times" w:eastAsia="Times New Roman" w:hAnsi="Times" w:cs="Times New Roman"/>
      <w:szCs w:val="20"/>
    </w:rPr>
  </w:style>
  <w:style w:type="character" w:customStyle="1" w:styleId="underline0">
    <w:name w:val="underline0"/>
    <w:basedOn w:val="DefaultParagraphFont"/>
    <w:rsid w:val="00E900C3"/>
  </w:style>
  <w:style w:type="character" w:customStyle="1" w:styleId="cite1">
    <w:name w:val="%cite"/>
    <w:basedOn w:val="DefaultParagraphFont"/>
    <w:rsid w:val="00E900C3"/>
    <w:rPr>
      <w:rFonts w:ascii="Times New Roman" w:hAnsi="Times New Roman"/>
      <w:b/>
      <w:sz w:val="24"/>
    </w:rPr>
  </w:style>
  <w:style w:type="character" w:customStyle="1" w:styleId="sub">
    <w:name w:val="sub"/>
    <w:basedOn w:val="DefaultParagraphFont"/>
    <w:rsid w:val="00E900C3"/>
  </w:style>
  <w:style w:type="paragraph" w:customStyle="1" w:styleId="blockquote0">
    <w:name w:val="blockquote"/>
    <w:basedOn w:val="Normal"/>
    <w:rsid w:val="00E900C3"/>
    <w:pPr>
      <w:spacing w:beforeLines="1" w:afterLines="1"/>
    </w:pPr>
    <w:rPr>
      <w:rFonts w:ascii="Times" w:eastAsia="Times New Roman" w:hAnsi="Times" w:cs="Times New Roman"/>
      <w:szCs w:val="20"/>
    </w:rPr>
  </w:style>
  <w:style w:type="character" w:customStyle="1" w:styleId="citedby">
    <w:name w:val="citedby_"/>
    <w:basedOn w:val="DefaultParagraphFont"/>
    <w:rsid w:val="00E900C3"/>
  </w:style>
  <w:style w:type="paragraph" w:customStyle="1" w:styleId="svarticlesection">
    <w:name w:val="svarticle section"/>
    <w:basedOn w:val="Normal"/>
    <w:rsid w:val="00E900C3"/>
    <w:pPr>
      <w:spacing w:beforeLines="1" w:afterLines="1"/>
    </w:pPr>
    <w:rPr>
      <w:rFonts w:ascii="Times" w:eastAsia="Times New Roman" w:hAnsi="Times" w:cs="Times New Roman"/>
      <w:szCs w:val="20"/>
    </w:rPr>
  </w:style>
  <w:style w:type="character" w:customStyle="1" w:styleId="formulatext">
    <w:name w:val="formulatext"/>
    <w:basedOn w:val="DefaultParagraphFont"/>
    <w:rsid w:val="00E900C3"/>
  </w:style>
  <w:style w:type="character" w:customStyle="1" w:styleId="f">
    <w:name w:val="f"/>
    <w:basedOn w:val="DefaultParagraphFont"/>
    <w:rsid w:val="00E900C3"/>
  </w:style>
  <w:style w:type="character" w:customStyle="1" w:styleId="CardsUnderlined">
    <w:name w:val="Cards Underlined"/>
    <w:qFormat/>
    <w:rsid w:val="00E900C3"/>
    <w:rPr>
      <w:rFonts w:ascii="Times New Roman" w:hAnsi="Times New Roman"/>
      <w:sz w:val="24"/>
      <w:szCs w:val="24"/>
      <w:u w:val="thick"/>
    </w:rPr>
  </w:style>
  <w:style w:type="character" w:customStyle="1" w:styleId="ShrinkII">
    <w:name w:val="Shrink II"/>
    <w:basedOn w:val="DefaultParagraphFont"/>
    <w:rsid w:val="00E900C3"/>
    <w:rPr>
      <w:rFonts w:ascii="Times New Roman" w:hAnsi="Times New Roman" w:cs="Times New Roman" w:hint="default"/>
      <w:sz w:val="10"/>
    </w:rPr>
  </w:style>
  <w:style w:type="character" w:customStyle="1" w:styleId="SmallCardChar">
    <w:name w:val="Small Card Char"/>
    <w:basedOn w:val="DefaultParagraphFont"/>
    <w:rsid w:val="00E900C3"/>
    <w:rPr>
      <w:rFonts w:ascii="Palatino Linotype" w:hAnsi="Palatino Linotype"/>
      <w:sz w:val="12"/>
      <w:szCs w:val="24"/>
      <w:lang w:val="en-US" w:eastAsia="en-US" w:bidi="ar-SA"/>
    </w:rPr>
  </w:style>
  <w:style w:type="character" w:customStyle="1" w:styleId="UnderlineCharCharCharCharCharChar">
    <w:name w:val="Underline Char Char Char Char Char Char"/>
    <w:rsid w:val="00E900C3"/>
    <w:rPr>
      <w:sz w:val="22"/>
      <w:szCs w:val="24"/>
      <w:u w:val="single"/>
      <w:lang w:val="en-US" w:eastAsia="en-US" w:bidi="ar-SA"/>
    </w:rPr>
  </w:style>
  <w:style w:type="paragraph" w:customStyle="1" w:styleId="CardT1">
    <w:name w:val="CardT1"/>
    <w:basedOn w:val="Normal"/>
    <w:link w:val="CardT1Char"/>
    <w:qFormat/>
    <w:rsid w:val="00E900C3"/>
    <w:pPr>
      <w:jc w:val="both"/>
    </w:pPr>
    <w:rPr>
      <w:rFonts w:eastAsia="Calibri"/>
      <w:kern w:val="2"/>
      <w:sz w:val="14"/>
      <w:szCs w:val="14"/>
      <w:lang w:eastAsia="zh-TW"/>
    </w:rPr>
  </w:style>
  <w:style w:type="character" w:customStyle="1" w:styleId="CardT1Char">
    <w:name w:val="CardT1 Char"/>
    <w:link w:val="CardT1"/>
    <w:rsid w:val="00E900C3"/>
    <w:rPr>
      <w:rFonts w:ascii="Arial" w:eastAsia="Calibri" w:hAnsi="Arial" w:cs="Arial"/>
      <w:kern w:val="2"/>
      <w:sz w:val="14"/>
      <w:szCs w:val="14"/>
      <w:lang w:eastAsia="zh-TW"/>
    </w:rPr>
  </w:style>
  <w:style w:type="character" w:customStyle="1" w:styleId="CardCite1">
    <w:name w:val="CardCite1"/>
    <w:qFormat/>
    <w:rsid w:val="00E900C3"/>
    <w:rPr>
      <w:rFonts w:ascii="Times New Roman" w:hAnsi="Times New Roman"/>
      <w:b/>
      <w:sz w:val="22"/>
      <w:szCs w:val="22"/>
      <w:u w:val="single"/>
      <w:lang w:val="en-US" w:eastAsia="en-US" w:bidi="ar-SA"/>
    </w:rPr>
  </w:style>
  <w:style w:type="character" w:customStyle="1" w:styleId="BoxX2">
    <w:name w:val="BoxX2"/>
    <w:qFormat/>
    <w:rsid w:val="00E900C3"/>
    <w:rPr>
      <w:rFonts w:ascii="Times New Roman" w:hAnsi="Times New Roman"/>
      <w:b/>
      <w:sz w:val="22"/>
      <w:u w:val="single"/>
      <w:bdr w:val="single" w:sz="4" w:space="0" w:color="auto"/>
    </w:rPr>
  </w:style>
  <w:style w:type="paragraph" w:customStyle="1" w:styleId="CaseListNormal">
    <w:name w:val="Case List Normal"/>
    <w:basedOn w:val="Normal"/>
    <w:rsid w:val="00E900C3"/>
    <w:rPr>
      <w:rFonts w:ascii="Times" w:eastAsia="Times New Roman" w:hAnsi="Times"/>
      <w:sz w:val="20"/>
      <w:szCs w:val="26"/>
    </w:rPr>
  </w:style>
  <w:style w:type="character" w:customStyle="1" w:styleId="StyleUnderlineBold0">
    <w:name w:val="Style Underline + Bold"/>
    <w:rsid w:val="00E900C3"/>
    <w:rPr>
      <w:b/>
      <w:bCs/>
      <w:u w:val="single"/>
    </w:rPr>
  </w:style>
  <w:style w:type="character" w:customStyle="1" w:styleId="SmallText1">
    <w:name w:val="SmallText"/>
    <w:rsid w:val="00E900C3"/>
    <w:rPr>
      <w:color w:val="000000"/>
    </w:rPr>
  </w:style>
  <w:style w:type="character" w:customStyle="1" w:styleId="A-Underlining">
    <w:name w:val="A-Underlining"/>
    <w:basedOn w:val="DefaultParagraphFont"/>
    <w:rsid w:val="00E900C3"/>
    <w:rPr>
      <w:rFonts w:ascii="Garamond" w:hAnsi="Garamond"/>
      <w:color w:val="auto"/>
      <w:sz w:val="24"/>
      <w:u w:val="single"/>
    </w:rPr>
  </w:style>
  <w:style w:type="character" w:customStyle="1" w:styleId="newsmain">
    <w:name w:val="news_main"/>
    <w:basedOn w:val="DefaultParagraphFont"/>
    <w:rsid w:val="00E900C3"/>
  </w:style>
  <w:style w:type="character" w:customStyle="1" w:styleId="pnumber">
    <w:name w:val="pnumber"/>
    <w:rsid w:val="00E900C3"/>
  </w:style>
  <w:style w:type="character" w:customStyle="1" w:styleId="ital">
    <w:name w:val="ital"/>
    <w:rsid w:val="00E900C3"/>
  </w:style>
  <w:style w:type="character" w:customStyle="1" w:styleId="orgdiv">
    <w:name w:val="orgdiv"/>
    <w:rsid w:val="00E900C3"/>
  </w:style>
  <w:style w:type="character" w:customStyle="1" w:styleId="orgname">
    <w:name w:val="orgname"/>
    <w:rsid w:val="00E900C3"/>
  </w:style>
  <w:style w:type="character" w:customStyle="1" w:styleId="city">
    <w:name w:val="city"/>
    <w:rsid w:val="00E900C3"/>
  </w:style>
  <w:style w:type="character" w:customStyle="1" w:styleId="state">
    <w:name w:val="state"/>
    <w:rsid w:val="00E900C3"/>
  </w:style>
  <w:style w:type="character" w:customStyle="1" w:styleId="country">
    <w:name w:val="country"/>
    <w:rsid w:val="00E900C3"/>
  </w:style>
  <w:style w:type="character" w:customStyle="1" w:styleId="6pointChar">
    <w:name w:val="6 point Char"/>
    <w:rsid w:val="00E900C3"/>
    <w:rPr>
      <w:rFonts w:cs="Times New Roman"/>
      <w:sz w:val="12"/>
      <w:lang w:val="en-US" w:eastAsia="en-US"/>
    </w:rPr>
  </w:style>
  <w:style w:type="character" w:customStyle="1" w:styleId="StyleThickunderline">
    <w:name w:val="Style Thick underline"/>
    <w:qFormat/>
    <w:rsid w:val="00E900C3"/>
    <w:rPr>
      <w:u w:val="thick"/>
    </w:rPr>
  </w:style>
  <w:style w:type="character" w:customStyle="1" w:styleId="UnderlineTextChar0">
    <w:name w:val="Underline Text Char"/>
    <w:link w:val="UnderlineText"/>
    <w:rsid w:val="00E900C3"/>
    <w:rPr>
      <w:szCs w:val="24"/>
      <w:u w:val="single"/>
    </w:rPr>
  </w:style>
  <w:style w:type="character" w:customStyle="1" w:styleId="underlinechar0">
    <w:name w:val="underlinechar"/>
    <w:basedOn w:val="DefaultParagraphFont"/>
    <w:rsid w:val="00E900C3"/>
  </w:style>
  <w:style w:type="character" w:customStyle="1" w:styleId="CardUnderlineChar">
    <w:name w:val="Card Underline Char"/>
    <w:rsid w:val="00E900C3"/>
    <w:rPr>
      <w:szCs w:val="24"/>
      <w:u w:val="single"/>
      <w:lang w:val="en-US" w:eastAsia="en-US" w:bidi="ar-SA"/>
    </w:rPr>
  </w:style>
  <w:style w:type="character" w:customStyle="1" w:styleId="tagciteChar1">
    <w:name w:val="tag/cite Char"/>
    <w:basedOn w:val="DefaultParagraphFont"/>
    <w:rsid w:val="00E900C3"/>
    <w:rPr>
      <w:b/>
      <w:sz w:val="24"/>
      <w:lang w:val="en-US" w:eastAsia="en-US" w:bidi="ar-SA"/>
    </w:rPr>
  </w:style>
  <w:style w:type="character" w:customStyle="1" w:styleId="8pointChar">
    <w:name w:val="8 point Char"/>
    <w:basedOn w:val="DefaultParagraphFont"/>
    <w:link w:val="8point"/>
    <w:rsid w:val="00E900C3"/>
    <w:rPr>
      <w:sz w:val="16"/>
    </w:rPr>
  </w:style>
  <w:style w:type="paragraph" w:customStyle="1" w:styleId="TxBr41p1">
    <w:name w:val="TxBr_41p1"/>
    <w:basedOn w:val="Normal"/>
    <w:rsid w:val="00E900C3"/>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E900C3"/>
    <w:rPr>
      <w:rFonts w:ascii="Georgia" w:eastAsia="Times New Roman" w:hAnsi="Georgia" w:cs="Arial" w:hint="default"/>
      <w:b/>
      <w:bCs/>
      <w:kern w:val="32"/>
      <w:sz w:val="28"/>
      <w:szCs w:val="32"/>
    </w:rPr>
  </w:style>
  <w:style w:type="character" w:customStyle="1" w:styleId="CommentTextChar1">
    <w:name w:val="Comment Text Char1"/>
    <w:basedOn w:val="DefaultParagraphFont"/>
    <w:uiPriority w:val="99"/>
    <w:rsid w:val="00E900C3"/>
    <w:rPr>
      <w:rFonts w:ascii="Georgia" w:hAnsi="Georgia" w:cs="Calibri"/>
      <w:sz w:val="20"/>
      <w:szCs w:val="20"/>
    </w:rPr>
  </w:style>
  <w:style w:type="character" w:customStyle="1" w:styleId="style3Char0">
    <w:name w:val="style 3 Char"/>
    <w:rsid w:val="00E900C3"/>
    <w:rPr>
      <w:sz w:val="18"/>
      <w:szCs w:val="24"/>
      <w:lang w:val="en-US" w:eastAsia="en-US" w:bidi="ar-SA"/>
    </w:rPr>
  </w:style>
  <w:style w:type="character" w:customStyle="1" w:styleId="dateline">
    <w:name w:val="dateline"/>
    <w:basedOn w:val="DefaultParagraphFont"/>
    <w:rsid w:val="00E900C3"/>
  </w:style>
  <w:style w:type="paragraph" w:customStyle="1" w:styleId="003Cite">
    <w:name w:val="003Cite"/>
    <w:basedOn w:val="Normal"/>
    <w:qFormat/>
    <w:rsid w:val="00E900C3"/>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E900C3"/>
    <w:pPr>
      <w:jc w:val="both"/>
    </w:pPr>
    <w:rPr>
      <w:rFonts w:ascii="Georgia" w:hAnsi="Georgia"/>
      <w:b/>
      <w:color w:val="000000"/>
      <w:szCs w:val="24"/>
      <w:u w:val="single"/>
    </w:rPr>
  </w:style>
  <w:style w:type="character" w:customStyle="1" w:styleId="NormalBoldChar">
    <w:name w:val="Normal + Bold Char"/>
    <w:aliases w:val="Double Underline Char"/>
    <w:basedOn w:val="DefaultParagraphFont"/>
    <w:link w:val="NormalBold"/>
    <w:rsid w:val="00E900C3"/>
    <w:rPr>
      <w:rFonts w:ascii="Georgia" w:hAnsi="Georgia" w:cs="Arial"/>
      <w:b/>
      <w:color w:val="000000"/>
      <w:sz w:val="16"/>
      <w:szCs w:val="24"/>
      <w:u w:val="single"/>
    </w:rPr>
  </w:style>
  <w:style w:type="character" w:customStyle="1" w:styleId="CardsFont6ptChar1">
    <w:name w:val="Cards + Font: 6 pt Char1"/>
    <w:link w:val="CardsFont6pt"/>
    <w:rsid w:val="00E900C3"/>
    <w:rPr>
      <w:rFonts w:ascii="Georgia" w:hAnsi="Georgia" w:cs="Arial"/>
      <w:sz w:val="12"/>
      <w:szCs w:val="24"/>
    </w:rPr>
  </w:style>
  <w:style w:type="paragraph" w:customStyle="1" w:styleId="StyleCards12ptThickunderline">
    <w:name w:val="Style Cards + 12 pt Thick underline"/>
    <w:basedOn w:val="Normal"/>
    <w:link w:val="StyleCards12ptThickunderlineChar2"/>
    <w:rsid w:val="00E900C3"/>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E900C3"/>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E900C3"/>
    <w:rPr>
      <w:b/>
      <w:caps/>
    </w:rPr>
  </w:style>
  <w:style w:type="character" w:customStyle="1" w:styleId="Longcite">
    <w:name w:val="Longcite"/>
    <w:rsid w:val="00E900C3"/>
    <w:rPr>
      <w:sz w:val="16"/>
    </w:rPr>
  </w:style>
  <w:style w:type="character" w:customStyle="1" w:styleId="Style6pt">
    <w:name w:val="Style 6 pt"/>
    <w:rsid w:val="00E900C3"/>
    <w:rPr>
      <w:sz w:val="12"/>
    </w:rPr>
  </w:style>
  <w:style w:type="character" w:customStyle="1" w:styleId="submitted">
    <w:name w:val="submitted"/>
    <w:rsid w:val="00E900C3"/>
  </w:style>
  <w:style w:type="character" w:customStyle="1" w:styleId="FontStyle170">
    <w:name w:val="Font Style170"/>
    <w:uiPriority w:val="99"/>
    <w:rsid w:val="00E900C3"/>
    <w:rPr>
      <w:rFonts w:ascii="Bookman Old Style" w:hAnsi="Bookman Old Style" w:cs="Bookman Old Style"/>
      <w:sz w:val="16"/>
      <w:szCs w:val="16"/>
    </w:rPr>
  </w:style>
  <w:style w:type="character" w:customStyle="1" w:styleId="FontStyle14">
    <w:name w:val="Font Style14"/>
    <w:uiPriority w:val="99"/>
    <w:rsid w:val="00E900C3"/>
    <w:rPr>
      <w:rFonts w:ascii="Book Antiqua" w:hAnsi="Book Antiqua" w:cs="Book Antiqua"/>
      <w:sz w:val="20"/>
      <w:szCs w:val="20"/>
    </w:rPr>
  </w:style>
  <w:style w:type="character" w:customStyle="1" w:styleId="FontStyle15">
    <w:name w:val="Font Style15"/>
    <w:uiPriority w:val="99"/>
    <w:rsid w:val="00E900C3"/>
    <w:rPr>
      <w:rFonts w:ascii="Book Antiqua" w:hAnsi="Book Antiqua" w:cs="Book Antiqua"/>
      <w:b/>
      <w:bCs/>
      <w:spacing w:val="10"/>
      <w:sz w:val="16"/>
      <w:szCs w:val="16"/>
    </w:rPr>
  </w:style>
  <w:style w:type="character" w:customStyle="1" w:styleId="FontStyle17">
    <w:name w:val="Font Style17"/>
    <w:uiPriority w:val="99"/>
    <w:rsid w:val="00E900C3"/>
    <w:rPr>
      <w:rFonts w:ascii="Book Antiqua" w:hAnsi="Book Antiqua" w:cs="Book Antiqua"/>
      <w:i/>
      <w:iCs/>
      <w:spacing w:val="10"/>
      <w:sz w:val="22"/>
      <w:szCs w:val="22"/>
    </w:rPr>
  </w:style>
  <w:style w:type="character" w:customStyle="1" w:styleId="label">
    <w:name w:val="label"/>
    <w:rsid w:val="00E900C3"/>
  </w:style>
  <w:style w:type="numbering" w:customStyle="1" w:styleId="NoList111">
    <w:name w:val="No List111"/>
    <w:next w:val="NoList"/>
    <w:uiPriority w:val="99"/>
    <w:semiHidden/>
    <w:unhideWhenUsed/>
    <w:rsid w:val="00E900C3"/>
  </w:style>
  <w:style w:type="paragraph" w:customStyle="1" w:styleId="StyleJustified">
    <w:name w:val="Style Justified"/>
    <w:basedOn w:val="Normal"/>
    <w:rsid w:val="00E900C3"/>
    <w:rPr>
      <w:rFonts w:ascii="Georgia" w:eastAsia="Times New Roman" w:hAnsi="Georgia" w:cs="Times New Roman"/>
      <w:szCs w:val="20"/>
    </w:rPr>
  </w:style>
  <w:style w:type="character" w:customStyle="1" w:styleId="commentstext">
    <w:name w:val="comments_text"/>
    <w:basedOn w:val="DefaultParagraphFont"/>
    <w:uiPriority w:val="99"/>
    <w:rsid w:val="00E900C3"/>
    <w:rPr>
      <w:rFonts w:ascii="Times New Roman" w:hAnsi="Times New Roman" w:cs="Times New Roman" w:hint="default"/>
    </w:rPr>
  </w:style>
  <w:style w:type="character" w:customStyle="1" w:styleId="timestamp">
    <w:name w:val="timestamp"/>
    <w:rsid w:val="00E900C3"/>
  </w:style>
  <w:style w:type="character" w:customStyle="1" w:styleId="ft0">
    <w:name w:val="ft0"/>
    <w:rsid w:val="00E900C3"/>
  </w:style>
  <w:style w:type="character" w:customStyle="1" w:styleId="ft2">
    <w:name w:val="ft2"/>
    <w:rsid w:val="00E900C3"/>
  </w:style>
  <w:style w:type="character" w:customStyle="1" w:styleId="ft1">
    <w:name w:val="ft1"/>
    <w:rsid w:val="00E900C3"/>
  </w:style>
  <w:style w:type="character" w:customStyle="1" w:styleId="ft3">
    <w:name w:val="ft3"/>
    <w:rsid w:val="00E900C3"/>
  </w:style>
  <w:style w:type="character" w:customStyle="1" w:styleId="StyleTimesNewRoman12ptBold1">
    <w:name w:val="Style Times New Roman 12 pt Bold1"/>
    <w:rsid w:val="00E900C3"/>
    <w:rPr>
      <w:b/>
      <w:bCs/>
      <w:sz w:val="24"/>
    </w:rPr>
  </w:style>
  <w:style w:type="character" w:customStyle="1" w:styleId="UnderlinedChar2">
    <w:name w:val="Underlined Char2"/>
    <w:rsid w:val="00E900C3"/>
    <w:rPr>
      <w:rFonts w:eastAsia="MS Mincho"/>
      <w:szCs w:val="24"/>
      <w:u w:val="single"/>
      <w:lang w:val="en-US" w:eastAsia="ja-JP" w:bidi="ar-SA"/>
    </w:rPr>
  </w:style>
  <w:style w:type="character" w:customStyle="1" w:styleId="CircledChar2">
    <w:name w:val="Circled Char2"/>
    <w:rsid w:val="00E900C3"/>
    <w:rPr>
      <w:rFonts w:eastAsia="MS Mincho"/>
      <w:b/>
      <w:szCs w:val="24"/>
      <w:u w:val="single"/>
      <w:lang w:val="en-US" w:eastAsia="ja-JP" w:bidi="ar-SA"/>
    </w:rPr>
  </w:style>
  <w:style w:type="character" w:customStyle="1" w:styleId="SmallTextChar2">
    <w:name w:val="Small Text Char2"/>
    <w:rsid w:val="00E900C3"/>
    <w:rPr>
      <w:rFonts w:eastAsia="MS Mincho"/>
      <w:sz w:val="15"/>
      <w:szCs w:val="24"/>
      <w:lang w:val="en-US" w:eastAsia="ja-JP" w:bidi="ar-SA"/>
    </w:rPr>
  </w:style>
  <w:style w:type="character" w:customStyle="1" w:styleId="TagChar20">
    <w:name w:val="Tag Char2"/>
    <w:rsid w:val="00E900C3"/>
    <w:rPr>
      <w:rFonts w:eastAsia="MS Mincho"/>
      <w:b/>
      <w:sz w:val="24"/>
      <w:szCs w:val="32"/>
      <w:lang w:val="en-US" w:eastAsia="ja-JP" w:bidi="ar-SA"/>
    </w:rPr>
  </w:style>
  <w:style w:type="character" w:customStyle="1" w:styleId="BoldandUnderlineCharCharCharCharChar1">
    <w:name w:val="Bold and Underline Char Char Char Char Char1"/>
    <w:rsid w:val="00E900C3"/>
    <w:rPr>
      <w:b/>
      <w:szCs w:val="24"/>
      <w:u w:val="single"/>
      <w:lang w:val="en-US" w:eastAsia="en-US" w:bidi="ar-SA"/>
    </w:rPr>
  </w:style>
  <w:style w:type="character" w:customStyle="1" w:styleId="StyleBoldUnderline10ptBold">
    <w:name w:val="Style Bold Underline + 10 pt Bold"/>
    <w:rsid w:val="00E900C3"/>
    <w:rPr>
      <w:b/>
      <w:bCs/>
      <w:sz w:val="20"/>
      <w:u w:val="thick"/>
    </w:rPr>
  </w:style>
  <w:style w:type="paragraph" w:customStyle="1" w:styleId="PageHeader">
    <w:name w:val="Page Header"/>
    <w:basedOn w:val="Normal"/>
    <w:link w:val="PageHeaderChar"/>
    <w:qFormat/>
    <w:rsid w:val="00E900C3"/>
    <w:pPr>
      <w:jc w:val="center"/>
    </w:pPr>
    <w:rPr>
      <w:rFonts w:ascii="Arial Narrow" w:eastAsia="SimSun" w:hAnsi="Arial Narrow"/>
      <w:b/>
      <w:sz w:val="36"/>
      <w:szCs w:val="36"/>
      <w:lang w:eastAsia="zh-CN"/>
    </w:rPr>
  </w:style>
  <w:style w:type="character" w:customStyle="1" w:styleId="PageHeaderChar">
    <w:name w:val="Page Header Char"/>
    <w:link w:val="PageHeader"/>
    <w:rsid w:val="00E900C3"/>
    <w:rPr>
      <w:rFonts w:ascii="Arial Narrow" w:eastAsia="SimSun" w:hAnsi="Arial Narrow" w:cs="Arial"/>
      <w:b/>
      <w:sz w:val="36"/>
      <w:szCs w:val="36"/>
      <w:lang w:eastAsia="zh-CN"/>
    </w:rPr>
  </w:style>
  <w:style w:type="paragraph" w:customStyle="1" w:styleId="NormalNoUnderline">
    <w:name w:val="Normal + No Underline"/>
    <w:basedOn w:val="Normal"/>
    <w:link w:val="NormalNoUnderlineChar"/>
    <w:qFormat/>
    <w:rsid w:val="00E900C3"/>
    <w:pPr>
      <w:ind w:left="720"/>
    </w:pPr>
    <w:rPr>
      <w:rFonts w:eastAsia="Times New Roman"/>
      <w:sz w:val="12"/>
      <w:szCs w:val="24"/>
    </w:rPr>
  </w:style>
  <w:style w:type="character" w:customStyle="1" w:styleId="NormalNoUnderlineChar">
    <w:name w:val="Normal + No Underline Char"/>
    <w:link w:val="NormalNoUnderline"/>
    <w:rsid w:val="00E900C3"/>
    <w:rPr>
      <w:rFonts w:ascii="Arial" w:eastAsia="Times New Roman" w:hAnsi="Arial" w:cs="Arial"/>
      <w:sz w:val="12"/>
      <w:szCs w:val="24"/>
    </w:rPr>
  </w:style>
  <w:style w:type="paragraph" w:customStyle="1" w:styleId="Cardtext3">
    <w:name w:val="Card text"/>
    <w:link w:val="CardtextChar3"/>
    <w:qFormat/>
    <w:rsid w:val="00E900C3"/>
    <w:pPr>
      <w:widowControl w:val="0"/>
      <w:autoSpaceDE w:val="0"/>
      <w:autoSpaceDN w:val="0"/>
      <w:adjustRightInd w:val="0"/>
      <w:spacing w:after="0" w:line="240" w:lineRule="auto"/>
    </w:pPr>
    <w:rPr>
      <w:rFonts w:ascii="Arial Narrow" w:hAnsi="Arial Narrow"/>
      <w:szCs w:val="24"/>
      <w:u w:val="single"/>
    </w:rPr>
  </w:style>
  <w:style w:type="paragraph" w:customStyle="1" w:styleId="TagCite2">
    <w:name w:val="Tag Cite"/>
    <w:basedOn w:val="PageHeader"/>
    <w:link w:val="TagCiteChar2"/>
    <w:qFormat/>
    <w:rsid w:val="00E900C3"/>
    <w:pPr>
      <w:jc w:val="left"/>
    </w:pPr>
    <w:rPr>
      <w:sz w:val="24"/>
      <w:szCs w:val="24"/>
    </w:rPr>
  </w:style>
  <w:style w:type="character" w:customStyle="1" w:styleId="TagCiteChar2">
    <w:name w:val="Tag Cite Char"/>
    <w:link w:val="TagCite2"/>
    <w:rsid w:val="00E900C3"/>
    <w:rPr>
      <w:rFonts w:ascii="Arial Narrow" w:eastAsia="SimSun" w:hAnsi="Arial Narrow" w:cs="Arial"/>
      <w:b/>
      <w:sz w:val="24"/>
      <w:szCs w:val="24"/>
      <w:lang w:eastAsia="zh-CN"/>
    </w:rPr>
  </w:style>
  <w:style w:type="character" w:customStyle="1" w:styleId="smalllink">
    <w:name w:val="smalllink"/>
    <w:rsid w:val="00E900C3"/>
  </w:style>
  <w:style w:type="character" w:customStyle="1" w:styleId="text21">
    <w:name w:val="text21"/>
    <w:rsid w:val="00E900C3"/>
    <w:rPr>
      <w:rFonts w:ascii="Verdana" w:hAnsi="Verdana" w:hint="default"/>
      <w:sz w:val="18"/>
      <w:szCs w:val="18"/>
    </w:rPr>
  </w:style>
  <w:style w:type="character" w:customStyle="1" w:styleId="bighead1">
    <w:name w:val="bighead1"/>
    <w:rsid w:val="00E900C3"/>
    <w:rPr>
      <w:rFonts w:ascii="Verdana" w:hAnsi="Verdana" w:hint="default"/>
      <w:b/>
      <w:bCs/>
      <w:sz w:val="27"/>
      <w:szCs w:val="27"/>
    </w:rPr>
  </w:style>
  <w:style w:type="character" w:customStyle="1" w:styleId="taxonomy">
    <w:name w:val="taxonomy"/>
    <w:rsid w:val="00E900C3"/>
  </w:style>
  <w:style w:type="character" w:customStyle="1" w:styleId="articleauthor">
    <w:name w:val="articleauthor"/>
    <w:rsid w:val="00E900C3"/>
  </w:style>
  <w:style w:type="character" w:customStyle="1" w:styleId="cardChar10">
    <w:name w:val="card Char1"/>
    <w:rsid w:val="00E900C3"/>
    <w:rPr>
      <w:rFonts w:ascii="Times New Roman" w:eastAsia="Times New Roman" w:hAnsi="Times New Roman" w:cs="Times New Roman"/>
      <w:color w:val="000000"/>
      <w:sz w:val="20"/>
      <w:szCs w:val="20"/>
    </w:rPr>
  </w:style>
  <w:style w:type="character" w:customStyle="1" w:styleId="CharCharCharCharChar1">
    <w:name w:val="Char Char Char Char Char1"/>
    <w:aliases w:val="Heading 2 Char1 Char Char Char3,Heading 2 Char Char Char Char Char3"/>
    <w:rsid w:val="00E900C3"/>
    <w:rPr>
      <w:rFonts w:ascii="Arial" w:hAnsi="Arial" w:cs="Arial" w:hint="default"/>
      <w:b/>
      <w:bCs/>
      <w:iCs/>
      <w:sz w:val="24"/>
      <w:szCs w:val="28"/>
      <w:lang w:val="en-US" w:eastAsia="en-US" w:bidi="ar-SA"/>
    </w:rPr>
  </w:style>
  <w:style w:type="character" w:styleId="BookTitle">
    <w:name w:val="Book Title"/>
    <w:qFormat/>
    <w:rsid w:val="00E900C3"/>
    <w:rPr>
      <w:rFonts w:cs="Times New Roman"/>
      <w:b/>
      <w:bCs/>
      <w:smallCaps/>
      <w:spacing w:val="5"/>
    </w:rPr>
  </w:style>
  <w:style w:type="character" w:customStyle="1" w:styleId="pageintro">
    <w:name w:val="pageintro"/>
    <w:rsid w:val="00E900C3"/>
    <w:rPr>
      <w:rFonts w:cs="Times New Roman"/>
    </w:rPr>
  </w:style>
  <w:style w:type="character" w:customStyle="1" w:styleId="style65">
    <w:name w:val="style65"/>
    <w:basedOn w:val="DefaultParagraphFont"/>
    <w:rsid w:val="00E900C3"/>
  </w:style>
  <w:style w:type="paragraph" w:customStyle="1" w:styleId="TagGA11">
    <w:name w:val="Tag GA 11"/>
    <w:basedOn w:val="TOC1"/>
    <w:uiPriority w:val="99"/>
    <w:qFormat/>
    <w:rsid w:val="00E900C3"/>
    <w:rPr>
      <w:rFonts w:ascii="Georgia" w:eastAsia="Calibri" w:hAnsi="Georgia" w:cs="Calibri"/>
      <w:b/>
    </w:rPr>
  </w:style>
  <w:style w:type="paragraph" w:customStyle="1" w:styleId="CiteCard0">
    <w:name w:val="Cite/Card"/>
    <w:basedOn w:val="TOC2"/>
    <w:qFormat/>
    <w:rsid w:val="00E900C3"/>
    <w:pPr>
      <w:tabs>
        <w:tab w:val="left" w:pos="4360"/>
      </w:tabs>
      <w:ind w:left="220"/>
    </w:pPr>
    <w:rPr>
      <w:rFonts w:ascii="Georgia" w:eastAsia="Calibri" w:hAnsi="Georgia" w:cs="Calibri"/>
      <w:sz w:val="22"/>
    </w:rPr>
  </w:style>
  <w:style w:type="character" w:customStyle="1" w:styleId="CiteCharChar">
    <w:name w:val="Cite Char Char"/>
    <w:rsid w:val="00E900C3"/>
    <w:rPr>
      <w:rFonts w:ascii="Cambria" w:eastAsia="Times New Roman" w:hAnsi="Cambria" w:cs="Times New Roman"/>
      <w:b/>
      <w:bCs/>
      <w:sz w:val="26"/>
      <w:szCs w:val="26"/>
    </w:rPr>
  </w:style>
  <w:style w:type="character" w:customStyle="1" w:styleId="asy">
    <w:name w:val="asy"/>
    <w:basedOn w:val="DefaultParagraphFont"/>
    <w:rsid w:val="00E900C3"/>
  </w:style>
  <w:style w:type="character" w:customStyle="1" w:styleId="kn">
    <w:name w:val="kn"/>
    <w:basedOn w:val="DefaultParagraphFont"/>
    <w:rsid w:val="00E900C3"/>
  </w:style>
  <w:style w:type="paragraph" w:customStyle="1" w:styleId="StyleLatinArialNarrow12ptBoldLeft-075">
    <w:name w:val="Style (Latin) Arial Narrow 12 pt Bold Left:  -0.75&quot;"/>
    <w:basedOn w:val="Normal"/>
    <w:autoRedefine/>
    <w:rsid w:val="00E900C3"/>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E900C3"/>
    <w:rPr>
      <w:rFonts w:ascii="Book Antiqua" w:hAnsi="Book Antiqua"/>
      <w:sz w:val="16"/>
    </w:rPr>
  </w:style>
  <w:style w:type="character" w:customStyle="1" w:styleId="SourceBoldedChar">
    <w:name w:val="Source Bolded Char"/>
    <w:link w:val="SourceBolded"/>
    <w:locked/>
    <w:rsid w:val="00E900C3"/>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rsid w:val="00E900C3"/>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E900C3"/>
    <w:rPr>
      <w:rFonts w:ascii="Georgia" w:hAnsi="Georgia" w:cs="Arial"/>
      <w:sz w:val="24"/>
      <w:szCs w:val="24"/>
      <w:u w:val="thick"/>
    </w:rPr>
  </w:style>
  <w:style w:type="character" w:customStyle="1" w:styleId="copy1">
    <w:name w:val="copy1"/>
    <w:rsid w:val="00E900C3"/>
    <w:rPr>
      <w:rFonts w:ascii="Trebuchet MS" w:hAnsi="Trebuchet MS" w:hint="default"/>
      <w:color w:val="000000"/>
      <w:sz w:val="17"/>
      <w:szCs w:val="17"/>
    </w:rPr>
  </w:style>
  <w:style w:type="character" w:customStyle="1" w:styleId="pubdate1">
    <w:name w:val="pubdate1"/>
    <w:rsid w:val="00E900C3"/>
    <w:rPr>
      <w:color w:val="666666"/>
      <w:sz w:val="17"/>
      <w:szCs w:val="17"/>
    </w:rPr>
  </w:style>
  <w:style w:type="character" w:customStyle="1" w:styleId="DateChar1">
    <w:name w:val="Date Char1"/>
    <w:basedOn w:val="DefaultParagraphFont"/>
    <w:uiPriority w:val="99"/>
    <w:semiHidden/>
    <w:rsid w:val="00E900C3"/>
    <w:rPr>
      <w:rFonts w:ascii="Times New Roman" w:hAnsi="Times New Roman" w:cs="Times New Roman"/>
    </w:rPr>
  </w:style>
  <w:style w:type="paragraph" w:customStyle="1" w:styleId="DebateBlocking">
    <w:name w:val="DebateBlocking"/>
    <w:basedOn w:val="Normal"/>
    <w:qFormat/>
    <w:rsid w:val="00E900C3"/>
    <w:rPr>
      <w:rFonts w:ascii="Times New Roman" w:eastAsia="Cambria" w:hAnsi="Times New Roman" w:cs="Times New Roman"/>
      <w:b/>
      <w:bCs/>
      <w:smallCaps/>
      <w:sz w:val="20"/>
      <w:szCs w:val="20"/>
    </w:rPr>
  </w:style>
  <w:style w:type="character" w:styleId="SubtleEmphasis">
    <w:name w:val="Subtle Emphasis"/>
    <w:aliases w:val="Small Card"/>
    <w:basedOn w:val="DefaultParagraphFont"/>
    <w:uiPriority w:val="19"/>
    <w:qFormat/>
    <w:rsid w:val="00E900C3"/>
    <w:rPr>
      <w:rFonts w:ascii="Garamond" w:hAnsi="Garamond"/>
      <w:iCs/>
      <w:color w:val="auto"/>
      <w:spacing w:val="0"/>
      <w:sz w:val="22"/>
      <w:u w:val="single"/>
      <w:bdr w:val="none" w:sz="0" w:space="0" w:color="auto"/>
    </w:rPr>
  </w:style>
  <w:style w:type="paragraph" w:customStyle="1" w:styleId="StyleStyle49pt9">
    <w:name w:val="Style Style4 + 9 pt9"/>
    <w:basedOn w:val="Style4"/>
    <w:link w:val="StyleStyle49pt9Char"/>
    <w:rsid w:val="00E900C3"/>
    <w:rPr>
      <w:rFonts w:ascii="Times New Roman" w:eastAsiaTheme="minorHAnsi" w:hAnsi="Times New Roman"/>
      <w:szCs w:val="24"/>
    </w:rPr>
  </w:style>
  <w:style w:type="character" w:customStyle="1" w:styleId="StyleStyle49pt9Char">
    <w:name w:val="Style Style4 + 9 pt9 Char"/>
    <w:link w:val="StyleStyle49pt9"/>
    <w:rsid w:val="00E900C3"/>
    <w:rPr>
      <w:rFonts w:ascii="Times New Roman" w:hAnsi="Times New Roman" w:cs="Times New Roman"/>
      <w:sz w:val="20"/>
      <w:szCs w:val="24"/>
      <w:u w:val="single"/>
    </w:rPr>
  </w:style>
  <w:style w:type="paragraph" w:customStyle="1" w:styleId="Normal20pt">
    <w:name w:val="Normal  + 20 pt"/>
    <w:basedOn w:val="Normal"/>
    <w:uiPriority w:val="6"/>
    <w:qFormat/>
    <w:rsid w:val="00E900C3"/>
    <w:rPr>
      <w:rFonts w:asciiTheme="minorHAnsi" w:hAnsiTheme="minorHAnsi" w:cstheme="minorBidi"/>
      <w:b/>
      <w:bCs/>
      <w:u w:val="single"/>
    </w:rPr>
  </w:style>
  <w:style w:type="character" w:customStyle="1" w:styleId="post-title">
    <w:name w:val="post-title"/>
    <w:rsid w:val="00E900C3"/>
  </w:style>
  <w:style w:type="paragraph" w:customStyle="1" w:styleId="style49">
    <w:name w:val="style49"/>
    <w:basedOn w:val="Normal"/>
    <w:rsid w:val="00E900C3"/>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E900C3"/>
  </w:style>
  <w:style w:type="character" w:customStyle="1" w:styleId="see">
    <w:name w:val="see"/>
    <w:rsid w:val="00E900C3"/>
  </w:style>
  <w:style w:type="character" w:customStyle="1" w:styleId="ThickUnderlineCharChar">
    <w:name w:val="Thick Underline Char Char"/>
    <w:locked/>
    <w:rsid w:val="00E900C3"/>
    <w:rPr>
      <w:sz w:val="24"/>
      <w:szCs w:val="24"/>
      <w:u w:val="thick"/>
    </w:rPr>
  </w:style>
  <w:style w:type="character" w:customStyle="1" w:styleId="CharacterStyle4">
    <w:name w:val="Character Style 4"/>
    <w:rsid w:val="00E900C3"/>
    <w:rPr>
      <w:rFonts w:ascii="Arial Narrow" w:hAnsi="Arial Narrow" w:cs="Arial Narrow"/>
      <w:sz w:val="18"/>
      <w:szCs w:val="18"/>
      <w:u w:val="single"/>
    </w:rPr>
  </w:style>
  <w:style w:type="paragraph" w:customStyle="1" w:styleId="Style101">
    <w:name w:val="Style 101"/>
    <w:basedOn w:val="Normal"/>
    <w:rsid w:val="00E900C3"/>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rsid w:val="00E900C3"/>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E900C3"/>
    <w:rPr>
      <w:rFonts w:ascii="Arial Narrow" w:hAnsi="Arial Narrow" w:cs="Arial Narrow"/>
      <w:sz w:val="22"/>
      <w:szCs w:val="22"/>
      <w:u w:val="single"/>
    </w:rPr>
  </w:style>
  <w:style w:type="paragraph" w:customStyle="1" w:styleId="Style110">
    <w:name w:val="Style 110"/>
    <w:basedOn w:val="Normal"/>
    <w:rsid w:val="00E900C3"/>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9">
    <w:name w:val="Character Style 9"/>
    <w:rsid w:val="00E900C3"/>
    <w:rPr>
      <w:rFonts w:ascii="Arial Narrow" w:hAnsi="Arial Narrow" w:cs="Arial Narrow"/>
      <w:sz w:val="18"/>
      <w:szCs w:val="18"/>
    </w:rPr>
  </w:style>
  <w:style w:type="paragraph" w:customStyle="1" w:styleId="Style102">
    <w:name w:val="Style 102"/>
    <w:basedOn w:val="Normal"/>
    <w:rsid w:val="00E900C3"/>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E900C3"/>
    <w:rPr>
      <w:rFonts w:ascii="Arial Narrow" w:hAnsi="Arial Narrow" w:cs="Arial Narrow"/>
      <w:b/>
      <w:bCs/>
      <w:sz w:val="26"/>
      <w:szCs w:val="26"/>
    </w:rPr>
  </w:style>
  <w:style w:type="character" w:customStyle="1" w:styleId="CharacterStyle8">
    <w:name w:val="Character Style 8"/>
    <w:rsid w:val="00E900C3"/>
    <w:rPr>
      <w:rFonts w:ascii="Arial Narrow" w:hAnsi="Arial Narrow" w:cs="Arial Narrow"/>
      <w:sz w:val="16"/>
      <w:szCs w:val="16"/>
    </w:rPr>
  </w:style>
  <w:style w:type="paragraph" w:customStyle="1" w:styleId="Style107">
    <w:name w:val="Style 107"/>
    <w:basedOn w:val="Normal"/>
    <w:rsid w:val="00E900C3"/>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E900C3"/>
    <w:rPr>
      <w:rFonts w:ascii="Arial" w:hAnsi="Arial" w:cs="Arial"/>
      <w:sz w:val="6"/>
      <w:szCs w:val="6"/>
    </w:rPr>
  </w:style>
  <w:style w:type="character" w:customStyle="1" w:styleId="CharacterStyle14">
    <w:name w:val="Character Style 14"/>
    <w:rsid w:val="00E900C3"/>
    <w:rPr>
      <w:rFonts w:ascii="Arial Narrow" w:hAnsi="Arial Narrow" w:cs="Arial Narrow"/>
      <w:b/>
      <w:bCs/>
      <w:sz w:val="20"/>
      <w:szCs w:val="20"/>
    </w:rPr>
  </w:style>
  <w:style w:type="paragraph" w:customStyle="1" w:styleId="Style77">
    <w:name w:val="Style 77"/>
    <w:basedOn w:val="Normal"/>
    <w:rsid w:val="00E900C3"/>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E900C3"/>
    <w:pPr>
      <w:widowControl w:val="0"/>
      <w:autoSpaceDE w:val="0"/>
      <w:autoSpaceDN w:val="0"/>
      <w:spacing w:before="504"/>
    </w:pPr>
    <w:rPr>
      <w:rFonts w:eastAsia="Times New Roman"/>
      <w:b/>
      <w:bCs/>
      <w:sz w:val="6"/>
      <w:szCs w:val="6"/>
      <w:lang w:eastAsia="ko-KR"/>
    </w:rPr>
  </w:style>
  <w:style w:type="paragraph" w:customStyle="1" w:styleId="Style25">
    <w:name w:val="Style25"/>
    <w:basedOn w:val="Normal"/>
    <w:rsid w:val="00E900C3"/>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E900C3"/>
    <w:rPr>
      <w:rFonts w:ascii="Times New Roman" w:hAnsi="Times New Roman" w:cs="Times New Roman"/>
      <w:b/>
      <w:bCs/>
      <w:sz w:val="18"/>
      <w:szCs w:val="18"/>
    </w:rPr>
  </w:style>
  <w:style w:type="character" w:customStyle="1" w:styleId="FontStyle37">
    <w:name w:val="Font Style37"/>
    <w:rsid w:val="00E900C3"/>
    <w:rPr>
      <w:rFonts w:ascii="Times New Roman" w:hAnsi="Times New Roman" w:cs="Times New Roman"/>
      <w:sz w:val="18"/>
      <w:szCs w:val="18"/>
    </w:rPr>
  </w:style>
  <w:style w:type="character" w:customStyle="1" w:styleId="FontStyle45">
    <w:name w:val="Font Style45"/>
    <w:rsid w:val="00E900C3"/>
    <w:rPr>
      <w:rFonts w:ascii="Times New Roman" w:hAnsi="Times New Roman" w:cs="Times New Roman"/>
      <w:sz w:val="22"/>
      <w:szCs w:val="22"/>
    </w:rPr>
  </w:style>
  <w:style w:type="character" w:customStyle="1" w:styleId="FontStyle46">
    <w:name w:val="Font Style46"/>
    <w:rsid w:val="00E900C3"/>
    <w:rPr>
      <w:rFonts w:ascii="Times New Roman" w:hAnsi="Times New Roman" w:cs="Times New Roman"/>
      <w:b/>
      <w:bCs/>
      <w:sz w:val="22"/>
      <w:szCs w:val="22"/>
    </w:rPr>
  </w:style>
  <w:style w:type="paragraph" w:customStyle="1" w:styleId="Style15">
    <w:name w:val="Style15"/>
    <w:basedOn w:val="Normal"/>
    <w:rsid w:val="00E900C3"/>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E900C3"/>
    <w:rPr>
      <w:rFonts w:ascii="Times New Roman" w:hAnsi="Times New Roman" w:cs="Times New Roman"/>
      <w:sz w:val="18"/>
      <w:szCs w:val="18"/>
    </w:rPr>
  </w:style>
  <w:style w:type="paragraph" w:customStyle="1" w:styleId="Style26">
    <w:name w:val="Style26"/>
    <w:basedOn w:val="Normal"/>
    <w:rsid w:val="00E900C3"/>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E900C3"/>
    <w:rPr>
      <w:rFonts w:ascii="Times New Roman" w:hAnsi="Times New Roman" w:cs="Times New Roman"/>
      <w:sz w:val="12"/>
      <w:szCs w:val="12"/>
    </w:rPr>
  </w:style>
  <w:style w:type="character" w:customStyle="1" w:styleId="FontStyle38">
    <w:name w:val="Font Style38"/>
    <w:rsid w:val="00E900C3"/>
    <w:rPr>
      <w:rFonts w:ascii="Times New Roman" w:hAnsi="Times New Roman" w:cs="Times New Roman"/>
      <w:b/>
      <w:bCs/>
      <w:smallCaps/>
      <w:sz w:val="26"/>
      <w:szCs w:val="26"/>
    </w:rPr>
  </w:style>
  <w:style w:type="paragraph" w:customStyle="1" w:styleId="Style8">
    <w:name w:val="Style8"/>
    <w:basedOn w:val="Normal"/>
    <w:rsid w:val="00E900C3"/>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E900C3"/>
    <w:rPr>
      <w:rFonts w:ascii="Times New Roman" w:hAnsi="Times New Roman" w:cs="Times New Roman"/>
      <w:sz w:val="18"/>
      <w:szCs w:val="18"/>
    </w:rPr>
  </w:style>
  <w:style w:type="character" w:customStyle="1" w:styleId="FontStyle26">
    <w:name w:val="Font Style26"/>
    <w:rsid w:val="00E900C3"/>
    <w:rPr>
      <w:rFonts w:ascii="Verdana" w:hAnsi="Verdana" w:cs="Verdana"/>
      <w:spacing w:val="20"/>
      <w:sz w:val="18"/>
      <w:szCs w:val="18"/>
    </w:rPr>
  </w:style>
  <w:style w:type="character" w:customStyle="1" w:styleId="mainfeaturesubtext">
    <w:name w:val="main_feature_subtext"/>
    <w:rsid w:val="00E900C3"/>
  </w:style>
  <w:style w:type="character" w:customStyle="1" w:styleId="QuoteChar1">
    <w:name w:val="Quote Char1"/>
    <w:basedOn w:val="DefaultParagraphFont"/>
    <w:uiPriority w:val="29"/>
    <w:semiHidden/>
    <w:rsid w:val="00E900C3"/>
    <w:rPr>
      <w:rFonts w:ascii="Arial" w:hAnsi="Arial" w:cs="Arial"/>
      <w:i/>
      <w:iCs/>
      <w:color w:val="000000" w:themeColor="text1"/>
      <w:sz w:val="16"/>
    </w:rPr>
  </w:style>
  <w:style w:type="paragraph" w:customStyle="1" w:styleId="hotroute2">
    <w:name w:val="hot route"/>
    <w:basedOn w:val="Normal"/>
    <w:qFormat/>
    <w:rsid w:val="00E900C3"/>
    <w:pPr>
      <w:ind w:left="288"/>
    </w:pPr>
    <w:rPr>
      <w:rFonts w:eastAsia="Cambria" w:cs="Times New Roman"/>
      <w:sz w:val="18"/>
    </w:rPr>
  </w:style>
  <w:style w:type="paragraph" w:customStyle="1" w:styleId="Style11">
    <w:name w:val="Style11"/>
    <w:basedOn w:val="Normal"/>
    <w:link w:val="Style11Char"/>
    <w:rsid w:val="00E900C3"/>
    <w:rPr>
      <w:rFonts w:ascii="Times New Roman" w:eastAsia="Times New Roman" w:hAnsi="Times New Roman"/>
      <w:b/>
      <w:sz w:val="20"/>
      <w:szCs w:val="20"/>
      <w:u w:val="thick"/>
    </w:rPr>
  </w:style>
  <w:style w:type="character" w:customStyle="1" w:styleId="Style11Char">
    <w:name w:val="Style11 Char"/>
    <w:link w:val="Style11"/>
    <w:rsid w:val="00E900C3"/>
    <w:rPr>
      <w:rFonts w:ascii="Times New Roman" w:eastAsia="Times New Roman" w:hAnsi="Times New Roman" w:cs="Arial"/>
      <w:b/>
      <w:sz w:val="20"/>
      <w:szCs w:val="20"/>
      <w:u w:val="thick"/>
    </w:rPr>
  </w:style>
  <w:style w:type="character" w:customStyle="1" w:styleId="emailstyle18">
    <w:name w:val="emailstyle18"/>
    <w:basedOn w:val="DefaultParagraphFont"/>
    <w:rsid w:val="00E900C3"/>
  </w:style>
  <w:style w:type="character" w:customStyle="1" w:styleId="Underline4">
    <w:name w:val="*Underline*"/>
    <w:rsid w:val="00E900C3"/>
    <w:rPr>
      <w:rFonts w:ascii="Times New Roman" w:hAnsi="Times New Roman"/>
      <w:b/>
      <w:sz w:val="24"/>
      <w:u w:val="single"/>
    </w:rPr>
  </w:style>
  <w:style w:type="paragraph" w:customStyle="1" w:styleId="BlockHeaderHidden">
    <w:name w:val="Block Header Hidden"/>
    <w:next w:val="Nothing"/>
    <w:rsid w:val="00E900C3"/>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rsid w:val="00E900C3"/>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rsid w:val="00E900C3"/>
    <w:rPr>
      <w:rFonts w:ascii="Garamond" w:hAnsi="Garamond"/>
      <w:iCs w:val="0"/>
    </w:rPr>
  </w:style>
  <w:style w:type="character" w:customStyle="1" w:styleId="StyleStyleBoldUnderlineIntenseEmphasisUnderlineStyleapple-s1">
    <w:name w:val="Style Style Bold UnderlineIntense EmphasisUnderlineStyleapple-s...1"/>
    <w:basedOn w:val="DefaultParagraphFont"/>
    <w:rsid w:val="00E900C3"/>
    <w:rPr>
      <w:rFonts w:ascii="Garamond" w:hAnsi="Garamond"/>
      <w:b w:val="0"/>
      <w:bCs w:val="0"/>
      <w:sz w:val="24"/>
      <w:u w:val="single"/>
    </w:rPr>
  </w:style>
  <w:style w:type="character" w:customStyle="1" w:styleId="docpubdate">
    <w:name w:val="docpubdate"/>
    <w:rsid w:val="00E900C3"/>
  </w:style>
  <w:style w:type="character" w:customStyle="1" w:styleId="Strikethrough">
    <w:name w:val="Strikethrough"/>
    <w:basedOn w:val="DefaultParagraphFont"/>
    <w:qFormat/>
    <w:rsid w:val="00E900C3"/>
    <w:rPr>
      <w:strike/>
    </w:rPr>
  </w:style>
  <w:style w:type="character" w:customStyle="1" w:styleId="Bold12">
    <w:name w:val="Bold12"/>
    <w:uiPriority w:val="1"/>
    <w:qFormat/>
    <w:rsid w:val="00E900C3"/>
    <w:rPr>
      <w:rFonts w:ascii="Times New Roman" w:hAnsi="Times New Roman"/>
      <w:b/>
      <w:sz w:val="24"/>
    </w:rPr>
  </w:style>
  <w:style w:type="paragraph" w:customStyle="1" w:styleId="NotBold10">
    <w:name w:val="NotBold10"/>
    <w:link w:val="NotBold10Char"/>
    <w:qFormat/>
    <w:rsid w:val="00E900C3"/>
    <w:pPr>
      <w:ind w:left="288" w:right="288"/>
    </w:pPr>
    <w:rPr>
      <w:rFonts w:ascii="Times New Roman" w:eastAsia="Calibri" w:hAnsi="Times New Roman" w:cs="Calibri"/>
      <w:sz w:val="20"/>
    </w:rPr>
  </w:style>
  <w:style w:type="character" w:customStyle="1" w:styleId="NotBold10Char">
    <w:name w:val="NotBold10 Char"/>
    <w:link w:val="NotBold10"/>
    <w:rsid w:val="00E900C3"/>
    <w:rPr>
      <w:rFonts w:ascii="Times New Roman" w:eastAsia="Calibri" w:hAnsi="Times New Roman" w:cs="Calibri"/>
      <w:sz w:val="20"/>
    </w:rPr>
  </w:style>
  <w:style w:type="character" w:customStyle="1" w:styleId="NotBold10Final">
    <w:name w:val="NotBold10Final"/>
    <w:uiPriority w:val="1"/>
    <w:qFormat/>
    <w:rsid w:val="00E900C3"/>
    <w:rPr>
      <w:rFonts w:ascii="Times New Roman" w:hAnsi="Times New Roman"/>
      <w:b w:val="0"/>
      <w:i w:val="0"/>
      <w:sz w:val="20"/>
    </w:rPr>
  </w:style>
  <w:style w:type="character" w:customStyle="1" w:styleId="nw">
    <w:name w:val="nw"/>
    <w:basedOn w:val="DefaultParagraphFont"/>
    <w:rsid w:val="00E900C3"/>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E900C3"/>
    <w:rPr>
      <w:rFonts w:ascii="Arial" w:hAnsi="Arial"/>
      <w:b/>
      <w:bCs/>
      <w:iCs/>
      <w:szCs w:val="26"/>
      <w:u w:val="single"/>
    </w:rPr>
  </w:style>
  <w:style w:type="character" w:customStyle="1" w:styleId="Bodytext11Bold">
    <w:name w:val="Body text (11) + Bold"/>
    <w:uiPriority w:val="99"/>
    <w:rsid w:val="00E900C3"/>
    <w:rPr>
      <w:rFonts w:ascii="Palatino Linotype" w:hAnsi="Palatino Linotype" w:cs="Palatino Linotype" w:hint="default"/>
      <w:b/>
      <w:bCs/>
      <w:sz w:val="16"/>
      <w:szCs w:val="16"/>
    </w:rPr>
  </w:style>
  <w:style w:type="paragraph" w:customStyle="1" w:styleId="ReallyfuckingsmallCharCharChar">
    <w:name w:val="Really fucking small Char Char Char"/>
    <w:basedOn w:val="Normal"/>
    <w:link w:val="ReallyfuckingsmallCharCharCharChar"/>
    <w:rsid w:val="00E900C3"/>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E900C3"/>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E900C3"/>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E900C3"/>
    <w:rPr>
      <w:rFonts w:ascii="Times New Roman" w:eastAsia="Times New Roman" w:hAnsi="Times New Roman" w:cs="Times New Roman"/>
      <w:sz w:val="20"/>
    </w:rPr>
  </w:style>
  <w:style w:type="paragraph" w:customStyle="1" w:styleId="Reallyfuckingsmall">
    <w:name w:val="Really fucking small"/>
    <w:basedOn w:val="Normal"/>
    <w:link w:val="ReallyfuckingsmallChar"/>
    <w:qFormat/>
    <w:rsid w:val="00E900C3"/>
    <w:rPr>
      <w:rFonts w:asciiTheme="minorHAnsi" w:hAnsiTheme="minorHAnsi" w:cstheme="minorBidi"/>
      <w:sz w:val="10"/>
      <w:szCs w:val="24"/>
      <w:lang w:eastAsia="ar-SA"/>
    </w:rPr>
  </w:style>
  <w:style w:type="paragraph" w:customStyle="1" w:styleId="StyleCardTextUnderline3">
    <w:name w:val="Style Card Text + Underline3"/>
    <w:link w:val="StyleCardTextUnderline3Char"/>
    <w:rsid w:val="00E900C3"/>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E900C3"/>
    <w:rPr>
      <w:rFonts w:ascii="Cambria" w:eastAsia="Times New Roman" w:hAnsi="Cambria" w:cs="Times New Roman"/>
      <w:u w:val="thick"/>
      <w:lang w:eastAsia="ko-KR"/>
    </w:rPr>
  </w:style>
  <w:style w:type="character" w:customStyle="1" w:styleId="AuthorDate1">
    <w:name w:val="Author/Date"/>
    <w:basedOn w:val="DefaultParagraphFont"/>
    <w:qFormat/>
    <w:rsid w:val="00E900C3"/>
    <w:rPr>
      <w:rFonts w:ascii="Times New Roman" w:hAnsi="Times New Roman" w:cs="Times New Roman"/>
      <w:b/>
      <w:sz w:val="24"/>
      <w:u w:val="single"/>
    </w:rPr>
  </w:style>
  <w:style w:type="paragraph" w:customStyle="1" w:styleId="Heading5SizeDown">
    <w:name w:val="Heading 5 Size Down"/>
    <w:basedOn w:val="Normal"/>
    <w:link w:val="Heading5SizeDownChar"/>
    <w:autoRedefine/>
    <w:rsid w:val="00E900C3"/>
    <w:pPr>
      <w:tabs>
        <w:tab w:val="left" w:pos="1440"/>
      </w:tabs>
    </w:pPr>
    <w:rPr>
      <w:sz w:val="20"/>
      <w:szCs w:val="16"/>
    </w:rPr>
  </w:style>
  <w:style w:type="character" w:customStyle="1" w:styleId="Heading5SizeDownChar">
    <w:name w:val="Heading 5 Size Down Char"/>
    <w:link w:val="Heading5SizeDown"/>
    <w:rsid w:val="00E900C3"/>
    <w:rPr>
      <w:rFonts w:ascii="Arial" w:hAnsi="Arial" w:cs="Arial"/>
      <w:sz w:val="20"/>
      <w:szCs w:val="16"/>
    </w:rPr>
  </w:style>
  <w:style w:type="paragraph" w:customStyle="1" w:styleId="Maximize">
    <w:name w:val="Maximize"/>
    <w:basedOn w:val="Normal"/>
    <w:link w:val="MaximizeChar"/>
    <w:rsid w:val="00E900C3"/>
    <w:pPr>
      <w:keepNext/>
      <w:keepLines/>
      <w:jc w:val="both"/>
    </w:pPr>
    <w:rPr>
      <w:u w:val="single"/>
    </w:rPr>
  </w:style>
  <w:style w:type="character" w:customStyle="1" w:styleId="MaximizeChar">
    <w:name w:val="Maximize Char"/>
    <w:link w:val="Maximize"/>
    <w:rsid w:val="00E900C3"/>
    <w:rPr>
      <w:rFonts w:ascii="Arial" w:hAnsi="Arial" w:cs="Arial"/>
      <w:sz w:val="16"/>
      <w:u w:val="single"/>
    </w:rPr>
  </w:style>
  <w:style w:type="paragraph" w:customStyle="1" w:styleId="Cabi">
    <w:name w:val="Cabi"/>
    <w:basedOn w:val="Normal"/>
    <w:rsid w:val="00E900C3"/>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E900C3"/>
    <w:pPr>
      <w:tabs>
        <w:tab w:val="num" w:pos="720"/>
      </w:tabs>
    </w:pPr>
    <w:rPr>
      <w:rFonts w:ascii="Times New Roman" w:hAnsi="Times New Roman"/>
      <w:sz w:val="20"/>
    </w:rPr>
  </w:style>
  <w:style w:type="character" w:customStyle="1" w:styleId="StyleStyleStyle49pt11ptChar">
    <w:name w:val="Style Style Style4 + 9 pt + 11 pt Char"/>
    <w:link w:val="StyleStyleStyle49pt11pt"/>
    <w:rsid w:val="00E900C3"/>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E900C3"/>
    <w:pPr>
      <w:tabs>
        <w:tab w:val="num" w:pos="720"/>
      </w:tabs>
    </w:pPr>
    <w:rPr>
      <w:rFonts w:ascii="Times New Roman" w:hAnsi="Times New Roman"/>
      <w:szCs w:val="24"/>
    </w:rPr>
  </w:style>
  <w:style w:type="character" w:customStyle="1" w:styleId="StyleStyle49pt1Char">
    <w:name w:val="Style Style4 + 9 pt1 Char"/>
    <w:link w:val="StyleStyle49pt1"/>
    <w:rsid w:val="00E900C3"/>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E900C3"/>
    <w:pPr>
      <w:tabs>
        <w:tab w:val="num" w:pos="720"/>
      </w:tabs>
    </w:pPr>
    <w:rPr>
      <w:rFonts w:ascii="Times New Roman" w:hAnsi="Times New Roman"/>
      <w:b/>
      <w:bCs/>
      <w:szCs w:val="24"/>
    </w:rPr>
  </w:style>
  <w:style w:type="character" w:customStyle="1" w:styleId="StyleStyle49ptBold1Char">
    <w:name w:val="Style Style4 + 9 pt Bold1 Char"/>
    <w:link w:val="StyleStyle49ptBold1"/>
    <w:rsid w:val="00E900C3"/>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E900C3"/>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E900C3"/>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E900C3"/>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E900C3"/>
    <w:rPr>
      <w:rFonts w:ascii="Times New Roman" w:eastAsia="Times New Roman" w:hAnsi="Times New Roman" w:cs="Times New Roman"/>
      <w:sz w:val="20"/>
      <w:szCs w:val="24"/>
    </w:rPr>
  </w:style>
  <w:style w:type="paragraph" w:customStyle="1" w:styleId="Style100">
    <w:name w:val="Style10"/>
    <w:basedOn w:val="Normal"/>
    <w:link w:val="Style10Char"/>
    <w:qFormat/>
    <w:rsid w:val="00E900C3"/>
    <w:pPr>
      <w:ind w:right="432"/>
    </w:pPr>
    <w:rPr>
      <w:rFonts w:ascii="Times New Roman" w:eastAsia="Times New Roman" w:hAnsi="Times New Roman" w:cs="Times New Roman"/>
      <w:b/>
      <w:sz w:val="24"/>
      <w:szCs w:val="24"/>
    </w:rPr>
  </w:style>
  <w:style w:type="character" w:customStyle="1" w:styleId="Style10Char">
    <w:name w:val="Style10 Char"/>
    <w:link w:val="Style100"/>
    <w:rsid w:val="00E900C3"/>
    <w:rPr>
      <w:rFonts w:ascii="Times New Roman" w:eastAsia="Times New Roman" w:hAnsi="Times New Roman" w:cs="Times New Roman"/>
      <w:b/>
      <w:sz w:val="24"/>
      <w:szCs w:val="24"/>
    </w:rPr>
  </w:style>
  <w:style w:type="character" w:customStyle="1" w:styleId="swauthor">
    <w:name w:val="sw_author"/>
    <w:rsid w:val="00E900C3"/>
  </w:style>
  <w:style w:type="character" w:customStyle="1" w:styleId="StyleStyleBoldUnderlineUnderlineapple-style-span6ptBoldK">
    <w:name w:val="Style Style Bold UnderlineUnderlineapple-style-span + 6 ptBoldK..."/>
    <w:basedOn w:val="DefaultParagraphFont"/>
    <w:rsid w:val="00E900C3"/>
    <w:rPr>
      <w:b w:val="0"/>
      <w:bCs w:val="0"/>
      <w:sz w:val="22"/>
      <w:u w:val="single"/>
      <w:bdr w:val="none" w:sz="0" w:space="0" w:color="auto"/>
    </w:rPr>
  </w:style>
  <w:style w:type="character" w:customStyle="1" w:styleId="Highlight1">
    <w:name w:val="Highlight"/>
    <w:uiPriority w:val="1"/>
    <w:qFormat/>
    <w:rsid w:val="00E900C3"/>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E900C3"/>
  </w:style>
  <w:style w:type="character" w:customStyle="1" w:styleId="boldciteChar2">
    <w:name w:val="bold cite Char2"/>
    <w:rsid w:val="00E900C3"/>
    <w:rPr>
      <w:rFonts w:ascii="Arial" w:hAnsi="Arial"/>
      <w:b/>
      <w:color w:val="000000"/>
      <w:sz w:val="28"/>
      <w:u w:val="thick" w:color="000000"/>
    </w:rPr>
  </w:style>
  <w:style w:type="paragraph" w:customStyle="1" w:styleId="underlinecard0">
    <w:name w:val="underline card"/>
    <w:link w:val="underlinecardChar0"/>
    <w:rsid w:val="00E900C3"/>
    <w:pPr>
      <w:spacing w:after="0" w:line="240" w:lineRule="auto"/>
      <w:ind w:left="1728" w:right="1728"/>
    </w:pPr>
    <w:rPr>
      <w:rFonts w:ascii="Arial" w:hAnsi="Arial"/>
      <w:sz w:val="18"/>
      <w:szCs w:val="24"/>
      <w:u w:val="single"/>
    </w:rPr>
  </w:style>
  <w:style w:type="character" w:customStyle="1" w:styleId="StyleStyleStyleBold12ptCite11pt">
    <w:name w:val="Style Style Style Bold + 12 ptCite + 11 pt"/>
    <w:rsid w:val="00E900C3"/>
    <w:rPr>
      <w:rFonts w:ascii="Verdana" w:hAnsi="Verdana" w:hint="default"/>
      <w:b/>
      <w:bCs/>
      <w:sz w:val="22"/>
      <w:u w:val="single"/>
    </w:rPr>
  </w:style>
  <w:style w:type="character" w:customStyle="1" w:styleId="FontStyle47">
    <w:name w:val="Font Style47"/>
    <w:uiPriority w:val="99"/>
    <w:rsid w:val="00E900C3"/>
    <w:rPr>
      <w:rFonts w:ascii="Times New Roman" w:hAnsi="Times New Roman" w:cs="Times New Roman"/>
      <w:sz w:val="18"/>
      <w:szCs w:val="18"/>
    </w:rPr>
  </w:style>
  <w:style w:type="character" w:customStyle="1" w:styleId="underLight">
    <w:name w:val="underLight"/>
    <w:uiPriority w:val="1"/>
    <w:qFormat/>
    <w:rsid w:val="00E900C3"/>
    <w:rPr>
      <w:rFonts w:ascii="Helvetica" w:hAnsi="Helvetica"/>
      <w:b w:val="0"/>
      <w:sz w:val="24"/>
      <w:u w:val="single"/>
      <w:bdr w:val="none" w:sz="0" w:space="0" w:color="auto"/>
      <w:shd w:val="clear" w:color="auto" w:fill="9BF889"/>
    </w:rPr>
  </w:style>
  <w:style w:type="character" w:customStyle="1" w:styleId="body1">
    <w:name w:val="body1"/>
    <w:rsid w:val="00E900C3"/>
  </w:style>
  <w:style w:type="character" w:customStyle="1" w:styleId="UnderlineBox">
    <w:name w:val="Underline + Box"/>
    <w:uiPriority w:val="1"/>
    <w:qFormat/>
    <w:rsid w:val="00E900C3"/>
    <w:rPr>
      <w:rFonts w:ascii="Georgia" w:hAnsi="Georgia"/>
      <w:b w:val="0"/>
      <w:sz w:val="22"/>
      <w:u w:val="single"/>
      <w:bdr w:val="single" w:sz="4" w:space="0" w:color="auto"/>
    </w:rPr>
  </w:style>
  <w:style w:type="paragraph" w:customStyle="1" w:styleId="Pa12">
    <w:name w:val="Pa12"/>
    <w:basedOn w:val="Normal"/>
    <w:next w:val="Normal"/>
    <w:uiPriority w:val="99"/>
    <w:rsid w:val="00E900C3"/>
    <w:pPr>
      <w:autoSpaceDE w:val="0"/>
      <w:autoSpaceDN w:val="0"/>
      <w:adjustRightInd w:val="0"/>
      <w:spacing w:line="200" w:lineRule="atLeast"/>
    </w:pPr>
    <w:rPr>
      <w:rFonts w:ascii="Adobe Garamond Pro" w:hAnsi="Adobe Garamond Pro" w:cstheme="minorBidi"/>
      <w:sz w:val="24"/>
      <w:szCs w:val="24"/>
    </w:rPr>
  </w:style>
  <w:style w:type="paragraph" w:customStyle="1" w:styleId="Style21">
    <w:name w:val="Style 2"/>
    <w:rsid w:val="00E900C3"/>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rsid w:val="00E900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E900C3"/>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E900C3"/>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rsid w:val="00E900C3"/>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E900C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E900C3"/>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updatebodytest">
    <w:name w:val="updatebodytest"/>
    <w:basedOn w:val="DefaultParagraphFont"/>
    <w:rsid w:val="00E900C3"/>
  </w:style>
  <w:style w:type="character" w:customStyle="1" w:styleId="mainheader">
    <w:name w:val="mainheader"/>
    <w:basedOn w:val="DefaultParagraphFont"/>
    <w:rsid w:val="00E900C3"/>
  </w:style>
  <w:style w:type="character" w:customStyle="1" w:styleId="div5head">
    <w:name w:val="div5head"/>
    <w:basedOn w:val="DefaultParagraphFont"/>
    <w:rsid w:val="00E900C3"/>
  </w:style>
  <w:style w:type="character" w:customStyle="1" w:styleId="div6head">
    <w:name w:val="div6head"/>
    <w:basedOn w:val="DefaultParagraphFont"/>
    <w:rsid w:val="00E900C3"/>
  </w:style>
  <w:style w:type="character" w:customStyle="1" w:styleId="caps-label">
    <w:name w:val="caps-label"/>
    <w:basedOn w:val="DefaultParagraphFont"/>
    <w:rsid w:val="00E900C3"/>
  </w:style>
  <w:style w:type="character" w:customStyle="1" w:styleId="SmalltextCharCharCharChar0">
    <w:name w:val="Small text Char Char Char Char"/>
    <w:link w:val="SmalltextCharCharChar0"/>
    <w:rsid w:val="00E900C3"/>
    <w:rPr>
      <w:sz w:val="16"/>
      <w:szCs w:val="24"/>
    </w:rPr>
  </w:style>
  <w:style w:type="character" w:customStyle="1" w:styleId="Style8pt1">
    <w:name w:val="Style 8 pt1"/>
    <w:basedOn w:val="DefaultParagraphFont"/>
    <w:rsid w:val="00E900C3"/>
    <w:rPr>
      <w:rFonts w:ascii="Georgia" w:hAnsi="Georgia"/>
      <w:sz w:val="16"/>
    </w:rPr>
  </w:style>
  <w:style w:type="character" w:customStyle="1" w:styleId="searchtools-record-title">
    <w:name w:val="searchtools-record-title"/>
    <w:basedOn w:val="DefaultParagraphFont"/>
    <w:rsid w:val="00E900C3"/>
  </w:style>
  <w:style w:type="character" w:customStyle="1" w:styleId="dd">
    <w:name w:val="dd"/>
    <w:rsid w:val="00E900C3"/>
  </w:style>
  <w:style w:type="character" w:customStyle="1" w:styleId="author-rss">
    <w:name w:val="author-rss"/>
    <w:rsid w:val="00E900C3"/>
  </w:style>
  <w:style w:type="character" w:customStyle="1" w:styleId="apple">
    <w:name w:val="apple"/>
    <w:rsid w:val="00E900C3"/>
  </w:style>
  <w:style w:type="character" w:customStyle="1" w:styleId="rightside">
    <w:name w:val="rightside"/>
    <w:rsid w:val="00E900C3"/>
  </w:style>
  <w:style w:type="character" w:customStyle="1" w:styleId="flourish">
    <w:name w:val="flourish"/>
    <w:rsid w:val="00E900C3"/>
  </w:style>
  <w:style w:type="paragraph" w:customStyle="1" w:styleId="Micro">
    <w:name w:val="Micro"/>
    <w:basedOn w:val="Normal"/>
    <w:next w:val="Normal"/>
    <w:rsid w:val="00E900C3"/>
    <w:pPr>
      <w:widowControl w:val="0"/>
    </w:pPr>
    <w:rPr>
      <w:rFonts w:eastAsia="Times New Roman" w:cs="Times New Roman"/>
      <w:sz w:val="12"/>
      <w:szCs w:val="24"/>
    </w:rPr>
  </w:style>
  <w:style w:type="character" w:customStyle="1" w:styleId="style150">
    <w:name w:val="style150"/>
    <w:rsid w:val="00E900C3"/>
  </w:style>
  <w:style w:type="paragraph" w:customStyle="1" w:styleId="cite20">
    <w:name w:val="cite2"/>
    <w:basedOn w:val="Normal"/>
    <w:rsid w:val="00E900C3"/>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E900C3"/>
  </w:style>
  <w:style w:type="character" w:customStyle="1" w:styleId="head">
    <w:name w:val="head"/>
    <w:rsid w:val="00E900C3"/>
  </w:style>
  <w:style w:type="character" w:customStyle="1" w:styleId="titleauthoretc">
    <w:name w:val="titleauthoretc"/>
    <w:rsid w:val="00E900C3"/>
  </w:style>
  <w:style w:type="character" w:customStyle="1" w:styleId="A3">
    <w:name w:val="A3"/>
    <w:rsid w:val="00E900C3"/>
    <w:rPr>
      <w:rFonts w:cs="Perpetua"/>
      <w:color w:val="000000"/>
      <w:sz w:val="15"/>
      <w:szCs w:val="15"/>
    </w:rPr>
  </w:style>
  <w:style w:type="character" w:customStyle="1" w:styleId="first-letter">
    <w:name w:val="first-letter"/>
    <w:rsid w:val="00E900C3"/>
  </w:style>
  <w:style w:type="character" w:customStyle="1" w:styleId="focusparagraph">
    <w:name w:val="focusparagraph"/>
    <w:rsid w:val="00E900C3"/>
  </w:style>
  <w:style w:type="character" w:customStyle="1" w:styleId="lightblue">
    <w:name w:val="lightblue"/>
    <w:rsid w:val="00E900C3"/>
  </w:style>
  <w:style w:type="character" w:customStyle="1" w:styleId="tagCharCharChar">
    <w:name w:val="tag Char Char Char"/>
    <w:rsid w:val="00E900C3"/>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rsid w:val="00E900C3"/>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E900C3"/>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E900C3"/>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E900C3"/>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E900C3"/>
    <w:pPr>
      <w:widowControl w:val="0"/>
    </w:pPr>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900C3"/>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E900C3"/>
    <w:pPr>
      <w:widowControl w:val="0"/>
    </w:pPr>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900C3"/>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E900C3"/>
    <w:rPr>
      <w:rFonts w:cs="Arial"/>
      <w:b/>
      <w:bCs/>
      <w:szCs w:val="32"/>
      <w:lang w:val="en-US" w:eastAsia="en-US" w:bidi="ar-SA"/>
    </w:rPr>
  </w:style>
  <w:style w:type="paragraph" w:customStyle="1" w:styleId="H4Tag">
    <w:name w:val="H4 (Tag)"/>
    <w:basedOn w:val="Normal"/>
    <w:link w:val="H4TagChar1"/>
    <w:qFormat/>
    <w:rsid w:val="00E900C3"/>
    <w:pPr>
      <w:widowControl w:val="0"/>
    </w:pPr>
    <w:rPr>
      <w:rFonts w:ascii="Georgia" w:eastAsia="Calibri" w:hAnsi="Georgia" w:cs="Times New Roman"/>
      <w:b/>
    </w:rPr>
  </w:style>
  <w:style w:type="character" w:customStyle="1" w:styleId="H4TagChar1">
    <w:name w:val="H4 (Tag) Char1"/>
    <w:link w:val="H4Tag"/>
    <w:rsid w:val="00E900C3"/>
    <w:rPr>
      <w:rFonts w:ascii="Georgia" w:eastAsia="Calibri" w:hAnsi="Georgia" w:cs="Times New Roman"/>
      <w:b/>
      <w:sz w:val="16"/>
    </w:rPr>
  </w:style>
  <w:style w:type="character" w:customStyle="1" w:styleId="citationgenerated">
    <w:name w:val="citation generated"/>
    <w:rsid w:val="00E900C3"/>
  </w:style>
  <w:style w:type="paragraph" w:customStyle="1" w:styleId="CM25">
    <w:name w:val="CM25"/>
    <w:basedOn w:val="Default"/>
    <w:next w:val="Default"/>
    <w:rsid w:val="00E900C3"/>
    <w:pPr>
      <w:widowControl w:val="0"/>
      <w:spacing w:after="233"/>
    </w:pPr>
    <w:rPr>
      <w:rFonts w:ascii="Georgia" w:eastAsia="Calibri" w:hAnsi="Georgia" w:cs="Times New Roman"/>
    </w:rPr>
  </w:style>
  <w:style w:type="character" w:customStyle="1" w:styleId="pmterms12">
    <w:name w:val="pmterms12"/>
    <w:rsid w:val="00E900C3"/>
    <w:rPr>
      <w:b/>
      <w:bCs/>
      <w:i w:val="0"/>
      <w:iCs w:val="0"/>
      <w:color w:val="000000"/>
    </w:rPr>
  </w:style>
  <w:style w:type="paragraph" w:styleId="z-TopofForm">
    <w:name w:val="HTML Top of Form"/>
    <w:basedOn w:val="Normal"/>
    <w:next w:val="Normal"/>
    <w:link w:val="z-TopofFormChar"/>
    <w:hidden/>
    <w:rsid w:val="00E900C3"/>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E900C3"/>
    <w:rPr>
      <w:rFonts w:ascii="Arial" w:eastAsia="Times New Roman" w:hAnsi="Arial" w:cs="Times New Roman"/>
      <w:vanish/>
      <w:sz w:val="16"/>
      <w:szCs w:val="16"/>
    </w:rPr>
  </w:style>
  <w:style w:type="character" w:customStyle="1" w:styleId="BoldandUnderlineCharCharCharChar">
    <w:name w:val="Bold and Underline Char Char Char Char"/>
    <w:rsid w:val="00E900C3"/>
    <w:rPr>
      <w:b/>
      <w:noProof w:val="0"/>
      <w:u w:val="single"/>
      <w:lang w:val="en-US" w:eastAsia="en-US" w:bidi="ar-SA"/>
    </w:rPr>
  </w:style>
  <w:style w:type="character" w:customStyle="1" w:styleId="FontStyle29">
    <w:name w:val="Font Style29"/>
    <w:uiPriority w:val="99"/>
    <w:rsid w:val="00E900C3"/>
    <w:rPr>
      <w:rFonts w:ascii="Arial" w:hAnsi="Arial" w:cs="Arial"/>
      <w:sz w:val="14"/>
      <w:szCs w:val="14"/>
    </w:rPr>
  </w:style>
  <w:style w:type="character" w:customStyle="1" w:styleId="Debate-CardSmalltextF2Char">
    <w:name w:val="Debate- Card Small text F2 Char"/>
    <w:link w:val="Debate-CardSmalltextF2"/>
    <w:locked/>
    <w:rsid w:val="00E900C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900C3"/>
    <w:pPr>
      <w:widowControl w:val="0"/>
      <w:spacing w:after="200"/>
      <w:contextualSpacing/>
    </w:pPr>
    <w:rPr>
      <w:rFonts w:ascii="Arial Narrow" w:hAnsi="Arial Narrow" w:cstheme="minorBidi"/>
    </w:rPr>
  </w:style>
  <w:style w:type="character" w:customStyle="1" w:styleId="commentstext0">
    <w:name w:val="commentstext"/>
    <w:rsid w:val="00E900C3"/>
  </w:style>
  <w:style w:type="character" w:customStyle="1" w:styleId="marrontitulobig">
    <w:name w:val="marron_titulo_big"/>
    <w:rsid w:val="00E900C3"/>
  </w:style>
  <w:style w:type="character" w:customStyle="1" w:styleId="postbody">
    <w:name w:val="postbody"/>
    <w:rsid w:val="00E900C3"/>
  </w:style>
  <w:style w:type="character" w:customStyle="1" w:styleId="titletxt">
    <w:name w:val="titletxt"/>
    <w:rsid w:val="00E900C3"/>
  </w:style>
  <w:style w:type="character" w:customStyle="1" w:styleId="colbcopy">
    <w:name w:val="colbcopy"/>
    <w:rsid w:val="00E900C3"/>
  </w:style>
  <w:style w:type="character" w:customStyle="1" w:styleId="hcard">
    <w:name w:val="hcard"/>
    <w:rsid w:val="00E900C3"/>
  </w:style>
  <w:style w:type="table" w:styleId="MediumGrid2">
    <w:name w:val="Medium Grid 2"/>
    <w:basedOn w:val="TableNormal"/>
    <w:uiPriority w:val="68"/>
    <w:rsid w:val="00E900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E900C3"/>
  </w:style>
  <w:style w:type="character" w:customStyle="1" w:styleId="bioline">
    <w:name w:val="bioline"/>
    <w:rsid w:val="00E900C3"/>
  </w:style>
  <w:style w:type="numbering" w:styleId="1ai">
    <w:name w:val="Outline List 1"/>
    <w:basedOn w:val="NoList"/>
    <w:rsid w:val="00E900C3"/>
    <w:pPr>
      <w:numPr>
        <w:numId w:val="26"/>
      </w:numPr>
    </w:pPr>
  </w:style>
  <w:style w:type="paragraph" w:customStyle="1" w:styleId="StylePlainTextTimesNewRomanBold">
    <w:name w:val="Style Plain Text + Times New Roman Bold"/>
    <w:basedOn w:val="PlainText"/>
    <w:rsid w:val="00E900C3"/>
    <w:pPr>
      <w:widowControl w:val="0"/>
    </w:pPr>
    <w:rPr>
      <w:rFonts w:ascii="Courier" w:eastAsia="Cambria" w:hAnsi="Courier" w:cs="Times New Roman"/>
      <w:sz w:val="21"/>
      <w:szCs w:val="21"/>
    </w:rPr>
  </w:style>
  <w:style w:type="paragraph" w:customStyle="1" w:styleId="hotroute3">
    <w:name w:val="hotroute"/>
    <w:basedOn w:val="Normal"/>
    <w:qFormat/>
    <w:rsid w:val="00E900C3"/>
    <w:pPr>
      <w:widowControl w:val="0"/>
      <w:ind w:left="288"/>
    </w:pPr>
    <w:rPr>
      <w:rFonts w:ascii="Georgia" w:hAnsi="Georgia"/>
    </w:rPr>
  </w:style>
  <w:style w:type="paragraph" w:customStyle="1" w:styleId="DeleteAnalytics">
    <w:name w:val="Delete Analytics"/>
    <w:basedOn w:val="Heading4"/>
    <w:qFormat/>
    <w:rsid w:val="00E900C3"/>
    <w:pPr>
      <w:widowControl w:val="0"/>
    </w:pPr>
    <w:rPr>
      <w:rFonts w:ascii="Georgia" w:hAnsi="Georgia"/>
      <w:color w:val="800000"/>
    </w:rPr>
  </w:style>
  <w:style w:type="paragraph" w:customStyle="1" w:styleId="ReallyFuckingSmall0">
    <w:name w:val="Really Fucking Small"/>
    <w:basedOn w:val="Normal"/>
    <w:link w:val="ReallyFuckingSmallChar0"/>
    <w:rsid w:val="00E900C3"/>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E900C3"/>
    <w:rPr>
      <w:rFonts w:ascii="Times New Roman" w:eastAsia="Times New Roman" w:hAnsi="Times New Roman" w:cs="Times New Roman"/>
      <w:sz w:val="12"/>
      <w:szCs w:val="24"/>
    </w:rPr>
  </w:style>
  <w:style w:type="paragraph" w:customStyle="1" w:styleId="SmalltextCharCharChar0">
    <w:name w:val="Small text Char Char Char"/>
    <w:basedOn w:val="Normal"/>
    <w:link w:val="SmalltextCharCharCharChar0"/>
    <w:rsid w:val="00E900C3"/>
    <w:pPr>
      <w:widowControl w:val="0"/>
    </w:pPr>
    <w:rPr>
      <w:rFonts w:asciiTheme="minorHAnsi" w:hAnsiTheme="minorHAnsi" w:cstheme="minorBidi"/>
      <w:szCs w:val="24"/>
    </w:rPr>
  </w:style>
  <w:style w:type="character" w:customStyle="1" w:styleId="Qualified">
    <w:name w:val="Qualified"/>
    <w:rsid w:val="00E900C3"/>
    <w:rPr>
      <w:rFonts w:asciiTheme="majorHAnsi" w:hAnsiTheme="majorHAnsi"/>
      <w:b/>
      <w:bCs/>
      <w:sz w:val="16"/>
    </w:rPr>
  </w:style>
  <w:style w:type="paragraph" w:customStyle="1" w:styleId="MaggieTag">
    <w:name w:val="MaggieTag"/>
    <w:basedOn w:val="Normal"/>
    <w:rsid w:val="00E900C3"/>
    <w:pPr>
      <w:widowControl w:val="0"/>
    </w:pPr>
    <w:rPr>
      <w:rFonts w:ascii="Garamond" w:eastAsia="Times New Roman" w:hAnsi="Garamond"/>
      <w:b/>
      <w:sz w:val="24"/>
      <w:szCs w:val="20"/>
    </w:rPr>
  </w:style>
  <w:style w:type="character" w:customStyle="1" w:styleId="BlockTitleChar0">
    <w:name w:val="%Block Title Char"/>
    <w:rsid w:val="00E900C3"/>
    <w:rPr>
      <w:rFonts w:ascii="Arial" w:eastAsia="Times New Roman" w:hAnsi="Arial" w:cs="Arial"/>
      <w:b/>
      <w:bCs/>
      <w:kern w:val="32"/>
      <w:sz w:val="28"/>
      <w:szCs w:val="32"/>
    </w:rPr>
  </w:style>
  <w:style w:type="paragraph" w:customStyle="1" w:styleId="Regular">
    <w:name w:val="Regular"/>
    <w:basedOn w:val="Normal"/>
    <w:link w:val="RegularChar"/>
    <w:qFormat/>
    <w:rsid w:val="00E900C3"/>
    <w:pPr>
      <w:widowControl w:val="0"/>
      <w:spacing w:after="200"/>
    </w:pPr>
    <w:rPr>
      <w:rFonts w:ascii="Cambria" w:eastAsia="Cambria" w:hAnsi="Cambria"/>
      <w:sz w:val="20"/>
      <w:szCs w:val="24"/>
    </w:rPr>
  </w:style>
  <w:style w:type="paragraph" w:customStyle="1" w:styleId="Emphasize">
    <w:name w:val="Emphasize"/>
    <w:basedOn w:val="Normal"/>
    <w:qFormat/>
    <w:rsid w:val="00E900C3"/>
    <w:pPr>
      <w:widowControl w:val="0"/>
      <w:spacing w:after="200"/>
    </w:pPr>
    <w:rPr>
      <w:rFonts w:ascii="Cambria" w:eastAsia="Cambria" w:hAnsi="Cambria"/>
      <w:b/>
      <w:sz w:val="20"/>
      <w:szCs w:val="24"/>
      <w:u w:val="single"/>
    </w:rPr>
  </w:style>
  <w:style w:type="character" w:customStyle="1" w:styleId="columntexthead">
    <w:name w:val="columntexthead"/>
    <w:rsid w:val="00E900C3"/>
  </w:style>
  <w:style w:type="character" w:customStyle="1" w:styleId="instruction">
    <w:name w:val="instruction"/>
    <w:rsid w:val="00E900C3"/>
  </w:style>
  <w:style w:type="character" w:customStyle="1" w:styleId="yahoobuzzbadge-form">
    <w:name w:val="yahoobuzzbadge-form"/>
    <w:rsid w:val="00E900C3"/>
  </w:style>
  <w:style w:type="character" w:customStyle="1" w:styleId="listpipe">
    <w:name w:val="listpipe"/>
    <w:rsid w:val="00E900C3"/>
  </w:style>
  <w:style w:type="character" w:customStyle="1" w:styleId="imagelink">
    <w:name w:val="imagelink"/>
    <w:rsid w:val="00E900C3"/>
  </w:style>
  <w:style w:type="paragraph" w:customStyle="1" w:styleId="Pa0">
    <w:name w:val="Pa0"/>
    <w:basedOn w:val="Default"/>
    <w:next w:val="Default"/>
    <w:rsid w:val="00E900C3"/>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E900C3"/>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E900C3"/>
    <w:pPr>
      <w:widowControl w:val="0"/>
      <w:spacing w:after="0" w:line="221" w:lineRule="atLeast"/>
    </w:pPr>
    <w:rPr>
      <w:rFonts w:ascii="Frutiger 45 Light" w:eastAsia="Times New Roman" w:hAnsi="Frutiger 45 Light" w:cs="Times New Roman"/>
      <w:sz w:val="24"/>
    </w:rPr>
  </w:style>
  <w:style w:type="character" w:customStyle="1" w:styleId="A4">
    <w:name w:val="A4"/>
    <w:rsid w:val="00E900C3"/>
    <w:rPr>
      <w:rFonts w:ascii="Baskerville" w:hAnsi="Baskerville" w:cs="Baskerville"/>
      <w:b/>
      <w:bCs/>
      <w:color w:val="000000"/>
      <w:sz w:val="22"/>
      <w:szCs w:val="22"/>
    </w:rPr>
  </w:style>
  <w:style w:type="character" w:customStyle="1" w:styleId="A7">
    <w:name w:val="A7"/>
    <w:rsid w:val="00E900C3"/>
    <w:rPr>
      <w:rFonts w:ascii="Frutiger 95 UltraBlack" w:hAnsi="Frutiger 95 UltraBlack" w:cs="Frutiger 95 UltraBlack"/>
      <w:color w:val="000000"/>
      <w:sz w:val="16"/>
      <w:szCs w:val="16"/>
    </w:rPr>
  </w:style>
  <w:style w:type="character" w:customStyle="1" w:styleId="noticiabyline">
    <w:name w:val="noticia_byline"/>
    <w:rsid w:val="00E900C3"/>
  </w:style>
  <w:style w:type="character" w:customStyle="1" w:styleId="sep">
    <w:name w:val="sep"/>
    <w:rsid w:val="00E900C3"/>
  </w:style>
  <w:style w:type="character" w:customStyle="1" w:styleId="rightnowyahoo">
    <w:name w:val="right_now_yahoo"/>
    <w:rsid w:val="00E900C3"/>
  </w:style>
  <w:style w:type="character" w:customStyle="1" w:styleId="submittedmeta">
    <w:name w:val="submitted meta"/>
    <w:rsid w:val="00E900C3"/>
  </w:style>
  <w:style w:type="paragraph" w:customStyle="1" w:styleId="Pa11">
    <w:name w:val="Pa11"/>
    <w:basedOn w:val="Default"/>
    <w:next w:val="Default"/>
    <w:rsid w:val="00E900C3"/>
    <w:pPr>
      <w:widowControl w:val="0"/>
      <w:spacing w:before="560" w:after="0" w:line="241" w:lineRule="atLeast"/>
    </w:pPr>
    <w:rPr>
      <w:rFonts w:ascii="Baskerville" w:eastAsia="Times New Roman" w:hAnsi="Baskerville" w:cs="Times New Roman"/>
      <w:sz w:val="24"/>
    </w:rPr>
  </w:style>
  <w:style w:type="character" w:customStyle="1" w:styleId="A10">
    <w:name w:val="A10"/>
    <w:rsid w:val="00E900C3"/>
    <w:rPr>
      <w:color w:val="000000"/>
      <w:sz w:val="12"/>
      <w:szCs w:val="12"/>
    </w:rPr>
  </w:style>
  <w:style w:type="paragraph" w:customStyle="1" w:styleId="Pa7">
    <w:name w:val="Pa7"/>
    <w:basedOn w:val="Default"/>
    <w:next w:val="Default"/>
    <w:rsid w:val="00E900C3"/>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E900C3"/>
    <w:pPr>
      <w:widowControl w:val="0"/>
      <w:spacing w:after="0" w:line="221" w:lineRule="atLeast"/>
    </w:pPr>
    <w:rPr>
      <w:rFonts w:ascii="Baskerville" w:eastAsia="Times New Roman" w:hAnsi="Baskerville" w:cs="Times New Roman"/>
      <w:sz w:val="24"/>
    </w:rPr>
  </w:style>
  <w:style w:type="character" w:customStyle="1" w:styleId="underline5">
    <w:name w:val="%underline"/>
    <w:qFormat/>
    <w:rsid w:val="00E900C3"/>
    <w:rPr>
      <w:b/>
      <w:u w:val="single"/>
    </w:rPr>
  </w:style>
  <w:style w:type="character" w:customStyle="1" w:styleId="Emphasis21">
    <w:name w:val="%Emphasis2"/>
    <w:rsid w:val="00E900C3"/>
    <w:rPr>
      <w:rFonts w:ascii="Cooper Black" w:hAnsi="Cooper Black"/>
      <w:iCs/>
      <w:u w:val="single"/>
    </w:rPr>
  </w:style>
  <w:style w:type="paragraph" w:customStyle="1" w:styleId="BlockTitle0">
    <w:name w:val="%Block Title"/>
    <w:basedOn w:val="Heading1"/>
    <w:rsid w:val="00E900C3"/>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post-author">
    <w:name w:val="post-author"/>
    <w:rsid w:val="00E900C3"/>
  </w:style>
  <w:style w:type="paragraph" w:customStyle="1" w:styleId="IndexHeader">
    <w:name w:val="Index Header"/>
    <w:basedOn w:val="Normal"/>
    <w:rsid w:val="00E900C3"/>
    <w:pPr>
      <w:widowControl w:val="0"/>
      <w:ind w:left="-720"/>
      <w:outlineLvl w:val="0"/>
    </w:pPr>
    <w:rPr>
      <w:rFonts w:ascii="Times New Roman" w:eastAsia="Times New Roman" w:hAnsi="Times New Roman"/>
      <w:b/>
      <w:bCs/>
      <w:sz w:val="36"/>
      <w:szCs w:val="20"/>
    </w:rPr>
  </w:style>
  <w:style w:type="character" w:customStyle="1" w:styleId="IndexHeaderChar">
    <w:name w:val="Index Header Char"/>
    <w:rsid w:val="00E900C3"/>
    <w:rPr>
      <w:rFonts w:ascii="Times New Roman" w:eastAsia="Times New Roman" w:hAnsi="Times New Roman"/>
      <w:b/>
      <w:bCs/>
      <w:sz w:val="36"/>
    </w:rPr>
  </w:style>
  <w:style w:type="character" w:customStyle="1" w:styleId="ToReadChar">
    <w:name w:val="To Read Char"/>
    <w:rsid w:val="00E900C3"/>
    <w:rPr>
      <w:rFonts w:ascii="Verdana" w:hAnsi="Verdana"/>
      <w:b/>
      <w:szCs w:val="24"/>
      <w:u w:val="single"/>
      <w:lang w:val="en-US" w:eastAsia="en-US" w:bidi="ar-SA"/>
    </w:rPr>
  </w:style>
  <w:style w:type="paragraph" w:customStyle="1" w:styleId="CardRead">
    <w:name w:val="Card_Read"/>
    <w:basedOn w:val="Normal"/>
    <w:rsid w:val="00E900C3"/>
    <w:pPr>
      <w:widowControl w:val="0"/>
    </w:pPr>
    <w:rPr>
      <w:rFonts w:ascii="Times" w:eastAsia="Times" w:hAnsi="Times"/>
      <w:szCs w:val="20"/>
    </w:rPr>
  </w:style>
  <w:style w:type="paragraph" w:customStyle="1" w:styleId="CardNU">
    <w:name w:val="CardNU"/>
    <w:basedOn w:val="Normal"/>
    <w:rsid w:val="00E900C3"/>
    <w:pPr>
      <w:widowControl w:val="0"/>
    </w:pPr>
    <w:rPr>
      <w:rFonts w:ascii="Times" w:eastAsia="Times" w:hAnsi="Times"/>
      <w:sz w:val="14"/>
      <w:szCs w:val="20"/>
    </w:rPr>
  </w:style>
  <w:style w:type="paragraph" w:customStyle="1" w:styleId="StyleHeading310pt">
    <w:name w:val="Style Heading 3 + 10 pt"/>
    <w:basedOn w:val="Heading3"/>
    <w:rsid w:val="00E900C3"/>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E900C3"/>
    <w:rPr>
      <w:rFonts w:ascii="Times New Roman" w:eastAsia="Times New Roman" w:hAnsi="Times New Roman" w:cs="Arial"/>
      <w:b/>
      <w:bCs/>
      <w:sz w:val="26"/>
      <w:szCs w:val="26"/>
    </w:rPr>
  </w:style>
  <w:style w:type="character" w:customStyle="1" w:styleId="Style12Char">
    <w:name w:val="Style12 Char"/>
    <w:rsid w:val="00E900C3"/>
    <w:rPr>
      <w:b/>
      <w:sz w:val="24"/>
      <w:szCs w:val="24"/>
      <w:u w:val="thick"/>
      <w:lang w:val="en-US" w:eastAsia="en-US" w:bidi="ar-SA"/>
    </w:rPr>
  </w:style>
  <w:style w:type="character" w:customStyle="1" w:styleId="CiteCardCharChar">
    <w:name w:val="Cite_Card Char Char"/>
    <w:rsid w:val="00E900C3"/>
    <w:rPr>
      <w:rFonts w:cs="Arial"/>
      <w:bCs/>
      <w:lang w:val="en-US" w:eastAsia="en-US" w:bidi="ar-SA"/>
    </w:rPr>
  </w:style>
  <w:style w:type="paragraph" w:customStyle="1" w:styleId="CardText-NotUnderlined">
    <w:name w:val="Card Text - Not Underlined"/>
    <w:basedOn w:val="Normal"/>
    <w:rsid w:val="00E900C3"/>
    <w:pPr>
      <w:widowControl w:val="0"/>
      <w:spacing w:after="60"/>
    </w:pPr>
    <w:rPr>
      <w:rFonts w:ascii="Times New Roman" w:eastAsia="Times New Roman" w:hAnsi="Times New Roman"/>
      <w:sz w:val="18"/>
      <w:szCs w:val="24"/>
    </w:rPr>
  </w:style>
  <w:style w:type="character" w:customStyle="1" w:styleId="CardsFont12ptCharCharCharChar">
    <w:name w:val="Cards + Font: 12 pt Char Char Char Char"/>
    <w:rsid w:val="00E900C3"/>
    <w:rPr>
      <w:sz w:val="24"/>
      <w:szCs w:val="24"/>
      <w:u w:val="thick"/>
      <w:lang w:val="en-US" w:eastAsia="en-US" w:bidi="ar-SA"/>
    </w:rPr>
  </w:style>
  <w:style w:type="paragraph" w:customStyle="1" w:styleId="OmniPage8">
    <w:name w:val="OmniPage #8"/>
    <w:basedOn w:val="Normal"/>
    <w:rsid w:val="00E900C3"/>
    <w:pPr>
      <w:widowControl w:val="0"/>
    </w:pPr>
    <w:rPr>
      <w:rFonts w:ascii="Times New Roman" w:eastAsia="Times New Roman" w:hAnsi="Times New Roman"/>
      <w:color w:val="000000"/>
      <w:sz w:val="20"/>
      <w:szCs w:val="20"/>
    </w:rPr>
  </w:style>
  <w:style w:type="paragraph" w:customStyle="1" w:styleId="OmniPage1">
    <w:name w:val="OmniPage #1"/>
    <w:basedOn w:val="Normal"/>
    <w:rsid w:val="00E900C3"/>
    <w:pPr>
      <w:widowControl w:val="0"/>
    </w:pPr>
    <w:rPr>
      <w:rFonts w:ascii="Times New Roman" w:eastAsia="Times New Roman" w:hAnsi="Times New Roman"/>
      <w:color w:val="000000"/>
      <w:sz w:val="20"/>
      <w:szCs w:val="20"/>
    </w:rPr>
  </w:style>
  <w:style w:type="paragraph" w:customStyle="1" w:styleId="OmniPage2">
    <w:name w:val="OmniPage #2"/>
    <w:basedOn w:val="Normal"/>
    <w:rsid w:val="00E900C3"/>
    <w:pPr>
      <w:widowControl w:val="0"/>
    </w:pPr>
    <w:rPr>
      <w:rFonts w:ascii="Times New Roman" w:eastAsia="Times New Roman" w:hAnsi="Times New Roman"/>
      <w:color w:val="000000"/>
      <w:sz w:val="20"/>
      <w:szCs w:val="20"/>
    </w:rPr>
  </w:style>
  <w:style w:type="paragraph" w:customStyle="1" w:styleId="OmniPage6">
    <w:name w:val="OmniPage #6"/>
    <w:basedOn w:val="Normal"/>
    <w:rsid w:val="00E900C3"/>
    <w:pPr>
      <w:widowControl w:val="0"/>
    </w:pPr>
    <w:rPr>
      <w:rFonts w:ascii="Times New Roman" w:eastAsia="Times New Roman" w:hAnsi="Times New Roman"/>
      <w:color w:val="000000"/>
      <w:sz w:val="20"/>
      <w:szCs w:val="20"/>
    </w:rPr>
  </w:style>
  <w:style w:type="paragraph" w:customStyle="1" w:styleId="OmniPage7">
    <w:name w:val="OmniPage #7"/>
    <w:basedOn w:val="Normal"/>
    <w:rsid w:val="00E900C3"/>
    <w:pPr>
      <w:widowControl w:val="0"/>
    </w:pPr>
    <w:rPr>
      <w:rFonts w:ascii="Times New Roman" w:eastAsia="Times New Roman" w:hAnsi="Times New Roman"/>
      <w:color w:val="000000"/>
      <w:sz w:val="20"/>
      <w:szCs w:val="20"/>
    </w:rPr>
  </w:style>
  <w:style w:type="paragraph" w:customStyle="1" w:styleId="OmniPage11">
    <w:name w:val="OmniPage #11"/>
    <w:basedOn w:val="Normal"/>
    <w:rsid w:val="00E900C3"/>
    <w:pPr>
      <w:widowControl w:val="0"/>
    </w:pPr>
    <w:rPr>
      <w:rFonts w:ascii="Times New Roman" w:eastAsia="Times New Roman" w:hAnsi="Times New Roman"/>
      <w:color w:val="000000"/>
      <w:sz w:val="20"/>
      <w:szCs w:val="20"/>
    </w:rPr>
  </w:style>
  <w:style w:type="paragraph" w:customStyle="1" w:styleId="OmniPage12">
    <w:name w:val="OmniPage #12"/>
    <w:basedOn w:val="Normal"/>
    <w:rsid w:val="00E900C3"/>
    <w:pPr>
      <w:widowControl w:val="0"/>
    </w:pPr>
    <w:rPr>
      <w:rFonts w:ascii="Times New Roman" w:eastAsia="Times New Roman" w:hAnsi="Times New Roman"/>
      <w:color w:val="000000"/>
      <w:sz w:val="20"/>
      <w:szCs w:val="20"/>
    </w:rPr>
  </w:style>
  <w:style w:type="paragraph" w:customStyle="1" w:styleId="OmniPage10">
    <w:name w:val="OmniPage #10"/>
    <w:basedOn w:val="Normal"/>
    <w:rsid w:val="00E900C3"/>
    <w:pPr>
      <w:widowControl w:val="0"/>
    </w:pPr>
    <w:rPr>
      <w:rFonts w:ascii="Times New Roman" w:eastAsia="Times New Roman" w:hAnsi="Times New Roman"/>
      <w:color w:val="000000"/>
      <w:sz w:val="20"/>
      <w:szCs w:val="20"/>
    </w:rPr>
  </w:style>
  <w:style w:type="paragraph" w:customStyle="1" w:styleId="OmniPage13">
    <w:name w:val="OmniPage #13"/>
    <w:basedOn w:val="Normal"/>
    <w:rsid w:val="00E900C3"/>
    <w:pPr>
      <w:widowControl w:val="0"/>
    </w:pPr>
    <w:rPr>
      <w:rFonts w:ascii="Times New Roman" w:eastAsia="Times New Roman" w:hAnsi="Times New Roman"/>
      <w:color w:val="000000"/>
      <w:sz w:val="20"/>
      <w:szCs w:val="20"/>
    </w:rPr>
  </w:style>
  <w:style w:type="paragraph" w:customStyle="1" w:styleId="OmniPage14">
    <w:name w:val="OmniPage #14"/>
    <w:basedOn w:val="Normal"/>
    <w:rsid w:val="00E900C3"/>
    <w:pPr>
      <w:widowControl w:val="0"/>
    </w:pPr>
    <w:rPr>
      <w:rFonts w:ascii="Times New Roman" w:eastAsia="Times New Roman" w:hAnsi="Times New Roman"/>
      <w:color w:val="000000"/>
      <w:sz w:val="20"/>
      <w:szCs w:val="20"/>
    </w:rPr>
  </w:style>
  <w:style w:type="paragraph" w:customStyle="1" w:styleId="OmniPage15">
    <w:name w:val="OmniPage #15"/>
    <w:basedOn w:val="Normal"/>
    <w:rsid w:val="00E900C3"/>
    <w:pPr>
      <w:widowControl w:val="0"/>
    </w:pPr>
    <w:rPr>
      <w:rFonts w:ascii="Times New Roman" w:eastAsia="Times New Roman" w:hAnsi="Times New Roman"/>
      <w:color w:val="000000"/>
      <w:sz w:val="20"/>
      <w:szCs w:val="20"/>
    </w:rPr>
  </w:style>
  <w:style w:type="paragraph" w:customStyle="1" w:styleId="OmniPage17">
    <w:name w:val="OmniPage #17"/>
    <w:basedOn w:val="Normal"/>
    <w:rsid w:val="00E900C3"/>
    <w:pPr>
      <w:widowControl w:val="0"/>
    </w:pPr>
    <w:rPr>
      <w:rFonts w:ascii="Times New Roman" w:eastAsia="Times New Roman" w:hAnsi="Times New Roman"/>
      <w:color w:val="000000"/>
      <w:sz w:val="20"/>
      <w:szCs w:val="20"/>
    </w:rPr>
  </w:style>
  <w:style w:type="paragraph" w:customStyle="1" w:styleId="OmniPage19">
    <w:name w:val="OmniPage #19"/>
    <w:basedOn w:val="Normal"/>
    <w:rsid w:val="00E900C3"/>
    <w:pPr>
      <w:widowControl w:val="0"/>
    </w:pPr>
    <w:rPr>
      <w:rFonts w:ascii="Times New Roman" w:eastAsia="Times New Roman" w:hAnsi="Times New Roman"/>
      <w:color w:val="000000"/>
      <w:sz w:val="20"/>
      <w:szCs w:val="20"/>
    </w:rPr>
  </w:style>
  <w:style w:type="paragraph" w:customStyle="1" w:styleId="OmniPage20">
    <w:name w:val="OmniPage #20"/>
    <w:basedOn w:val="Normal"/>
    <w:rsid w:val="00E900C3"/>
    <w:pPr>
      <w:widowControl w:val="0"/>
    </w:pPr>
    <w:rPr>
      <w:rFonts w:ascii="Times New Roman" w:eastAsia="Times New Roman" w:hAnsi="Times New Roman"/>
      <w:color w:val="000000"/>
      <w:sz w:val="20"/>
      <w:szCs w:val="20"/>
    </w:rPr>
  </w:style>
  <w:style w:type="paragraph" w:customStyle="1" w:styleId="OmniPage21">
    <w:name w:val="OmniPage #21"/>
    <w:basedOn w:val="Normal"/>
    <w:rsid w:val="00E900C3"/>
    <w:pPr>
      <w:widowControl w:val="0"/>
    </w:pPr>
    <w:rPr>
      <w:rFonts w:ascii="Times New Roman" w:eastAsia="Times New Roman" w:hAnsi="Times New Roman"/>
      <w:color w:val="000000"/>
      <w:sz w:val="20"/>
      <w:szCs w:val="20"/>
    </w:rPr>
  </w:style>
  <w:style w:type="paragraph" w:customStyle="1" w:styleId="OmniPage22">
    <w:name w:val="OmniPage #22"/>
    <w:basedOn w:val="Normal"/>
    <w:rsid w:val="00E900C3"/>
    <w:pPr>
      <w:widowControl w:val="0"/>
    </w:pPr>
    <w:rPr>
      <w:rFonts w:ascii="Times New Roman" w:eastAsia="Times New Roman" w:hAnsi="Times New Roman"/>
      <w:color w:val="000000"/>
      <w:sz w:val="20"/>
      <w:szCs w:val="20"/>
    </w:rPr>
  </w:style>
  <w:style w:type="paragraph" w:customStyle="1" w:styleId="OmniPage25">
    <w:name w:val="OmniPage #25"/>
    <w:basedOn w:val="Normal"/>
    <w:rsid w:val="00E900C3"/>
    <w:pPr>
      <w:widowControl w:val="0"/>
    </w:pPr>
    <w:rPr>
      <w:rFonts w:ascii="Times New Roman" w:eastAsia="Times New Roman" w:hAnsi="Times New Roman"/>
      <w:color w:val="000000"/>
      <w:sz w:val="20"/>
      <w:szCs w:val="20"/>
    </w:rPr>
  </w:style>
  <w:style w:type="paragraph" w:customStyle="1" w:styleId="OmniPage18">
    <w:name w:val="OmniPage #18"/>
    <w:basedOn w:val="Normal"/>
    <w:rsid w:val="00E900C3"/>
    <w:pPr>
      <w:widowControl w:val="0"/>
    </w:pPr>
    <w:rPr>
      <w:rFonts w:ascii="Times New Roman" w:eastAsia="Times New Roman" w:hAnsi="Times New Roman"/>
      <w:color w:val="000000"/>
      <w:sz w:val="20"/>
      <w:szCs w:val="20"/>
    </w:rPr>
  </w:style>
  <w:style w:type="paragraph" w:customStyle="1" w:styleId="OmniPage26">
    <w:name w:val="OmniPage #26"/>
    <w:basedOn w:val="Normal"/>
    <w:rsid w:val="00E900C3"/>
    <w:pPr>
      <w:widowControl w:val="0"/>
    </w:pPr>
    <w:rPr>
      <w:rFonts w:ascii="Times New Roman" w:eastAsia="Times New Roman" w:hAnsi="Times New Roman"/>
      <w:color w:val="000000"/>
      <w:sz w:val="20"/>
      <w:szCs w:val="20"/>
    </w:rPr>
  </w:style>
  <w:style w:type="character" w:customStyle="1" w:styleId="iagsheaderlarge">
    <w:name w:val="iags_header_large"/>
    <w:rsid w:val="00E900C3"/>
  </w:style>
  <w:style w:type="paragraph" w:customStyle="1" w:styleId="OmniPage9">
    <w:name w:val="OmniPage #9"/>
    <w:basedOn w:val="Normal"/>
    <w:rsid w:val="00E900C3"/>
    <w:pPr>
      <w:widowControl w:val="0"/>
    </w:pPr>
    <w:rPr>
      <w:rFonts w:ascii="Times New Roman" w:eastAsia="Times New Roman" w:hAnsi="Times New Roman"/>
      <w:color w:val="000000"/>
      <w:sz w:val="20"/>
      <w:szCs w:val="20"/>
    </w:rPr>
  </w:style>
  <w:style w:type="paragraph" w:customStyle="1" w:styleId="OmniPage5">
    <w:name w:val="OmniPage #5"/>
    <w:basedOn w:val="Normal"/>
    <w:rsid w:val="00E900C3"/>
    <w:pPr>
      <w:widowControl w:val="0"/>
    </w:pPr>
    <w:rPr>
      <w:rFonts w:ascii="Times New Roman" w:eastAsia="Times New Roman" w:hAnsi="Times New Roman"/>
      <w:color w:val="000000"/>
      <w:sz w:val="20"/>
      <w:szCs w:val="20"/>
    </w:rPr>
  </w:style>
  <w:style w:type="character" w:customStyle="1" w:styleId="style12char0">
    <w:name w:val="style12char"/>
    <w:rsid w:val="00E900C3"/>
  </w:style>
  <w:style w:type="character" w:customStyle="1" w:styleId="charchar2">
    <w:name w:val="charchar2"/>
    <w:rsid w:val="00E900C3"/>
  </w:style>
  <w:style w:type="character" w:customStyle="1" w:styleId="style11char0">
    <w:name w:val="style11char"/>
    <w:rsid w:val="00E900C3"/>
  </w:style>
  <w:style w:type="paragraph" w:customStyle="1" w:styleId="CitesandCardText">
    <w:name w:val="Cites and Card Text"/>
    <w:basedOn w:val="Normal"/>
    <w:rsid w:val="00E900C3"/>
    <w:pPr>
      <w:widowControl w:val="0"/>
    </w:pPr>
    <w:rPr>
      <w:rFonts w:ascii="Times New Roman" w:eastAsia="Times New Roman" w:hAnsi="Times New Roman"/>
      <w:sz w:val="20"/>
      <w:szCs w:val="24"/>
    </w:rPr>
  </w:style>
  <w:style w:type="paragraph" w:styleId="List2">
    <w:name w:val="List 2"/>
    <w:basedOn w:val="Default"/>
    <w:next w:val="Default"/>
    <w:rsid w:val="00E900C3"/>
    <w:pPr>
      <w:widowControl w:val="0"/>
      <w:spacing w:after="0" w:line="240" w:lineRule="auto"/>
    </w:pPr>
    <w:rPr>
      <w:rFonts w:eastAsia="Times New Roman" w:cs="Times New Roman"/>
      <w:sz w:val="24"/>
    </w:rPr>
  </w:style>
  <w:style w:type="character" w:customStyle="1" w:styleId="medium-bold">
    <w:name w:val="medium-bold"/>
    <w:rsid w:val="00E900C3"/>
  </w:style>
  <w:style w:type="character" w:customStyle="1" w:styleId="Heading51">
    <w:name w:val="Heading 51"/>
    <w:aliases w:val="Heading 5 Char Char Char"/>
    <w:rsid w:val="00E900C3"/>
    <w:rPr>
      <w:b/>
      <w:bCs/>
      <w:iCs/>
      <w:szCs w:val="26"/>
      <w:lang w:val="en-US" w:eastAsia="en-US" w:bidi="ar-SA"/>
    </w:rPr>
  </w:style>
  <w:style w:type="paragraph" w:customStyle="1" w:styleId="Style16">
    <w:name w:val="Style 16"/>
    <w:basedOn w:val="Normal"/>
    <w:rsid w:val="00E900C3"/>
    <w:pPr>
      <w:widowControl w:val="0"/>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1"/>
    <w:rsid w:val="00E900C3"/>
    <w:pPr>
      <w:widowControl w:val="0"/>
    </w:pPr>
    <w:rPr>
      <w:rFonts w:ascii="Times New Roman" w:eastAsia="Times New Roman" w:hAnsi="Times New Roman"/>
      <w:szCs w:val="24"/>
    </w:rPr>
  </w:style>
  <w:style w:type="character" w:customStyle="1" w:styleId="smalltextChar1">
    <w:name w:val="smalltext Char"/>
    <w:link w:val="smalltext2"/>
    <w:rsid w:val="00E900C3"/>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E900C3"/>
    <w:pPr>
      <w:widowControl w:val="0"/>
      <w:spacing w:after="120" w:line="240" w:lineRule="auto"/>
    </w:pPr>
    <w:rPr>
      <w:rFonts w:eastAsia="Times New Roman" w:cs="Times New Roman"/>
      <w:sz w:val="24"/>
    </w:rPr>
  </w:style>
  <w:style w:type="paragraph" w:customStyle="1" w:styleId="headingChar">
    <w:name w:val="heading Char"/>
    <w:basedOn w:val="Normal"/>
    <w:rsid w:val="00E900C3"/>
    <w:pPr>
      <w:widowControl w:val="0"/>
      <w:jc w:val="center"/>
    </w:pPr>
    <w:rPr>
      <w:rFonts w:ascii="Arial Black" w:eastAsia="Times New Roman" w:hAnsi="Arial Black"/>
      <w:b/>
      <w:sz w:val="36"/>
      <w:szCs w:val="24"/>
      <w:u w:val="single"/>
    </w:rPr>
  </w:style>
  <w:style w:type="character" w:customStyle="1" w:styleId="boldunderlineCharChar">
    <w:name w:val="boldunderline Char Char"/>
    <w:rsid w:val="00E900C3"/>
    <w:rPr>
      <w:b/>
      <w:sz w:val="22"/>
      <w:szCs w:val="24"/>
      <w:u w:val="single"/>
      <w:lang w:val="en-US" w:eastAsia="en-US" w:bidi="ar-SA"/>
    </w:rPr>
  </w:style>
  <w:style w:type="paragraph" w:customStyle="1" w:styleId="Bullets-squares">
    <w:name w:val="Bullets - squares"/>
    <w:basedOn w:val="Normal"/>
    <w:next w:val="Normal"/>
    <w:rsid w:val="00E900C3"/>
    <w:pPr>
      <w:widowControl w:val="0"/>
      <w:numPr>
        <w:numId w:val="27"/>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E900C3"/>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0"/>
    <w:rsid w:val="00E900C3"/>
    <w:pPr>
      <w:widowControl w:val="0"/>
      <w:ind w:left="288"/>
    </w:pPr>
    <w:rPr>
      <w:rFonts w:asciiTheme="minorHAnsi" w:hAnsiTheme="minorHAnsi" w:cstheme="minorBidi"/>
      <w:sz w:val="22"/>
      <w:szCs w:val="24"/>
      <w:u w:val="single"/>
    </w:rPr>
  </w:style>
  <w:style w:type="paragraph" w:customStyle="1" w:styleId="Size8">
    <w:name w:val="Size 8"/>
    <w:link w:val="Size8Char"/>
    <w:rsid w:val="00E900C3"/>
    <w:pPr>
      <w:spacing w:after="0" w:line="240" w:lineRule="auto"/>
    </w:pPr>
    <w:rPr>
      <w:rFonts w:ascii="Times New Roman" w:eastAsia="Times New Roman" w:hAnsi="Times New Roman" w:cs="Times New Roman"/>
      <w:sz w:val="16"/>
    </w:rPr>
  </w:style>
  <w:style w:type="character" w:customStyle="1" w:styleId="MediumGrid2Char">
    <w:name w:val="Medium Grid 2 Char"/>
    <w:rsid w:val="00E900C3"/>
    <w:rPr>
      <w:sz w:val="24"/>
      <w:szCs w:val="22"/>
      <w:lang w:val="en-US" w:eastAsia="en-US" w:bidi="ar-SA"/>
    </w:rPr>
  </w:style>
  <w:style w:type="character" w:customStyle="1" w:styleId="Size8Char">
    <w:name w:val="Size 8 Char"/>
    <w:link w:val="Size8"/>
    <w:rsid w:val="00E900C3"/>
    <w:rPr>
      <w:rFonts w:ascii="Times New Roman" w:eastAsia="Times New Roman" w:hAnsi="Times New Roman" w:cs="Times New Roman"/>
      <w:sz w:val="16"/>
    </w:rPr>
  </w:style>
  <w:style w:type="character" w:customStyle="1" w:styleId="TextChar">
    <w:name w:val="Text Char"/>
    <w:link w:val="Text"/>
    <w:rsid w:val="00E900C3"/>
    <w:rPr>
      <w:rFonts w:ascii="Garamond" w:hAnsi="Garamond" w:cs="Calibri"/>
      <w:sz w:val="24"/>
      <w:szCs w:val="24"/>
    </w:rPr>
  </w:style>
  <w:style w:type="paragraph" w:customStyle="1" w:styleId="RegularCite">
    <w:name w:val="Regular Cite"/>
    <w:qFormat/>
    <w:rsid w:val="00E900C3"/>
    <w:pPr>
      <w:spacing w:after="0" w:line="240" w:lineRule="auto"/>
    </w:pPr>
    <w:rPr>
      <w:rFonts w:ascii="Times New Roman" w:eastAsia="Times New Roman" w:hAnsi="Times New Roman" w:cs="Times New Roman"/>
      <w:sz w:val="20"/>
    </w:rPr>
  </w:style>
  <w:style w:type="character" w:customStyle="1" w:styleId="eudoraheader">
    <w:name w:val="eudoraheader"/>
    <w:rsid w:val="00E900C3"/>
  </w:style>
  <w:style w:type="character" w:customStyle="1" w:styleId="emailstyle26">
    <w:name w:val="emailstyle26"/>
    <w:rsid w:val="00E900C3"/>
  </w:style>
  <w:style w:type="paragraph" w:customStyle="1" w:styleId="context">
    <w:name w:val="context"/>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E900C3"/>
  </w:style>
  <w:style w:type="character" w:customStyle="1" w:styleId="sendtofriend">
    <w:name w:val="sendtofriend"/>
    <w:rsid w:val="00E900C3"/>
  </w:style>
  <w:style w:type="character" w:customStyle="1" w:styleId="pagetype">
    <w:name w:val="pagetype"/>
    <w:rsid w:val="00E900C3"/>
  </w:style>
  <w:style w:type="character" w:customStyle="1" w:styleId="byl">
    <w:name w:val="byl"/>
    <w:rsid w:val="00E900C3"/>
  </w:style>
  <w:style w:type="character" w:customStyle="1" w:styleId="byd">
    <w:name w:val="byd"/>
    <w:rsid w:val="00E900C3"/>
  </w:style>
  <w:style w:type="character" w:customStyle="1" w:styleId="ds">
    <w:name w:val="ds"/>
    <w:rsid w:val="00E900C3"/>
  </w:style>
  <w:style w:type="paragraph" w:customStyle="1" w:styleId="Size6">
    <w:name w:val="Size 6"/>
    <w:link w:val="Size6Char"/>
    <w:qFormat/>
    <w:rsid w:val="00E900C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900C3"/>
    <w:rPr>
      <w:rFonts w:ascii="Times New Roman" w:eastAsia="Times New Roman" w:hAnsi="Times New Roman" w:cs="Times New Roman"/>
      <w:sz w:val="16"/>
    </w:rPr>
  </w:style>
  <w:style w:type="character" w:customStyle="1" w:styleId="heading2char0">
    <w:name w:val="heading2char"/>
    <w:rsid w:val="00E900C3"/>
  </w:style>
  <w:style w:type="character" w:customStyle="1" w:styleId="underliningchar0">
    <w:name w:val="underliningchar"/>
    <w:rsid w:val="00E900C3"/>
  </w:style>
  <w:style w:type="paragraph" w:customStyle="1" w:styleId="TxBrp11">
    <w:name w:val="TxBr_p11"/>
    <w:basedOn w:val="Normal"/>
    <w:rsid w:val="00E900C3"/>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E900C3"/>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2">
    <w:name w:val="TxBr_p2"/>
    <w:basedOn w:val="Normal"/>
    <w:rsid w:val="00E900C3"/>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E900C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E900C3"/>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E900C3"/>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E900C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E900C3"/>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E900C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E900C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E900C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E900C3"/>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E900C3"/>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E900C3"/>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E900C3"/>
    <w:rPr>
      <w:vanish w:val="0"/>
      <w:webHidden w:val="0"/>
      <w:color w:val="999999"/>
      <w:sz w:val="12"/>
      <w:szCs w:val="12"/>
      <w:specVanish/>
    </w:rPr>
  </w:style>
  <w:style w:type="paragraph" w:customStyle="1" w:styleId="CardsFont8pt">
    <w:name w:val="Cards + Font: 8 pt"/>
    <w:basedOn w:val="Normal"/>
    <w:rsid w:val="00E900C3"/>
    <w:pPr>
      <w:widowControl w:val="0"/>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E900C3"/>
    <w:rPr>
      <w:sz w:val="16"/>
    </w:rPr>
  </w:style>
  <w:style w:type="character" w:customStyle="1" w:styleId="UnderliningChar1">
    <w:name w:val="Underlining Char1"/>
    <w:rsid w:val="00E900C3"/>
    <w:rPr>
      <w:rFonts w:ascii="Arial Narrow" w:hAnsi="Arial Narrow"/>
      <w:szCs w:val="24"/>
      <w:u w:val="single"/>
    </w:rPr>
  </w:style>
  <w:style w:type="character" w:customStyle="1" w:styleId="TagLineCharChar">
    <w:name w:val="Tag Line Char Char"/>
    <w:rsid w:val="00E900C3"/>
    <w:rPr>
      <w:rFonts w:cs="Arial"/>
      <w:b/>
      <w:bCs/>
      <w:iCs/>
      <w:sz w:val="24"/>
      <w:szCs w:val="28"/>
      <w:lang w:val="en-US" w:eastAsia="en-US" w:bidi="ar-SA"/>
    </w:rPr>
  </w:style>
  <w:style w:type="paragraph" w:customStyle="1" w:styleId="published">
    <w:name w:val="published"/>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E900C3"/>
  </w:style>
  <w:style w:type="character" w:customStyle="1" w:styleId="articlerecommendcount">
    <w:name w:val="article_recommend_count"/>
    <w:rsid w:val="00E900C3"/>
  </w:style>
  <w:style w:type="character" w:customStyle="1" w:styleId="normaltext1">
    <w:name w:val="normal_text"/>
    <w:rsid w:val="00E900C3"/>
  </w:style>
  <w:style w:type="paragraph" w:customStyle="1" w:styleId="storytimestamp">
    <w:name w:val="storytimestamp"/>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E900C3"/>
  </w:style>
  <w:style w:type="character" w:customStyle="1" w:styleId="story-titleline">
    <w:name w:val="story-titleline"/>
    <w:rsid w:val="00E900C3"/>
  </w:style>
  <w:style w:type="character" w:customStyle="1" w:styleId="story-dateline">
    <w:name w:val="story-dateline"/>
    <w:rsid w:val="00E900C3"/>
  </w:style>
  <w:style w:type="paragraph" w:customStyle="1" w:styleId="Card10f2">
    <w:name w:val="Card.10.f2"/>
    <w:basedOn w:val="Normal"/>
    <w:autoRedefine/>
    <w:qFormat/>
    <w:rsid w:val="00E900C3"/>
    <w:pPr>
      <w:widowControl w:val="0"/>
    </w:pPr>
    <w:rPr>
      <w:rFonts w:ascii="Times New Roman" w:eastAsia="Calibri" w:hAnsi="Times New Roman"/>
      <w:sz w:val="20"/>
      <w:szCs w:val="20"/>
    </w:rPr>
  </w:style>
  <w:style w:type="character" w:customStyle="1" w:styleId="Card10f2Char">
    <w:name w:val="Card.10.f2 Char"/>
    <w:rsid w:val="00E900C3"/>
    <w:rPr>
      <w:rFonts w:eastAsia="Calibri"/>
    </w:rPr>
  </w:style>
  <w:style w:type="paragraph" w:styleId="ListBullet2">
    <w:name w:val="List Bullet 2"/>
    <w:basedOn w:val="Normal"/>
    <w:rsid w:val="00E900C3"/>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E900C3"/>
    <w:pPr>
      <w:widowControl w:val="0"/>
    </w:pPr>
    <w:rPr>
      <w:rFonts w:ascii="Times New Roman" w:eastAsia="Times New Roman" w:hAnsi="Times New Roman"/>
      <w:color w:val="000000"/>
      <w:sz w:val="10"/>
      <w:szCs w:val="24"/>
    </w:rPr>
  </w:style>
  <w:style w:type="character" w:customStyle="1" w:styleId="UnderlineCardChar1">
    <w:name w:val="Underline Card Char"/>
    <w:rsid w:val="00E900C3"/>
    <w:rPr>
      <w:sz w:val="22"/>
      <w:szCs w:val="24"/>
      <w:u w:val="single"/>
      <w:lang w:val="en-US" w:eastAsia="en-US" w:bidi="ar-SA"/>
    </w:rPr>
  </w:style>
  <w:style w:type="character" w:customStyle="1" w:styleId="SourcesCharChar1">
    <w:name w:val="Sources Char Char1"/>
    <w:rsid w:val="00E900C3"/>
    <w:rPr>
      <w:rFonts w:cs="Arial"/>
      <w:b/>
      <w:bCs/>
      <w:iCs/>
      <w:sz w:val="24"/>
      <w:szCs w:val="28"/>
      <w:lang w:val="en-US" w:eastAsia="en-US" w:bidi="ar-SA"/>
    </w:rPr>
  </w:style>
  <w:style w:type="character" w:customStyle="1" w:styleId="UnderlinesCharChar">
    <w:name w:val="Underlines Char Char"/>
    <w:rsid w:val="00E900C3"/>
    <w:rPr>
      <w:rFonts w:cs="Arial"/>
      <w:b/>
      <w:bCs/>
      <w:sz w:val="22"/>
      <w:szCs w:val="26"/>
      <w:u w:val="single"/>
      <w:lang w:val="en-US" w:eastAsia="en-US" w:bidi="ar-SA"/>
    </w:rPr>
  </w:style>
  <w:style w:type="paragraph" w:customStyle="1" w:styleId="OmniPage3">
    <w:name w:val="OmniPage #3"/>
    <w:basedOn w:val="Normal"/>
    <w:rsid w:val="00E900C3"/>
    <w:pPr>
      <w:widowControl w:val="0"/>
    </w:pPr>
    <w:rPr>
      <w:rFonts w:ascii="Times New Roman" w:eastAsia="Times New Roman" w:hAnsi="Times New Roman"/>
      <w:color w:val="000000"/>
      <w:sz w:val="20"/>
      <w:szCs w:val="20"/>
    </w:rPr>
  </w:style>
  <w:style w:type="paragraph" w:customStyle="1" w:styleId="OmniPage4">
    <w:name w:val="OmniPage #4"/>
    <w:basedOn w:val="Normal"/>
    <w:rsid w:val="00E900C3"/>
    <w:pPr>
      <w:widowControl w:val="0"/>
    </w:pPr>
    <w:rPr>
      <w:rFonts w:ascii="Times New Roman" w:eastAsia="Times New Roman" w:hAnsi="Times New Roman"/>
      <w:color w:val="000000"/>
      <w:sz w:val="20"/>
      <w:szCs w:val="20"/>
    </w:rPr>
  </w:style>
  <w:style w:type="paragraph" w:customStyle="1" w:styleId="OmniPage16">
    <w:name w:val="OmniPage #16"/>
    <w:basedOn w:val="Normal"/>
    <w:rsid w:val="00E900C3"/>
    <w:pPr>
      <w:widowControl w:val="0"/>
    </w:pPr>
    <w:rPr>
      <w:rFonts w:ascii="Times New Roman" w:eastAsia="Times New Roman" w:hAnsi="Times New Roman"/>
      <w:color w:val="000000"/>
      <w:sz w:val="20"/>
      <w:szCs w:val="20"/>
    </w:rPr>
  </w:style>
  <w:style w:type="paragraph" w:customStyle="1" w:styleId="OmniPage23">
    <w:name w:val="OmniPage #23"/>
    <w:basedOn w:val="Normal"/>
    <w:rsid w:val="00E900C3"/>
    <w:pPr>
      <w:widowControl w:val="0"/>
    </w:pPr>
    <w:rPr>
      <w:rFonts w:ascii="Times New Roman" w:eastAsia="Times New Roman" w:hAnsi="Times New Roman"/>
      <w:color w:val="000000"/>
      <w:sz w:val="20"/>
      <w:szCs w:val="20"/>
    </w:rPr>
  </w:style>
  <w:style w:type="paragraph" w:customStyle="1" w:styleId="OmniPage24">
    <w:name w:val="OmniPage #24"/>
    <w:basedOn w:val="Normal"/>
    <w:rsid w:val="00E900C3"/>
    <w:pPr>
      <w:widowControl w:val="0"/>
    </w:pPr>
    <w:rPr>
      <w:rFonts w:ascii="Times New Roman" w:eastAsia="Times New Roman" w:hAnsi="Times New Roman"/>
      <w:color w:val="000000"/>
      <w:sz w:val="20"/>
      <w:szCs w:val="20"/>
    </w:rPr>
  </w:style>
  <w:style w:type="paragraph" w:customStyle="1" w:styleId="OmniPage27">
    <w:name w:val="OmniPage #27"/>
    <w:basedOn w:val="Normal"/>
    <w:rsid w:val="00E900C3"/>
    <w:pPr>
      <w:widowControl w:val="0"/>
    </w:pPr>
    <w:rPr>
      <w:rFonts w:ascii="Times New Roman" w:eastAsia="Times New Roman" w:hAnsi="Times New Roman"/>
      <w:color w:val="000000"/>
      <w:sz w:val="20"/>
      <w:szCs w:val="20"/>
    </w:rPr>
  </w:style>
  <w:style w:type="paragraph" w:customStyle="1" w:styleId="OmniPage28">
    <w:name w:val="OmniPage #28"/>
    <w:basedOn w:val="Normal"/>
    <w:rsid w:val="00E900C3"/>
    <w:pPr>
      <w:widowControl w:val="0"/>
    </w:pPr>
    <w:rPr>
      <w:rFonts w:ascii="Times New Roman" w:eastAsia="Times New Roman" w:hAnsi="Times New Roman"/>
      <w:color w:val="000000"/>
      <w:sz w:val="20"/>
      <w:szCs w:val="20"/>
    </w:rPr>
  </w:style>
  <w:style w:type="paragraph" w:customStyle="1" w:styleId="OmniPage29">
    <w:name w:val="OmniPage #29"/>
    <w:basedOn w:val="Normal"/>
    <w:rsid w:val="00E900C3"/>
    <w:pPr>
      <w:widowControl w:val="0"/>
    </w:pPr>
    <w:rPr>
      <w:rFonts w:ascii="Times New Roman" w:eastAsia="Times New Roman" w:hAnsi="Times New Roman"/>
      <w:color w:val="000000"/>
      <w:sz w:val="20"/>
      <w:szCs w:val="20"/>
    </w:rPr>
  </w:style>
  <w:style w:type="paragraph" w:customStyle="1" w:styleId="OmniPage30">
    <w:name w:val="OmniPage #30"/>
    <w:basedOn w:val="Normal"/>
    <w:rsid w:val="00E900C3"/>
    <w:pPr>
      <w:widowControl w:val="0"/>
    </w:pPr>
    <w:rPr>
      <w:rFonts w:ascii="Times New Roman" w:eastAsia="Times New Roman" w:hAnsi="Times New Roman"/>
      <w:color w:val="000000"/>
      <w:sz w:val="20"/>
      <w:szCs w:val="20"/>
    </w:rPr>
  </w:style>
  <w:style w:type="paragraph" w:customStyle="1" w:styleId="OmniPage31">
    <w:name w:val="OmniPage #31"/>
    <w:basedOn w:val="Normal"/>
    <w:rsid w:val="00E900C3"/>
    <w:pPr>
      <w:widowControl w:val="0"/>
    </w:pPr>
    <w:rPr>
      <w:rFonts w:ascii="Times New Roman" w:eastAsia="Times New Roman" w:hAnsi="Times New Roman"/>
      <w:color w:val="000000"/>
      <w:sz w:val="20"/>
      <w:szCs w:val="20"/>
    </w:rPr>
  </w:style>
  <w:style w:type="paragraph" w:customStyle="1" w:styleId="OmniPage32">
    <w:name w:val="OmniPage #32"/>
    <w:basedOn w:val="Normal"/>
    <w:rsid w:val="00E900C3"/>
    <w:pPr>
      <w:widowControl w:val="0"/>
    </w:pPr>
    <w:rPr>
      <w:rFonts w:ascii="Times New Roman" w:eastAsia="Times New Roman" w:hAnsi="Times New Roman"/>
      <w:color w:val="000000"/>
      <w:sz w:val="20"/>
      <w:szCs w:val="20"/>
    </w:rPr>
  </w:style>
  <w:style w:type="paragraph" w:customStyle="1" w:styleId="OmniPage33">
    <w:name w:val="OmniPage #33"/>
    <w:basedOn w:val="Normal"/>
    <w:rsid w:val="00E900C3"/>
    <w:pPr>
      <w:widowControl w:val="0"/>
    </w:pPr>
    <w:rPr>
      <w:rFonts w:ascii="Times New Roman" w:eastAsia="Times New Roman" w:hAnsi="Times New Roman"/>
      <w:color w:val="000000"/>
      <w:sz w:val="20"/>
      <w:szCs w:val="20"/>
    </w:rPr>
  </w:style>
  <w:style w:type="paragraph" w:customStyle="1" w:styleId="OmniPage34">
    <w:name w:val="OmniPage #34"/>
    <w:basedOn w:val="Normal"/>
    <w:rsid w:val="00E900C3"/>
    <w:pPr>
      <w:widowControl w:val="0"/>
    </w:pPr>
    <w:rPr>
      <w:rFonts w:ascii="Times New Roman" w:eastAsia="Times New Roman" w:hAnsi="Times New Roman"/>
      <w:color w:val="000000"/>
      <w:sz w:val="20"/>
      <w:szCs w:val="20"/>
    </w:rPr>
  </w:style>
  <w:style w:type="paragraph" w:customStyle="1" w:styleId="OmniPage35">
    <w:name w:val="OmniPage #35"/>
    <w:basedOn w:val="Normal"/>
    <w:rsid w:val="00E900C3"/>
    <w:pPr>
      <w:widowControl w:val="0"/>
    </w:pPr>
    <w:rPr>
      <w:rFonts w:ascii="Times New Roman" w:eastAsia="Times New Roman" w:hAnsi="Times New Roman"/>
      <w:color w:val="000000"/>
      <w:sz w:val="20"/>
      <w:szCs w:val="20"/>
    </w:rPr>
  </w:style>
  <w:style w:type="paragraph" w:customStyle="1" w:styleId="OmniPage36">
    <w:name w:val="OmniPage #36"/>
    <w:basedOn w:val="Normal"/>
    <w:rsid w:val="00E900C3"/>
    <w:pPr>
      <w:widowControl w:val="0"/>
    </w:pPr>
    <w:rPr>
      <w:rFonts w:ascii="Times New Roman" w:eastAsia="Times New Roman" w:hAnsi="Times New Roman"/>
      <w:color w:val="000000"/>
      <w:sz w:val="20"/>
      <w:szCs w:val="20"/>
    </w:rPr>
  </w:style>
  <w:style w:type="paragraph" w:customStyle="1" w:styleId="OmniPage37">
    <w:name w:val="OmniPage #37"/>
    <w:basedOn w:val="Normal"/>
    <w:rsid w:val="00E900C3"/>
    <w:pPr>
      <w:widowControl w:val="0"/>
    </w:pPr>
    <w:rPr>
      <w:rFonts w:ascii="Times New Roman" w:eastAsia="Times New Roman" w:hAnsi="Times New Roman"/>
      <w:color w:val="000000"/>
      <w:sz w:val="20"/>
      <w:szCs w:val="20"/>
    </w:rPr>
  </w:style>
  <w:style w:type="paragraph" w:customStyle="1" w:styleId="OmniPage38">
    <w:name w:val="OmniPage #38"/>
    <w:basedOn w:val="Normal"/>
    <w:rsid w:val="00E900C3"/>
    <w:pPr>
      <w:widowControl w:val="0"/>
    </w:pPr>
    <w:rPr>
      <w:rFonts w:ascii="Times New Roman" w:eastAsia="Times New Roman" w:hAnsi="Times New Roman"/>
      <w:color w:val="000000"/>
      <w:sz w:val="20"/>
      <w:szCs w:val="20"/>
    </w:rPr>
  </w:style>
  <w:style w:type="paragraph" w:customStyle="1" w:styleId="OmniPage39">
    <w:name w:val="OmniPage #39"/>
    <w:basedOn w:val="Normal"/>
    <w:rsid w:val="00E900C3"/>
    <w:pPr>
      <w:widowControl w:val="0"/>
    </w:pPr>
    <w:rPr>
      <w:rFonts w:ascii="Times New Roman" w:eastAsia="Times New Roman" w:hAnsi="Times New Roman"/>
      <w:color w:val="000000"/>
      <w:sz w:val="20"/>
      <w:szCs w:val="20"/>
    </w:rPr>
  </w:style>
  <w:style w:type="paragraph" w:customStyle="1" w:styleId="OmniPage41">
    <w:name w:val="OmniPage #41"/>
    <w:basedOn w:val="Normal"/>
    <w:rsid w:val="00E900C3"/>
    <w:pPr>
      <w:widowControl w:val="0"/>
    </w:pPr>
    <w:rPr>
      <w:rFonts w:ascii="Times New Roman" w:eastAsia="Times New Roman" w:hAnsi="Times New Roman"/>
      <w:color w:val="000000"/>
      <w:sz w:val="20"/>
      <w:szCs w:val="20"/>
    </w:rPr>
  </w:style>
  <w:style w:type="paragraph" w:customStyle="1" w:styleId="OmniPage42">
    <w:name w:val="OmniPage #42"/>
    <w:basedOn w:val="Normal"/>
    <w:rsid w:val="00E900C3"/>
    <w:pPr>
      <w:widowControl w:val="0"/>
    </w:pPr>
    <w:rPr>
      <w:rFonts w:ascii="Times New Roman" w:eastAsia="Times New Roman" w:hAnsi="Times New Roman"/>
      <w:color w:val="000000"/>
      <w:sz w:val="20"/>
      <w:szCs w:val="20"/>
    </w:rPr>
  </w:style>
  <w:style w:type="paragraph" w:customStyle="1" w:styleId="OmniPage43">
    <w:name w:val="OmniPage #43"/>
    <w:basedOn w:val="Normal"/>
    <w:rsid w:val="00E900C3"/>
    <w:pPr>
      <w:widowControl w:val="0"/>
    </w:pPr>
    <w:rPr>
      <w:rFonts w:ascii="Times New Roman" w:eastAsia="Times New Roman" w:hAnsi="Times New Roman"/>
      <w:color w:val="000000"/>
      <w:sz w:val="20"/>
      <w:szCs w:val="20"/>
    </w:rPr>
  </w:style>
  <w:style w:type="paragraph" w:customStyle="1" w:styleId="OmniPage44">
    <w:name w:val="OmniPage #44"/>
    <w:basedOn w:val="Normal"/>
    <w:rsid w:val="00E900C3"/>
    <w:pPr>
      <w:widowControl w:val="0"/>
    </w:pPr>
    <w:rPr>
      <w:rFonts w:ascii="Times New Roman" w:eastAsia="Times New Roman" w:hAnsi="Times New Roman"/>
      <w:color w:val="000000"/>
      <w:sz w:val="20"/>
      <w:szCs w:val="20"/>
    </w:rPr>
  </w:style>
  <w:style w:type="paragraph" w:customStyle="1" w:styleId="OmniPage45">
    <w:name w:val="OmniPage #45"/>
    <w:basedOn w:val="Normal"/>
    <w:rsid w:val="00E900C3"/>
    <w:pPr>
      <w:widowControl w:val="0"/>
    </w:pPr>
    <w:rPr>
      <w:rFonts w:ascii="Times New Roman" w:eastAsia="Times New Roman" w:hAnsi="Times New Roman"/>
      <w:color w:val="000000"/>
      <w:sz w:val="20"/>
      <w:szCs w:val="20"/>
    </w:rPr>
  </w:style>
  <w:style w:type="paragraph" w:customStyle="1" w:styleId="OmniPage46">
    <w:name w:val="OmniPage #46"/>
    <w:basedOn w:val="Normal"/>
    <w:rsid w:val="00E900C3"/>
    <w:pPr>
      <w:widowControl w:val="0"/>
    </w:pPr>
    <w:rPr>
      <w:rFonts w:ascii="Times New Roman" w:eastAsia="Times New Roman" w:hAnsi="Times New Roman"/>
      <w:color w:val="000000"/>
      <w:sz w:val="20"/>
      <w:szCs w:val="20"/>
    </w:rPr>
  </w:style>
  <w:style w:type="paragraph" w:customStyle="1" w:styleId="OmniPage47">
    <w:name w:val="OmniPage #47"/>
    <w:basedOn w:val="Normal"/>
    <w:rsid w:val="00E900C3"/>
    <w:pPr>
      <w:widowControl w:val="0"/>
    </w:pPr>
    <w:rPr>
      <w:rFonts w:ascii="Times New Roman" w:eastAsia="Times New Roman" w:hAnsi="Times New Roman"/>
      <w:color w:val="000000"/>
      <w:sz w:val="20"/>
      <w:szCs w:val="20"/>
    </w:rPr>
  </w:style>
  <w:style w:type="paragraph" w:customStyle="1" w:styleId="OmniPage48">
    <w:name w:val="OmniPage #48"/>
    <w:basedOn w:val="Normal"/>
    <w:rsid w:val="00E900C3"/>
    <w:pPr>
      <w:widowControl w:val="0"/>
    </w:pPr>
    <w:rPr>
      <w:rFonts w:ascii="Times New Roman" w:eastAsia="Times New Roman" w:hAnsi="Times New Roman"/>
      <w:color w:val="000000"/>
      <w:sz w:val="20"/>
      <w:szCs w:val="20"/>
    </w:rPr>
  </w:style>
  <w:style w:type="paragraph" w:customStyle="1" w:styleId="OmniPage49">
    <w:name w:val="OmniPage #49"/>
    <w:basedOn w:val="Normal"/>
    <w:rsid w:val="00E900C3"/>
    <w:pPr>
      <w:widowControl w:val="0"/>
    </w:pPr>
    <w:rPr>
      <w:rFonts w:ascii="Times New Roman" w:eastAsia="Times New Roman" w:hAnsi="Times New Roman"/>
      <w:color w:val="000000"/>
      <w:sz w:val="20"/>
      <w:szCs w:val="20"/>
    </w:rPr>
  </w:style>
  <w:style w:type="paragraph" w:customStyle="1" w:styleId="OmniPage50">
    <w:name w:val="OmniPage #50"/>
    <w:basedOn w:val="Normal"/>
    <w:rsid w:val="00E900C3"/>
    <w:pPr>
      <w:widowControl w:val="0"/>
    </w:pPr>
    <w:rPr>
      <w:rFonts w:ascii="Times New Roman" w:eastAsia="Times New Roman" w:hAnsi="Times New Roman"/>
      <w:color w:val="000000"/>
      <w:sz w:val="20"/>
      <w:szCs w:val="20"/>
    </w:rPr>
  </w:style>
  <w:style w:type="paragraph" w:customStyle="1" w:styleId="OmniPage51">
    <w:name w:val="OmniPage #51"/>
    <w:basedOn w:val="Normal"/>
    <w:rsid w:val="00E900C3"/>
    <w:pPr>
      <w:widowControl w:val="0"/>
    </w:pPr>
    <w:rPr>
      <w:rFonts w:ascii="Times New Roman" w:eastAsia="Times New Roman" w:hAnsi="Times New Roman"/>
      <w:color w:val="000000"/>
      <w:sz w:val="20"/>
      <w:szCs w:val="20"/>
    </w:rPr>
  </w:style>
  <w:style w:type="paragraph" w:customStyle="1" w:styleId="OmniPage52">
    <w:name w:val="OmniPage #52"/>
    <w:basedOn w:val="Normal"/>
    <w:rsid w:val="00E900C3"/>
    <w:pPr>
      <w:widowControl w:val="0"/>
    </w:pPr>
    <w:rPr>
      <w:rFonts w:ascii="Times New Roman" w:eastAsia="Times New Roman" w:hAnsi="Times New Roman"/>
      <w:color w:val="000000"/>
      <w:sz w:val="20"/>
      <w:szCs w:val="20"/>
    </w:rPr>
  </w:style>
  <w:style w:type="paragraph" w:customStyle="1" w:styleId="OmniPage53">
    <w:name w:val="OmniPage #53"/>
    <w:basedOn w:val="Normal"/>
    <w:rsid w:val="00E900C3"/>
    <w:pPr>
      <w:widowControl w:val="0"/>
    </w:pPr>
    <w:rPr>
      <w:rFonts w:ascii="Times New Roman" w:eastAsia="Times New Roman" w:hAnsi="Times New Roman"/>
      <w:color w:val="000000"/>
      <w:sz w:val="20"/>
      <w:szCs w:val="20"/>
    </w:rPr>
  </w:style>
  <w:style w:type="paragraph" w:customStyle="1" w:styleId="OmniPage54">
    <w:name w:val="OmniPage #54"/>
    <w:basedOn w:val="Normal"/>
    <w:rsid w:val="00E900C3"/>
    <w:pPr>
      <w:widowControl w:val="0"/>
    </w:pPr>
    <w:rPr>
      <w:rFonts w:ascii="Times New Roman" w:eastAsia="Times New Roman" w:hAnsi="Times New Roman"/>
      <w:color w:val="000000"/>
      <w:sz w:val="20"/>
      <w:szCs w:val="20"/>
    </w:rPr>
  </w:style>
  <w:style w:type="paragraph" w:customStyle="1" w:styleId="OmniPage55">
    <w:name w:val="OmniPage #55"/>
    <w:basedOn w:val="Normal"/>
    <w:rsid w:val="00E900C3"/>
    <w:pPr>
      <w:widowControl w:val="0"/>
    </w:pPr>
    <w:rPr>
      <w:rFonts w:ascii="Times New Roman" w:eastAsia="Times New Roman" w:hAnsi="Times New Roman"/>
      <w:color w:val="000000"/>
      <w:sz w:val="20"/>
      <w:szCs w:val="20"/>
    </w:rPr>
  </w:style>
  <w:style w:type="paragraph" w:customStyle="1" w:styleId="OmniPage56">
    <w:name w:val="OmniPage #56"/>
    <w:basedOn w:val="Normal"/>
    <w:rsid w:val="00E900C3"/>
    <w:pPr>
      <w:widowControl w:val="0"/>
    </w:pPr>
    <w:rPr>
      <w:rFonts w:ascii="Times New Roman" w:eastAsia="Times New Roman" w:hAnsi="Times New Roman"/>
      <w:color w:val="000000"/>
      <w:sz w:val="20"/>
      <w:szCs w:val="20"/>
    </w:rPr>
  </w:style>
  <w:style w:type="paragraph" w:customStyle="1" w:styleId="OmniPage57">
    <w:name w:val="OmniPage #57"/>
    <w:basedOn w:val="Normal"/>
    <w:rsid w:val="00E900C3"/>
    <w:pPr>
      <w:widowControl w:val="0"/>
    </w:pPr>
    <w:rPr>
      <w:rFonts w:ascii="Times New Roman" w:eastAsia="Times New Roman" w:hAnsi="Times New Roman"/>
      <w:color w:val="000000"/>
      <w:sz w:val="20"/>
      <w:szCs w:val="20"/>
    </w:rPr>
  </w:style>
  <w:style w:type="paragraph" w:customStyle="1" w:styleId="OmniPage58">
    <w:name w:val="OmniPage #58"/>
    <w:basedOn w:val="Normal"/>
    <w:rsid w:val="00E900C3"/>
    <w:pPr>
      <w:widowControl w:val="0"/>
    </w:pPr>
    <w:rPr>
      <w:rFonts w:ascii="Times New Roman" w:eastAsia="Times New Roman" w:hAnsi="Times New Roman"/>
      <w:color w:val="000000"/>
      <w:sz w:val="20"/>
      <w:szCs w:val="20"/>
    </w:rPr>
  </w:style>
  <w:style w:type="paragraph" w:customStyle="1" w:styleId="OmniPage59">
    <w:name w:val="OmniPage #59"/>
    <w:basedOn w:val="Normal"/>
    <w:rsid w:val="00E900C3"/>
    <w:pPr>
      <w:widowControl w:val="0"/>
    </w:pPr>
    <w:rPr>
      <w:rFonts w:ascii="Times New Roman" w:eastAsia="Times New Roman" w:hAnsi="Times New Roman"/>
      <w:color w:val="000000"/>
      <w:sz w:val="20"/>
      <w:szCs w:val="20"/>
    </w:rPr>
  </w:style>
  <w:style w:type="paragraph" w:customStyle="1" w:styleId="OmniPage60">
    <w:name w:val="OmniPage #60"/>
    <w:basedOn w:val="Normal"/>
    <w:rsid w:val="00E900C3"/>
    <w:pPr>
      <w:widowControl w:val="0"/>
    </w:pPr>
    <w:rPr>
      <w:rFonts w:ascii="Times New Roman" w:eastAsia="Times New Roman" w:hAnsi="Times New Roman"/>
      <w:color w:val="000000"/>
      <w:sz w:val="20"/>
      <w:szCs w:val="20"/>
    </w:rPr>
  </w:style>
  <w:style w:type="paragraph" w:customStyle="1" w:styleId="OmniPage61">
    <w:name w:val="OmniPage #61"/>
    <w:basedOn w:val="Normal"/>
    <w:rsid w:val="00E900C3"/>
    <w:pPr>
      <w:widowControl w:val="0"/>
    </w:pPr>
    <w:rPr>
      <w:rFonts w:ascii="Times New Roman" w:eastAsia="Times New Roman" w:hAnsi="Times New Roman"/>
      <w:color w:val="000000"/>
      <w:sz w:val="20"/>
      <w:szCs w:val="20"/>
    </w:rPr>
  </w:style>
  <w:style w:type="paragraph" w:customStyle="1" w:styleId="OmniPage62">
    <w:name w:val="OmniPage #62"/>
    <w:basedOn w:val="Normal"/>
    <w:rsid w:val="00E900C3"/>
    <w:pPr>
      <w:widowControl w:val="0"/>
    </w:pPr>
    <w:rPr>
      <w:rFonts w:ascii="Times New Roman" w:eastAsia="Times New Roman" w:hAnsi="Times New Roman"/>
      <w:color w:val="000000"/>
      <w:sz w:val="20"/>
      <w:szCs w:val="20"/>
    </w:rPr>
  </w:style>
  <w:style w:type="paragraph" w:customStyle="1" w:styleId="OmniPage63">
    <w:name w:val="OmniPage #63"/>
    <w:basedOn w:val="Normal"/>
    <w:rsid w:val="00E900C3"/>
    <w:pPr>
      <w:widowControl w:val="0"/>
    </w:pPr>
    <w:rPr>
      <w:rFonts w:ascii="Times New Roman" w:eastAsia="Times New Roman" w:hAnsi="Times New Roman"/>
      <w:color w:val="000000"/>
      <w:sz w:val="20"/>
      <w:szCs w:val="20"/>
    </w:rPr>
  </w:style>
  <w:style w:type="paragraph" w:customStyle="1" w:styleId="OmniPage64">
    <w:name w:val="OmniPage #64"/>
    <w:basedOn w:val="Normal"/>
    <w:rsid w:val="00E900C3"/>
    <w:pPr>
      <w:widowControl w:val="0"/>
    </w:pPr>
    <w:rPr>
      <w:rFonts w:ascii="Times New Roman" w:eastAsia="Times New Roman" w:hAnsi="Times New Roman"/>
      <w:color w:val="000000"/>
      <w:sz w:val="20"/>
      <w:szCs w:val="20"/>
    </w:rPr>
  </w:style>
  <w:style w:type="paragraph" w:customStyle="1" w:styleId="OmniPage65">
    <w:name w:val="OmniPage #65"/>
    <w:basedOn w:val="Normal"/>
    <w:rsid w:val="00E900C3"/>
    <w:pPr>
      <w:widowControl w:val="0"/>
    </w:pPr>
    <w:rPr>
      <w:rFonts w:ascii="Times New Roman" w:eastAsia="Times New Roman" w:hAnsi="Times New Roman"/>
      <w:color w:val="000000"/>
      <w:sz w:val="20"/>
      <w:szCs w:val="20"/>
    </w:rPr>
  </w:style>
  <w:style w:type="paragraph" w:customStyle="1" w:styleId="OmniPage66">
    <w:name w:val="OmniPage #66"/>
    <w:basedOn w:val="Normal"/>
    <w:rsid w:val="00E900C3"/>
    <w:pPr>
      <w:widowControl w:val="0"/>
    </w:pPr>
    <w:rPr>
      <w:rFonts w:ascii="Times New Roman" w:eastAsia="Times New Roman" w:hAnsi="Times New Roman"/>
      <w:color w:val="000000"/>
      <w:sz w:val="20"/>
      <w:szCs w:val="20"/>
    </w:rPr>
  </w:style>
  <w:style w:type="paragraph" w:customStyle="1" w:styleId="OmniPage67">
    <w:name w:val="OmniPage #67"/>
    <w:basedOn w:val="Normal"/>
    <w:rsid w:val="00E900C3"/>
    <w:pPr>
      <w:widowControl w:val="0"/>
    </w:pPr>
    <w:rPr>
      <w:rFonts w:ascii="Times New Roman" w:eastAsia="Times New Roman" w:hAnsi="Times New Roman"/>
      <w:color w:val="000000"/>
      <w:sz w:val="20"/>
      <w:szCs w:val="20"/>
    </w:rPr>
  </w:style>
  <w:style w:type="paragraph" w:customStyle="1" w:styleId="OmniPage68">
    <w:name w:val="OmniPage #68"/>
    <w:basedOn w:val="Normal"/>
    <w:rsid w:val="00E900C3"/>
    <w:pPr>
      <w:widowControl w:val="0"/>
    </w:pPr>
    <w:rPr>
      <w:rFonts w:ascii="Times New Roman" w:eastAsia="Times New Roman" w:hAnsi="Times New Roman"/>
      <w:color w:val="000000"/>
      <w:sz w:val="20"/>
      <w:szCs w:val="20"/>
    </w:rPr>
  </w:style>
  <w:style w:type="paragraph" w:customStyle="1" w:styleId="OmniPage69">
    <w:name w:val="OmniPage #69"/>
    <w:basedOn w:val="Normal"/>
    <w:rsid w:val="00E900C3"/>
    <w:pPr>
      <w:widowControl w:val="0"/>
    </w:pPr>
    <w:rPr>
      <w:rFonts w:ascii="Times New Roman" w:eastAsia="Times New Roman" w:hAnsi="Times New Roman"/>
      <w:color w:val="000000"/>
      <w:sz w:val="20"/>
      <w:szCs w:val="20"/>
    </w:rPr>
  </w:style>
  <w:style w:type="paragraph" w:customStyle="1" w:styleId="OmniPage70">
    <w:name w:val="OmniPage #70"/>
    <w:basedOn w:val="Normal"/>
    <w:rsid w:val="00E900C3"/>
    <w:pPr>
      <w:widowControl w:val="0"/>
    </w:pPr>
    <w:rPr>
      <w:rFonts w:ascii="Times New Roman" w:eastAsia="Times New Roman" w:hAnsi="Times New Roman"/>
      <w:color w:val="000000"/>
      <w:sz w:val="20"/>
      <w:szCs w:val="20"/>
    </w:rPr>
  </w:style>
  <w:style w:type="paragraph" w:customStyle="1" w:styleId="OmniPage71">
    <w:name w:val="OmniPage #71"/>
    <w:basedOn w:val="Normal"/>
    <w:rsid w:val="00E900C3"/>
    <w:pPr>
      <w:widowControl w:val="0"/>
    </w:pPr>
    <w:rPr>
      <w:rFonts w:ascii="Times New Roman" w:eastAsia="Times New Roman" w:hAnsi="Times New Roman"/>
      <w:color w:val="000000"/>
      <w:sz w:val="20"/>
      <w:szCs w:val="20"/>
    </w:rPr>
  </w:style>
  <w:style w:type="table" w:customStyle="1" w:styleId="MediumGrid22">
    <w:name w:val="Medium Grid 22"/>
    <w:basedOn w:val="TableNormal"/>
    <w:uiPriority w:val="68"/>
    <w:rsid w:val="00E900C3"/>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E900C3"/>
    <w:rPr>
      <w:rFonts w:cs="Times New Roman"/>
    </w:rPr>
  </w:style>
  <w:style w:type="paragraph" w:customStyle="1" w:styleId="F4-NormalText">
    <w:name w:val="F4 - Normal Text"/>
    <w:basedOn w:val="Normal"/>
    <w:qFormat/>
    <w:rsid w:val="00E900C3"/>
    <w:pPr>
      <w:widowControl w:val="0"/>
    </w:pPr>
    <w:rPr>
      <w:rFonts w:ascii="Times New Roman" w:eastAsia="Calibri" w:hAnsi="Times New Roman"/>
      <w:sz w:val="20"/>
    </w:rPr>
  </w:style>
  <w:style w:type="character" w:customStyle="1" w:styleId="UnderlinedCard0">
    <w:name w:val="Underlined Card"/>
    <w:rsid w:val="00E900C3"/>
    <w:rPr>
      <w:rFonts w:ascii="Arial Narrow" w:hAnsi="Arial Narrow" w:cs="Times New Roman"/>
      <w:sz w:val="22"/>
      <w:u w:val="single"/>
    </w:rPr>
  </w:style>
  <w:style w:type="character" w:customStyle="1" w:styleId="PlainTextChar1">
    <w:name w:val="Plain Text Char1"/>
    <w:uiPriority w:val="99"/>
    <w:semiHidden/>
    <w:rsid w:val="00E900C3"/>
    <w:rPr>
      <w:rFonts w:ascii="Courier New" w:hAnsi="Courier New" w:cs="Courier New"/>
    </w:rPr>
  </w:style>
  <w:style w:type="character" w:customStyle="1" w:styleId="createby">
    <w:name w:val="createby"/>
    <w:rsid w:val="00E900C3"/>
  </w:style>
  <w:style w:type="paragraph" w:customStyle="1" w:styleId="Heading4Cite">
    <w:name w:val="Heading 4 Cite"/>
    <w:basedOn w:val="Normal"/>
    <w:link w:val="Heading4CiteChar"/>
    <w:autoRedefine/>
    <w:rsid w:val="00E900C3"/>
    <w:pPr>
      <w:widowControl w:val="0"/>
    </w:pPr>
    <w:rPr>
      <w:rFonts w:ascii="Times New Roman" w:eastAsia="Times New Roman" w:hAnsi="Times New Roman"/>
      <w:sz w:val="20"/>
      <w:szCs w:val="24"/>
    </w:rPr>
  </w:style>
  <w:style w:type="character" w:customStyle="1" w:styleId="Heading4CiteChar">
    <w:name w:val="Heading 4 Cite Char"/>
    <w:link w:val="Heading4Cite"/>
    <w:rsid w:val="00E900C3"/>
    <w:rPr>
      <w:rFonts w:ascii="Times New Roman" w:eastAsia="Times New Roman" w:hAnsi="Times New Roman" w:cs="Arial"/>
      <w:sz w:val="20"/>
      <w:szCs w:val="24"/>
    </w:rPr>
  </w:style>
  <w:style w:type="character" w:customStyle="1" w:styleId="quote-right">
    <w:name w:val="quote-right"/>
    <w:rsid w:val="00E900C3"/>
  </w:style>
  <w:style w:type="character" w:customStyle="1" w:styleId="dropcap">
    <w:name w:val="dropcap"/>
    <w:rsid w:val="00E900C3"/>
  </w:style>
  <w:style w:type="character" w:customStyle="1" w:styleId="smallcase">
    <w:name w:val="smallcase"/>
    <w:rsid w:val="00E900C3"/>
  </w:style>
  <w:style w:type="character" w:customStyle="1" w:styleId="b">
    <w:name w:val="b"/>
    <w:rsid w:val="00E900C3"/>
  </w:style>
  <w:style w:type="paragraph" w:customStyle="1" w:styleId="departments">
    <w:name w:val="departments"/>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left-date1">
    <w:name w:val="left-date1"/>
    <w:rsid w:val="00E900C3"/>
    <w:rPr>
      <w:rFonts w:ascii="Verdana" w:hAnsi="Verdana" w:hint="default"/>
      <w:color w:val="666666"/>
      <w:sz w:val="14"/>
      <w:szCs w:val="14"/>
    </w:rPr>
  </w:style>
  <w:style w:type="character" w:customStyle="1" w:styleId="Bodytext31">
    <w:name w:val="Body text (3)"/>
    <w:basedOn w:val="DefaultParagraphFont"/>
    <w:rsid w:val="00E900C3"/>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E900C3"/>
  </w:style>
  <w:style w:type="character" w:customStyle="1" w:styleId="list-comma">
    <w:name w:val="list-comma"/>
    <w:basedOn w:val="DefaultParagraphFont"/>
    <w:rsid w:val="00E900C3"/>
  </w:style>
  <w:style w:type="character" w:customStyle="1" w:styleId="livefyre-commentcount">
    <w:name w:val="livefyre-commentcount"/>
    <w:basedOn w:val="DefaultParagraphFont"/>
    <w:rsid w:val="00E900C3"/>
  </w:style>
  <w:style w:type="character" w:customStyle="1" w:styleId="ata11y">
    <w:name w:val="at_a11y"/>
    <w:basedOn w:val="DefaultParagraphFont"/>
    <w:rsid w:val="00E900C3"/>
  </w:style>
  <w:style w:type="character" w:customStyle="1" w:styleId="UNDERLINECharChar2">
    <w:name w:val="UNDERLINE Char Char"/>
    <w:rsid w:val="00E900C3"/>
    <w:rPr>
      <w:bCs/>
      <w:kern w:val="28"/>
      <w:szCs w:val="32"/>
      <w:u w:val="single"/>
    </w:rPr>
  </w:style>
  <w:style w:type="character" w:customStyle="1" w:styleId="Picturecaption2">
    <w:name w:val="Picture caption (2)_"/>
    <w:basedOn w:val="DefaultParagraphFont"/>
    <w:link w:val="Picturecaption20"/>
    <w:rsid w:val="00E900C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E900C3"/>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E900C3"/>
    <w:rPr>
      <w:rFonts w:ascii="Arial" w:eastAsia="Arial" w:hAnsi="Arial" w:cs="Arial"/>
      <w:sz w:val="20"/>
      <w:szCs w:val="20"/>
      <w:shd w:val="clear" w:color="auto" w:fill="FFFFFF"/>
    </w:rPr>
  </w:style>
  <w:style w:type="paragraph" w:customStyle="1" w:styleId="Picturecaption0">
    <w:name w:val="Picture caption"/>
    <w:basedOn w:val="Normal"/>
    <w:link w:val="Picturecaption"/>
    <w:rsid w:val="00E900C3"/>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E900C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900C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900C3"/>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E900C3"/>
  </w:style>
  <w:style w:type="character" w:customStyle="1" w:styleId="wsodqchgshow">
    <w:name w:val="wsodq_chgshow"/>
    <w:basedOn w:val="DefaultParagraphFont"/>
    <w:rsid w:val="00E900C3"/>
  </w:style>
  <w:style w:type="character" w:customStyle="1" w:styleId="greenposchange">
    <w:name w:val="green_pos_change"/>
    <w:basedOn w:val="DefaultParagraphFont"/>
    <w:rsid w:val="00E900C3"/>
  </w:style>
  <w:style w:type="paragraph" w:customStyle="1" w:styleId="image-caption">
    <w:name w:val="image-caption"/>
    <w:basedOn w:val="Normal"/>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E900C3"/>
  </w:style>
  <w:style w:type="paragraph" w:customStyle="1" w:styleId="gascontcredit">
    <w:name w:val="gas_cont_credit"/>
    <w:basedOn w:val="Normal"/>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E900C3"/>
    <w:rPr>
      <w:rFonts w:ascii="Times New Roman" w:hAnsi="Times New Roman" w:cs="Times New Roman" w:hint="default"/>
      <w:color w:val="000000"/>
      <w:shd w:val="clear" w:color="auto" w:fill="FEFFCF"/>
    </w:rPr>
  </w:style>
  <w:style w:type="character" w:customStyle="1" w:styleId="pgnum1">
    <w:name w:val="pgnum1"/>
    <w:rsid w:val="00E900C3"/>
    <w:rPr>
      <w:rFonts w:ascii="Arial" w:hAnsi="Arial" w:cs="Arial" w:hint="default"/>
      <w:color w:val="FF0000"/>
      <w:sz w:val="22"/>
      <w:szCs w:val="22"/>
    </w:rPr>
  </w:style>
  <w:style w:type="paragraph" w:customStyle="1" w:styleId="BlockHeadingsCharChar">
    <w:name w:val="Block Headings Char Char"/>
    <w:basedOn w:val="Normal"/>
    <w:link w:val="BlockHeadingsCharCharChar"/>
    <w:rsid w:val="00E900C3"/>
    <w:pPr>
      <w:widowControl w:val="0"/>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rsid w:val="00E900C3"/>
    <w:pPr>
      <w:widowControl w:val="0"/>
      <w:autoSpaceDE w:val="0"/>
      <w:autoSpaceDN w:val="0"/>
      <w:adjustRightInd w:val="0"/>
      <w:outlineLvl w:val="1"/>
    </w:pPr>
    <w:rPr>
      <w:rFonts w:ascii="Georgia" w:hAnsi="Georgia"/>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rsid w:val="00E900C3"/>
    <w:pPr>
      <w:widowControl w:val="0"/>
      <w:autoSpaceDE w:val="0"/>
      <w:autoSpaceDN w:val="0"/>
      <w:adjustRightInd w:val="0"/>
      <w:ind w:left="432" w:right="432"/>
    </w:pPr>
    <w:rPr>
      <w:rFonts w:ascii="Georgia" w:hAnsi="Georgia"/>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E900C3"/>
    <w:rPr>
      <w:rFonts w:ascii="Georgia" w:hAnsi="Georgia" w:cs="Arial"/>
      <w:sz w:val="24"/>
      <w:u w:val="thick"/>
    </w:rPr>
  </w:style>
  <w:style w:type="character" w:customStyle="1" w:styleId="TagsChar1CharChar">
    <w:name w:val="Tags Char1 Char Char"/>
    <w:link w:val="TagsChar1Char"/>
    <w:rsid w:val="00E900C3"/>
    <w:rPr>
      <w:rFonts w:ascii="Georgia" w:hAnsi="Georgia" w:cs="Arial"/>
      <w:b/>
      <w:sz w:val="24"/>
    </w:rPr>
  </w:style>
  <w:style w:type="character" w:customStyle="1" w:styleId="CitesCharCharCharChar">
    <w:name w:val="Cites Char Char Char Char"/>
    <w:rsid w:val="00E900C3"/>
    <w:rPr>
      <w:rFonts w:ascii="Georgia" w:hAnsi="Georgia" w:cs="Calibri"/>
      <w:b/>
      <w:bCs/>
      <w:sz w:val="24"/>
    </w:rPr>
  </w:style>
  <w:style w:type="paragraph" w:customStyle="1" w:styleId="CardsFont6ptCharChar">
    <w:name w:val="Cards + Font: 6 pt Char Char"/>
    <w:basedOn w:val="Normal"/>
    <w:link w:val="CardsFont6ptCharCharChar"/>
    <w:rsid w:val="00E900C3"/>
    <w:pPr>
      <w:widowControl w:val="0"/>
      <w:autoSpaceDE w:val="0"/>
      <w:autoSpaceDN w:val="0"/>
      <w:adjustRightInd w:val="0"/>
      <w:ind w:left="432" w:right="432"/>
    </w:pPr>
    <w:rPr>
      <w:rFonts w:ascii="Georgia" w:hAnsi="Georgia"/>
      <w:sz w:val="12"/>
    </w:rPr>
  </w:style>
  <w:style w:type="character" w:customStyle="1" w:styleId="CardsFont6ptCharCharChar">
    <w:name w:val="Cards + Font: 6 pt Char Char Char"/>
    <w:link w:val="CardsFont6ptCharChar"/>
    <w:rsid w:val="00E900C3"/>
    <w:rPr>
      <w:rFonts w:ascii="Georgia" w:hAnsi="Georgia" w:cs="Arial"/>
      <w:sz w:val="12"/>
    </w:rPr>
  </w:style>
  <w:style w:type="character" w:customStyle="1" w:styleId="BlockHeadingsCharCharChar">
    <w:name w:val="Block Headings Char Char Char"/>
    <w:link w:val="BlockHeadingsCharChar"/>
    <w:rsid w:val="00E900C3"/>
    <w:rPr>
      <w:rFonts w:ascii="Times New Roman" w:hAnsi="Times New Roman" w:cs="Arial"/>
      <w:b/>
      <w:caps/>
      <w:sz w:val="16"/>
      <w:szCs w:val="20"/>
    </w:rPr>
  </w:style>
  <w:style w:type="paragraph" w:customStyle="1" w:styleId="blocktitle3">
    <w:name w:val="block title"/>
    <w:basedOn w:val="Normal"/>
    <w:link w:val="blocktitleChar1"/>
    <w:rsid w:val="00E900C3"/>
    <w:pPr>
      <w:widowControl w:val="0"/>
      <w:spacing w:after="240"/>
      <w:jc w:val="center"/>
      <w:outlineLvl w:val="0"/>
    </w:pPr>
    <w:rPr>
      <w:rFonts w:ascii="Garamond" w:eastAsia="Times New Roman" w:hAnsi="Garamond"/>
      <w:b/>
      <w:caps/>
      <w:sz w:val="28"/>
      <w:szCs w:val="20"/>
    </w:rPr>
  </w:style>
  <w:style w:type="character" w:customStyle="1" w:styleId="blocktitleChar1">
    <w:name w:val="block title Char"/>
    <w:link w:val="blocktitle3"/>
    <w:rsid w:val="00E900C3"/>
    <w:rPr>
      <w:rFonts w:ascii="Garamond" w:eastAsia="Times New Roman" w:hAnsi="Garamond" w:cs="Arial"/>
      <w:b/>
      <w:caps/>
      <w:sz w:val="28"/>
      <w:szCs w:val="20"/>
    </w:rPr>
  </w:style>
  <w:style w:type="paragraph" w:customStyle="1" w:styleId="CardsUnderline">
    <w:name w:val="Cards + Underline"/>
    <w:basedOn w:val="Normal"/>
    <w:link w:val="CardsUnderlineChar"/>
    <w:qFormat/>
    <w:rsid w:val="00E900C3"/>
    <w:pPr>
      <w:widowControl w:val="0"/>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E900C3"/>
    <w:rPr>
      <w:rFonts w:ascii="Times New Roman" w:eastAsia="Times New Roman" w:hAnsi="Times New Roman" w:cs="Arial"/>
      <w:sz w:val="24"/>
      <w:szCs w:val="24"/>
      <w:u w:val="thick"/>
    </w:rPr>
  </w:style>
  <w:style w:type="paragraph" w:customStyle="1" w:styleId="StyleNormalWebNormalWebChar1CharNormalWebCharCharC">
    <w:name w:val="Style Normal (Web)Normal (Web) Char1 CharNormal (Web) Char Char C..."/>
    <w:basedOn w:val="NormalWeb"/>
    <w:rsid w:val="00E900C3"/>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E900C3"/>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E900C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900C3"/>
  </w:style>
  <w:style w:type="character" w:customStyle="1" w:styleId="Cites-AuthorDate">
    <w:name w:val="Cites-Author/Date"/>
    <w:qFormat/>
    <w:rsid w:val="00E900C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E900C3"/>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E900C3"/>
    <w:rPr>
      <w:rFonts w:ascii="Georgia" w:hAnsi="Georgia"/>
      <w:b/>
      <w:sz w:val="22"/>
      <w:u w:val="single"/>
      <w:bdr w:val="single" w:sz="4" w:space="0" w:color="auto"/>
      <w:shd w:val="clear" w:color="auto" w:fill="89FF94"/>
    </w:rPr>
  </w:style>
  <w:style w:type="paragraph" w:customStyle="1" w:styleId="Blocktitle4">
    <w:name w:val="Block title"/>
    <w:basedOn w:val="Heading1"/>
    <w:autoRedefine/>
    <w:rsid w:val="00E900C3"/>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rsid w:val="00E900C3"/>
    <w:pPr>
      <w:widowControl w:val="0"/>
    </w:pPr>
    <w:rPr>
      <w:rFonts w:ascii="Georgia" w:eastAsia="Times New Roman" w:hAnsi="Georgia"/>
      <w:szCs w:val="20"/>
    </w:rPr>
  </w:style>
  <w:style w:type="character" w:customStyle="1" w:styleId="UnderliningChar2">
    <w:name w:val="Underlining Char2"/>
    <w:rsid w:val="00E900C3"/>
    <w:rPr>
      <w:rFonts w:ascii="Arial Narrow" w:hAnsi="Arial Narrow"/>
      <w:szCs w:val="24"/>
      <w:u w:val="single"/>
      <w:lang w:val="en-US" w:eastAsia="en-US" w:bidi="ar-SA"/>
    </w:rPr>
  </w:style>
  <w:style w:type="paragraph" w:customStyle="1" w:styleId="BlockHeading1">
    <w:name w:val="Block Heading 1"/>
    <w:basedOn w:val="Normal"/>
    <w:rsid w:val="00E900C3"/>
    <w:pPr>
      <w:widowControl w:val="0"/>
      <w:pBdr>
        <w:bottom w:val="single" w:sz="18" w:space="1" w:color="auto"/>
      </w:pBdr>
      <w:jc w:val="center"/>
      <w:outlineLvl w:val="0"/>
    </w:pPr>
    <w:rPr>
      <w:rFonts w:ascii="Georgia" w:eastAsia="Times New Roman"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E900C3"/>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rsid w:val="00E900C3"/>
    <w:pPr>
      <w:widowControl w:val="0"/>
    </w:pPr>
    <w:rPr>
      <w:rFonts w:ascii="Georgia" w:eastAsia="Times New Roman" w:hAnsi="Georgia"/>
      <w:szCs w:val="24"/>
    </w:rPr>
  </w:style>
  <w:style w:type="character" w:customStyle="1" w:styleId="smcaps">
    <w:name w:val="smcaps"/>
    <w:rsid w:val="00E900C3"/>
  </w:style>
  <w:style w:type="character" w:customStyle="1" w:styleId="Style1Char2">
    <w:name w:val="Style1 Char2"/>
    <w:rsid w:val="00E900C3"/>
    <w:rPr>
      <w:szCs w:val="24"/>
      <w:lang w:val="en-US" w:eastAsia="en-US" w:bidi="ar-SA"/>
    </w:rPr>
  </w:style>
  <w:style w:type="paragraph" w:customStyle="1" w:styleId="SmallCite">
    <w:name w:val="Small Cite"/>
    <w:basedOn w:val="Normal"/>
    <w:rsid w:val="00E900C3"/>
    <w:pPr>
      <w:widowControl w:val="0"/>
    </w:pPr>
    <w:rPr>
      <w:rFonts w:ascii="Verdana" w:eastAsia="Times New Roman" w:hAnsi="Verdana"/>
      <w:szCs w:val="24"/>
    </w:rPr>
  </w:style>
  <w:style w:type="character" w:customStyle="1" w:styleId="inside-head1">
    <w:name w:val="inside-head1"/>
    <w:rsid w:val="00E900C3"/>
    <w:rPr>
      <w:rFonts w:ascii="Arial" w:hAnsi="Arial" w:cs="Arial" w:hint="default"/>
      <w:b/>
      <w:bCs/>
      <w:color w:val="000000"/>
      <w:spacing w:val="-15"/>
      <w:sz w:val="45"/>
      <w:szCs w:val="45"/>
    </w:rPr>
  </w:style>
  <w:style w:type="character" w:customStyle="1" w:styleId="datestamp1">
    <w:name w:val="datestamp1"/>
    <w:rsid w:val="00E900C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900C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900C3"/>
  </w:style>
  <w:style w:type="paragraph" w:customStyle="1" w:styleId="links1">
    <w:name w:val="links1"/>
    <w:basedOn w:val="Normal"/>
    <w:rsid w:val="00E900C3"/>
    <w:pPr>
      <w:widowControl w:val="0"/>
      <w:spacing w:before="100" w:beforeAutospacing="1" w:after="100" w:afterAutospacing="1"/>
    </w:pPr>
    <w:rPr>
      <w:rFonts w:ascii="Georgia" w:eastAsia="Times New Roman" w:hAnsi="Georgia"/>
      <w:color w:val="FFFFFF"/>
      <w:szCs w:val="16"/>
    </w:rPr>
  </w:style>
  <w:style w:type="paragraph" w:customStyle="1" w:styleId="noindent0">
    <w:name w:val="noindent"/>
    <w:basedOn w:val="Normal"/>
    <w:rsid w:val="00E900C3"/>
    <w:pPr>
      <w:widowControl w:val="0"/>
      <w:spacing w:before="100" w:beforeAutospacing="1" w:after="100" w:afterAutospacing="1"/>
      <w:ind w:left="300"/>
    </w:pPr>
    <w:rPr>
      <w:rFonts w:eastAsia="Times New Roman"/>
      <w:szCs w:val="24"/>
    </w:rPr>
  </w:style>
  <w:style w:type="paragraph" w:customStyle="1" w:styleId="endtext">
    <w:name w:val="endtext"/>
    <w:basedOn w:val="Normal"/>
    <w:rsid w:val="00E900C3"/>
    <w:pPr>
      <w:widowControl w:val="0"/>
      <w:spacing w:before="100" w:beforeAutospacing="1" w:after="100" w:afterAutospacing="1"/>
      <w:ind w:left="300"/>
    </w:pPr>
    <w:rPr>
      <w:rFonts w:eastAsia="Times New Roman"/>
      <w:szCs w:val="20"/>
    </w:rPr>
  </w:style>
  <w:style w:type="character" w:customStyle="1" w:styleId="storyheading31">
    <w:name w:val="storyheading31"/>
    <w:rsid w:val="00E900C3"/>
    <w:rPr>
      <w:rFonts w:ascii="Verdana" w:hAnsi="Verdana" w:hint="default"/>
      <w:b/>
      <w:bCs/>
      <w:sz w:val="32"/>
      <w:szCs w:val="32"/>
    </w:rPr>
  </w:style>
  <w:style w:type="character" w:customStyle="1" w:styleId="storydeck31">
    <w:name w:val="storydeck31"/>
    <w:rsid w:val="00E900C3"/>
    <w:rPr>
      <w:rFonts w:ascii="Verdana" w:hAnsi="Verdana" w:hint="default"/>
      <w:i w:val="0"/>
      <w:iCs w:val="0"/>
      <w:sz w:val="21"/>
      <w:szCs w:val="21"/>
    </w:rPr>
  </w:style>
  <w:style w:type="paragraph" w:customStyle="1" w:styleId="copyright">
    <w:name w:val="copyright"/>
    <w:basedOn w:val="Normal"/>
    <w:rsid w:val="00E900C3"/>
    <w:pPr>
      <w:widowControl w:val="0"/>
      <w:spacing w:before="100" w:beforeAutospacing="1" w:after="100" w:afterAutospacing="1"/>
    </w:pPr>
    <w:rPr>
      <w:rFonts w:ascii="Georgia" w:eastAsia="Times New Roman" w:hAnsi="Georgia"/>
      <w:szCs w:val="24"/>
    </w:rPr>
  </w:style>
  <w:style w:type="character" w:customStyle="1" w:styleId="subtitle10">
    <w:name w:val="subtitle1"/>
    <w:rsid w:val="00E900C3"/>
    <w:rPr>
      <w:rFonts w:ascii="Verdana" w:hAnsi="Verdana" w:hint="default"/>
      <w:b w:val="0"/>
      <w:bCs w:val="0"/>
      <w:vanish w:val="0"/>
      <w:webHidden w:val="0"/>
      <w:color w:val="484848"/>
      <w:sz w:val="14"/>
      <w:szCs w:val="14"/>
      <w:specVanish w:val="0"/>
    </w:rPr>
  </w:style>
  <w:style w:type="paragraph" w:customStyle="1" w:styleId="g">
    <w:name w:val="g"/>
    <w:basedOn w:val="Normal"/>
    <w:rsid w:val="00E900C3"/>
    <w:pPr>
      <w:widowControl w:val="0"/>
      <w:spacing w:before="240" w:after="240"/>
    </w:pPr>
    <w:rPr>
      <w:rFonts w:ascii="Georgia" w:eastAsia="Times New Roman" w:hAnsi="Georgia"/>
      <w:szCs w:val="24"/>
    </w:rPr>
  </w:style>
  <w:style w:type="character" w:customStyle="1" w:styleId="Heading2CharCharCharCharCharCharCharChar1">
    <w:name w:val="Heading 2 Char Char Char Char Char Char Char Char1"/>
    <w:aliases w:val="Heading 2 Char1 Char Char Char Char Char"/>
    <w:rsid w:val="00E900C3"/>
    <w:rPr>
      <w:rFonts w:cs="Arial"/>
      <w:b/>
      <w:bCs/>
      <w:iCs/>
      <w:color w:val="000000"/>
      <w:szCs w:val="28"/>
      <w:lang w:val="en-US" w:eastAsia="en-US" w:bidi="ar-SA"/>
    </w:rPr>
  </w:style>
  <w:style w:type="character" w:customStyle="1" w:styleId="clsbiolink">
    <w:name w:val="clsbiolink"/>
    <w:rsid w:val="00E900C3"/>
  </w:style>
  <w:style w:type="character" w:customStyle="1" w:styleId="clssmaller">
    <w:name w:val="clssmaller"/>
    <w:rsid w:val="00E900C3"/>
  </w:style>
  <w:style w:type="character" w:customStyle="1" w:styleId="sm1">
    <w:name w:val="sm1"/>
    <w:rsid w:val="00E900C3"/>
    <w:rPr>
      <w:rFonts w:ascii="Verdana" w:hAnsi="Verdana" w:hint="default"/>
      <w:i w:val="0"/>
      <w:iCs w:val="0"/>
      <w:smallCaps w:val="0"/>
      <w:color w:val="000000"/>
      <w:sz w:val="17"/>
      <w:szCs w:val="17"/>
    </w:rPr>
  </w:style>
  <w:style w:type="character" w:customStyle="1" w:styleId="noindentChar">
    <w:name w:val="noindent Char"/>
    <w:rsid w:val="00E900C3"/>
    <w:rPr>
      <w:rFonts w:ascii="Arial" w:hAnsi="Arial" w:cs="Arial"/>
      <w:sz w:val="24"/>
      <w:szCs w:val="24"/>
      <w:lang w:val="en-US" w:eastAsia="en-US" w:bidi="ar-SA"/>
    </w:rPr>
  </w:style>
  <w:style w:type="character" w:customStyle="1" w:styleId="SmallChar1">
    <w:name w:val="Small Char1"/>
    <w:rsid w:val="00E900C3"/>
    <w:rPr>
      <w:sz w:val="16"/>
      <w:szCs w:val="24"/>
      <w:lang w:val="en-US" w:eastAsia="en-US" w:bidi="ar-SA"/>
    </w:rPr>
  </w:style>
  <w:style w:type="character" w:customStyle="1" w:styleId="fullcite0">
    <w:name w:val="fullcite"/>
    <w:rsid w:val="00E900C3"/>
  </w:style>
  <w:style w:type="character" w:customStyle="1" w:styleId="Style9ptThickunderline">
    <w:name w:val="Style 9 pt Thick underline"/>
    <w:rsid w:val="00E900C3"/>
    <w:rPr>
      <w:sz w:val="24"/>
      <w:u w:val="thick"/>
    </w:rPr>
  </w:style>
  <w:style w:type="paragraph" w:customStyle="1" w:styleId="StyleCardNotUnderlined8pt">
    <w:name w:val="Style Card Not Underlined + 8 pt"/>
    <w:basedOn w:val="CardNotUnderlined0"/>
    <w:rsid w:val="00E900C3"/>
  </w:style>
  <w:style w:type="character" w:customStyle="1" w:styleId="CardNotUnderlinedChar">
    <w:name w:val="Card Not Underlined Char"/>
    <w:rsid w:val="00E900C3"/>
    <w:rPr>
      <w:sz w:val="16"/>
      <w:lang w:val="en-US" w:eastAsia="en-US" w:bidi="ar-SA"/>
    </w:rPr>
  </w:style>
  <w:style w:type="paragraph" w:customStyle="1" w:styleId="CardNotUnderlined3">
    <w:name w:val="Card Not Underlined 3"/>
    <w:basedOn w:val="CardNotUnderlined0"/>
    <w:rsid w:val="00E900C3"/>
    <w:rPr>
      <w:sz w:val="18"/>
    </w:rPr>
  </w:style>
  <w:style w:type="paragraph" w:customStyle="1" w:styleId="CardNotUnderlinedFinal">
    <w:name w:val="Card Not Underlined Final"/>
    <w:basedOn w:val="CardNotUnderlined3"/>
    <w:rsid w:val="00E900C3"/>
    <w:rPr>
      <w:sz w:val="20"/>
    </w:rPr>
  </w:style>
  <w:style w:type="character" w:customStyle="1" w:styleId="CardNotUnderlinedChar1">
    <w:name w:val="Card Not Underlined Char1"/>
    <w:rsid w:val="00E900C3"/>
    <w:rPr>
      <w:lang w:val="en-US" w:eastAsia="en-US" w:bidi="ar-SA"/>
    </w:rPr>
  </w:style>
  <w:style w:type="paragraph" w:customStyle="1" w:styleId="Numbering">
    <w:name w:val="Numbering"/>
    <w:basedOn w:val="Normal"/>
    <w:next w:val="Normal"/>
    <w:rsid w:val="00E900C3"/>
    <w:pPr>
      <w:widowControl w:val="0"/>
      <w:numPr>
        <w:numId w:val="29"/>
      </w:numPr>
      <w:suppressAutoHyphens/>
      <w:spacing w:after="200"/>
    </w:pPr>
    <w:rPr>
      <w:rFonts w:ascii="Georgia" w:eastAsia="Times New Roman" w:hAnsi="Georgia"/>
      <w:b/>
      <w:szCs w:val="18"/>
    </w:rPr>
  </w:style>
  <w:style w:type="paragraph" w:customStyle="1" w:styleId="Un-IndexedHeading">
    <w:name w:val="Un-Indexed Heading"/>
    <w:basedOn w:val="Heading1"/>
    <w:next w:val="Normal"/>
    <w:rsid w:val="00E900C3"/>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rsid w:val="00E900C3"/>
    <w:pPr>
      <w:widowControl w:val="0"/>
      <w:suppressAutoHyphens/>
      <w:spacing w:after="200"/>
      <w:contextualSpacing/>
    </w:pPr>
    <w:rPr>
      <w:rFonts w:ascii="Georgia" w:eastAsia="Times New Roman" w:hAnsi="Georgia"/>
      <w:b/>
      <w:i/>
      <w:szCs w:val="18"/>
      <w:u w:val="thick"/>
    </w:rPr>
  </w:style>
  <w:style w:type="character" w:customStyle="1" w:styleId="CircleChar1">
    <w:name w:val="Circle Char1"/>
    <w:rsid w:val="00E900C3"/>
    <w:rPr>
      <w:b/>
      <w:i/>
      <w:szCs w:val="18"/>
      <w:u w:val="thick"/>
      <w:lang w:val="en-US" w:eastAsia="en-US" w:bidi="ar-SA"/>
    </w:rPr>
  </w:style>
  <w:style w:type="paragraph" w:customStyle="1" w:styleId="IndentedLettering">
    <w:name w:val="Indented Lettering"/>
    <w:basedOn w:val="Numbering"/>
    <w:next w:val="Normal"/>
    <w:rsid w:val="00E900C3"/>
    <w:pPr>
      <w:tabs>
        <w:tab w:val="clear" w:pos="360"/>
        <w:tab w:val="num" w:pos="1080"/>
      </w:tabs>
      <w:ind w:left="1080"/>
    </w:pPr>
  </w:style>
  <w:style w:type="paragraph" w:customStyle="1" w:styleId="Lettering">
    <w:name w:val="Lettering"/>
    <w:basedOn w:val="Numbering"/>
    <w:next w:val="Normal"/>
    <w:rsid w:val="00E900C3"/>
    <w:pPr>
      <w:numPr>
        <w:numId w:val="0"/>
      </w:numPr>
      <w:tabs>
        <w:tab w:val="num" w:pos="720"/>
      </w:tabs>
      <w:ind w:left="720" w:hanging="360"/>
    </w:pPr>
    <w:rPr>
      <w:szCs w:val="22"/>
    </w:rPr>
  </w:style>
  <w:style w:type="paragraph" w:customStyle="1" w:styleId="FileName">
    <w:name w:val="File Name"/>
    <w:basedOn w:val="Normal"/>
    <w:next w:val="Normal"/>
    <w:rsid w:val="00E900C3"/>
    <w:pPr>
      <w:widowControl w:val="0"/>
      <w:suppressAutoHyphens/>
      <w:spacing w:after="120"/>
      <w:contextualSpacing/>
      <w:jc w:val="center"/>
    </w:pPr>
    <w:rPr>
      <w:rFonts w:ascii="Georgia" w:eastAsia="Times New Roman" w:hAnsi="Georgia"/>
      <w:b/>
      <w:caps/>
      <w:sz w:val="28"/>
      <w:szCs w:val="20"/>
    </w:rPr>
  </w:style>
  <w:style w:type="paragraph" w:customStyle="1" w:styleId="Pagination">
    <w:name w:val="Pagination"/>
    <w:basedOn w:val="Normal"/>
    <w:next w:val="Normal"/>
    <w:rsid w:val="00E900C3"/>
    <w:pPr>
      <w:widowControl w:val="0"/>
      <w:tabs>
        <w:tab w:val="num" w:pos="72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rsid w:val="00E900C3"/>
    <w:pPr>
      <w:numPr>
        <w:numId w:val="0"/>
      </w:numPr>
      <w:tabs>
        <w:tab w:val="num" w:pos="720"/>
      </w:tabs>
      <w:ind w:left="720" w:hanging="360"/>
    </w:pPr>
  </w:style>
  <w:style w:type="paragraph" w:customStyle="1" w:styleId="CardContinued1">
    <w:name w:val="Card Continued 1"/>
    <w:basedOn w:val="Normal"/>
    <w:next w:val="Normal"/>
    <w:rsid w:val="00E900C3"/>
    <w:pPr>
      <w:widowControl w:val="0"/>
      <w:suppressAutoHyphens/>
      <w:spacing w:before="120"/>
      <w:contextualSpacing/>
      <w:jc w:val="right"/>
    </w:pPr>
    <w:rPr>
      <w:rFonts w:ascii="Georgia" w:eastAsia="Times New Roman" w:hAnsi="Georgia"/>
      <w:b/>
      <w:caps/>
      <w:szCs w:val="18"/>
    </w:rPr>
  </w:style>
  <w:style w:type="paragraph" w:customStyle="1" w:styleId="CardContinued2">
    <w:name w:val="Card Continued 2"/>
    <w:basedOn w:val="CardContinued1"/>
    <w:next w:val="Normal"/>
    <w:rsid w:val="00E900C3"/>
    <w:pPr>
      <w:spacing w:before="0" w:after="120"/>
      <w:jc w:val="left"/>
    </w:pPr>
  </w:style>
  <w:style w:type="paragraph" w:customStyle="1" w:styleId="Clearformatting">
    <w:name w:val="Clear formatting"/>
    <w:basedOn w:val="Normal"/>
    <w:rsid w:val="00E900C3"/>
    <w:pPr>
      <w:keepNext/>
      <w:widowControl w:val="0"/>
      <w:outlineLvl w:val="2"/>
    </w:pPr>
    <w:rPr>
      <w:rFonts w:ascii="Arial Narrow" w:eastAsia="Times New Roman" w:hAnsi="Arial Narrow"/>
      <w:b/>
      <w:bCs/>
      <w:szCs w:val="26"/>
    </w:rPr>
  </w:style>
  <w:style w:type="character" w:customStyle="1" w:styleId="textmedium">
    <w:name w:val="textmedium"/>
    <w:rsid w:val="00E900C3"/>
  </w:style>
  <w:style w:type="character" w:customStyle="1" w:styleId="justify">
    <w:name w:val="justify"/>
    <w:rsid w:val="00E900C3"/>
  </w:style>
  <w:style w:type="character" w:customStyle="1" w:styleId="SmallCardTextChar">
    <w:name w:val="Small Card Text Char"/>
    <w:rsid w:val="00E900C3"/>
    <w:rPr>
      <w:sz w:val="16"/>
      <w:szCs w:val="16"/>
      <w:lang w:val="en-US" w:eastAsia="en-US" w:bidi="ar-SA"/>
    </w:rPr>
  </w:style>
  <w:style w:type="paragraph" w:customStyle="1" w:styleId="TAGFONT">
    <w:name w:val="TAG FONT"/>
    <w:basedOn w:val="Normal"/>
    <w:autoRedefine/>
    <w:rsid w:val="00E900C3"/>
    <w:pPr>
      <w:widowControl w:val="0"/>
    </w:pPr>
    <w:rPr>
      <w:rFonts w:ascii="Georgia" w:eastAsia="Times New Roman" w:hAnsi="Georgia"/>
      <w:szCs w:val="24"/>
    </w:rPr>
  </w:style>
  <w:style w:type="character" w:customStyle="1" w:styleId="tagChar3">
    <w:name w:val="tag Char3"/>
    <w:rsid w:val="00E900C3"/>
    <w:rPr>
      <w:b/>
      <w:sz w:val="24"/>
      <w:szCs w:val="24"/>
      <w:lang w:val="en-US" w:eastAsia="en-US" w:bidi="ar-SA"/>
    </w:rPr>
  </w:style>
  <w:style w:type="paragraph" w:customStyle="1" w:styleId="LanguageStrike">
    <w:name w:val="Language Strike"/>
    <w:basedOn w:val="Normal"/>
    <w:next w:val="Normal"/>
    <w:link w:val="LanguageStrikeChar"/>
    <w:rsid w:val="00E900C3"/>
    <w:pPr>
      <w:widowControl w:val="0"/>
    </w:pPr>
    <w:rPr>
      <w:rFonts w:ascii="Arial Narrow" w:eastAsia="Times New Roman" w:hAnsi="Arial Narrow"/>
      <w:strike/>
      <w:szCs w:val="24"/>
    </w:rPr>
  </w:style>
  <w:style w:type="character" w:customStyle="1" w:styleId="LanguageStrikeChar">
    <w:name w:val="Language Strike Char"/>
    <w:link w:val="LanguageStrike"/>
    <w:rsid w:val="00E900C3"/>
    <w:rPr>
      <w:rFonts w:ascii="Arial Narrow" w:eastAsia="Times New Roman" w:hAnsi="Arial Narrow" w:cs="Arial"/>
      <w:strike/>
      <w:sz w:val="16"/>
      <w:szCs w:val="24"/>
    </w:rPr>
  </w:style>
  <w:style w:type="paragraph" w:customStyle="1" w:styleId="medium-normal">
    <w:name w:val="medium-normal"/>
    <w:basedOn w:val="Normal"/>
    <w:rsid w:val="00E900C3"/>
    <w:pPr>
      <w:widowControl w:val="0"/>
      <w:spacing w:before="100" w:beforeAutospacing="1" w:after="100" w:afterAutospacing="1"/>
    </w:pPr>
    <w:rPr>
      <w:rFonts w:eastAsia="Times New Roman"/>
      <w:szCs w:val="20"/>
    </w:rPr>
  </w:style>
  <w:style w:type="character" w:customStyle="1" w:styleId="medium-normal1">
    <w:name w:val="medium-normal1"/>
    <w:rsid w:val="00E900C3"/>
    <w:rPr>
      <w:rFonts w:ascii="Arial" w:hAnsi="Arial" w:cs="Arial" w:hint="default"/>
      <w:b w:val="0"/>
      <w:bCs w:val="0"/>
      <w:i w:val="0"/>
      <w:iCs w:val="0"/>
      <w:sz w:val="20"/>
      <w:szCs w:val="20"/>
    </w:rPr>
  </w:style>
  <w:style w:type="paragraph" w:customStyle="1" w:styleId="8point">
    <w:name w:val="8 point"/>
    <w:basedOn w:val="Normal"/>
    <w:link w:val="8pointChar"/>
    <w:rsid w:val="00E900C3"/>
    <w:pPr>
      <w:widowControl w:val="0"/>
    </w:pPr>
    <w:rPr>
      <w:rFonts w:asciiTheme="minorHAnsi" w:hAnsiTheme="minorHAnsi" w:cstheme="minorBidi"/>
    </w:rPr>
  </w:style>
  <w:style w:type="paragraph" w:customStyle="1" w:styleId="citationunderline">
    <w:name w:val="citation/underline"/>
    <w:link w:val="citationunderlineChar"/>
    <w:autoRedefine/>
    <w:rsid w:val="00E900C3"/>
    <w:pPr>
      <w:spacing w:after="0" w:line="240" w:lineRule="auto"/>
    </w:pPr>
    <w:rPr>
      <w:b/>
      <w:sz w:val="24"/>
      <w:szCs w:val="24"/>
      <w:u w:val="single"/>
    </w:rPr>
  </w:style>
  <w:style w:type="character" w:customStyle="1" w:styleId="awtw">
    <w:name w:val="awtw"/>
    <w:rsid w:val="00E900C3"/>
  </w:style>
  <w:style w:type="character" w:customStyle="1" w:styleId="CardText-Underlined">
    <w:name w:val="Card Text - Underlined"/>
    <w:rsid w:val="00E900C3"/>
    <w:rPr>
      <w:b/>
      <w:bCs w:val="0"/>
      <w:sz w:val="20"/>
      <w:u w:val="single"/>
    </w:rPr>
  </w:style>
  <w:style w:type="character" w:customStyle="1" w:styleId="ld3">
    <w:name w:val="ld3"/>
    <w:rsid w:val="00E900C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E900C3"/>
    <w:pPr>
      <w:keepNext/>
      <w:widowControl w:val="0"/>
      <w:outlineLvl w:val="2"/>
    </w:pPr>
    <w:rPr>
      <w:rFonts w:eastAsia="Times New Roman"/>
      <w:b/>
      <w:bCs/>
      <w:sz w:val="24"/>
      <w:szCs w:val="26"/>
      <w:u w:val="single"/>
    </w:rPr>
  </w:style>
  <w:style w:type="character" w:customStyle="1" w:styleId="DateCitesAuthorCharChar">
    <w:name w:val="DateCitesAuthor Char Char"/>
    <w:link w:val="DateCitesAuthorChar"/>
    <w:rsid w:val="00E900C3"/>
    <w:rPr>
      <w:rFonts w:ascii="Arial" w:eastAsia="Times New Roman" w:hAnsi="Arial" w:cs="Arial"/>
      <w:b/>
      <w:bCs/>
      <w:sz w:val="24"/>
      <w:szCs w:val="26"/>
      <w:u w:val="single"/>
    </w:rPr>
  </w:style>
  <w:style w:type="paragraph" w:customStyle="1" w:styleId="articlebodynormaltext">
    <w:name w:val="articlebody_normaltext"/>
    <w:basedOn w:val="Normal"/>
    <w:rsid w:val="00E900C3"/>
    <w:pPr>
      <w:widowControl w:val="0"/>
      <w:spacing w:before="100" w:beforeAutospacing="1" w:after="100" w:afterAutospacing="1"/>
    </w:pPr>
    <w:rPr>
      <w:rFonts w:ascii="Georgia" w:eastAsia="Times New Roman" w:hAnsi="Georgia"/>
      <w:szCs w:val="24"/>
    </w:rPr>
  </w:style>
  <w:style w:type="paragraph" w:customStyle="1" w:styleId="western">
    <w:name w:val="western"/>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E900C3"/>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E900C3"/>
  </w:style>
  <w:style w:type="paragraph" w:customStyle="1" w:styleId="Tag12">
    <w:name w:val="Tag12"/>
    <w:basedOn w:val="Normal"/>
    <w:uiPriority w:val="99"/>
    <w:qFormat/>
    <w:rsid w:val="00E900C3"/>
    <w:pPr>
      <w:widowControl w:val="0"/>
      <w:contextualSpacing/>
    </w:pPr>
    <w:rPr>
      <w:rFonts w:ascii="Georgia" w:hAnsi="Georgia"/>
      <w:b/>
    </w:rPr>
  </w:style>
  <w:style w:type="character" w:customStyle="1" w:styleId="grey10">
    <w:name w:val="grey10"/>
    <w:rsid w:val="00E900C3"/>
  </w:style>
  <w:style w:type="character" w:customStyle="1" w:styleId="CharacterStyle20">
    <w:name w:val="Character Style 20"/>
    <w:rsid w:val="00E900C3"/>
    <w:rPr>
      <w:sz w:val="21"/>
    </w:rPr>
  </w:style>
  <w:style w:type="character" w:customStyle="1" w:styleId="A9">
    <w:name w:val="A9"/>
    <w:uiPriority w:val="99"/>
    <w:rsid w:val="00E900C3"/>
    <w:rPr>
      <w:color w:val="000000"/>
      <w:sz w:val="11"/>
    </w:rPr>
  </w:style>
  <w:style w:type="character" w:customStyle="1" w:styleId="centerheadlines">
    <w:name w:val="centerheadlines"/>
    <w:rsid w:val="00E900C3"/>
  </w:style>
  <w:style w:type="paragraph" w:customStyle="1" w:styleId="CM9">
    <w:name w:val="CM9"/>
    <w:basedOn w:val="Default"/>
    <w:next w:val="Default"/>
    <w:uiPriority w:val="99"/>
    <w:rsid w:val="00E900C3"/>
    <w:pPr>
      <w:widowControl w:val="0"/>
      <w:spacing w:after="0" w:line="553" w:lineRule="atLeast"/>
    </w:pPr>
    <w:rPr>
      <w:rFonts w:cs="Times New Roman"/>
      <w:sz w:val="24"/>
    </w:rPr>
  </w:style>
  <w:style w:type="paragraph" w:customStyle="1" w:styleId="CM6">
    <w:name w:val="CM6"/>
    <w:basedOn w:val="Default"/>
    <w:next w:val="Default"/>
    <w:uiPriority w:val="99"/>
    <w:rsid w:val="00E900C3"/>
    <w:pPr>
      <w:widowControl w:val="0"/>
      <w:spacing w:after="0" w:line="553" w:lineRule="atLeast"/>
    </w:pPr>
    <w:rPr>
      <w:rFonts w:cs="Times New Roman"/>
      <w:sz w:val="24"/>
    </w:rPr>
  </w:style>
  <w:style w:type="character" w:customStyle="1" w:styleId="datetime">
    <w:name w:val="datetime"/>
    <w:rsid w:val="00E900C3"/>
  </w:style>
  <w:style w:type="paragraph" w:customStyle="1" w:styleId="boldness">
    <w:name w:val="boldness"/>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CM21">
    <w:name w:val="CM21"/>
    <w:basedOn w:val="Default"/>
    <w:next w:val="Default"/>
    <w:uiPriority w:val="99"/>
    <w:rsid w:val="00E900C3"/>
    <w:pPr>
      <w:widowControl w:val="0"/>
      <w:spacing w:after="0" w:line="240" w:lineRule="auto"/>
    </w:pPr>
    <w:rPr>
      <w:rFonts w:cs="Times New Roman"/>
      <w:sz w:val="24"/>
    </w:rPr>
  </w:style>
  <w:style w:type="paragraph" w:customStyle="1" w:styleId="CM22">
    <w:name w:val="CM22"/>
    <w:basedOn w:val="Default"/>
    <w:next w:val="Default"/>
    <w:uiPriority w:val="99"/>
    <w:rsid w:val="00E900C3"/>
    <w:pPr>
      <w:widowControl w:val="0"/>
      <w:spacing w:after="0" w:line="240" w:lineRule="auto"/>
    </w:pPr>
    <w:rPr>
      <w:rFonts w:cs="Times New Roman"/>
      <w:sz w:val="24"/>
    </w:rPr>
  </w:style>
  <w:style w:type="paragraph" w:customStyle="1" w:styleId="CM4">
    <w:name w:val="CM4"/>
    <w:basedOn w:val="Default"/>
    <w:next w:val="Default"/>
    <w:uiPriority w:val="99"/>
    <w:rsid w:val="00E900C3"/>
    <w:pPr>
      <w:widowControl w:val="0"/>
      <w:spacing w:after="0" w:line="553" w:lineRule="atLeast"/>
    </w:pPr>
    <w:rPr>
      <w:rFonts w:cs="Times New Roman"/>
      <w:sz w:val="24"/>
    </w:rPr>
  </w:style>
  <w:style w:type="paragraph" w:customStyle="1" w:styleId="Pa10">
    <w:name w:val="Pa10"/>
    <w:basedOn w:val="Default"/>
    <w:next w:val="Default"/>
    <w:uiPriority w:val="99"/>
    <w:rsid w:val="00E900C3"/>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rsid w:val="00E900C3"/>
    <w:pPr>
      <w:widowControl w:val="0"/>
      <w:spacing w:after="0" w:line="261" w:lineRule="atLeast"/>
    </w:pPr>
    <w:rPr>
      <w:rFonts w:ascii="Adobe Garamond Pro" w:hAnsi="Adobe Garamond Pro" w:cs="Times New Roman"/>
      <w:sz w:val="24"/>
    </w:rPr>
  </w:style>
  <w:style w:type="character" w:customStyle="1" w:styleId="datestory">
    <w:name w:val="datestory"/>
    <w:rsid w:val="00E900C3"/>
  </w:style>
  <w:style w:type="character" w:customStyle="1" w:styleId="A2">
    <w:name w:val="A2"/>
    <w:uiPriority w:val="99"/>
    <w:rsid w:val="00E900C3"/>
    <w:rPr>
      <w:color w:val="211D1E"/>
      <w:sz w:val="21"/>
      <w:szCs w:val="21"/>
    </w:rPr>
  </w:style>
  <w:style w:type="character" w:customStyle="1" w:styleId="A1">
    <w:name w:val="A1"/>
    <w:uiPriority w:val="99"/>
    <w:rsid w:val="00E900C3"/>
    <w:rPr>
      <w:rFonts w:cs="Arial Black"/>
      <w:b/>
      <w:bCs/>
      <w:color w:val="003C78"/>
      <w:sz w:val="42"/>
      <w:szCs w:val="42"/>
    </w:rPr>
  </w:style>
  <w:style w:type="character" w:customStyle="1" w:styleId="goohl1">
    <w:name w:val="goohl1"/>
    <w:rsid w:val="00E900C3"/>
  </w:style>
  <w:style w:type="character" w:customStyle="1" w:styleId="goohl2">
    <w:name w:val="goohl2"/>
    <w:rsid w:val="00E900C3"/>
  </w:style>
  <w:style w:type="character" w:customStyle="1" w:styleId="goohl0">
    <w:name w:val="goohl0"/>
    <w:rsid w:val="00E900C3"/>
  </w:style>
  <w:style w:type="character" w:customStyle="1" w:styleId="smallcaps">
    <w:name w:val="smallcaps"/>
    <w:rsid w:val="00E900C3"/>
  </w:style>
  <w:style w:type="paragraph" w:customStyle="1" w:styleId="FreeFormA">
    <w:name w:val="Free Form A"/>
    <w:rsid w:val="00E900C3"/>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E900C3"/>
    <w:pPr>
      <w:widowControl w:val="0"/>
    </w:pPr>
    <w:rPr>
      <w:rFonts w:asciiTheme="minorHAnsi" w:hAnsiTheme="minorHAnsi" w:cstheme="minorBidi"/>
      <w:sz w:val="22"/>
      <w:szCs w:val="32"/>
      <w:u w:val="single"/>
    </w:rPr>
  </w:style>
  <w:style w:type="character" w:customStyle="1" w:styleId="citeschar10">
    <w:name w:val="citeschar1"/>
    <w:basedOn w:val="DefaultParagraphFont"/>
    <w:rsid w:val="00E900C3"/>
  </w:style>
  <w:style w:type="character" w:customStyle="1" w:styleId="cardunderlinedchar0">
    <w:name w:val="cardunderlinedchar"/>
    <w:basedOn w:val="DefaultParagraphFont"/>
    <w:rsid w:val="00E900C3"/>
  </w:style>
  <w:style w:type="paragraph" w:customStyle="1" w:styleId="Style1CharChar">
    <w:name w:val="Style1 Char Char"/>
    <w:basedOn w:val="Heading3"/>
    <w:next w:val="Normal"/>
    <w:link w:val="Style1CharCharChar"/>
    <w:rsid w:val="00E900C3"/>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E900C3"/>
    <w:rPr>
      <w:rFonts w:ascii="Times New Roman" w:eastAsia="Times New Roman" w:hAnsi="Times New Roman" w:cs="Arial"/>
      <w:bCs/>
      <w:sz w:val="12"/>
      <w:szCs w:val="18"/>
    </w:rPr>
  </w:style>
  <w:style w:type="paragraph" w:customStyle="1" w:styleId="Tagandcite">
    <w:name w:val="Tag and cite"/>
    <w:basedOn w:val="Normal"/>
    <w:rsid w:val="00E900C3"/>
    <w:pPr>
      <w:widowControl w:val="0"/>
      <w:suppressAutoHyphens/>
    </w:pPr>
    <w:rPr>
      <w:rFonts w:ascii="Times New Roman" w:hAnsi="Times New Roman"/>
      <w:color w:val="333333"/>
      <w:lang w:eastAsia="ar-SA"/>
    </w:rPr>
  </w:style>
  <w:style w:type="paragraph" w:customStyle="1" w:styleId="Textbody">
    <w:name w:val="Text body"/>
    <w:basedOn w:val="Standard"/>
    <w:rsid w:val="00E900C3"/>
    <w:pPr>
      <w:spacing w:after="120"/>
    </w:pPr>
    <w:rPr>
      <w:rFonts w:cs="Tahoma"/>
      <w:lang w:eastAsia="en-US" w:bidi="ar-SA"/>
    </w:rPr>
  </w:style>
  <w:style w:type="character" w:customStyle="1" w:styleId="provider">
    <w:name w:val="provider"/>
    <w:basedOn w:val="DefaultParagraphFont"/>
    <w:rsid w:val="00E900C3"/>
  </w:style>
  <w:style w:type="character" w:customStyle="1" w:styleId="grame">
    <w:name w:val="grame"/>
    <w:rsid w:val="00E900C3"/>
  </w:style>
  <w:style w:type="character" w:customStyle="1" w:styleId="vitstorybyline">
    <w:name w:val="vitstorybyline"/>
    <w:rsid w:val="00E900C3"/>
  </w:style>
  <w:style w:type="paragraph" w:customStyle="1" w:styleId="comments">
    <w:name w:val="comments"/>
    <w:basedOn w:val="Normal"/>
    <w:rsid w:val="00E900C3"/>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E900C3"/>
  </w:style>
  <w:style w:type="paragraph" w:customStyle="1" w:styleId="NFAPWPheader">
    <w:name w:val="NFAP WP header"/>
    <w:basedOn w:val="Default"/>
    <w:next w:val="Default"/>
    <w:uiPriority w:val="99"/>
    <w:rsid w:val="00E900C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E900C3"/>
  </w:style>
  <w:style w:type="character" w:customStyle="1" w:styleId="month">
    <w:name w:val="month"/>
    <w:rsid w:val="00E900C3"/>
  </w:style>
  <w:style w:type="character" w:customStyle="1" w:styleId="CiteCharCharChar">
    <w:name w:val="Cite Char Char Char"/>
    <w:rsid w:val="00E900C3"/>
    <w:rPr>
      <w:rFonts w:ascii="Garamond" w:hAnsi="Garamond" w:cs="Calibri"/>
      <w:b/>
      <w:sz w:val="20"/>
      <w:szCs w:val="20"/>
      <w:u w:val="thick"/>
    </w:rPr>
  </w:style>
  <w:style w:type="character" w:customStyle="1" w:styleId="texttitlebigred">
    <w:name w:val="texttitlebigred"/>
    <w:rsid w:val="00E900C3"/>
  </w:style>
  <w:style w:type="character" w:customStyle="1" w:styleId="subtitles">
    <w:name w:val="subtitles"/>
    <w:rsid w:val="00E900C3"/>
  </w:style>
  <w:style w:type="character" w:customStyle="1" w:styleId="CiteCardCharCharCharChar">
    <w:name w:val="Cite_Card Char Char Char Char"/>
    <w:link w:val="CiteCardCharCharChar"/>
    <w:rsid w:val="00E900C3"/>
    <w:rPr>
      <w:rFonts w:cs="Arial"/>
      <w:bCs/>
    </w:rPr>
  </w:style>
  <w:style w:type="paragraph" w:customStyle="1" w:styleId="CiteCardCharCharChar">
    <w:name w:val="Cite_Card Char Char Char"/>
    <w:link w:val="CiteCardCharCharCharChar"/>
    <w:rsid w:val="00E900C3"/>
    <w:pPr>
      <w:spacing w:after="0" w:line="240" w:lineRule="auto"/>
    </w:pPr>
    <w:rPr>
      <w:rFonts w:cs="Arial"/>
      <w:bCs/>
    </w:rPr>
  </w:style>
  <w:style w:type="paragraph" w:customStyle="1" w:styleId="heading">
    <w:name w:val="heading"/>
    <w:basedOn w:val="Normal"/>
    <w:rsid w:val="00E900C3"/>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E900C3"/>
    <w:rPr>
      <w:rFonts w:cs="Arial"/>
      <w:bCs/>
      <w:lang w:val="en-US" w:eastAsia="en-US" w:bidi="ar-SA"/>
    </w:rPr>
  </w:style>
  <w:style w:type="paragraph" w:customStyle="1" w:styleId="DebateHeader">
    <w:name w:val="Debate Header"/>
    <w:basedOn w:val="Normal"/>
    <w:next w:val="Normal"/>
    <w:link w:val="DebateHeaderChar"/>
    <w:autoRedefine/>
    <w:uiPriority w:val="99"/>
    <w:rsid w:val="00E900C3"/>
    <w:pPr>
      <w:widowControl w:val="0"/>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E900C3"/>
    <w:rPr>
      <w:rFonts w:ascii="Times New Roman" w:eastAsia="Times New Roman" w:hAnsi="Times New Roman" w:cs="Arial"/>
      <w:b/>
      <w:sz w:val="36"/>
      <w:szCs w:val="24"/>
      <w:u w:val="single"/>
    </w:rPr>
  </w:style>
  <w:style w:type="character" w:customStyle="1" w:styleId="paramv">
    <w:name w:val="paramv"/>
    <w:rsid w:val="00E900C3"/>
  </w:style>
  <w:style w:type="character" w:customStyle="1" w:styleId="quotepeekbase">
    <w:name w:val="quotepeekbase"/>
    <w:rsid w:val="00E900C3"/>
  </w:style>
  <w:style w:type="character" w:customStyle="1" w:styleId="symbol">
    <w:name w:val="symbol"/>
    <w:rsid w:val="00E900C3"/>
  </w:style>
  <w:style w:type="character" w:customStyle="1" w:styleId="data">
    <w:name w:val="data"/>
    <w:rsid w:val="00E900C3"/>
  </w:style>
  <w:style w:type="character" w:customStyle="1" w:styleId="cross-head">
    <w:name w:val="cross-head"/>
    <w:rsid w:val="00E900C3"/>
  </w:style>
  <w:style w:type="character" w:customStyle="1" w:styleId="scaps">
    <w:name w:val="scaps"/>
    <w:rsid w:val="00E900C3"/>
  </w:style>
  <w:style w:type="character" w:customStyle="1" w:styleId="pub-date">
    <w:name w:val="pub-date"/>
    <w:rsid w:val="00E900C3"/>
  </w:style>
  <w:style w:type="paragraph" w:customStyle="1" w:styleId="StylecardUnderline">
    <w:name w:val="Style card + Underline"/>
    <w:basedOn w:val="card"/>
    <w:link w:val="StylecardUnderlineChar"/>
    <w:rsid w:val="00E900C3"/>
    <w:pPr>
      <w:widowControl w:val="0"/>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E900C3"/>
    <w:rPr>
      <w:rFonts w:ascii="Times New Roman" w:eastAsia="Times New Roman" w:hAnsi="Times New Roman" w:cs="Calibri"/>
      <w:sz w:val="20"/>
      <w:szCs w:val="20"/>
      <w:u w:val="thick"/>
    </w:rPr>
  </w:style>
  <w:style w:type="character" w:customStyle="1" w:styleId="AuthorDateF4">
    <w:name w:val="Author Date (F4)"/>
    <w:rsid w:val="00E900C3"/>
    <w:rPr>
      <w:b/>
      <w:sz w:val="24"/>
      <w:u w:val="thick"/>
    </w:rPr>
  </w:style>
  <w:style w:type="character" w:customStyle="1" w:styleId="BoldUnderlineF6">
    <w:name w:val="Bold Underline (F6)"/>
    <w:rsid w:val="00E900C3"/>
    <w:rPr>
      <w:u w:val="thick"/>
    </w:rPr>
  </w:style>
  <w:style w:type="paragraph" w:customStyle="1" w:styleId="TagF3">
    <w:name w:val="Tag (F3)"/>
    <w:rsid w:val="00E900C3"/>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E900C3"/>
  </w:style>
  <w:style w:type="paragraph" w:customStyle="1" w:styleId="style14">
    <w:name w:val="style14"/>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E900C3"/>
    <w:pPr>
      <w:widowControl w:val="0"/>
    </w:pPr>
    <w:rPr>
      <w:rFonts w:ascii="Georgia" w:eastAsia="Times New Roman" w:hAnsi="Georgia"/>
      <w:b/>
      <w:sz w:val="24"/>
      <w:szCs w:val="24"/>
    </w:rPr>
  </w:style>
  <w:style w:type="character" w:customStyle="1" w:styleId="verdana12grey1">
    <w:name w:val="verdana12grey1"/>
    <w:rsid w:val="00E900C3"/>
  </w:style>
  <w:style w:type="character" w:customStyle="1" w:styleId="verdana9grey1a">
    <w:name w:val="verdana9grey1a"/>
    <w:rsid w:val="00E900C3"/>
  </w:style>
  <w:style w:type="character" w:customStyle="1" w:styleId="nn-twttr-share-btn">
    <w:name w:val="nn-twttr-share-btn"/>
    <w:rsid w:val="00E900C3"/>
  </w:style>
  <w:style w:type="character" w:customStyle="1" w:styleId="count">
    <w:name w:val="count"/>
    <w:rsid w:val="00E900C3"/>
  </w:style>
  <w:style w:type="character" w:customStyle="1" w:styleId="fbbuttontext">
    <w:name w:val="fb_button_text"/>
    <w:rsid w:val="00E900C3"/>
  </w:style>
  <w:style w:type="character" w:customStyle="1" w:styleId="comment-count">
    <w:name w:val="comment-count"/>
    <w:rsid w:val="00E900C3"/>
  </w:style>
  <w:style w:type="character" w:customStyle="1" w:styleId="comment-count-text">
    <w:name w:val="comment-count-text"/>
    <w:rsid w:val="00E900C3"/>
  </w:style>
  <w:style w:type="paragraph" w:customStyle="1" w:styleId="articlebody">
    <w:name w:val="articlebody"/>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E900C3"/>
  </w:style>
  <w:style w:type="character" w:customStyle="1" w:styleId="z-TopofFormChar1">
    <w:name w:val="z-Top of Form Char1"/>
    <w:basedOn w:val="DefaultParagraphFont"/>
    <w:uiPriority w:val="99"/>
    <w:semiHidden/>
    <w:rsid w:val="00E900C3"/>
    <w:rPr>
      <w:rFonts w:ascii="Arial" w:hAnsi="Arial" w:cs="Arial"/>
      <w:vanish/>
      <w:sz w:val="16"/>
      <w:szCs w:val="16"/>
    </w:rPr>
  </w:style>
  <w:style w:type="character" w:customStyle="1" w:styleId="z-BottomofFormChar1">
    <w:name w:val="z-Bottom of Form Char1"/>
    <w:basedOn w:val="DefaultParagraphFont"/>
    <w:uiPriority w:val="99"/>
    <w:semiHidden/>
    <w:rsid w:val="00E900C3"/>
    <w:rPr>
      <w:rFonts w:ascii="Arial" w:hAnsi="Arial" w:cs="Arial"/>
      <w:vanish/>
      <w:sz w:val="16"/>
      <w:szCs w:val="16"/>
    </w:rPr>
  </w:style>
  <w:style w:type="character" w:customStyle="1" w:styleId="lightheader">
    <w:name w:val="lightheader"/>
    <w:rsid w:val="00E900C3"/>
  </w:style>
  <w:style w:type="paragraph" w:customStyle="1" w:styleId="CiteCardCharCharCharCharCharCharChar">
    <w:name w:val="Cite_Card Char Char Char Char Char Char Char"/>
    <w:link w:val="CiteCardCharCharCharCharCharCharCharChar"/>
    <w:autoRedefine/>
    <w:rsid w:val="00E900C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900C3"/>
    <w:rPr>
      <w:rFonts w:ascii="Times New Roman" w:eastAsia="Times New Roman" w:hAnsi="Times New Roman" w:cs="Times New Roman"/>
      <w:bCs/>
      <w:lang w:eastAsia="zh-CN"/>
    </w:rPr>
  </w:style>
  <w:style w:type="paragraph" w:customStyle="1" w:styleId="foldie">
    <w:name w:val="foldie"/>
    <w:basedOn w:val="heading"/>
    <w:rsid w:val="00E900C3"/>
    <w:pPr>
      <w:spacing w:before="6480"/>
      <w:outlineLvl w:val="0"/>
    </w:pPr>
  </w:style>
  <w:style w:type="character" w:customStyle="1" w:styleId="CiteCardCharCharCharCharChar">
    <w:name w:val="Cite_Card Char Char Char Char Char"/>
    <w:rsid w:val="00E900C3"/>
    <w:rPr>
      <w:rFonts w:cs="Arial"/>
      <w:bCs/>
      <w:lang w:val="en-US" w:eastAsia="en-US" w:bidi="ar-SA"/>
    </w:rPr>
  </w:style>
  <w:style w:type="character" w:customStyle="1" w:styleId="CiteCardCharCharCharCharCharChar">
    <w:name w:val="Cite_Card Char Char Char Char Char Char"/>
    <w:rsid w:val="00E900C3"/>
    <w:rPr>
      <w:rFonts w:cs="Arial"/>
      <w:bCs/>
      <w:lang w:val="en-US" w:eastAsia="en-US" w:bidi="ar-SA"/>
    </w:rPr>
  </w:style>
  <w:style w:type="paragraph" w:customStyle="1" w:styleId="billtextsection">
    <w:name w:val="bill_text_section"/>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E900C3"/>
  </w:style>
  <w:style w:type="paragraph" w:customStyle="1" w:styleId="CiteNormal">
    <w:name w:val="Cite Normal"/>
    <w:basedOn w:val="Normal"/>
    <w:link w:val="CiteNormalChar"/>
    <w:autoRedefine/>
    <w:rsid w:val="00E900C3"/>
    <w:pPr>
      <w:widowControl w:val="0"/>
    </w:pPr>
    <w:rPr>
      <w:rFonts w:ascii="Times New Roman" w:eastAsia="Times New Roman" w:hAnsi="Times New Roman"/>
      <w:szCs w:val="24"/>
    </w:rPr>
  </w:style>
  <w:style w:type="character" w:customStyle="1" w:styleId="CiteNormalChar">
    <w:name w:val="Cite Normal Char"/>
    <w:link w:val="CiteNormal"/>
    <w:rsid w:val="00E900C3"/>
    <w:rPr>
      <w:rFonts w:ascii="Times New Roman" w:eastAsia="Times New Roman" w:hAnsi="Times New Roman" w:cs="Arial"/>
      <w:sz w:val="16"/>
      <w:szCs w:val="24"/>
    </w:rPr>
  </w:style>
  <w:style w:type="character" w:customStyle="1" w:styleId="Internetlink">
    <w:name w:val="Internet link"/>
    <w:rsid w:val="00E900C3"/>
    <w:rPr>
      <w:color w:val="000080"/>
      <w:u w:val="single"/>
    </w:rPr>
  </w:style>
  <w:style w:type="character" w:customStyle="1" w:styleId="StrongEmphasis">
    <w:name w:val="Strong Emphasis"/>
    <w:rsid w:val="00E900C3"/>
    <w:rPr>
      <w:b/>
      <w:bCs/>
    </w:rPr>
  </w:style>
  <w:style w:type="character" w:customStyle="1" w:styleId="Caption2">
    <w:name w:val="Caption2"/>
    <w:rsid w:val="00E900C3"/>
  </w:style>
  <w:style w:type="character" w:customStyle="1" w:styleId="Style11ptItalic">
    <w:name w:val="Style 11 pt Italic"/>
    <w:rsid w:val="00E900C3"/>
    <w:rPr>
      <w:rFonts w:ascii="Times New Roman" w:hAnsi="Times New Roman"/>
      <w:i/>
      <w:iCs/>
      <w:sz w:val="20"/>
    </w:rPr>
  </w:style>
  <w:style w:type="paragraph" w:customStyle="1" w:styleId="Boldunderline1">
    <w:name w:val="Bold underline"/>
    <w:basedOn w:val="Normal"/>
    <w:link w:val="BoldunderlineChar4"/>
    <w:rsid w:val="00E900C3"/>
    <w:pPr>
      <w:widowControl w:val="0"/>
    </w:pPr>
    <w:rPr>
      <w:rFonts w:ascii="Garamond" w:eastAsia="Times New Roman" w:hAnsi="Garamond"/>
      <w:b/>
      <w:bCs/>
      <w:kern w:val="20"/>
      <w:sz w:val="20"/>
      <w:szCs w:val="32"/>
      <w:u w:val="single"/>
    </w:rPr>
  </w:style>
  <w:style w:type="character" w:customStyle="1" w:styleId="BoldunderlineChar4">
    <w:name w:val="Bold underline Char"/>
    <w:link w:val="Boldunderline1"/>
    <w:rsid w:val="00E900C3"/>
    <w:rPr>
      <w:rFonts w:ascii="Garamond" w:eastAsia="Times New Roman" w:hAnsi="Garamond" w:cs="Arial"/>
      <w:b/>
      <w:bCs/>
      <w:kern w:val="20"/>
      <w:sz w:val="20"/>
      <w:szCs w:val="32"/>
      <w:u w:val="single"/>
    </w:rPr>
  </w:style>
  <w:style w:type="paragraph" w:customStyle="1" w:styleId="BLOCKTITLE5">
    <w:name w:val="BLOCK TITLE"/>
    <w:basedOn w:val="Normal"/>
    <w:rsid w:val="00E900C3"/>
    <w:pPr>
      <w:widowControl w:val="0"/>
      <w:jc w:val="center"/>
    </w:pPr>
    <w:rPr>
      <w:rFonts w:ascii="Georgia" w:eastAsia="Times New Roman" w:hAnsi="Georgia"/>
      <w:b/>
      <w:caps/>
      <w:szCs w:val="20"/>
      <w:u w:val="single"/>
    </w:rPr>
  </w:style>
  <w:style w:type="character" w:customStyle="1" w:styleId="article-articlebody">
    <w:name w:val="article-articlebody"/>
    <w:basedOn w:val="DefaultParagraphFont"/>
    <w:rsid w:val="00E900C3"/>
  </w:style>
  <w:style w:type="character" w:customStyle="1" w:styleId="pageheader0">
    <w:name w:val="pageheader"/>
    <w:basedOn w:val="DefaultParagraphFont"/>
    <w:rsid w:val="00E900C3"/>
  </w:style>
  <w:style w:type="paragraph" w:customStyle="1" w:styleId="SmallNormal">
    <w:name w:val="Small Normal"/>
    <w:basedOn w:val="Normal"/>
    <w:rsid w:val="00E900C3"/>
    <w:pPr>
      <w:widowControl w:val="0"/>
      <w:suppressAutoHyphens/>
      <w:contextualSpacing/>
    </w:pPr>
    <w:rPr>
      <w:rFonts w:ascii="Garamond" w:eastAsia="Times New Roman" w:hAnsi="Garamond"/>
      <w:sz w:val="18"/>
      <w:szCs w:val="18"/>
    </w:rPr>
  </w:style>
  <w:style w:type="character" w:customStyle="1" w:styleId="AuthorCharChar">
    <w:name w:val="Author Char Char"/>
    <w:rsid w:val="00E900C3"/>
    <w:rPr>
      <w:rFonts w:ascii="Times New Roman" w:hAnsi="Times New Roman"/>
      <w:b/>
      <w:sz w:val="22"/>
      <w:szCs w:val="22"/>
    </w:rPr>
  </w:style>
  <w:style w:type="paragraph" w:customStyle="1" w:styleId="p1">
    <w:name w:val="p1"/>
    <w:basedOn w:val="Normal"/>
    <w:rsid w:val="00E900C3"/>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E900C3"/>
    <w:rPr>
      <w:rFonts w:ascii="Cambria" w:eastAsia="Cambria" w:hAnsi="Cambria" w:cs="Arial"/>
      <w:sz w:val="20"/>
      <w:szCs w:val="24"/>
    </w:rPr>
  </w:style>
  <w:style w:type="character" w:customStyle="1" w:styleId="smallchar2">
    <w:name w:val="smallchar"/>
    <w:basedOn w:val="DefaultParagraphFont"/>
    <w:rsid w:val="00E900C3"/>
  </w:style>
  <w:style w:type="character" w:customStyle="1" w:styleId="Shortcite">
    <w:name w:val="Shortcite"/>
    <w:rsid w:val="00E900C3"/>
    <w:rPr>
      <w:rFonts w:ascii="Times New Roman" w:hAnsi="Times New Roman"/>
      <w:b/>
      <w:bCs/>
      <w:sz w:val="20"/>
    </w:rPr>
  </w:style>
  <w:style w:type="character" w:customStyle="1" w:styleId="StyleStyle7pt8pt">
    <w:name w:val="Style Style 7 pt + 8 pt"/>
    <w:rsid w:val="00E900C3"/>
    <w:rPr>
      <w:sz w:val="16"/>
    </w:rPr>
  </w:style>
  <w:style w:type="character" w:customStyle="1" w:styleId="StyleStyleThickunderlineBold1">
    <w:name w:val="Style Style Thick underline + Bold1"/>
    <w:rsid w:val="00E900C3"/>
    <w:rPr>
      <w:b/>
      <w:bCs/>
      <w:u w:val="thick"/>
    </w:rPr>
  </w:style>
  <w:style w:type="character" w:customStyle="1" w:styleId="StyleUnderline2">
    <w:name w:val="Style Underline2"/>
    <w:rsid w:val="00E900C3"/>
    <w:rPr>
      <w:u w:val="single"/>
    </w:rPr>
  </w:style>
  <w:style w:type="character" w:customStyle="1" w:styleId="NormalizationChar">
    <w:name w:val="Normalization Char"/>
    <w:rsid w:val="00E900C3"/>
    <w:rPr>
      <w:noProof w:val="0"/>
      <w:sz w:val="18"/>
      <w:szCs w:val="24"/>
      <w:lang w:val="en-US" w:eastAsia="en-US" w:bidi="ar-SA"/>
    </w:rPr>
  </w:style>
  <w:style w:type="character" w:customStyle="1" w:styleId="maintextbldleft">
    <w:name w:val="maintextbldleft"/>
    <w:basedOn w:val="DefaultParagraphFont"/>
    <w:rsid w:val="00E900C3"/>
  </w:style>
  <w:style w:type="character" w:customStyle="1" w:styleId="maintextleft">
    <w:name w:val="maintextleft"/>
    <w:basedOn w:val="DefaultParagraphFont"/>
    <w:rsid w:val="00E900C3"/>
  </w:style>
  <w:style w:type="character" w:customStyle="1" w:styleId="Shrinker">
    <w:name w:val="Shrinker"/>
    <w:rsid w:val="00E900C3"/>
    <w:rPr>
      <w:rFonts w:ascii="Times New Roman" w:hAnsi="Times New Roman"/>
      <w:sz w:val="10"/>
      <w:szCs w:val="13"/>
    </w:rPr>
  </w:style>
  <w:style w:type="paragraph" w:customStyle="1" w:styleId="CardDownx1">
    <w:name w:val="CardDown x1"/>
    <w:basedOn w:val="Header"/>
    <w:link w:val="CardDownx1Char"/>
    <w:rsid w:val="00E900C3"/>
    <w:pPr>
      <w:widowControl w:val="0"/>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E900C3"/>
    <w:rPr>
      <w:rFonts w:ascii="Times New Roman" w:eastAsia="Times New Roman" w:hAnsi="Times New Roman" w:cs="Arial"/>
      <w:sz w:val="16"/>
      <w:szCs w:val="24"/>
    </w:rPr>
  </w:style>
  <w:style w:type="character" w:customStyle="1" w:styleId="heading3char1">
    <w:name w:val="heading3char1"/>
    <w:basedOn w:val="DefaultParagraphFont"/>
    <w:rsid w:val="00E900C3"/>
  </w:style>
  <w:style w:type="character" w:customStyle="1" w:styleId="underlinea">
    <w:name w:val="underlinea"/>
    <w:basedOn w:val="DefaultParagraphFont"/>
    <w:rsid w:val="00E900C3"/>
  </w:style>
  <w:style w:type="character" w:customStyle="1" w:styleId="StyleUnderlineChar9pt2">
    <w:name w:val="Style Underline Char + 9 pt2"/>
    <w:rsid w:val="00E900C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900C3"/>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E900C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E900C3"/>
    <w:rPr>
      <w:rFonts w:ascii="Times New Roman" w:hAnsi="Times New Roman" w:cs="Times New Roman"/>
      <w:b/>
      <w:bCs/>
      <w:spacing w:val="-10"/>
      <w:sz w:val="18"/>
      <w:szCs w:val="18"/>
    </w:rPr>
  </w:style>
  <w:style w:type="paragraph" w:customStyle="1" w:styleId="CiteTag">
    <w:name w:val="Cite/Tag"/>
    <w:basedOn w:val="Normal"/>
    <w:rsid w:val="00E900C3"/>
    <w:pPr>
      <w:widowControl w:val="0"/>
    </w:pPr>
    <w:rPr>
      <w:rFonts w:ascii="Georgia" w:eastAsia="Times New Roman" w:hAnsi="Georgia"/>
      <w:b/>
      <w:szCs w:val="24"/>
      <w:lang w:bidi="en-US"/>
    </w:rPr>
  </w:style>
  <w:style w:type="character" w:customStyle="1" w:styleId="heading3char0">
    <w:name w:val="heading3char"/>
    <w:rsid w:val="00E900C3"/>
  </w:style>
  <w:style w:type="character" w:customStyle="1" w:styleId="StyleStyleArialNarrow9ptLeft-075ArialNarrowChar">
    <w:name w:val="Style Style Arial Narrow 9 pt Left:  -0.75&quot; + Arial Narrow Char"/>
    <w:link w:val="StyleStyleArialNarrow9ptLeft-075ArialNarrow"/>
    <w:rsid w:val="00E900C3"/>
    <w:rPr>
      <w:rFonts w:ascii="Arial Narrow" w:eastAsia="Times New Roman" w:hAnsi="Arial Narrow" w:cs="Times New Roman"/>
      <w:sz w:val="18"/>
      <w:szCs w:val="20"/>
    </w:rPr>
  </w:style>
  <w:style w:type="paragraph" w:customStyle="1" w:styleId="ecxmsonormal">
    <w:name w:val="ecxmsonormal"/>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E900C3"/>
    <w:rPr>
      <w:rFonts w:ascii="Times New Roman" w:hAnsi="Times New Roman" w:cs="Times New Roman" w:hint="default"/>
      <w:sz w:val="14"/>
      <w:szCs w:val="14"/>
    </w:rPr>
  </w:style>
  <w:style w:type="character" w:customStyle="1" w:styleId="FontStyle232">
    <w:name w:val="Font Style232"/>
    <w:uiPriority w:val="99"/>
    <w:rsid w:val="00E900C3"/>
    <w:rPr>
      <w:rFonts w:ascii="Times New Roman" w:hAnsi="Times New Roman" w:cs="Times New Roman" w:hint="default"/>
      <w:b/>
      <w:bCs/>
      <w:sz w:val="14"/>
      <w:szCs w:val="14"/>
    </w:rPr>
  </w:style>
  <w:style w:type="paragraph" w:customStyle="1" w:styleId="DebateUnderlineBold">
    <w:name w:val="Debate Underline Bold"/>
    <w:basedOn w:val="Nothing"/>
    <w:rsid w:val="00E900C3"/>
    <w:pPr>
      <w:widowControl w:val="0"/>
      <w:jc w:val="left"/>
    </w:pPr>
    <w:rPr>
      <w:rFonts w:cs="Calibri"/>
      <w:b/>
      <w:u w:val="thick"/>
    </w:rPr>
  </w:style>
  <w:style w:type="character" w:customStyle="1" w:styleId="erasure">
    <w:name w:val="erasure"/>
    <w:rsid w:val="00E900C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E900C3"/>
    <w:pPr>
      <w:widowControl w:val="0"/>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E900C3"/>
    <w:rPr>
      <w:rFonts w:ascii="Arial Narrow" w:eastAsia="Times New Roman" w:hAnsi="Arial Narrow" w:cs="Arial"/>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E900C3"/>
    <w:pPr>
      <w:widowControl w:val="0"/>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900C3"/>
    <w:rPr>
      <w:rFonts w:ascii="Arial Narrow" w:eastAsia="Times New Roman" w:hAnsi="Arial Narrow" w:cs="Arial"/>
      <w:sz w:val="24"/>
      <w:szCs w:val="20"/>
      <w:u w:val="thick"/>
      <w:bdr w:val="single" w:sz="4" w:space="0" w:color="auto"/>
    </w:rPr>
  </w:style>
  <w:style w:type="character" w:customStyle="1" w:styleId="MicroTextCharChar">
    <w:name w:val="MicroText Char Char"/>
    <w:rsid w:val="00E900C3"/>
    <w:rPr>
      <w:rFonts w:ascii="Arial Narrow" w:eastAsia="Times New Roman" w:hAnsi="Arial Narrow"/>
      <w:sz w:val="12"/>
      <w:szCs w:val="24"/>
    </w:rPr>
  </w:style>
  <w:style w:type="paragraph" w:customStyle="1" w:styleId="CiteCharCharCharChar">
    <w:name w:val="Cite Char Char Char Char"/>
    <w:basedOn w:val="Normal"/>
    <w:next w:val="Normal"/>
    <w:rsid w:val="00E900C3"/>
    <w:pPr>
      <w:widowControl w:val="0"/>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E900C3"/>
    <w:pPr>
      <w:widowControl w:val="0"/>
    </w:pPr>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E900C3"/>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rsid w:val="00E900C3"/>
    <w:pPr>
      <w:widowControl w:val="0"/>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E900C3"/>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rsid w:val="00E900C3"/>
    <w:pPr>
      <w:widowControl w:val="0"/>
    </w:pPr>
    <w:rPr>
      <w:rFonts w:ascii="Arial Narrow" w:eastAsia="Times New Roman" w:hAnsi="Arial Narrow"/>
      <w:sz w:val="20"/>
      <w:szCs w:val="24"/>
      <w:u w:val="thick"/>
    </w:rPr>
  </w:style>
  <w:style w:type="character" w:customStyle="1" w:styleId="UnderliningCharCharChar">
    <w:name w:val="Underlining Char Char Char"/>
    <w:link w:val="UnderliningCharChar"/>
    <w:rsid w:val="00E900C3"/>
    <w:rPr>
      <w:rFonts w:ascii="Arial Narrow" w:eastAsia="Times New Roman" w:hAnsi="Arial Narrow" w:cs="Arial"/>
      <w:sz w:val="20"/>
      <w:szCs w:val="24"/>
      <w:u w:val="thick"/>
    </w:rPr>
  </w:style>
  <w:style w:type="paragraph" w:customStyle="1" w:styleId="Style120">
    <w:name w:val="Style 12"/>
    <w:rsid w:val="00E900C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rsid w:val="00E900C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900C3"/>
  </w:style>
  <w:style w:type="paragraph" w:customStyle="1" w:styleId="Emphasis3">
    <w:name w:val="Emphasis3"/>
    <w:qFormat/>
    <w:rsid w:val="00E900C3"/>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E900C3"/>
    <w:pPr>
      <w:widowControl w:val="0"/>
      <w:autoSpaceDE w:val="0"/>
      <w:autoSpaceDN w:val="0"/>
      <w:adjustRightInd w:val="0"/>
      <w:jc w:val="center"/>
      <w:outlineLvl w:val="0"/>
    </w:pPr>
    <w:rPr>
      <w:rFonts w:ascii="Georgia" w:eastAsia="Times New Roman" w:hAnsi="Georgia"/>
      <w:b/>
      <w:caps/>
      <w:sz w:val="24"/>
      <w:szCs w:val="24"/>
    </w:rPr>
  </w:style>
  <w:style w:type="paragraph" w:customStyle="1" w:styleId="Normal10pt">
    <w:name w:val="Normal + 10 pt"/>
    <w:basedOn w:val="Normal"/>
    <w:rsid w:val="00E900C3"/>
    <w:pPr>
      <w:widowControl w:val="0"/>
    </w:pPr>
    <w:rPr>
      <w:rFonts w:ascii="Georgia" w:eastAsia="Times New Roman" w:hAnsi="Georgia"/>
      <w:b/>
      <w:szCs w:val="24"/>
    </w:rPr>
  </w:style>
  <w:style w:type="character" w:customStyle="1" w:styleId="cardtextsmallCharCharCharCharCharCharCharCharCharCharCharChar">
    <w:name w:val="card text small Char Char Char Char Char Char Char Char Char Char Char Char"/>
    <w:basedOn w:val="DefaultParagraphFont"/>
    <w:rsid w:val="00E900C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E900C3"/>
    <w:rPr>
      <w:rFonts w:ascii="Arial Narrow" w:hAnsi="Arial Narrow"/>
      <w:noProof w:val="0"/>
      <w:szCs w:val="24"/>
      <w:u w:val="single"/>
      <w:lang w:val="en-US" w:eastAsia="en-US" w:bidi="ar-SA"/>
    </w:rPr>
  </w:style>
  <w:style w:type="paragraph" w:customStyle="1" w:styleId="formfldssel">
    <w:name w:val="formfldssel"/>
    <w:basedOn w:val="Normal"/>
    <w:rsid w:val="00E900C3"/>
    <w:pPr>
      <w:widowControl w:val="0"/>
      <w:spacing w:before="100" w:beforeAutospacing="1" w:after="100" w:afterAutospacing="1"/>
    </w:pPr>
    <w:rPr>
      <w:rFonts w:eastAsia="Arial Unicode MS"/>
      <w:color w:val="000000"/>
      <w:szCs w:val="20"/>
    </w:rPr>
  </w:style>
  <w:style w:type="paragraph" w:customStyle="1" w:styleId="hpleftlk">
    <w:name w:val="hpleftlk"/>
    <w:basedOn w:val="Normal"/>
    <w:rsid w:val="00E900C3"/>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rsid w:val="00E900C3"/>
    <w:pPr>
      <w:widowControl w:val="0"/>
      <w:spacing w:before="100" w:beforeAutospacing="1" w:after="100" w:afterAutospacing="1"/>
    </w:pPr>
    <w:rPr>
      <w:rFonts w:eastAsia="Arial Unicode MS"/>
      <w:b/>
      <w:bCs/>
      <w:szCs w:val="20"/>
    </w:rPr>
  </w:style>
  <w:style w:type="character" w:styleId="HTMLTypewriter">
    <w:name w:val="HTML Typewriter"/>
    <w:basedOn w:val="DefaultParagraphFont"/>
    <w:rsid w:val="00E900C3"/>
    <w:rPr>
      <w:rFonts w:ascii="Courier New" w:eastAsia="Times New Roman" w:hAnsi="Courier New" w:cs="Courier New"/>
      <w:sz w:val="20"/>
      <w:szCs w:val="20"/>
    </w:rPr>
  </w:style>
  <w:style w:type="character" w:customStyle="1" w:styleId="pmterms2">
    <w:name w:val="pmterms2"/>
    <w:basedOn w:val="DefaultParagraphFont"/>
    <w:rsid w:val="00E900C3"/>
  </w:style>
  <w:style w:type="character" w:customStyle="1" w:styleId="BoldandUnderlineChar1Char2CharChar">
    <w:name w:val="Bold and Underline Char1 Char2 Char Char"/>
    <w:basedOn w:val="DefaultParagraphFont"/>
    <w:rsid w:val="00E900C3"/>
    <w:rPr>
      <w:b/>
      <w:noProof w:val="0"/>
      <w:szCs w:val="24"/>
      <w:u w:val="single"/>
      <w:lang w:val="en-US" w:eastAsia="en-US" w:bidi="ar-SA"/>
    </w:rPr>
  </w:style>
  <w:style w:type="character" w:customStyle="1" w:styleId="UnderlineChar1Char1">
    <w:name w:val="Underline Char1 Char1"/>
    <w:basedOn w:val="DefaultParagraphFont"/>
    <w:rsid w:val="00E900C3"/>
    <w:rPr>
      <w:noProof w:val="0"/>
      <w:szCs w:val="24"/>
      <w:u w:val="single"/>
      <w:lang w:val="en-US" w:eastAsia="en-US" w:bidi="ar-SA"/>
    </w:rPr>
  </w:style>
  <w:style w:type="paragraph" w:customStyle="1" w:styleId="Underlinestyle0">
    <w:name w:val="Underlinestyle"/>
    <w:basedOn w:val="Normal"/>
    <w:rsid w:val="00E900C3"/>
    <w:pPr>
      <w:widowControl w:val="0"/>
      <w:tabs>
        <w:tab w:val="left" w:pos="720"/>
      </w:tabs>
      <w:ind w:left="720"/>
    </w:pPr>
    <w:rPr>
      <w:rFonts w:ascii="Georgia" w:eastAsia="Times New Roman" w:hAnsi="Georgia"/>
      <w:szCs w:val="20"/>
      <w:u w:val="single"/>
    </w:rPr>
  </w:style>
  <w:style w:type="character" w:customStyle="1" w:styleId="Style2CharChar">
    <w:name w:val="Style2 Char Char"/>
    <w:basedOn w:val="DefaultParagraphFont"/>
    <w:rsid w:val="00E900C3"/>
    <w:rPr>
      <w:u w:val="thick"/>
      <w:lang w:val="en-US" w:eastAsia="en-US" w:bidi="ar-SA"/>
    </w:rPr>
  </w:style>
  <w:style w:type="character" w:customStyle="1" w:styleId="DebateCiteCharCharChar">
    <w:name w:val="Debate Cite Char Char Char"/>
    <w:basedOn w:val="DefaultParagraphFont"/>
    <w:rsid w:val="00E900C3"/>
    <w:rPr>
      <w:b/>
      <w:sz w:val="32"/>
      <w:szCs w:val="32"/>
      <w:lang w:val="en-US" w:eastAsia="en-US" w:bidi="ar-SA"/>
    </w:rPr>
  </w:style>
  <w:style w:type="paragraph" w:styleId="BodyTextFirstIndent">
    <w:name w:val="Body Text First Indent"/>
    <w:basedOn w:val="BodyText"/>
    <w:link w:val="BodyTextFirstIndentChar"/>
    <w:rsid w:val="00E900C3"/>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E900C3"/>
    <w:rPr>
      <w:rFonts w:ascii="Times New Roman" w:eastAsia="Times New Roman" w:hAnsi="Times New Roman" w:cs="Calibri"/>
      <w:kern w:val="1"/>
      <w:sz w:val="24"/>
      <w:szCs w:val="24"/>
    </w:rPr>
  </w:style>
  <w:style w:type="paragraph" w:customStyle="1" w:styleId="PageHeading">
    <w:name w:val="Page Heading"/>
    <w:basedOn w:val="Heading2"/>
    <w:rsid w:val="00E900C3"/>
    <w:pPr>
      <w:keepLines w:val="0"/>
      <w:pageBreakBefore w:val="0"/>
      <w:widowControl w:val="0"/>
      <w:jc w:val="left"/>
    </w:pPr>
    <w:rPr>
      <w:rFonts w:ascii="Times New Roman" w:eastAsia="Times New Roman" w:hAnsi="Times New Roman" w:cs="Arial"/>
      <w:bCs w:val="0"/>
      <w:szCs w:val="16"/>
    </w:rPr>
  </w:style>
  <w:style w:type="paragraph" w:customStyle="1" w:styleId="StyleTagandCiteFranklinGothicDemi">
    <w:name w:val="Style Tag and Cite + Franklin Gothic Demi"/>
    <w:basedOn w:val="Normal"/>
    <w:autoRedefine/>
    <w:rsid w:val="00E900C3"/>
    <w:pPr>
      <w:widowControl w:val="0"/>
    </w:pPr>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E900C3"/>
    <w:rPr>
      <w:bCs/>
    </w:rPr>
  </w:style>
  <w:style w:type="character" w:customStyle="1" w:styleId="Style10ptBold">
    <w:name w:val="Style 10 pt Bold"/>
    <w:basedOn w:val="DefaultParagraphFont"/>
    <w:rsid w:val="00E900C3"/>
    <w:rPr>
      <w:b/>
      <w:bCs/>
      <w:sz w:val="20"/>
    </w:rPr>
  </w:style>
  <w:style w:type="character" w:customStyle="1" w:styleId="text9">
    <w:name w:val="text9"/>
    <w:basedOn w:val="DefaultParagraphFont"/>
    <w:rsid w:val="00E900C3"/>
  </w:style>
  <w:style w:type="character" w:customStyle="1" w:styleId="text19">
    <w:name w:val="text19"/>
    <w:basedOn w:val="DefaultParagraphFont"/>
    <w:rsid w:val="00E900C3"/>
  </w:style>
  <w:style w:type="character" w:customStyle="1" w:styleId="TagChar30">
    <w:name w:val="Tag Char3"/>
    <w:basedOn w:val="DefaultParagraphFont"/>
    <w:rsid w:val="00E900C3"/>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rsid w:val="00E900C3"/>
    <w:pPr>
      <w:widowControl w:val="0"/>
    </w:pPr>
    <w:rPr>
      <w:rFonts w:ascii="Georgia" w:eastAsia="Times New Roman" w:hAnsi="Georgia"/>
      <w:b/>
      <w:sz w:val="24"/>
      <w:szCs w:val="20"/>
    </w:rPr>
  </w:style>
  <w:style w:type="character" w:customStyle="1" w:styleId="term2">
    <w:name w:val="term2"/>
    <w:basedOn w:val="DefaultParagraphFont"/>
    <w:rsid w:val="00E900C3"/>
    <w:rPr>
      <w:b/>
      <w:bCs/>
    </w:rPr>
  </w:style>
  <w:style w:type="paragraph" w:customStyle="1" w:styleId="title-bold-medium">
    <w:name w:val="title-bold-medium"/>
    <w:basedOn w:val="Normal"/>
    <w:rsid w:val="00E900C3"/>
    <w:pPr>
      <w:widowControl w:val="0"/>
      <w:spacing w:before="100" w:beforeAutospacing="1" w:after="100" w:afterAutospacing="1"/>
    </w:pPr>
    <w:rPr>
      <w:rFonts w:eastAsia="Arial Unicode MS"/>
      <w:b/>
      <w:bCs/>
      <w:color w:val="000000"/>
      <w:szCs w:val="20"/>
    </w:rPr>
  </w:style>
  <w:style w:type="paragraph" w:customStyle="1" w:styleId="lact">
    <w:name w:val="lact"/>
    <w:basedOn w:val="Normal"/>
    <w:rsid w:val="00E900C3"/>
    <w:pPr>
      <w:widowControl w:val="0"/>
      <w:spacing w:before="100" w:beforeAutospacing="1" w:after="100" w:afterAutospacing="1"/>
    </w:pPr>
    <w:rPr>
      <w:rFonts w:eastAsia="Arial Unicode MS"/>
      <w:b/>
      <w:bCs/>
      <w:color w:val="000000"/>
      <w:szCs w:val="20"/>
    </w:rPr>
  </w:style>
  <w:style w:type="paragraph" w:styleId="NormalIndent">
    <w:name w:val="Normal Indent"/>
    <w:basedOn w:val="Normal"/>
    <w:rsid w:val="00E900C3"/>
    <w:pPr>
      <w:widowControl w:val="0"/>
      <w:ind w:left="720"/>
    </w:pPr>
    <w:rPr>
      <w:rFonts w:ascii="Georgia" w:eastAsia="Times New Roman" w:hAnsi="Georgia"/>
      <w:szCs w:val="20"/>
    </w:rPr>
  </w:style>
  <w:style w:type="character" w:customStyle="1" w:styleId="ToReadCharChar">
    <w:name w:val="To Read Char Char"/>
    <w:basedOn w:val="DefaultParagraphFont"/>
    <w:rsid w:val="00E900C3"/>
    <w:rPr>
      <w:rFonts w:ascii="Verdana" w:hAnsi="Verdana"/>
      <w:b/>
      <w:szCs w:val="24"/>
      <w:u w:val="single"/>
      <w:lang w:val="en-US" w:eastAsia="en-US" w:bidi="ar-SA"/>
    </w:rPr>
  </w:style>
  <w:style w:type="paragraph" w:styleId="EnvelopeReturn">
    <w:name w:val="envelope return"/>
    <w:basedOn w:val="Normal"/>
    <w:rsid w:val="00E900C3"/>
    <w:pPr>
      <w:widowControl w:val="0"/>
    </w:pPr>
    <w:rPr>
      <w:rFonts w:eastAsia="Times New Roman"/>
      <w:sz w:val="24"/>
      <w:szCs w:val="20"/>
    </w:rPr>
  </w:style>
  <w:style w:type="paragraph" w:styleId="EnvelopeAddress">
    <w:name w:val="envelope address"/>
    <w:basedOn w:val="Normal"/>
    <w:rsid w:val="00E900C3"/>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E900C3"/>
  </w:style>
  <w:style w:type="character" w:customStyle="1" w:styleId="storytextstyle">
    <w:name w:val="storytextstyle"/>
    <w:basedOn w:val="DefaultParagraphFont"/>
    <w:rsid w:val="00E900C3"/>
  </w:style>
  <w:style w:type="character" w:customStyle="1" w:styleId="cardunderlinedCharChar0">
    <w:name w:val="card underlined Char Char"/>
    <w:basedOn w:val="DefaultParagraphFont"/>
    <w:rsid w:val="00E900C3"/>
    <w:rPr>
      <w:rFonts w:ascii="Arial" w:hAnsi="Arial"/>
      <w:sz w:val="22"/>
      <w:szCs w:val="24"/>
      <w:u w:val="single"/>
      <w:lang w:val="en-US" w:eastAsia="en-US" w:bidi="ar-SA"/>
    </w:rPr>
  </w:style>
  <w:style w:type="character" w:customStyle="1" w:styleId="Style2Char1">
    <w:name w:val="Style2 Char1"/>
    <w:basedOn w:val="DefaultParagraphFont"/>
    <w:rsid w:val="00E900C3"/>
    <w:rPr>
      <w:rFonts w:ascii="Book Antiqua" w:hAnsi="Book Antiqua"/>
      <w:szCs w:val="24"/>
      <w:u w:val="thick"/>
      <w:lang w:val="en-US" w:eastAsia="en-US" w:bidi="ar-SA"/>
    </w:rPr>
  </w:style>
  <w:style w:type="character" w:customStyle="1" w:styleId="articlehead21">
    <w:name w:val="articlehead21"/>
    <w:basedOn w:val="DefaultParagraphFont"/>
    <w:rsid w:val="00E900C3"/>
    <w:rPr>
      <w:rFonts w:ascii="Arial" w:hAnsi="Arial" w:cs="Arial" w:hint="default"/>
      <w:b/>
      <w:bCs/>
      <w:color w:val="660000"/>
      <w:sz w:val="20"/>
      <w:szCs w:val="20"/>
    </w:rPr>
  </w:style>
  <w:style w:type="paragraph" w:customStyle="1" w:styleId="shellscontentions">
    <w:name w:val="shells/contentions"/>
    <w:basedOn w:val="TagCite"/>
    <w:rsid w:val="00E900C3"/>
    <w:pPr>
      <w:widowControl w:val="0"/>
      <w:autoSpaceDE w:val="0"/>
      <w:autoSpaceDN w:val="0"/>
      <w:adjustRightInd w:val="0"/>
    </w:pPr>
    <w:rPr>
      <w:rFonts w:ascii="Georgia" w:hAnsi="Georgia"/>
      <w:lang w:eastAsia="en-US"/>
    </w:rPr>
  </w:style>
  <w:style w:type="character" w:customStyle="1" w:styleId="TagCiteChar10">
    <w:name w:val="Tag/Cite Char1"/>
    <w:basedOn w:val="DefaultParagraphFont"/>
    <w:rsid w:val="00E900C3"/>
    <w:rPr>
      <w:b/>
      <w:lang w:val="en-US" w:eastAsia="en-US" w:bidi="ar-SA"/>
    </w:rPr>
  </w:style>
  <w:style w:type="character" w:customStyle="1" w:styleId="Normal2">
    <w:name w:val="Normal2"/>
    <w:basedOn w:val="DefaultParagraphFont"/>
    <w:rsid w:val="00E900C3"/>
  </w:style>
  <w:style w:type="paragraph" w:customStyle="1" w:styleId="BriefTitle1">
    <w:name w:val="Brief Title 1"/>
    <w:basedOn w:val="Normal"/>
    <w:rsid w:val="00E900C3"/>
    <w:pPr>
      <w:widowControl w:val="0"/>
      <w:autoSpaceDE w:val="0"/>
      <w:autoSpaceDN w:val="0"/>
      <w:adjustRightInd w:val="0"/>
      <w:jc w:val="center"/>
      <w:outlineLvl w:val="0"/>
    </w:pPr>
    <w:rPr>
      <w:rFonts w:ascii="Georgia" w:eastAsia="Times New Roman" w:hAnsi="Georgia"/>
      <w:b/>
      <w:szCs w:val="20"/>
      <w:u w:val="single"/>
    </w:rPr>
  </w:style>
  <w:style w:type="character" w:customStyle="1" w:styleId="BriefTitle1Char">
    <w:name w:val="Brief Title 1 Char"/>
    <w:basedOn w:val="DefaultParagraphFont"/>
    <w:rsid w:val="00E900C3"/>
    <w:rPr>
      <w:b/>
      <w:u w:val="single"/>
      <w:lang w:val="en-US" w:eastAsia="en-US" w:bidi="ar-SA"/>
    </w:rPr>
  </w:style>
  <w:style w:type="character" w:customStyle="1" w:styleId="TagCiteCharChar">
    <w:name w:val="Tag/Cite Char Char"/>
    <w:basedOn w:val="DefaultParagraphFont"/>
    <w:rsid w:val="00E900C3"/>
    <w:rPr>
      <w:b/>
      <w:lang w:val="en-US" w:eastAsia="en-US" w:bidi="ar-SA"/>
    </w:rPr>
  </w:style>
  <w:style w:type="paragraph" w:customStyle="1" w:styleId="ShellTitles">
    <w:name w:val="ShellTitles"/>
    <w:basedOn w:val="Normal"/>
    <w:rsid w:val="00E900C3"/>
    <w:pPr>
      <w:widowControl w:val="0"/>
      <w:autoSpaceDE w:val="0"/>
      <w:autoSpaceDN w:val="0"/>
      <w:adjustRightInd w:val="0"/>
    </w:pPr>
    <w:rPr>
      <w:rFonts w:ascii="Georgia" w:eastAsia="Times New Roman" w:hAnsi="Georgia"/>
      <w:b/>
      <w:szCs w:val="20"/>
    </w:rPr>
  </w:style>
  <w:style w:type="character" w:customStyle="1" w:styleId="btx">
    <w:name w:val="btx"/>
    <w:basedOn w:val="DefaultParagraphFont"/>
    <w:rsid w:val="00E900C3"/>
  </w:style>
  <w:style w:type="character" w:customStyle="1" w:styleId="prodgeneral1">
    <w:name w:val="prodgeneral1"/>
    <w:basedOn w:val="DefaultParagraphFont"/>
    <w:rsid w:val="00E900C3"/>
    <w:rPr>
      <w:rFonts w:ascii="Verdana" w:hAnsi="Verdana" w:hint="default"/>
      <w:b w:val="0"/>
      <w:bCs w:val="0"/>
      <w:caps w:val="0"/>
      <w:color w:val="000000"/>
      <w:spacing w:val="0"/>
      <w:sz w:val="16"/>
      <w:szCs w:val="16"/>
    </w:rPr>
  </w:style>
  <w:style w:type="character" w:customStyle="1" w:styleId="texto11">
    <w:name w:val="texto11"/>
    <w:basedOn w:val="DefaultParagraphFont"/>
    <w:rsid w:val="00E900C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E900C3"/>
  </w:style>
  <w:style w:type="character" w:customStyle="1" w:styleId="summary1">
    <w:name w:val="summary1"/>
    <w:basedOn w:val="DefaultParagraphFont"/>
    <w:rsid w:val="00E900C3"/>
    <w:rPr>
      <w:rFonts w:ascii="Arial" w:hAnsi="Arial" w:cs="Arial" w:hint="default"/>
      <w:sz w:val="18"/>
      <w:szCs w:val="18"/>
    </w:rPr>
  </w:style>
  <w:style w:type="paragraph" w:customStyle="1" w:styleId="ToRead">
    <w:name w:val="To Read"/>
    <w:basedOn w:val="Normal"/>
    <w:rsid w:val="00E900C3"/>
    <w:pPr>
      <w:widowControl w:val="0"/>
      <w:ind w:left="720"/>
    </w:pPr>
    <w:rPr>
      <w:rFonts w:ascii="Verdana" w:eastAsia="Times New Roman" w:hAnsi="Verdana"/>
      <w:b/>
      <w:szCs w:val="24"/>
      <w:u w:val="single"/>
    </w:rPr>
  </w:style>
  <w:style w:type="character" w:customStyle="1" w:styleId="text3">
    <w:name w:val="text3"/>
    <w:basedOn w:val="DefaultParagraphFont"/>
    <w:rsid w:val="00E900C3"/>
  </w:style>
  <w:style w:type="paragraph" w:customStyle="1" w:styleId="Style40">
    <w:name w:val="Style 4"/>
    <w:basedOn w:val="Normal"/>
    <w:rsid w:val="00E900C3"/>
    <w:pPr>
      <w:widowControl w:val="0"/>
      <w:tabs>
        <w:tab w:val="left" w:pos="6876"/>
      </w:tabs>
      <w:ind w:left="3744"/>
    </w:pPr>
    <w:rPr>
      <w:rFonts w:ascii="Georgia" w:eastAsia="Times New Roman" w:hAnsi="Georgia"/>
      <w:noProof/>
      <w:color w:val="000000"/>
      <w:szCs w:val="20"/>
    </w:rPr>
  </w:style>
  <w:style w:type="character" w:customStyle="1" w:styleId="featurecontentgray1">
    <w:name w:val="featurecontentgray1"/>
    <w:basedOn w:val="DefaultParagraphFont"/>
    <w:rsid w:val="00E900C3"/>
    <w:rPr>
      <w:rFonts w:ascii="Arial" w:hAnsi="Arial" w:cs="Arial" w:hint="default"/>
      <w:color w:val="666666"/>
    </w:rPr>
  </w:style>
  <w:style w:type="character" w:customStyle="1" w:styleId="CardCharCharChar0">
    <w:name w:val="Card Char Char Char"/>
    <w:basedOn w:val="DefaultParagraphFont"/>
    <w:rsid w:val="00E900C3"/>
    <w:rPr>
      <w:rFonts w:ascii="Book Antiqua" w:hAnsi="Book Antiqua"/>
      <w:szCs w:val="24"/>
      <w:lang w:val="en-US" w:eastAsia="en-US" w:bidi="ar-SA"/>
    </w:rPr>
  </w:style>
  <w:style w:type="paragraph" w:customStyle="1" w:styleId="CM10">
    <w:name w:val="CM10"/>
    <w:basedOn w:val="Default"/>
    <w:next w:val="Default"/>
    <w:rsid w:val="00E900C3"/>
    <w:pPr>
      <w:widowControl w:val="0"/>
      <w:spacing w:after="276" w:line="240" w:lineRule="auto"/>
    </w:pPr>
    <w:rPr>
      <w:rFonts w:eastAsia="Times New Roman" w:cs="Times New Roman"/>
      <w:sz w:val="24"/>
    </w:rPr>
  </w:style>
  <w:style w:type="character" w:customStyle="1" w:styleId="big1">
    <w:name w:val="big1"/>
    <w:basedOn w:val="DefaultParagraphFont"/>
    <w:rsid w:val="00E900C3"/>
    <w:rPr>
      <w:sz w:val="28"/>
      <w:szCs w:val="28"/>
    </w:rPr>
  </w:style>
  <w:style w:type="character" w:customStyle="1" w:styleId="articletitle1">
    <w:name w:val="articletitle1"/>
    <w:basedOn w:val="DefaultParagraphFont"/>
    <w:rsid w:val="00E900C3"/>
    <w:rPr>
      <w:b/>
      <w:bCs/>
      <w:color w:val="990000"/>
    </w:rPr>
  </w:style>
  <w:style w:type="character" w:customStyle="1" w:styleId="prodgeneral">
    <w:name w:val="prodgeneral"/>
    <w:basedOn w:val="DefaultParagraphFont"/>
    <w:rsid w:val="00E900C3"/>
  </w:style>
  <w:style w:type="character" w:customStyle="1" w:styleId="Style10pt">
    <w:name w:val="Style 10 pt"/>
    <w:basedOn w:val="DefaultParagraphFont"/>
    <w:rsid w:val="00E900C3"/>
    <w:rPr>
      <w:sz w:val="20"/>
    </w:rPr>
  </w:style>
  <w:style w:type="character" w:customStyle="1" w:styleId="StyleUnderlineChar">
    <w:name w:val="Style Underline + Char"/>
    <w:basedOn w:val="DefaultParagraphFont"/>
    <w:rsid w:val="00E900C3"/>
    <w:rPr>
      <w:rFonts w:eastAsia="SimSun" w:cs="Arial"/>
      <w:b/>
      <w:bCs/>
      <w:iCs/>
      <w:caps/>
      <w:sz w:val="24"/>
      <w:szCs w:val="24"/>
      <w:u w:val="single"/>
      <w:lang w:val="en-US" w:eastAsia="en-US" w:bidi="ar-SA"/>
    </w:rPr>
  </w:style>
  <w:style w:type="character" w:customStyle="1" w:styleId="highlightChar">
    <w:name w:val="highlight Char"/>
    <w:basedOn w:val="DefaultParagraphFont"/>
    <w:rsid w:val="00E900C3"/>
    <w:rPr>
      <w:sz w:val="24"/>
      <w:szCs w:val="24"/>
      <w:u w:val="single"/>
      <w:lang w:val="en-US" w:eastAsia="en-US" w:bidi="ar-SA"/>
    </w:rPr>
  </w:style>
  <w:style w:type="character" w:customStyle="1" w:styleId="StyleciteChar">
    <w:name w:val="Style cite + Char"/>
    <w:basedOn w:val="citeChar1"/>
    <w:rsid w:val="00E900C3"/>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rsid w:val="00E900C3"/>
    <w:pPr>
      <w:widowControl w:val="0"/>
    </w:pPr>
    <w:rPr>
      <w:rFonts w:ascii="Arial Narrow" w:hAnsi="Arial Narrow"/>
      <w:strike/>
      <w:u w:val="single"/>
    </w:rPr>
  </w:style>
  <w:style w:type="character" w:customStyle="1" w:styleId="OffensiveLanguageChar">
    <w:name w:val="Offensive Language Char"/>
    <w:rsid w:val="00E900C3"/>
    <w:rPr>
      <w:rFonts w:ascii="Arial Narrow" w:hAnsi="Arial Narrow"/>
      <w:strike/>
      <w:szCs w:val="24"/>
      <w:u w:val="single"/>
      <w:lang w:val="en-US" w:eastAsia="en-US" w:bidi="ar-SA"/>
    </w:rPr>
  </w:style>
  <w:style w:type="paragraph" w:customStyle="1" w:styleId="clearformatting0">
    <w:name w:val="clear formatting"/>
    <w:basedOn w:val="Normal"/>
    <w:rsid w:val="00E900C3"/>
    <w:pPr>
      <w:widowControl w:val="0"/>
    </w:pPr>
    <w:rPr>
      <w:rFonts w:ascii="Georgia" w:hAnsi="Georgia"/>
    </w:rPr>
  </w:style>
  <w:style w:type="paragraph" w:customStyle="1" w:styleId="Style18">
    <w:name w:val="Style 18"/>
    <w:uiPriority w:val="99"/>
    <w:rsid w:val="00E900C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E900C3"/>
  </w:style>
  <w:style w:type="paragraph" w:customStyle="1" w:styleId="formfld">
    <w:name w:val="formfld"/>
    <w:basedOn w:val="Normal"/>
    <w:rsid w:val="00E900C3"/>
    <w:pPr>
      <w:widowControl w:val="0"/>
      <w:spacing w:before="100" w:beforeAutospacing="1" w:after="100" w:afterAutospacing="1"/>
    </w:pPr>
    <w:rPr>
      <w:rFonts w:eastAsia="Arial Unicode MS"/>
      <w:szCs w:val="20"/>
    </w:rPr>
  </w:style>
  <w:style w:type="character" w:customStyle="1" w:styleId="yellowfadeinnerspan">
    <w:name w:val="yellowfadeinnerspan"/>
    <w:rsid w:val="00E900C3"/>
  </w:style>
  <w:style w:type="paragraph" w:customStyle="1" w:styleId="Caption3">
    <w:name w:val="Caption3"/>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E900C3"/>
    <w:rPr>
      <w:rFonts w:ascii="Calibri" w:eastAsia="Times New Roman" w:hAnsi="Calibri" w:cs="Times New Roman"/>
      <w:b/>
      <w:sz w:val="20"/>
      <w:szCs w:val="24"/>
      <w:u w:val="single"/>
    </w:rPr>
  </w:style>
  <w:style w:type="character" w:customStyle="1" w:styleId="ipa">
    <w:name w:val="ipa"/>
    <w:basedOn w:val="DefaultParagraphFont"/>
    <w:rsid w:val="00E900C3"/>
  </w:style>
  <w:style w:type="character" w:customStyle="1" w:styleId="regtext">
    <w:name w:val="regtext"/>
    <w:uiPriority w:val="99"/>
    <w:rsid w:val="00E900C3"/>
  </w:style>
  <w:style w:type="character" w:customStyle="1" w:styleId="ft6">
    <w:name w:val="ft6"/>
    <w:basedOn w:val="DefaultParagraphFont"/>
    <w:rsid w:val="00E900C3"/>
  </w:style>
  <w:style w:type="paragraph" w:customStyle="1" w:styleId="StyleLeft025Right025TopSinglesolidlineAuto">
    <w:name w:val="Style Left:  0.25&quot; Right:  0.25&quot; Top: (Single solid line Auto  ..."/>
    <w:basedOn w:val="Normal"/>
    <w:rsid w:val="00E900C3"/>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E900C3"/>
    <w:pPr>
      <w:widowControl w:val="0"/>
    </w:pPr>
    <w:rPr>
      <w:rFonts w:ascii="Century Gothic" w:eastAsia="Cambria" w:hAnsi="Century Gothic"/>
      <w:sz w:val="20"/>
      <w:szCs w:val="24"/>
      <w:u w:val="thick"/>
    </w:rPr>
  </w:style>
  <w:style w:type="character" w:customStyle="1" w:styleId="Card-UnderlineChar">
    <w:name w:val="Card-Underline Char"/>
    <w:link w:val="Card-Underline"/>
    <w:rsid w:val="00E900C3"/>
    <w:rPr>
      <w:rFonts w:ascii="Century Gothic" w:eastAsia="Cambria" w:hAnsi="Century Gothic" w:cs="Arial"/>
      <w:sz w:val="20"/>
      <w:szCs w:val="24"/>
      <w:u w:val="thick"/>
    </w:rPr>
  </w:style>
  <w:style w:type="paragraph" w:customStyle="1" w:styleId="DebateTag">
    <w:name w:val="Debate Tag"/>
    <w:basedOn w:val="Text"/>
    <w:uiPriority w:val="99"/>
    <w:rsid w:val="00E900C3"/>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E900C3"/>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E900C3"/>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E900C3"/>
  </w:style>
  <w:style w:type="character" w:customStyle="1" w:styleId="field-content">
    <w:name w:val="field-content"/>
    <w:basedOn w:val="DefaultParagraphFont"/>
    <w:rsid w:val="00E900C3"/>
  </w:style>
  <w:style w:type="character" w:customStyle="1" w:styleId="l7">
    <w:name w:val="l7"/>
    <w:basedOn w:val="DefaultParagraphFont"/>
    <w:rsid w:val="00E900C3"/>
  </w:style>
  <w:style w:type="character" w:customStyle="1" w:styleId="l8">
    <w:name w:val="l8"/>
    <w:basedOn w:val="DefaultParagraphFont"/>
    <w:rsid w:val="00E900C3"/>
  </w:style>
  <w:style w:type="character" w:customStyle="1" w:styleId="l6">
    <w:name w:val="l6"/>
    <w:basedOn w:val="DefaultParagraphFont"/>
    <w:rsid w:val="00E900C3"/>
  </w:style>
  <w:style w:type="character" w:customStyle="1" w:styleId="l9">
    <w:name w:val="l9"/>
    <w:basedOn w:val="DefaultParagraphFont"/>
    <w:rsid w:val="00E900C3"/>
  </w:style>
  <w:style w:type="character" w:customStyle="1" w:styleId="honorific-prefix">
    <w:name w:val="honorific-prefix"/>
    <w:basedOn w:val="DefaultParagraphFont"/>
    <w:rsid w:val="00E900C3"/>
  </w:style>
  <w:style w:type="character" w:customStyle="1" w:styleId="given-name">
    <w:name w:val="given-name"/>
    <w:basedOn w:val="DefaultParagraphFont"/>
    <w:rsid w:val="00E900C3"/>
  </w:style>
  <w:style w:type="character" w:customStyle="1" w:styleId="family-name">
    <w:name w:val="family-name"/>
    <w:basedOn w:val="DefaultParagraphFont"/>
    <w:rsid w:val="00E900C3"/>
  </w:style>
  <w:style w:type="character" w:customStyle="1" w:styleId="chead">
    <w:name w:val="chead"/>
    <w:basedOn w:val="DefaultParagraphFont"/>
    <w:rsid w:val="00E900C3"/>
  </w:style>
  <w:style w:type="character" w:customStyle="1" w:styleId="obgcapsstart">
    <w:name w:val="obg_caps_start"/>
    <w:basedOn w:val="DefaultParagraphFont"/>
    <w:rsid w:val="00E900C3"/>
  </w:style>
  <w:style w:type="character" w:customStyle="1" w:styleId="tpk">
    <w:name w:val="tpk"/>
    <w:basedOn w:val="DefaultParagraphFont"/>
    <w:rsid w:val="00E900C3"/>
  </w:style>
  <w:style w:type="character" w:customStyle="1" w:styleId="MicroChar">
    <w:name w:val="Micro Char"/>
    <w:rsid w:val="00E900C3"/>
    <w:rPr>
      <w:rFonts w:ascii="Arial" w:hAnsi="Arial"/>
      <w:sz w:val="12"/>
      <w:szCs w:val="24"/>
      <w:lang w:val="en-US" w:eastAsia="en-US" w:bidi="ar-SA"/>
    </w:rPr>
  </w:style>
  <w:style w:type="character" w:customStyle="1" w:styleId="althead">
    <w:name w:val="althead"/>
    <w:basedOn w:val="DefaultParagraphFont"/>
    <w:rsid w:val="00E900C3"/>
  </w:style>
  <w:style w:type="character" w:customStyle="1" w:styleId="para">
    <w:name w:val="para"/>
    <w:basedOn w:val="DefaultParagraphFont"/>
    <w:rsid w:val="00E900C3"/>
  </w:style>
  <w:style w:type="character" w:customStyle="1" w:styleId="arbd1">
    <w:name w:val="arbd1"/>
    <w:basedOn w:val="DefaultParagraphFont"/>
    <w:rsid w:val="00E900C3"/>
  </w:style>
  <w:style w:type="character" w:customStyle="1" w:styleId="unx">
    <w:name w:val="unx"/>
    <w:basedOn w:val="DefaultParagraphFont"/>
    <w:rsid w:val="00E900C3"/>
  </w:style>
  <w:style w:type="character" w:customStyle="1" w:styleId="lrdctph">
    <w:name w:val="lr_dct_ph"/>
    <w:basedOn w:val="DefaultParagraphFont"/>
    <w:rsid w:val="00E900C3"/>
  </w:style>
  <w:style w:type="character" w:customStyle="1" w:styleId="Styleunderline12pt">
    <w:name w:val="Style underline + 12 pt"/>
    <w:rsid w:val="00E900C3"/>
    <w:rPr>
      <w:rFonts w:ascii="Times New Roman" w:hAnsi="Times New Roman"/>
      <w:bCs/>
      <w:sz w:val="20"/>
      <w:u w:val="single"/>
    </w:rPr>
  </w:style>
  <w:style w:type="character" w:customStyle="1" w:styleId="StyleUnderlineChar19pt">
    <w:name w:val="Style Underline Char1 + 9 pt"/>
    <w:basedOn w:val="UnderlineChar1"/>
    <w:rsid w:val="00E900C3"/>
    <w:rPr>
      <w:rFonts w:ascii="Times New Roman" w:hAnsi="Times New Roman"/>
      <w:sz w:val="20"/>
      <w:szCs w:val="24"/>
      <w:u w:val="single"/>
      <w:lang w:val="en-US" w:eastAsia="en-US" w:bidi="ar-SA"/>
    </w:rPr>
  </w:style>
  <w:style w:type="character" w:customStyle="1" w:styleId="StyleUnderlineCharChar9ptBold1">
    <w:name w:val="Style Underline Char Char + 9 pt Bold1"/>
    <w:rsid w:val="00E900C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900C3"/>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E900C3"/>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E900C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E900C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900C3"/>
    <w:rPr>
      <w:rFonts w:ascii="Times New Roman" w:hAnsi="Times New Roman"/>
      <w:sz w:val="20"/>
      <w:u w:val="single"/>
      <w:lang w:val="en-US" w:eastAsia="en-US" w:bidi="ar-SA"/>
    </w:rPr>
  </w:style>
  <w:style w:type="paragraph" w:customStyle="1" w:styleId="StyleUnderline9pt1">
    <w:name w:val="Style Underline + 9 pt1"/>
    <w:rsid w:val="00E900C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900C3"/>
    <w:rPr>
      <w:sz w:val="20"/>
      <w:u w:val="single"/>
    </w:rPr>
  </w:style>
  <w:style w:type="character" w:customStyle="1" w:styleId="StyleUnderlineChar19pt2">
    <w:name w:val="Style Underline Char1 + 9 pt2"/>
    <w:basedOn w:val="UnderlineChar1"/>
    <w:rsid w:val="00E900C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900C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900C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900C3"/>
    <w:rPr>
      <w:rFonts w:ascii="Times New Roman" w:hAnsi="Times New Roman"/>
      <w:b/>
      <w:bCs/>
      <w:sz w:val="20"/>
      <w:szCs w:val="24"/>
      <w:u w:val="single"/>
      <w:lang w:val="en-US" w:eastAsia="en-US" w:bidi="ar-SA"/>
    </w:rPr>
  </w:style>
  <w:style w:type="character" w:customStyle="1" w:styleId="articlecontent">
    <w:name w:val="articlecontent"/>
    <w:basedOn w:val="DefaultParagraphFont"/>
    <w:rsid w:val="00E900C3"/>
  </w:style>
  <w:style w:type="character" w:customStyle="1" w:styleId="content">
    <w:name w:val="content"/>
    <w:basedOn w:val="DefaultParagraphFont"/>
    <w:rsid w:val="00E900C3"/>
  </w:style>
  <w:style w:type="character" w:customStyle="1" w:styleId="Style9ptBoldUnderline1">
    <w:name w:val="Style 9 pt Bold Underline1"/>
    <w:rsid w:val="00E900C3"/>
    <w:rPr>
      <w:b/>
      <w:bCs/>
      <w:sz w:val="20"/>
      <w:u w:val="single"/>
    </w:rPr>
  </w:style>
  <w:style w:type="paragraph" w:customStyle="1" w:styleId="StyleUnderline9pt2">
    <w:name w:val="Style Underline + 9 pt2"/>
    <w:link w:val="StyleUnderline9pt2Char"/>
    <w:rsid w:val="00E900C3"/>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900C3"/>
    <w:rPr>
      <w:rFonts w:ascii="Times New Roman" w:eastAsia="SimSun" w:hAnsi="Times New Roman" w:cs="Times New Roman"/>
      <w:sz w:val="20"/>
      <w:szCs w:val="20"/>
      <w:u w:val="single"/>
    </w:rPr>
  </w:style>
  <w:style w:type="character" w:customStyle="1" w:styleId="tagCharCharCharChar">
    <w:name w:val="tag Char Char Char Char"/>
    <w:rsid w:val="00E900C3"/>
    <w:rPr>
      <w:rFonts w:ascii="Georgia" w:eastAsia="Calibri" w:hAnsi="Georgia" w:cs="Calibri"/>
      <w:b/>
      <w:sz w:val="24"/>
    </w:rPr>
  </w:style>
  <w:style w:type="character" w:customStyle="1" w:styleId="3">
    <w:name w:val="3"/>
    <w:rsid w:val="00E900C3"/>
    <w:rPr>
      <w:rFonts w:cs="Arial"/>
      <w:bCs/>
      <w:sz w:val="20"/>
      <w:u w:val="single"/>
      <w:lang w:val="en-US" w:eastAsia="en-US" w:bidi="ar-SA"/>
    </w:rPr>
  </w:style>
  <w:style w:type="character" w:customStyle="1" w:styleId="4">
    <w:name w:val="4"/>
    <w:rsid w:val="00E900C3"/>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E900C3"/>
    <w:rPr>
      <w:rFonts w:cs="Arial"/>
      <w:b/>
      <w:bCs/>
      <w:iCs/>
      <w:szCs w:val="28"/>
      <w:lang w:val="en-US" w:eastAsia="en-US" w:bidi="ar-SA"/>
    </w:rPr>
  </w:style>
  <w:style w:type="paragraph" w:customStyle="1" w:styleId="EmphasisText">
    <w:name w:val="Emphasis Text"/>
    <w:basedOn w:val="UnderlinedText"/>
    <w:link w:val="EmphasisTextChar"/>
    <w:rsid w:val="00E900C3"/>
    <w:pPr>
      <w:widowControl w:val="0"/>
    </w:pPr>
    <w:rPr>
      <w:rFonts w:eastAsia="SimSun"/>
      <w:b/>
      <w:sz w:val="24"/>
      <w:u w:val="single"/>
      <w:lang w:eastAsia="en-US"/>
    </w:rPr>
  </w:style>
  <w:style w:type="character" w:customStyle="1" w:styleId="EmphasisTextChar">
    <w:name w:val="Emphasis Text Char"/>
    <w:link w:val="EmphasisText"/>
    <w:rsid w:val="00E900C3"/>
    <w:rPr>
      <w:rFonts w:ascii="Times New Roman" w:eastAsia="SimSun" w:hAnsi="Times New Roman" w:cs="Times New Roman"/>
      <w:b/>
      <w:sz w:val="24"/>
      <w:szCs w:val="24"/>
      <w:u w:val="single"/>
    </w:rPr>
  </w:style>
  <w:style w:type="character" w:customStyle="1" w:styleId="featuretitle">
    <w:name w:val="feature_title"/>
    <w:basedOn w:val="DefaultParagraphFont"/>
    <w:rsid w:val="00E900C3"/>
  </w:style>
  <w:style w:type="character" w:customStyle="1" w:styleId="6">
    <w:name w:val="6"/>
    <w:rsid w:val="00E900C3"/>
    <w:rPr>
      <w:rFonts w:cs="Arial"/>
      <w:bCs/>
      <w:sz w:val="20"/>
      <w:u w:val="single"/>
      <w:lang w:val="en-US" w:eastAsia="en-US" w:bidi="ar-SA"/>
    </w:rPr>
  </w:style>
  <w:style w:type="character" w:customStyle="1" w:styleId="7">
    <w:name w:val="7"/>
    <w:rsid w:val="00E900C3"/>
    <w:rPr>
      <w:rFonts w:cs="Arial"/>
      <w:bCs/>
      <w:sz w:val="20"/>
      <w:u w:val="single"/>
      <w:lang w:val="en-US" w:eastAsia="en-US" w:bidi="ar-SA"/>
    </w:rPr>
  </w:style>
  <w:style w:type="character" w:customStyle="1" w:styleId="StyleUnderlineChar19pt4">
    <w:name w:val="Style Underline Char1 + 9 pt4"/>
    <w:basedOn w:val="UnderlineChar1"/>
    <w:rsid w:val="00E900C3"/>
    <w:rPr>
      <w:rFonts w:ascii="Times New Roman" w:hAnsi="Times New Roman"/>
      <w:sz w:val="20"/>
      <w:szCs w:val="24"/>
      <w:u w:val="single"/>
      <w:lang w:val="en-US" w:eastAsia="en-US" w:bidi="ar-SA"/>
    </w:rPr>
  </w:style>
  <w:style w:type="character" w:customStyle="1" w:styleId="StyleUnderlineChar19ptBold1">
    <w:name w:val="Style Underline Char1 + 9 pt Bold1"/>
    <w:rsid w:val="00E900C3"/>
    <w:rPr>
      <w:rFonts w:ascii="Times New Roman" w:hAnsi="Times New Roman"/>
      <w:b/>
      <w:bCs/>
      <w:sz w:val="20"/>
      <w:szCs w:val="24"/>
      <w:u w:val="single"/>
      <w:lang w:val="en-US" w:eastAsia="en-US" w:bidi="ar-SA"/>
    </w:rPr>
  </w:style>
  <w:style w:type="character" w:customStyle="1" w:styleId="Style9ptUnderline3">
    <w:name w:val="Style 9 pt Underline3"/>
    <w:rsid w:val="00E900C3"/>
    <w:rPr>
      <w:sz w:val="20"/>
      <w:u w:val="single"/>
    </w:rPr>
  </w:style>
  <w:style w:type="character" w:customStyle="1" w:styleId="Style9ptUnderline4">
    <w:name w:val="Style 9 pt Underline4"/>
    <w:rsid w:val="00E900C3"/>
    <w:rPr>
      <w:sz w:val="20"/>
      <w:u w:val="single"/>
    </w:rPr>
  </w:style>
  <w:style w:type="character" w:customStyle="1" w:styleId="Styleunderline9pt10">
    <w:name w:val="Style underline + 9 pt1"/>
    <w:basedOn w:val="underline"/>
    <w:rsid w:val="00E900C3"/>
    <w:rPr>
      <w:rFonts w:ascii="Georgia" w:hAnsi="Georgia" w:cs="Times New Roman"/>
      <w:b w:val="0"/>
      <w:sz w:val="24"/>
      <w:u w:val="single"/>
    </w:rPr>
  </w:style>
  <w:style w:type="character" w:customStyle="1" w:styleId="Styleunderline9ptBold">
    <w:name w:val="Style underline + 9 pt Bold"/>
    <w:rsid w:val="00E900C3"/>
    <w:rPr>
      <w:b/>
      <w:bCs/>
      <w:sz w:val="20"/>
      <w:u w:val="single"/>
    </w:rPr>
  </w:style>
  <w:style w:type="character" w:customStyle="1" w:styleId="StyleUnderliningChar9ptBold">
    <w:name w:val="Style Underlining Char + 9 pt Bold"/>
    <w:rsid w:val="00E900C3"/>
    <w:rPr>
      <w:rFonts w:ascii="Times New Roman" w:hAnsi="Times New Roman"/>
      <w:b/>
      <w:bCs/>
      <w:sz w:val="20"/>
      <w:szCs w:val="24"/>
      <w:u w:val="single"/>
      <w:lang w:val="en-US" w:eastAsia="en-US" w:bidi="ar-SA"/>
    </w:rPr>
  </w:style>
  <w:style w:type="character" w:customStyle="1" w:styleId="StyleUnderliningChar9pt">
    <w:name w:val="Style Underlining Char + 9 pt"/>
    <w:rsid w:val="00E900C3"/>
    <w:rPr>
      <w:rFonts w:ascii="Times New Roman" w:hAnsi="Times New Roman"/>
      <w:sz w:val="20"/>
      <w:szCs w:val="24"/>
      <w:u w:val="single"/>
      <w:lang w:val="en-US" w:eastAsia="en-US" w:bidi="ar-SA"/>
    </w:rPr>
  </w:style>
  <w:style w:type="character" w:customStyle="1" w:styleId="34">
    <w:name w:val="34"/>
    <w:rsid w:val="00E900C3"/>
    <w:rPr>
      <w:rFonts w:ascii="Times New Roman" w:hAnsi="Times New Roman" w:cs="Arial"/>
      <w:bCs/>
      <w:sz w:val="20"/>
      <w:u w:val="single"/>
      <w:lang w:val="en-US" w:eastAsia="en-US" w:bidi="ar-SA"/>
    </w:rPr>
  </w:style>
  <w:style w:type="character" w:customStyle="1" w:styleId="45">
    <w:name w:val="45"/>
    <w:rsid w:val="00E900C3"/>
    <w:rPr>
      <w:rFonts w:ascii="Times New Roman" w:hAnsi="Times New Roman" w:cs="Arial"/>
      <w:b/>
      <w:bCs/>
      <w:sz w:val="20"/>
      <w:u w:val="single"/>
      <w:lang w:val="en-US" w:eastAsia="en-US" w:bidi="ar-SA"/>
    </w:rPr>
  </w:style>
  <w:style w:type="character" w:customStyle="1" w:styleId="Style9ptUnderline5">
    <w:name w:val="Style 9 pt Underline5"/>
    <w:rsid w:val="00E900C3"/>
    <w:rPr>
      <w:rFonts w:ascii="Times New Roman" w:hAnsi="Times New Roman"/>
      <w:sz w:val="20"/>
      <w:u w:val="single"/>
    </w:rPr>
  </w:style>
  <w:style w:type="character" w:customStyle="1" w:styleId="Style9ptBoldUnderline2">
    <w:name w:val="Style 9 pt Bold Underline2"/>
    <w:rsid w:val="00E900C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900C3"/>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E900C3"/>
    <w:pPr>
      <w:widowControl w:val="0"/>
    </w:pPr>
    <w:rPr>
      <w:rFonts w:ascii="Georgia" w:eastAsia="Calibri" w:hAnsi="Georgia" w:cs="Calibri"/>
      <w:szCs w:val="24"/>
    </w:rPr>
  </w:style>
  <w:style w:type="character" w:customStyle="1" w:styleId="StyleStyle49pt2Char">
    <w:name w:val="Style Style4 + 9 pt2 Char"/>
    <w:basedOn w:val="Style4Char"/>
    <w:link w:val="StyleStyle49pt2"/>
    <w:rsid w:val="00E900C3"/>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E900C3"/>
    <w:pPr>
      <w:widowControl w:val="0"/>
    </w:pPr>
    <w:rPr>
      <w:rFonts w:ascii="Georgia" w:eastAsia="Calibri" w:hAnsi="Georgia" w:cs="Calibri"/>
      <w:b/>
      <w:bCs/>
      <w:sz w:val="22"/>
      <w:szCs w:val="24"/>
    </w:rPr>
  </w:style>
  <w:style w:type="character" w:customStyle="1" w:styleId="StyleStyle49ptBold2Char">
    <w:name w:val="Style Style4 + 9 pt Bold2 Char"/>
    <w:link w:val="StyleStyle49ptBold2"/>
    <w:rsid w:val="00E900C3"/>
    <w:rPr>
      <w:rFonts w:ascii="Georgia" w:eastAsia="Calibri" w:hAnsi="Georgia" w:cs="Calibri"/>
      <w:b/>
      <w:bCs/>
      <w:szCs w:val="24"/>
      <w:u w:val="single"/>
    </w:rPr>
  </w:style>
  <w:style w:type="character" w:customStyle="1" w:styleId="StyleArialNarrow9pt">
    <w:name w:val="Style Arial Narrow 9 pt"/>
    <w:rsid w:val="00E900C3"/>
    <w:rPr>
      <w:rFonts w:ascii="Times New Roman" w:hAnsi="Times New Roman"/>
      <w:sz w:val="20"/>
    </w:rPr>
  </w:style>
  <w:style w:type="paragraph" w:customStyle="1" w:styleId="CiteBody">
    <w:name w:val="Cite Body"/>
    <w:basedOn w:val="Normal"/>
    <w:link w:val="CiteBodyChar"/>
    <w:qFormat/>
    <w:rsid w:val="00E900C3"/>
    <w:pPr>
      <w:widowControl w:val="0"/>
    </w:pPr>
    <w:rPr>
      <w:rFonts w:ascii="Georgia" w:eastAsia="Calibri" w:hAnsi="Georgia"/>
      <w:szCs w:val="16"/>
    </w:rPr>
  </w:style>
  <w:style w:type="paragraph" w:customStyle="1" w:styleId="CiteBold0">
    <w:name w:val="Cite Bold"/>
    <w:basedOn w:val="CiteBody"/>
    <w:link w:val="CiteBoldChar"/>
    <w:qFormat/>
    <w:rsid w:val="00E900C3"/>
    <w:rPr>
      <w:b/>
    </w:rPr>
  </w:style>
  <w:style w:type="character" w:customStyle="1" w:styleId="CiteBodyChar">
    <w:name w:val="Cite Body Char"/>
    <w:link w:val="CiteBody"/>
    <w:rsid w:val="00E900C3"/>
    <w:rPr>
      <w:rFonts w:ascii="Georgia" w:eastAsia="Calibri" w:hAnsi="Georgia" w:cs="Arial"/>
      <w:sz w:val="16"/>
      <w:szCs w:val="16"/>
    </w:rPr>
  </w:style>
  <w:style w:type="character" w:customStyle="1" w:styleId="CiteBoldChar">
    <w:name w:val="Cite Bold Char"/>
    <w:link w:val="CiteBold0"/>
    <w:rsid w:val="00E900C3"/>
    <w:rPr>
      <w:rFonts w:ascii="Georgia" w:eastAsia="Calibri" w:hAnsi="Georgia" w:cs="Arial"/>
      <w:b/>
      <w:sz w:val="16"/>
      <w:szCs w:val="16"/>
    </w:rPr>
  </w:style>
  <w:style w:type="paragraph" w:customStyle="1" w:styleId="StyleCardBody11ptUnderline">
    <w:name w:val="Style Card Body + 11 pt Underline"/>
    <w:basedOn w:val="CardBody"/>
    <w:link w:val="StyleCardBody11ptUnderlineChar"/>
    <w:rsid w:val="00E900C3"/>
    <w:pPr>
      <w:widowControl w:val="0"/>
    </w:pPr>
    <w:rPr>
      <w:rFonts w:eastAsia="Calibri"/>
      <w:sz w:val="20"/>
      <w:u w:val="single"/>
    </w:rPr>
  </w:style>
  <w:style w:type="character" w:customStyle="1" w:styleId="StyleCardBody11ptUnderlineChar">
    <w:name w:val="Style Card Body + 11 pt Underline Char"/>
    <w:link w:val="StyleCardBody11ptUnderline"/>
    <w:rsid w:val="00E900C3"/>
    <w:rPr>
      <w:rFonts w:ascii="Georgia" w:eastAsia="Calibri" w:hAnsi="Georgia" w:cs="Arial"/>
      <w:sz w:val="20"/>
      <w:szCs w:val="24"/>
      <w:u w:val="single"/>
    </w:rPr>
  </w:style>
  <w:style w:type="paragraph" w:customStyle="1" w:styleId="StyleStyle49pt4">
    <w:name w:val="Style Style4 + 9 pt4"/>
    <w:basedOn w:val="Style4"/>
    <w:link w:val="StyleStyle49pt4Char"/>
    <w:rsid w:val="00E900C3"/>
    <w:pPr>
      <w:widowControl w:val="0"/>
    </w:pPr>
    <w:rPr>
      <w:rFonts w:ascii="Georgia" w:eastAsia="Calibri" w:hAnsi="Georgia" w:cs="Calibri"/>
      <w:szCs w:val="24"/>
    </w:rPr>
  </w:style>
  <w:style w:type="character" w:customStyle="1" w:styleId="StyleStyle49pt4Char">
    <w:name w:val="Style Style4 + 9 pt4 Char"/>
    <w:basedOn w:val="Style4Char"/>
    <w:link w:val="StyleStyle49pt4"/>
    <w:rsid w:val="00E900C3"/>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E900C3"/>
    <w:pPr>
      <w:widowControl w:val="0"/>
    </w:pPr>
    <w:rPr>
      <w:rFonts w:ascii="Georgia" w:eastAsia="Calibri" w:hAnsi="Georgia" w:cs="Calibri"/>
      <w:b/>
      <w:bCs/>
      <w:sz w:val="22"/>
      <w:szCs w:val="24"/>
    </w:rPr>
  </w:style>
  <w:style w:type="character" w:customStyle="1" w:styleId="StyleStyle49ptBold4Char">
    <w:name w:val="Style Style4 + 9 pt Bold4 Char"/>
    <w:link w:val="StyleStyle49ptBold4"/>
    <w:rsid w:val="00E900C3"/>
    <w:rPr>
      <w:rFonts w:ascii="Georgia" w:eastAsia="Calibri" w:hAnsi="Georgia" w:cs="Calibri"/>
      <w:b/>
      <w:bCs/>
      <w:szCs w:val="24"/>
      <w:u w:val="single"/>
    </w:rPr>
  </w:style>
  <w:style w:type="character" w:customStyle="1" w:styleId="StyleUnderlineCharChar9pt2">
    <w:name w:val="Style Underline Char Char + 9 pt2"/>
    <w:basedOn w:val="DefaultParagraphFont"/>
    <w:rsid w:val="00E900C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900C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900C3"/>
    <w:rPr>
      <w:b/>
      <w:bCs/>
      <w:sz w:val="20"/>
      <w:u w:val="single"/>
      <w:bdr w:val="single" w:sz="4" w:space="0" w:color="auto"/>
    </w:rPr>
  </w:style>
  <w:style w:type="character" w:customStyle="1" w:styleId="Style9ptUnderline7">
    <w:name w:val="Style 9 pt Underline7"/>
    <w:rsid w:val="00E900C3"/>
    <w:rPr>
      <w:sz w:val="20"/>
      <w:u w:val="single"/>
    </w:rPr>
  </w:style>
  <w:style w:type="character" w:customStyle="1" w:styleId="Style9ptBoldUnderline3">
    <w:name w:val="Style 9 pt Bold Underline3"/>
    <w:rsid w:val="00E900C3"/>
    <w:rPr>
      <w:b/>
      <w:bCs/>
      <w:sz w:val="20"/>
      <w:u w:val="single"/>
    </w:rPr>
  </w:style>
  <w:style w:type="character" w:customStyle="1" w:styleId="Style9ptUnderline8">
    <w:name w:val="Style 9 pt Underline8"/>
    <w:rsid w:val="00E900C3"/>
    <w:rPr>
      <w:sz w:val="20"/>
      <w:u w:val="single"/>
    </w:rPr>
  </w:style>
  <w:style w:type="paragraph" w:customStyle="1" w:styleId="StyleStyle49pt5">
    <w:name w:val="Style Style4 + 9 pt5"/>
    <w:basedOn w:val="Style4"/>
    <w:link w:val="StyleStyle49pt5Char"/>
    <w:rsid w:val="00E900C3"/>
    <w:pPr>
      <w:widowControl w:val="0"/>
    </w:pPr>
    <w:rPr>
      <w:rFonts w:ascii="Georgia" w:eastAsia="Calibri" w:hAnsi="Georgia" w:cs="Calibri"/>
      <w:szCs w:val="24"/>
    </w:rPr>
  </w:style>
  <w:style w:type="character" w:customStyle="1" w:styleId="StyleStyle49pt5Char">
    <w:name w:val="Style Style4 + 9 pt5 Char"/>
    <w:basedOn w:val="Style4Char"/>
    <w:link w:val="StyleStyle49pt5"/>
    <w:rsid w:val="00E900C3"/>
    <w:rPr>
      <w:rFonts w:ascii="Georgia" w:eastAsia="Calibri" w:hAnsi="Georgia" w:cs="Calibri"/>
      <w:sz w:val="20"/>
      <w:szCs w:val="24"/>
      <w:u w:val="single"/>
    </w:rPr>
  </w:style>
  <w:style w:type="paragraph" w:customStyle="1" w:styleId="StyleStyle49pt6">
    <w:name w:val="Style Style4 + 9 pt6"/>
    <w:basedOn w:val="Style4"/>
    <w:link w:val="StyleStyle49pt6Char"/>
    <w:rsid w:val="00E900C3"/>
    <w:pPr>
      <w:widowControl w:val="0"/>
    </w:pPr>
    <w:rPr>
      <w:rFonts w:ascii="Georgia" w:eastAsia="Calibri" w:hAnsi="Georgia" w:cs="Calibri"/>
      <w:szCs w:val="24"/>
    </w:rPr>
  </w:style>
  <w:style w:type="character" w:customStyle="1" w:styleId="StyleStyle49pt6Char">
    <w:name w:val="Style Style4 + 9 pt6 Char"/>
    <w:basedOn w:val="Style4Char"/>
    <w:link w:val="StyleStyle49pt6"/>
    <w:rsid w:val="00E900C3"/>
    <w:rPr>
      <w:rFonts w:ascii="Georgia" w:eastAsia="Calibri" w:hAnsi="Georgia" w:cs="Calibri"/>
      <w:sz w:val="20"/>
      <w:szCs w:val="24"/>
      <w:u w:val="single"/>
    </w:rPr>
  </w:style>
  <w:style w:type="character" w:customStyle="1" w:styleId="66">
    <w:name w:val="66"/>
    <w:rsid w:val="00E900C3"/>
    <w:rPr>
      <w:rFonts w:cs="Arial"/>
      <w:bCs/>
      <w:sz w:val="20"/>
      <w:u w:val="single"/>
      <w:lang w:val="en-US" w:eastAsia="en-US" w:bidi="ar-SA"/>
    </w:rPr>
  </w:style>
  <w:style w:type="character" w:customStyle="1" w:styleId="Style9ptUnderline9">
    <w:name w:val="Style 9 pt Underline9"/>
    <w:rsid w:val="00E900C3"/>
    <w:rPr>
      <w:sz w:val="20"/>
      <w:u w:val="single"/>
    </w:rPr>
  </w:style>
  <w:style w:type="paragraph" w:customStyle="1" w:styleId="StyleStyle49ptBold5">
    <w:name w:val="Style Style4 + 9 pt Bold5"/>
    <w:basedOn w:val="Style4"/>
    <w:link w:val="StyleStyle49ptBold5Char"/>
    <w:rsid w:val="00E900C3"/>
    <w:pPr>
      <w:widowControl w:val="0"/>
    </w:pPr>
    <w:rPr>
      <w:rFonts w:ascii="Georgia" w:eastAsia="Calibri" w:hAnsi="Georgia" w:cs="Calibri"/>
      <w:b/>
      <w:bCs/>
      <w:sz w:val="22"/>
      <w:szCs w:val="24"/>
    </w:rPr>
  </w:style>
  <w:style w:type="character" w:customStyle="1" w:styleId="StyleStyle49ptBold5Char">
    <w:name w:val="Style Style4 + 9 pt Bold5 Char"/>
    <w:link w:val="StyleStyle49ptBold5"/>
    <w:rsid w:val="00E900C3"/>
    <w:rPr>
      <w:rFonts w:ascii="Georgia" w:eastAsia="Calibri" w:hAnsi="Georgia" w:cs="Calibri"/>
      <w:b/>
      <w:bCs/>
      <w:szCs w:val="24"/>
      <w:u w:val="single"/>
    </w:rPr>
  </w:style>
  <w:style w:type="character" w:customStyle="1" w:styleId="Style9ptBoldUnderline4">
    <w:name w:val="Style 9 pt Bold Underline4"/>
    <w:rsid w:val="00E900C3"/>
    <w:rPr>
      <w:b/>
      <w:bCs/>
      <w:sz w:val="20"/>
      <w:u w:val="single"/>
    </w:rPr>
  </w:style>
  <w:style w:type="paragraph" w:customStyle="1" w:styleId="StyleStyle49pt7">
    <w:name w:val="Style Style4 + 9 pt7"/>
    <w:basedOn w:val="Style4"/>
    <w:link w:val="StyleStyle49pt7Char"/>
    <w:rsid w:val="00E900C3"/>
    <w:pPr>
      <w:widowControl w:val="0"/>
    </w:pPr>
    <w:rPr>
      <w:rFonts w:ascii="Georgia" w:eastAsia="Calibri" w:hAnsi="Georgia" w:cs="Calibri"/>
      <w:szCs w:val="24"/>
    </w:rPr>
  </w:style>
  <w:style w:type="character" w:customStyle="1" w:styleId="StyleStyle49pt7Char">
    <w:name w:val="Style Style4 + 9 pt7 Char"/>
    <w:basedOn w:val="Style4Char"/>
    <w:link w:val="StyleStyle49pt7"/>
    <w:rsid w:val="00E900C3"/>
    <w:rPr>
      <w:rFonts w:ascii="Georgia" w:eastAsia="Calibri" w:hAnsi="Georgia" w:cs="Calibri"/>
      <w:sz w:val="20"/>
      <w:szCs w:val="24"/>
      <w:u w:val="single"/>
    </w:rPr>
  </w:style>
  <w:style w:type="character" w:customStyle="1" w:styleId="titleblue14">
    <w:name w:val="titleblue14"/>
    <w:basedOn w:val="DefaultParagraphFont"/>
    <w:rsid w:val="00E900C3"/>
  </w:style>
  <w:style w:type="paragraph" w:customStyle="1" w:styleId="FONT7">
    <w:name w:val="FONT 7"/>
    <w:qFormat/>
    <w:rsid w:val="00E900C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900C3"/>
    <w:pPr>
      <w:widowControl w:val="0"/>
    </w:pPr>
    <w:rPr>
      <w:rFonts w:ascii="Georgia" w:eastAsia="Calibri" w:hAnsi="Georgia" w:cs="Calibri"/>
      <w:sz w:val="22"/>
      <w:szCs w:val="24"/>
    </w:rPr>
  </w:style>
  <w:style w:type="paragraph" w:customStyle="1" w:styleId="StyleHeading2Underline">
    <w:name w:val="Style Heading 2 + Underline"/>
    <w:basedOn w:val="Heading2"/>
    <w:link w:val="StyleHeading2UnderlineChar"/>
    <w:rsid w:val="00E900C3"/>
    <w:pPr>
      <w:widowControl w:val="0"/>
      <w:tabs>
        <w:tab w:val="right" w:leader="dot" w:pos="9360"/>
      </w:tabs>
      <w:spacing w:before="240" w:after="240"/>
      <w:ind w:left="-900" w:right="-900"/>
    </w:pPr>
    <w:rPr>
      <w:rFonts w:ascii="Georgia" w:eastAsia="Times New Roman" w:hAnsi="Georgia" w:cs="Times New Roman"/>
      <w:caps/>
      <w:sz w:val="24"/>
      <w:u w:val="single"/>
    </w:rPr>
  </w:style>
  <w:style w:type="character" w:customStyle="1" w:styleId="StyleHeading2UnderlineChar">
    <w:name w:val="Style Heading 2 + Underline Char"/>
    <w:link w:val="StyleHeading2Underline"/>
    <w:rsid w:val="00E900C3"/>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E900C3"/>
    <w:rPr>
      <w:rFonts w:eastAsia="Calibri"/>
      <w:szCs w:val="24"/>
      <w:u w:val="single"/>
    </w:rPr>
  </w:style>
  <w:style w:type="character" w:customStyle="1" w:styleId="StyleCardText11ptUnderlineChar">
    <w:name w:val="Style Card Text + 11 pt Underline Char"/>
    <w:link w:val="StyleCardText11ptUnderline"/>
    <w:rsid w:val="00E900C3"/>
    <w:rPr>
      <w:rFonts w:eastAsia="Calibri"/>
      <w:szCs w:val="24"/>
      <w:u w:val="single"/>
    </w:rPr>
  </w:style>
  <w:style w:type="paragraph" w:customStyle="1" w:styleId="StyleCardText11ptBoldUnderline">
    <w:name w:val="Style Card Text + 11 pt Bold Underline"/>
    <w:link w:val="StyleCardText11ptBoldUnderlineChar"/>
    <w:rsid w:val="00E900C3"/>
    <w:rPr>
      <w:rFonts w:eastAsia="Calibri"/>
      <w:b/>
      <w:bCs/>
      <w:szCs w:val="24"/>
      <w:u w:val="single"/>
    </w:rPr>
  </w:style>
  <w:style w:type="character" w:customStyle="1" w:styleId="StyleCardText11ptBoldUnderlineChar">
    <w:name w:val="Style Card Text + 11 pt Bold Underline Char"/>
    <w:link w:val="StyleCardText11ptBoldUnderline"/>
    <w:rsid w:val="00E900C3"/>
    <w:rPr>
      <w:rFonts w:eastAsia="Calibri"/>
      <w:b/>
      <w:bCs/>
      <w:szCs w:val="24"/>
      <w:u w:val="single"/>
    </w:rPr>
  </w:style>
  <w:style w:type="paragraph" w:customStyle="1" w:styleId="StyleStyle49ptBold6">
    <w:name w:val="Style Style4 + 9 pt Bold6"/>
    <w:basedOn w:val="Style4"/>
    <w:link w:val="StyleStyle49ptBold6Char"/>
    <w:rsid w:val="00E900C3"/>
    <w:pPr>
      <w:widowControl w:val="0"/>
    </w:pPr>
    <w:rPr>
      <w:rFonts w:ascii="Georgia" w:eastAsia="Calibri" w:hAnsi="Georgia" w:cs="Calibri"/>
      <w:b/>
      <w:bCs/>
      <w:sz w:val="22"/>
      <w:szCs w:val="24"/>
    </w:rPr>
  </w:style>
  <w:style w:type="character" w:customStyle="1" w:styleId="StyleStyle49ptBold6Char">
    <w:name w:val="Style Style4 + 9 pt Bold6 Char"/>
    <w:link w:val="StyleStyle49ptBold6"/>
    <w:rsid w:val="00E900C3"/>
    <w:rPr>
      <w:rFonts w:ascii="Georgia" w:eastAsia="Calibri" w:hAnsi="Georgia" w:cs="Calibri"/>
      <w:b/>
      <w:bCs/>
      <w:szCs w:val="24"/>
      <w:u w:val="single"/>
    </w:rPr>
  </w:style>
  <w:style w:type="character" w:customStyle="1" w:styleId="Style11ptUnderline2">
    <w:name w:val="Style 11 pt Underline2"/>
    <w:rsid w:val="00E900C3"/>
    <w:rPr>
      <w:sz w:val="20"/>
      <w:u w:val="single"/>
    </w:rPr>
  </w:style>
  <w:style w:type="character" w:customStyle="1" w:styleId="Style11ptBoldUnderline2">
    <w:name w:val="Style 11 pt Bold Underline2"/>
    <w:rsid w:val="00E900C3"/>
    <w:rPr>
      <w:b/>
      <w:bCs/>
      <w:sz w:val="20"/>
      <w:u w:val="single"/>
    </w:rPr>
  </w:style>
  <w:style w:type="paragraph" w:customStyle="1" w:styleId="StyleCircled11pt">
    <w:name w:val="Style Circled + 11 pt"/>
    <w:basedOn w:val="Circled"/>
    <w:link w:val="StyleCircled11ptChar"/>
    <w:rsid w:val="00E900C3"/>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E900C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900C3"/>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900C3"/>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E900C3"/>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E900C3"/>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E900C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900C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E900C3"/>
    <w:pPr>
      <w:widowControl w:val="0"/>
    </w:pPr>
    <w:rPr>
      <w:rFonts w:ascii="Georgia" w:eastAsia="Calibri" w:hAnsi="Georgia"/>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E900C3"/>
    <w:pPr>
      <w:widowControl w:val="0"/>
    </w:pPr>
    <w:rPr>
      <w:rFonts w:ascii="Georgia" w:eastAsia="Calibri" w:hAnsi="Georgia"/>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E900C3"/>
    <w:rPr>
      <w:rFonts w:ascii="Georgia" w:eastAsia="Calibri" w:hAnsi="Georgia" w:cs="Arial"/>
      <w:b/>
      <w:sz w:val="16"/>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E900C3"/>
    <w:rPr>
      <w:rFonts w:ascii="Georgia" w:eastAsia="Calibri" w:hAnsi="Georgia" w:cs="Arial"/>
      <w:sz w:val="16"/>
      <w:szCs w:val="24"/>
      <w:u w:val="single"/>
    </w:rPr>
  </w:style>
  <w:style w:type="paragraph" w:customStyle="1" w:styleId="textboldChar">
    <w:name w:val="text bold Char"/>
    <w:basedOn w:val="Normal"/>
    <w:link w:val="textboldCharChar"/>
    <w:rsid w:val="00E900C3"/>
    <w:pPr>
      <w:widowControl w:val="0"/>
      <w:ind w:left="720"/>
    </w:pPr>
    <w:rPr>
      <w:rFonts w:ascii="Georgia" w:eastAsia="Calibri" w:hAnsi="Georgia"/>
      <w:b/>
      <w:sz w:val="24"/>
      <w:szCs w:val="24"/>
      <w:u w:val="thick"/>
    </w:rPr>
  </w:style>
  <w:style w:type="character" w:customStyle="1" w:styleId="textboldCharChar">
    <w:name w:val="text bold Char Char"/>
    <w:link w:val="textboldChar"/>
    <w:rsid w:val="00E900C3"/>
    <w:rPr>
      <w:rFonts w:ascii="Georgia" w:eastAsia="Calibri" w:hAnsi="Georgia" w:cs="Arial"/>
      <w:b/>
      <w:sz w:val="24"/>
      <w:szCs w:val="24"/>
      <w:u w:val="thick"/>
    </w:rPr>
  </w:style>
  <w:style w:type="character" w:customStyle="1" w:styleId="snapnoshots">
    <w:name w:val="snap_noshots"/>
    <w:basedOn w:val="DefaultParagraphFont"/>
    <w:rsid w:val="00E900C3"/>
  </w:style>
  <w:style w:type="character" w:customStyle="1" w:styleId="manchettebig2">
    <w:name w:val="manchettebig2"/>
    <w:basedOn w:val="DefaultParagraphFont"/>
    <w:rsid w:val="00E900C3"/>
  </w:style>
  <w:style w:type="character" w:customStyle="1" w:styleId="blox-headline">
    <w:name w:val="blox-headline"/>
    <w:rsid w:val="00E900C3"/>
  </w:style>
  <w:style w:type="character" w:customStyle="1" w:styleId="styletimesnewroman12ptbold0">
    <w:name w:val="styletimesnewroman12ptbold"/>
    <w:basedOn w:val="DefaultParagraphFont"/>
    <w:rsid w:val="00E900C3"/>
  </w:style>
  <w:style w:type="character" w:customStyle="1" w:styleId="Cite3">
    <w:name w:val="*Cite*"/>
    <w:rsid w:val="00E900C3"/>
    <w:rPr>
      <w:rFonts w:ascii="Times New Roman" w:hAnsi="Times New Roman"/>
      <w:b/>
      <w:caps/>
      <w:sz w:val="24"/>
    </w:rPr>
  </w:style>
  <w:style w:type="character" w:customStyle="1" w:styleId="sehl">
    <w:name w:val="sehl"/>
    <w:rsid w:val="00E900C3"/>
  </w:style>
  <w:style w:type="character" w:customStyle="1" w:styleId="citationtitle">
    <w:name w:val="citationtitle"/>
    <w:rsid w:val="00E900C3"/>
  </w:style>
  <w:style w:type="paragraph" w:customStyle="1" w:styleId="style41">
    <w:name w:val="style4"/>
    <w:basedOn w:val="Normal"/>
    <w:uiPriority w:val="99"/>
    <w:qFormat/>
    <w:rsid w:val="00E900C3"/>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E900C3"/>
    <w:pPr>
      <w:spacing w:before="100" w:beforeAutospacing="1" w:after="100" w:afterAutospacing="1"/>
    </w:pPr>
    <w:rPr>
      <w:rFonts w:ascii="Times New Roman" w:hAnsi="Times New Roman"/>
      <w:sz w:val="24"/>
    </w:rPr>
  </w:style>
  <w:style w:type="character" w:customStyle="1" w:styleId="adtext">
    <w:name w:val="adtext"/>
    <w:basedOn w:val="DefaultParagraphFont"/>
    <w:rsid w:val="00E900C3"/>
  </w:style>
  <w:style w:type="character" w:customStyle="1" w:styleId="gl">
    <w:name w:val="gl"/>
    <w:basedOn w:val="DefaultParagraphFont"/>
    <w:rsid w:val="00E900C3"/>
  </w:style>
  <w:style w:type="character" w:customStyle="1" w:styleId="qu730rj69h">
    <w:name w:val="qu730rj69h"/>
    <w:basedOn w:val="DefaultParagraphFont"/>
    <w:rsid w:val="00E900C3"/>
  </w:style>
  <w:style w:type="paragraph" w:customStyle="1" w:styleId="optext">
    <w:name w:val="optext"/>
    <w:basedOn w:val="Normal"/>
    <w:rsid w:val="00E900C3"/>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E900C3"/>
  </w:style>
  <w:style w:type="character" w:customStyle="1" w:styleId="icr880">
    <w:name w:val="icr880"/>
    <w:basedOn w:val="DefaultParagraphFont"/>
    <w:rsid w:val="00E900C3"/>
  </w:style>
  <w:style w:type="character" w:customStyle="1" w:styleId="hx23q54">
    <w:name w:val="hx23q54"/>
    <w:basedOn w:val="DefaultParagraphFont"/>
    <w:rsid w:val="00E900C3"/>
  </w:style>
  <w:style w:type="paragraph" w:customStyle="1" w:styleId="UnderlinedEv">
    <w:name w:val="Underlined Ev"/>
    <w:basedOn w:val="Normal"/>
    <w:next w:val="Normal"/>
    <w:link w:val="UnderlinedEvChar"/>
    <w:qFormat/>
    <w:rsid w:val="00E900C3"/>
    <w:rPr>
      <w:rFonts w:ascii="Garamond" w:eastAsia="Calibri" w:hAnsi="Garamond" w:cs="Times New Roman"/>
      <w:szCs w:val="20"/>
      <w:u w:val="single"/>
    </w:rPr>
  </w:style>
  <w:style w:type="character" w:customStyle="1" w:styleId="UnderlinedEvChar">
    <w:name w:val="Underlined Ev Char"/>
    <w:basedOn w:val="DefaultParagraphFont"/>
    <w:link w:val="UnderlinedEv"/>
    <w:rsid w:val="00E900C3"/>
    <w:rPr>
      <w:rFonts w:ascii="Garamond" w:eastAsia="Calibri" w:hAnsi="Garamond" w:cs="Times New Roman"/>
      <w:sz w:val="16"/>
      <w:szCs w:val="20"/>
      <w:u w:val="single"/>
    </w:rPr>
  </w:style>
  <w:style w:type="character" w:customStyle="1" w:styleId="cardtextChar10">
    <w:name w:val="card text Char1"/>
    <w:locked/>
    <w:rsid w:val="00E900C3"/>
    <w:rPr>
      <w:sz w:val="21"/>
      <w:szCs w:val="24"/>
    </w:rPr>
  </w:style>
  <w:style w:type="paragraph" w:customStyle="1" w:styleId="UnderlineStyle1">
    <w:name w:val="Underline Style"/>
    <w:basedOn w:val="Normal"/>
    <w:link w:val="UnderlineStyleChar1"/>
    <w:rsid w:val="00E900C3"/>
    <w:rPr>
      <w:u w:val="single"/>
      <w:lang w:val="x-none" w:eastAsia="x-none"/>
    </w:rPr>
  </w:style>
  <w:style w:type="character" w:customStyle="1" w:styleId="UnderlineStyleChar1">
    <w:name w:val="Underline Style Char1"/>
    <w:link w:val="UnderlineStyle1"/>
    <w:rsid w:val="00E900C3"/>
    <w:rPr>
      <w:rFonts w:ascii="Arial" w:hAnsi="Arial" w:cs="Arial"/>
      <w:sz w:val="16"/>
      <w:u w:val="single"/>
      <w:lang w:val="x-none" w:eastAsia="x-none"/>
    </w:rPr>
  </w:style>
  <w:style w:type="character" w:customStyle="1" w:styleId="CardDown1Char">
    <w:name w:val="Card_Down1 Char"/>
    <w:link w:val="CardDown1"/>
    <w:locked/>
    <w:rsid w:val="00E900C3"/>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E900C3"/>
    <w:pPr>
      <w:jc w:val="both"/>
    </w:pPr>
    <w:rPr>
      <w:rFonts w:ascii="Times New Roman" w:eastAsia="Times New Roman" w:hAnsi="Times New Roman" w:cstheme="minorBidi"/>
      <w:szCs w:val="1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qFormat="1"/>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page number" w:uiPriority="0"/>
    <w:lsdException w:name="endnote reference" w:uiPriority="0"/>
    <w:lsdException w:name="endnote text" w:uiPriority="0"/>
    <w:lsdException w:name="List 2" w:uiPriority="0"/>
    <w:lsdException w:name="List Bullet 2"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Top of Form" w:uiPriority="0"/>
    <w:lsdException w:name="HTML Bottom of Form" w:uiPriority="0"/>
    <w:lsdException w:name="Normal (Web)" w:qFormat="1"/>
    <w:lsdException w:name="HTML Preformatted" w:uiPriority="0"/>
    <w:lsdException w:name="HTML Typewriter" w:uiPriority="0"/>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29"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aliases w:val="Normal/Card"/>
    <w:qFormat/>
    <w:rsid w:val="00E900C3"/>
    <w:pPr>
      <w:spacing w:after="0" w:line="240" w:lineRule="auto"/>
    </w:pPr>
    <w:rPr>
      <w:rFonts w:ascii="Arial" w:hAnsi="Arial" w:cs="Arial"/>
      <w:sz w:val="16"/>
    </w:rPr>
  </w:style>
  <w:style w:type="paragraph" w:styleId="Heading1">
    <w:name w:val="heading 1"/>
    <w:aliases w:val="Pocket,Titles,Heading 1 Char2 Char,Heading 1 Char1 Char Char,Heading 1 Char Char Char Char,Heading 1 Char Char1 Char,Heading 1 Char Char Char,Heading 1 Char Char1,Heading 1 Char Char,Block Name,ALEX,Brief - Heading 1,Block Header,HatText,HAT"/>
    <w:basedOn w:val="Normal"/>
    <w:next w:val="Normal"/>
    <w:link w:val="Heading1Char"/>
    <w:uiPriority w:val="1"/>
    <w:qFormat/>
    <w:rsid w:val="00E90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Char Char Char Char Char Char,Heading 2 Char Char1 Char,Heading 2 Char1 Char1,Heading 2 Char Char Char1,Heading 2 Char Char Char Char Char Char Char Char,Heading 2 Char2,C,Heading 2 Char1 Char,Heading 2 Char Char Char,BlockText,Ta"/>
    <w:basedOn w:val="Normal"/>
    <w:next w:val="Normal"/>
    <w:link w:val="Heading2Char"/>
    <w:uiPriority w:val="2"/>
    <w:qFormat/>
    <w:rsid w:val="00E900C3"/>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1,Index Headers Char,3: Cite,Char1,Underlines,Text ,Text 7,no, Char,Foldover,Heading 3 Char1 Char Char,Char"/>
    <w:basedOn w:val="Normal"/>
    <w:next w:val="Normal"/>
    <w:link w:val="Heading3Char"/>
    <w:uiPriority w:val="3"/>
    <w:qFormat/>
    <w:rsid w:val="00E900C3"/>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Tags"/>
    <w:basedOn w:val="Normal"/>
    <w:next w:val="Normal"/>
    <w:link w:val="Heading4Char"/>
    <w:uiPriority w:val="4"/>
    <w:qFormat/>
    <w:rsid w:val="00E900C3"/>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E900C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E900C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qFormat/>
    <w:rsid w:val="00E900C3"/>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qFormat/>
    <w:rsid w:val="00E900C3"/>
    <w:pPr>
      <w:suppressAutoHyphens/>
      <w:spacing w:before="20"/>
      <w:outlineLvl w:val="7"/>
    </w:pPr>
    <w:rPr>
      <w:rFonts w:ascii="Georgia" w:eastAsia="Times New Roman" w:hAnsi="Georgia" w:cs="Arial"/>
      <w:kern w:val="32"/>
      <w:sz w:val="24"/>
      <w:szCs w:val="24"/>
    </w:rPr>
  </w:style>
  <w:style w:type="paragraph" w:styleId="Heading9">
    <w:name w:val="heading 9"/>
    <w:basedOn w:val="Heading3"/>
    <w:next w:val="Normal"/>
    <w:link w:val="Heading9Char"/>
    <w:qFormat/>
    <w:rsid w:val="00E900C3"/>
    <w:pPr>
      <w:suppressAutoHyphens/>
      <w:spacing w:before="20" w:after="120"/>
      <w:outlineLvl w:val="8"/>
    </w:pPr>
    <w:rPr>
      <w:rFonts w:ascii="Georgia" w:eastAsia="Times New Roman" w:hAnsi="Georgia" w:cs="Arial"/>
      <w:kern w:val="32"/>
    </w:rPr>
  </w:style>
  <w:style w:type="character" w:default="1" w:styleId="DefaultParagraphFont">
    <w:name w:val="Default Paragraph Font"/>
    <w:uiPriority w:val="1"/>
    <w:semiHidden/>
    <w:unhideWhenUsed/>
    <w:rsid w:val="00E90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0C3"/>
  </w:style>
  <w:style w:type="character" w:customStyle="1" w:styleId="Heading1Char">
    <w:name w:val="Heading 1 Char"/>
    <w:aliases w:val="Pocket Char,Titles Char,Heading 1 Char2 Char Char,Heading 1 Char1 Char Char Char,Heading 1 Char Char Char Char Char,Heading 1 Char Char1 Char Char,Heading 1 Char Char Char Char1,Heading 1 Char Char1 Char1,Heading 1 Char Char Char1"/>
    <w:basedOn w:val="DefaultParagraphFont"/>
    <w:link w:val="Heading1"/>
    <w:uiPriority w:val="1"/>
    <w:rsid w:val="00E900C3"/>
    <w:rPr>
      <w:rFonts w:ascii="Arial" w:eastAsiaTheme="majorEastAsia" w:hAnsi="Arial" w:cstheme="majorBidi"/>
      <w:b/>
      <w:bCs/>
      <w:sz w:val="40"/>
      <w:szCs w:val="28"/>
    </w:rPr>
  </w:style>
  <w:style w:type="character" w:customStyle="1" w:styleId="Heading2Char">
    <w:name w:val="Heading 2 Char"/>
    <w:aliases w:val="Hat Char,Char Char Char Char Char Char Char,Heading 2 Char Char1 Char Char,Heading 2 Char1 Char1 Char,Heading 2 Char Char Char1 Char,Heading 2 Char Char Char Char Char Char Char Char Char,Char Char,C Char,Ta Char"/>
    <w:basedOn w:val="DefaultParagraphFont"/>
    <w:link w:val="Heading2"/>
    <w:uiPriority w:val="2"/>
    <w:rsid w:val="00E900C3"/>
    <w:rPr>
      <w:rFonts w:ascii="Arial" w:eastAsiaTheme="majorEastAsia" w:hAnsi="Arial" w:cstheme="majorBidi"/>
      <w:b/>
      <w:bCs/>
      <w:sz w:val="34"/>
      <w:szCs w:val="26"/>
      <w:u w:val="double"/>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E900C3"/>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1, Ch Char,Ch Char,No Spacing211 Char,ta Char"/>
    <w:basedOn w:val="DefaultParagraphFont"/>
    <w:link w:val="Heading4"/>
    <w:uiPriority w:val="4"/>
    <w:rsid w:val="00E900C3"/>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bold underline"/>
    <w:basedOn w:val="DefaultParagraphFont"/>
    <w:uiPriority w:val="7"/>
    <w:qFormat/>
    <w:rsid w:val="00E900C3"/>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E900C3"/>
    <w:rPr>
      <w:b/>
      <w:bCs/>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B"/>
    <w:basedOn w:val="DefaultParagraphFont"/>
    <w:uiPriority w:val="6"/>
    <w:qFormat/>
    <w:rsid w:val="00E900C3"/>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E900C3"/>
    <w:rPr>
      <w:b/>
      <w:bCs/>
      <w:sz w:val="24"/>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Char Char Char Char Char Char"/>
    <w:basedOn w:val="Normal"/>
    <w:link w:val="HeaderChar"/>
    <w:uiPriority w:val="99"/>
    <w:rsid w:val="00E900C3"/>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E900C3"/>
    <w:rPr>
      <w:rFonts w:ascii="Arial" w:hAnsi="Arial" w:cs="Arial"/>
      <w:sz w:val="16"/>
    </w:rPr>
  </w:style>
  <w:style w:type="paragraph" w:styleId="Footer">
    <w:name w:val="footer"/>
    <w:basedOn w:val="Normal"/>
    <w:link w:val="FooterChar"/>
    <w:uiPriority w:val="99"/>
    <w:rsid w:val="00E900C3"/>
    <w:pPr>
      <w:tabs>
        <w:tab w:val="center" w:pos="4680"/>
        <w:tab w:val="right" w:pos="9360"/>
      </w:tabs>
    </w:pPr>
  </w:style>
  <w:style w:type="character" w:customStyle="1" w:styleId="FooterChar">
    <w:name w:val="Footer Char"/>
    <w:basedOn w:val="DefaultParagraphFont"/>
    <w:link w:val="Footer"/>
    <w:uiPriority w:val="99"/>
    <w:rsid w:val="00E900C3"/>
    <w:rPr>
      <w:rFonts w:ascii="Arial" w:hAnsi="Arial" w:cs="Arial"/>
      <w:sz w:val="16"/>
    </w:rPr>
  </w:style>
  <w:style w:type="character" w:styleId="Hyperlink">
    <w:name w:val="Hyperlink"/>
    <w:aliases w:val="heading 1 (block title),Card Text,Important,Read,Internet Link"/>
    <w:basedOn w:val="DefaultParagraphFont"/>
    <w:uiPriority w:val="99"/>
    <w:rsid w:val="00E900C3"/>
    <w:rPr>
      <w:color w:val="auto"/>
      <w:u w:val="none"/>
    </w:rPr>
  </w:style>
  <w:style w:type="character" w:styleId="FollowedHyperlink">
    <w:name w:val="FollowedHyperlink"/>
    <w:basedOn w:val="DefaultParagraphFont"/>
    <w:uiPriority w:val="99"/>
    <w:rsid w:val="00E900C3"/>
    <w:rPr>
      <w:color w:val="auto"/>
      <w:u w:val="none"/>
    </w:rPr>
  </w:style>
  <w:style w:type="paragraph" w:customStyle="1" w:styleId="evidencetext">
    <w:name w:val="evidence text"/>
    <w:basedOn w:val="Normal"/>
    <w:link w:val="evidencetextChar1"/>
    <w:qFormat/>
    <w:rsid w:val="00A97D6B"/>
    <w:pPr>
      <w:ind w:left="1008" w:right="720"/>
    </w:pPr>
    <w:rPr>
      <w:rFonts w:eastAsia="Times New Roman" w:cs="Times New Roman"/>
      <w:color w:val="000000"/>
      <w:szCs w:val="24"/>
    </w:rPr>
  </w:style>
  <w:style w:type="character" w:customStyle="1" w:styleId="highlight2">
    <w:name w:val="highlight2"/>
    <w:rsid w:val="00A97D6B"/>
    <w:rPr>
      <w:rFonts w:ascii="Arial" w:hAnsi="Arial"/>
      <w:b/>
      <w:sz w:val="19"/>
      <w:u w:val="thick"/>
      <w:bdr w:val="none" w:sz="0" w:space="0" w:color="auto"/>
      <w:shd w:val="clear" w:color="auto" w:fill="auto"/>
    </w:rPr>
  </w:style>
  <w:style w:type="paragraph" w:customStyle="1" w:styleId="boldcite">
    <w:name w:val="bold cite"/>
    <w:basedOn w:val="Normal"/>
    <w:link w:val="boldciteChar4"/>
    <w:rsid w:val="00A97D6B"/>
    <w:rPr>
      <w:rFonts w:eastAsia="Times New Roman" w:cs="Times New Roman"/>
      <w:b/>
      <w:color w:val="000000"/>
      <w:sz w:val="22"/>
      <w:szCs w:val="24"/>
      <w:u w:val="thick" w:color="000000"/>
    </w:rPr>
  </w:style>
  <w:style w:type="character" w:customStyle="1" w:styleId="boldciteChar4">
    <w:name w:val="bold cite Char4"/>
    <w:link w:val="boldcite"/>
    <w:locked/>
    <w:rsid w:val="00A97D6B"/>
    <w:rPr>
      <w:rFonts w:ascii="Arial" w:eastAsia="Times New Roman" w:hAnsi="Arial" w:cs="Times New Roman"/>
      <w:b/>
      <w:color w:val="000000"/>
      <w:szCs w:val="24"/>
      <w:u w:val="thick" w:color="000000"/>
    </w:rPr>
  </w:style>
  <w:style w:type="character" w:customStyle="1" w:styleId="reduce2">
    <w:name w:val="reduce2"/>
    <w:rsid w:val="00A97D6B"/>
    <w:rPr>
      <w:rFonts w:ascii="Arial" w:hAnsi="Arial" w:cs="Arial"/>
      <w:color w:val="000000"/>
      <w:sz w:val="12"/>
      <w:szCs w:val="22"/>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A97D6B"/>
    <w:pPr>
      <w:autoSpaceDE w:val="0"/>
      <w:autoSpaceDN w:val="0"/>
      <w:adjustRightInd w:val="0"/>
      <w:ind w:right="432"/>
      <w:jc w:val="both"/>
    </w:pPr>
    <w:rPr>
      <w:rFonts w:asciiTheme="minorHAnsi" w:hAnsiTheme="minorHAnsi" w:cstheme="minorBidi"/>
      <w:b/>
      <w:bCs/>
      <w:sz w:val="20"/>
      <w:u w:val="single"/>
    </w:rPr>
  </w:style>
  <w:style w:type="character" w:customStyle="1" w:styleId="evidencetextChar1">
    <w:name w:val="evidence text Char1"/>
    <w:basedOn w:val="DefaultParagraphFont"/>
    <w:link w:val="evidencetext"/>
    <w:rsid w:val="00E900C3"/>
    <w:rPr>
      <w:rFonts w:ascii="Arial" w:eastAsia="Times New Roman" w:hAnsi="Arial" w:cs="Times New Roman"/>
      <w:color w:val="000000"/>
      <w:sz w:val="16"/>
      <w:szCs w:val="24"/>
    </w:rPr>
  </w:style>
  <w:style w:type="paragraph" w:customStyle="1" w:styleId="Tag2">
    <w:name w:val="Tag2"/>
    <w:basedOn w:val="Normal"/>
    <w:qFormat/>
    <w:rsid w:val="00E900C3"/>
    <w:rPr>
      <w:b/>
      <w:sz w:val="20"/>
    </w:rPr>
  </w:style>
  <w:style w:type="character" w:customStyle="1" w:styleId="box">
    <w:name w:val="box"/>
    <w:basedOn w:val="DefaultParagraphFont"/>
    <w:rsid w:val="00E900C3"/>
    <w:rPr>
      <w:rFonts w:ascii="Arial" w:hAnsi="Arial" w:cs="Arial"/>
      <w:b/>
      <w:color w:val="000000"/>
      <w:sz w:val="19"/>
      <w:szCs w:val="22"/>
      <w:u w:val="thick"/>
      <w:bdr w:val="single" w:sz="12" w:space="0" w:color="auto"/>
    </w:rPr>
  </w:style>
  <w:style w:type="character" w:customStyle="1" w:styleId="BoldUnderline">
    <w:name w:val="BoldUnderline"/>
    <w:basedOn w:val="DefaultParagraphFont"/>
    <w:uiPriority w:val="1"/>
    <w:qFormat/>
    <w:rsid w:val="00E900C3"/>
    <w:rPr>
      <w:rFonts w:ascii="Arial" w:hAnsi="Arial"/>
      <w:b/>
      <w:sz w:val="20"/>
      <w:u w:val="single"/>
    </w:rPr>
  </w:style>
  <w:style w:type="character" w:customStyle="1" w:styleId="BodyText1">
    <w:name w:val="Body Text1"/>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uiPriority w:val="99"/>
    <w:rsid w:val="00E900C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E900C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900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3">
    <w:name w:val="Style3"/>
    <w:basedOn w:val="Normal"/>
    <w:link w:val="Style3Char"/>
    <w:qFormat/>
    <w:rsid w:val="00E900C3"/>
    <w:rPr>
      <w:rFonts w:ascii="Arial Narrow" w:eastAsia="Times New Roman" w:hAnsi="Arial Narrow" w:cs="Times New Roman"/>
      <w:b/>
      <w:sz w:val="24"/>
    </w:rPr>
  </w:style>
  <w:style w:type="character" w:customStyle="1" w:styleId="Style3Char">
    <w:name w:val="Style3 Char"/>
    <w:link w:val="Style3"/>
    <w:rsid w:val="00E900C3"/>
    <w:rPr>
      <w:rFonts w:ascii="Arial Narrow" w:eastAsia="Times New Roman" w:hAnsi="Arial Narrow" w:cs="Times New Roman"/>
      <w:b/>
      <w:sz w:val="24"/>
    </w:rPr>
  </w:style>
  <w:style w:type="paragraph" w:customStyle="1" w:styleId="Style4">
    <w:name w:val="Style4"/>
    <w:basedOn w:val="Normal"/>
    <w:link w:val="Style4Char"/>
    <w:qFormat/>
    <w:rsid w:val="00E900C3"/>
    <w:rPr>
      <w:rFonts w:ascii="Arial Narrow" w:eastAsia="Times New Roman" w:hAnsi="Arial Narrow" w:cs="Times New Roman"/>
      <w:sz w:val="20"/>
      <w:u w:val="single"/>
    </w:rPr>
  </w:style>
  <w:style w:type="character" w:customStyle="1" w:styleId="Style4Char">
    <w:name w:val="Style4 Char"/>
    <w:link w:val="Style4"/>
    <w:rsid w:val="00E900C3"/>
    <w:rPr>
      <w:rFonts w:ascii="Arial Narrow" w:eastAsia="Times New Roman" w:hAnsi="Arial Narrow" w:cs="Times New Roman"/>
      <w:sz w:val="20"/>
      <w:u w:val="single"/>
    </w:rPr>
  </w:style>
  <w:style w:type="character" w:customStyle="1" w:styleId="subject">
    <w:name w:val="subject"/>
    <w:basedOn w:val="DefaultParagraphFont"/>
    <w:rsid w:val="00E900C3"/>
  </w:style>
  <w:style w:type="character" w:customStyle="1" w:styleId="underline">
    <w:name w:val="underline"/>
    <w:link w:val="textbold"/>
    <w:qFormat/>
    <w:rsid w:val="00E900C3"/>
    <w:rPr>
      <w:u w:val="single"/>
    </w:rPr>
  </w:style>
  <w:style w:type="character" w:customStyle="1" w:styleId="Emphasis2">
    <w:name w:val="Emphasis2"/>
    <w:rsid w:val="00E900C3"/>
    <w:rPr>
      <w:rFonts w:ascii="Cooper Black" w:hAnsi="Cooper Black"/>
      <w:iCs/>
      <w:u w:val="single"/>
    </w:rPr>
  </w:style>
  <w:style w:type="paragraph" w:styleId="ListParagraph">
    <w:name w:val="List Paragraph"/>
    <w:aliases w:val="6 font"/>
    <w:basedOn w:val="Normal"/>
    <w:uiPriority w:val="34"/>
    <w:qFormat/>
    <w:rsid w:val="00E900C3"/>
    <w:pPr>
      <w:ind w:left="720"/>
      <w:contextualSpacing/>
    </w:pPr>
  </w:style>
  <w:style w:type="character" w:customStyle="1" w:styleId="Heading5Char">
    <w:name w:val="Heading 5 Char"/>
    <w:basedOn w:val="DefaultParagraphFont"/>
    <w:link w:val="Heading5"/>
    <w:rsid w:val="00E900C3"/>
    <w:rPr>
      <w:rFonts w:asciiTheme="majorHAnsi" w:eastAsiaTheme="majorEastAsia" w:hAnsiTheme="majorHAnsi" w:cstheme="majorBidi"/>
      <w:color w:val="243F60" w:themeColor="accent1" w:themeShade="7F"/>
      <w:sz w:val="16"/>
    </w:rPr>
  </w:style>
  <w:style w:type="character" w:customStyle="1" w:styleId="Heading6Char">
    <w:name w:val="Heading 6 Char"/>
    <w:basedOn w:val="DefaultParagraphFont"/>
    <w:link w:val="Heading6"/>
    <w:rsid w:val="00E900C3"/>
    <w:rPr>
      <w:rFonts w:asciiTheme="majorHAnsi" w:eastAsiaTheme="majorEastAsia" w:hAnsiTheme="majorHAnsi" w:cstheme="majorBidi"/>
      <w:color w:val="243F60" w:themeColor="accent1" w:themeShade="7F"/>
      <w:sz w:val="16"/>
    </w:rPr>
  </w:style>
  <w:style w:type="character" w:customStyle="1" w:styleId="Heading7Char">
    <w:name w:val="Heading 7 Char"/>
    <w:basedOn w:val="DefaultParagraphFont"/>
    <w:link w:val="Heading7"/>
    <w:rsid w:val="00E900C3"/>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E900C3"/>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E900C3"/>
    <w:rPr>
      <w:rFonts w:ascii="Georgia" w:eastAsia="Times New Roman" w:hAnsi="Georgia" w:cs="Arial"/>
      <w:b/>
      <w:bCs/>
      <w:kern w:val="32"/>
      <w:sz w:val="28"/>
      <w:u w:val="single"/>
    </w:rPr>
  </w:style>
  <w:style w:type="numbering" w:customStyle="1" w:styleId="NoList1">
    <w:name w:val="No List1"/>
    <w:next w:val="NoList"/>
    <w:uiPriority w:val="99"/>
    <w:semiHidden/>
    <w:unhideWhenUsed/>
    <w:rsid w:val="00E900C3"/>
  </w:style>
  <w:style w:type="character" w:customStyle="1" w:styleId="apple-converted-space">
    <w:name w:val="apple-converted-space"/>
    <w:basedOn w:val="DefaultParagraphFont"/>
    <w:rsid w:val="00E900C3"/>
  </w:style>
  <w:style w:type="character" w:customStyle="1" w:styleId="aqj">
    <w:name w:val="aqj"/>
    <w:basedOn w:val="DefaultParagraphFont"/>
    <w:rsid w:val="00E900C3"/>
  </w:style>
  <w:style w:type="paragraph" w:customStyle="1" w:styleId="TagText">
    <w:name w:val="TagText"/>
    <w:basedOn w:val="Normal"/>
    <w:qFormat/>
    <w:rsid w:val="00E900C3"/>
    <w:pPr>
      <w:spacing w:before="200"/>
    </w:pPr>
    <w:rPr>
      <w:rFonts w:eastAsia="Calibri"/>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qFormat/>
    <w:locked/>
    <w:rsid w:val="00E900C3"/>
    <w:rPr>
      <w:rFonts w:ascii="Arial" w:hAnsi="Arial" w:cs="Arial"/>
      <w:b/>
      <w:sz w:val="24"/>
      <w:szCs w:val="22"/>
      <w:u w:val="single"/>
    </w:rPr>
  </w:style>
  <w:style w:type="paragraph" w:styleId="DocumentMap">
    <w:name w:val="Document Map"/>
    <w:basedOn w:val="Normal"/>
    <w:link w:val="DocumentMapChar"/>
    <w:rsid w:val="00E900C3"/>
    <w:rPr>
      <w:rFonts w:eastAsia="Times New Roman" w:cs="Tahoma"/>
      <w:sz w:val="14"/>
      <w:szCs w:val="16"/>
    </w:rPr>
  </w:style>
  <w:style w:type="character" w:customStyle="1" w:styleId="DocumentMapChar">
    <w:name w:val="Document Map Char"/>
    <w:basedOn w:val="DefaultParagraphFont"/>
    <w:link w:val="DocumentMap"/>
    <w:rsid w:val="00E900C3"/>
    <w:rPr>
      <w:rFonts w:ascii="Arial" w:eastAsia="Times New Roman" w:hAnsi="Arial" w:cs="Tahoma"/>
      <w:sz w:val="14"/>
      <w:szCs w:val="16"/>
    </w:rPr>
  </w:style>
  <w:style w:type="character" w:customStyle="1" w:styleId="cite">
    <w:name w:val="cite"/>
    <w:aliases w:val="Citation Char,Heading 3 Char Char Char,Char Char2,cites Char Char,Heading 3 Char1 Char,Citation Char Char1 Char Char Char Char Char, Char Char Char1,Char Char Char1,Heading 3 Char Char"/>
    <w:basedOn w:val="DefaultParagraphFont"/>
    <w:qFormat/>
    <w:rsid w:val="00E900C3"/>
    <w:rPr>
      <w:rFonts w:ascii="Times New Roman Bold" w:hAnsi="Times New Roman Bold"/>
      <w:b/>
      <w:sz w:val="24"/>
      <w:u w:val="thick"/>
    </w:rPr>
  </w:style>
  <w:style w:type="paragraph" w:customStyle="1" w:styleId="CardIndented">
    <w:name w:val="Card (Indented)"/>
    <w:basedOn w:val="Normal"/>
    <w:link w:val="CardIndentedChar"/>
    <w:qFormat/>
    <w:rsid w:val="00E900C3"/>
    <w:pPr>
      <w:ind w:left="288"/>
    </w:pPr>
    <w:rPr>
      <w:rFonts w:eastAsia="Calibri"/>
    </w:rPr>
  </w:style>
  <w:style w:type="character" w:customStyle="1" w:styleId="CardIndentedChar">
    <w:name w:val="Card (Indented) Char"/>
    <w:link w:val="CardIndented"/>
    <w:rsid w:val="00E900C3"/>
    <w:rPr>
      <w:rFonts w:ascii="Arial" w:eastAsia="Calibri" w:hAnsi="Arial" w:cs="Arial"/>
      <w:sz w:val="16"/>
    </w:rPr>
  </w:style>
  <w:style w:type="character" w:customStyle="1" w:styleId="UnderlineBold">
    <w:name w:val="Underline + Bold"/>
    <w:uiPriority w:val="1"/>
    <w:qFormat/>
    <w:rsid w:val="00E900C3"/>
    <w:rPr>
      <w:b/>
      <w:sz w:val="20"/>
      <w:u w:val="single"/>
    </w:rPr>
  </w:style>
  <w:style w:type="character" w:customStyle="1" w:styleId="Citation">
    <w:name w:val="Citation"/>
    <w:basedOn w:val="DefaultParagraphFont"/>
    <w:uiPriority w:val="1"/>
    <w:qFormat/>
    <w:rsid w:val="00E900C3"/>
    <w:rPr>
      <w:rFonts w:ascii="Arial" w:hAnsi="Arial"/>
      <w:b/>
      <w:sz w:val="24"/>
      <w:u w:val="single"/>
    </w:rPr>
  </w:style>
  <w:style w:type="paragraph" w:customStyle="1" w:styleId="card">
    <w:name w:val="card"/>
    <w:basedOn w:val="Normal"/>
    <w:next w:val="Normal"/>
    <w:link w:val="cardChar"/>
    <w:qFormat/>
    <w:rsid w:val="00E900C3"/>
    <w:pPr>
      <w:ind w:left="288" w:right="288"/>
    </w:pPr>
    <w:rPr>
      <w:rFonts w:asciiTheme="minorHAnsi" w:hAnsiTheme="minorHAnsi" w:cstheme="minorBidi"/>
      <w:bCs/>
      <w:u w:val="single"/>
    </w:rPr>
  </w:style>
  <w:style w:type="character" w:customStyle="1" w:styleId="cardChar">
    <w:name w:val="card Char"/>
    <w:link w:val="card"/>
    <w:locked/>
    <w:rsid w:val="00E900C3"/>
    <w:rPr>
      <w:bCs/>
      <w:sz w:val="16"/>
      <w:u w:val="single"/>
    </w:rPr>
  </w:style>
  <w:style w:type="character" w:customStyle="1" w:styleId="DebateUnderline">
    <w:name w:val="Debate Underline"/>
    <w:qFormat/>
    <w:rsid w:val="00E900C3"/>
    <w:rPr>
      <w:rFonts w:ascii="Times New Roman" w:hAnsi="Times New Roman"/>
      <w:sz w:val="24"/>
      <w:u w:val="thick"/>
    </w:rPr>
  </w:style>
  <w:style w:type="character" w:customStyle="1" w:styleId="CardsChar">
    <w:name w:val="Cards Char"/>
    <w:link w:val="Cards"/>
    <w:locked/>
    <w:rsid w:val="00E900C3"/>
    <w:rPr>
      <w:rFonts w:ascii="Times New Roman" w:eastAsia="Times New Roman" w:hAnsi="Times New Roman" w:cs="Times New Roman"/>
      <w:sz w:val="20"/>
      <w:szCs w:val="24"/>
    </w:rPr>
  </w:style>
  <w:style w:type="paragraph" w:customStyle="1" w:styleId="Cards">
    <w:name w:val="Cards"/>
    <w:next w:val="Normal"/>
    <w:link w:val="CardsChar"/>
    <w:qFormat/>
    <w:rsid w:val="00E900C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E900C3"/>
    <w:rPr>
      <w:b/>
      <w:sz w:val="24"/>
      <w:u w:val="single"/>
    </w:rPr>
  </w:style>
  <w:style w:type="paragraph" w:customStyle="1" w:styleId="CiteInfo">
    <w:name w:val="Cite Info"/>
    <w:basedOn w:val="card"/>
    <w:qFormat/>
    <w:rsid w:val="00E900C3"/>
    <w:pPr>
      <w:ind w:left="0" w:right="0"/>
    </w:pPr>
    <w:rPr>
      <w:rFonts w:ascii="Calibri" w:eastAsia="Times New Roman" w:hAnsi="Calibri" w:cs="Calibri"/>
      <w:bCs w:val="0"/>
      <w:sz w:val="20"/>
      <w:szCs w:val="16"/>
      <w:u w:val="none"/>
    </w:rPr>
  </w:style>
  <w:style w:type="paragraph" w:customStyle="1" w:styleId="cardtext">
    <w:name w:val="card text"/>
    <w:basedOn w:val="Normal"/>
    <w:link w:val="cardtextChar"/>
    <w:qFormat/>
    <w:rsid w:val="00E900C3"/>
    <w:pPr>
      <w:ind w:left="-720" w:right="-720"/>
    </w:pPr>
    <w:rPr>
      <w:rFonts w:ascii="Times New Roman" w:hAnsi="Times New Roman"/>
      <w:szCs w:val="26"/>
    </w:rPr>
  </w:style>
  <w:style w:type="character" w:customStyle="1" w:styleId="cardtextChar">
    <w:name w:val="card text Char"/>
    <w:link w:val="cardtext"/>
    <w:locked/>
    <w:rsid w:val="00E900C3"/>
    <w:rPr>
      <w:rFonts w:ascii="Times New Roman" w:hAnsi="Times New Roman" w:cs="Arial"/>
      <w:sz w:val="16"/>
      <w:szCs w:val="26"/>
    </w:rPr>
  </w:style>
  <w:style w:type="character" w:customStyle="1" w:styleId="Box0">
    <w:name w:val="Box"/>
    <w:qFormat/>
    <w:rsid w:val="00E900C3"/>
    <w:rPr>
      <w:b/>
      <w:u w:val="single"/>
      <w:bdr w:val="single" w:sz="4" w:space="0" w:color="auto"/>
    </w:rPr>
  </w:style>
  <w:style w:type="character" w:customStyle="1" w:styleId="verdana">
    <w:name w:val="verdana"/>
    <w:basedOn w:val="DefaultParagraphFont"/>
    <w:rsid w:val="00E900C3"/>
  </w:style>
  <w:style w:type="paragraph" w:customStyle="1" w:styleId="StyleHeading4TagsmalltextBigcardbodyNormalTagNotBold">
    <w:name w:val="Style Heading 4Tagsmall textBig cardbodyNormal Tag + Not Bold"/>
    <w:basedOn w:val="Heading4"/>
    <w:rsid w:val="00E900C3"/>
    <w:rPr>
      <w:rFonts w:ascii="Times New Roman" w:hAnsi="Times New Roman"/>
      <w:bCs w:val="0"/>
      <w:iCs w:val="0"/>
    </w:rPr>
  </w:style>
  <w:style w:type="character" w:customStyle="1" w:styleId="hit">
    <w:name w:val="hit"/>
    <w:basedOn w:val="DefaultParagraphFont"/>
    <w:rsid w:val="00E900C3"/>
  </w:style>
  <w:style w:type="character" w:customStyle="1" w:styleId="loose">
    <w:name w:val="loose"/>
    <w:basedOn w:val="DefaultParagraphFont"/>
    <w:rsid w:val="00E900C3"/>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900C3"/>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E900C3"/>
    <w:rPr>
      <w:rFonts w:ascii="Times New Roman" w:eastAsia="Times New Roman" w:hAnsi="Times New Roman" w:cs="Times New Roman"/>
      <w:sz w:val="24"/>
      <w:szCs w:val="24"/>
    </w:rPr>
  </w:style>
  <w:style w:type="character" w:customStyle="1" w:styleId="created">
    <w:name w:val="created"/>
    <w:basedOn w:val="DefaultParagraphFont"/>
    <w:rsid w:val="00E900C3"/>
  </w:style>
  <w:style w:type="character" w:customStyle="1" w:styleId="blue">
    <w:name w:val="blue"/>
    <w:rsid w:val="00E900C3"/>
  </w:style>
  <w:style w:type="paragraph" w:customStyle="1" w:styleId="Cite8">
    <w:name w:val="Cite8"/>
    <w:basedOn w:val="Normal"/>
    <w:autoRedefine/>
    <w:qFormat/>
    <w:rsid w:val="00E900C3"/>
    <w:rPr>
      <w:rFonts w:ascii="Times New Roman" w:hAnsi="Times New Roman" w:cs="Times New Roman"/>
    </w:rPr>
  </w:style>
  <w:style w:type="paragraph" w:styleId="NoSpacing">
    <w:name w:val="No Spacing"/>
    <w:aliases w:val="Tag and Cite,No Spacing8,No Spacing31,No Spacing311,No Spacing112,No Spacing1121,Card Format,No Spacing1111111,No Spacing51,Card"/>
    <w:qFormat/>
    <w:rsid w:val="00E900C3"/>
    <w:pPr>
      <w:spacing w:after="0" w:line="240" w:lineRule="auto"/>
    </w:pPr>
    <w:rPr>
      <w:rFonts w:eastAsiaTheme="minorEastAsia"/>
      <w:sz w:val="24"/>
      <w:szCs w:val="24"/>
    </w:rPr>
  </w:style>
  <w:style w:type="paragraph" w:customStyle="1" w:styleId="8font">
    <w:name w:val="8font"/>
    <w:basedOn w:val="Normal"/>
    <w:next w:val="Normal"/>
    <w:autoRedefine/>
    <w:qFormat/>
    <w:rsid w:val="00E900C3"/>
    <w:rPr>
      <w:rFonts w:eastAsia="Cambria" w:cs="Times New Roman"/>
      <w:szCs w:val="16"/>
    </w:rPr>
  </w:style>
  <w:style w:type="character" w:customStyle="1" w:styleId="FootnoteTextChar">
    <w:name w:val="Footnote Text Char"/>
    <w:basedOn w:val="DefaultParagraphFont"/>
    <w:link w:val="FootnoteText"/>
    <w:rsid w:val="00E900C3"/>
    <w:rPr>
      <w:rFonts w:ascii="Garamond" w:hAnsi="Garamond"/>
    </w:rPr>
  </w:style>
  <w:style w:type="paragraph" w:styleId="FootnoteText">
    <w:name w:val="footnote text"/>
    <w:basedOn w:val="Normal"/>
    <w:link w:val="FootnoteTextChar"/>
    <w:rsid w:val="00E900C3"/>
    <w:rPr>
      <w:rFonts w:ascii="Garamond" w:hAnsi="Garamond" w:cstheme="minorBidi"/>
      <w:sz w:val="22"/>
    </w:rPr>
  </w:style>
  <w:style w:type="character" w:customStyle="1" w:styleId="FootnoteTextChar1">
    <w:name w:val="Footnote Text Char1"/>
    <w:basedOn w:val="DefaultParagraphFont"/>
    <w:uiPriority w:val="99"/>
    <w:semiHidden/>
    <w:rsid w:val="00E900C3"/>
    <w:rPr>
      <w:rFonts w:ascii="Arial" w:hAnsi="Arial" w:cs="Arial"/>
      <w:sz w:val="20"/>
      <w:szCs w:val="20"/>
    </w:rPr>
  </w:style>
  <w:style w:type="character" w:styleId="FootnoteReference">
    <w:name w:val="footnote reference"/>
    <w:basedOn w:val="DefaultParagraphFont"/>
    <w:rsid w:val="00E900C3"/>
    <w:rPr>
      <w:vertAlign w:val="superscript"/>
    </w:rPr>
  </w:style>
  <w:style w:type="character" w:customStyle="1" w:styleId="EndnoteTextChar">
    <w:name w:val="Endnote Text Char"/>
    <w:basedOn w:val="DefaultParagraphFont"/>
    <w:link w:val="EndnoteText"/>
    <w:rsid w:val="00E900C3"/>
    <w:rPr>
      <w:rFonts w:ascii="Times New Roman" w:hAnsi="Times New Roman" w:cs="Times New Roman"/>
      <w:sz w:val="20"/>
      <w:szCs w:val="20"/>
    </w:rPr>
  </w:style>
  <w:style w:type="paragraph" w:styleId="EndnoteText">
    <w:name w:val="endnote text"/>
    <w:basedOn w:val="Normal"/>
    <w:link w:val="EndnoteTextChar"/>
    <w:rsid w:val="00E900C3"/>
    <w:rPr>
      <w:rFonts w:ascii="Times New Roman" w:hAnsi="Times New Roman" w:cs="Times New Roman"/>
      <w:sz w:val="20"/>
      <w:szCs w:val="20"/>
    </w:rPr>
  </w:style>
  <w:style w:type="character" w:customStyle="1" w:styleId="EndnoteTextChar1">
    <w:name w:val="Endnote Text Char1"/>
    <w:basedOn w:val="DefaultParagraphFont"/>
    <w:uiPriority w:val="99"/>
    <w:rsid w:val="00E900C3"/>
    <w:rPr>
      <w:rFonts w:ascii="Arial" w:hAnsi="Arial" w:cs="Arial"/>
      <w:sz w:val="20"/>
      <w:szCs w:val="20"/>
    </w:rPr>
  </w:style>
  <w:style w:type="character" w:styleId="EndnoteReference">
    <w:name w:val="endnote reference"/>
    <w:basedOn w:val="DefaultParagraphFont"/>
    <w:rsid w:val="00E900C3"/>
    <w:rPr>
      <w:vertAlign w:val="superscript"/>
    </w:rPr>
  </w:style>
  <w:style w:type="character" w:customStyle="1" w:styleId="st">
    <w:name w:val="st"/>
    <w:basedOn w:val="DefaultParagraphFont"/>
    <w:rsid w:val="00E900C3"/>
  </w:style>
  <w:style w:type="paragraph" w:customStyle="1" w:styleId="textbold">
    <w:name w:val="text bold"/>
    <w:basedOn w:val="Normal"/>
    <w:link w:val="underline"/>
    <w:qFormat/>
    <w:rsid w:val="00E900C3"/>
    <w:pPr>
      <w:ind w:left="720"/>
      <w:jc w:val="both"/>
    </w:pPr>
    <w:rPr>
      <w:rFonts w:asciiTheme="minorHAnsi" w:hAnsiTheme="minorHAnsi" w:cstheme="minorBidi"/>
      <w:sz w:val="22"/>
      <w:u w:val="single"/>
    </w:rPr>
  </w:style>
  <w:style w:type="character" w:customStyle="1" w:styleId="apple-style-span">
    <w:name w:val="apple-style-span"/>
    <w:rsid w:val="00E900C3"/>
  </w:style>
  <w:style w:type="character" w:customStyle="1" w:styleId="StyleDate">
    <w:name w:val="Style Date"/>
    <w:aliases w:val="Author"/>
    <w:uiPriority w:val="1"/>
    <w:qFormat/>
    <w:rsid w:val="00E900C3"/>
    <w:rPr>
      <w:b/>
      <w:sz w:val="24"/>
      <w:u w:val="single"/>
    </w:rPr>
  </w:style>
  <w:style w:type="character" w:customStyle="1" w:styleId="UnderlineCharChar">
    <w:name w:val="Underline Char Char"/>
    <w:aliases w:val="Cite Char1"/>
    <w:rsid w:val="00E900C3"/>
    <w:rPr>
      <w:rFonts w:ascii="Arial Narrow" w:hAnsi="Arial Narrow"/>
      <w:szCs w:val="24"/>
      <w:u w:val="single"/>
      <w:lang w:val="en-US" w:eastAsia="en-US" w:bidi="ar-SA"/>
    </w:rPr>
  </w:style>
  <w:style w:type="character" w:customStyle="1" w:styleId="referencediv">
    <w:name w:val="referencediv"/>
    <w:rsid w:val="00E900C3"/>
  </w:style>
  <w:style w:type="character" w:customStyle="1" w:styleId="UnderliningChar">
    <w:name w:val="Underlining Char"/>
    <w:link w:val="Underlining"/>
    <w:rsid w:val="00E900C3"/>
    <w:rPr>
      <w:u w:val="single"/>
      <w:lang w:val="en-GB"/>
    </w:rPr>
  </w:style>
  <w:style w:type="paragraph" w:customStyle="1" w:styleId="Underlining">
    <w:name w:val="Underlining"/>
    <w:basedOn w:val="Normal"/>
    <w:next w:val="Normal"/>
    <w:link w:val="UnderliningChar"/>
    <w:qFormat/>
    <w:rsid w:val="00E900C3"/>
    <w:rPr>
      <w:rFonts w:asciiTheme="minorHAnsi" w:hAnsiTheme="minorHAnsi" w:cstheme="minorBidi"/>
      <w:sz w:val="22"/>
      <w:u w:val="single"/>
      <w:lang w:val="en-GB"/>
    </w:rPr>
  </w:style>
  <w:style w:type="character" w:customStyle="1" w:styleId="CardTextChar0">
    <w:name w:val="Card Text Char"/>
    <w:locked/>
    <w:rsid w:val="00E900C3"/>
    <w:rPr>
      <w:rFonts w:ascii="Georgia" w:eastAsia="Times New Roman" w:hAnsi="Georgia"/>
      <w:szCs w:val="24"/>
    </w:rPr>
  </w:style>
  <w:style w:type="character" w:customStyle="1" w:styleId="StyleTimesNewRoman12ptBold">
    <w:name w:val="Style Times New Roman 12 pt Bold"/>
    <w:rsid w:val="00E900C3"/>
    <w:rPr>
      <w:rFonts w:ascii="Times New Roman" w:hAnsi="Times New Roman" w:cs="Times New Roman" w:hint="default"/>
      <w:b/>
      <w:bCs/>
      <w:sz w:val="24"/>
    </w:rPr>
  </w:style>
  <w:style w:type="character" w:styleId="Strong">
    <w:name w:val="Strong"/>
    <w:aliases w:val="8 pt font,Small 1,Cut"/>
    <w:uiPriority w:val="22"/>
    <w:qFormat/>
    <w:rsid w:val="00E900C3"/>
    <w:rPr>
      <w:rFonts w:ascii="Georgia" w:hAnsi="Georgia"/>
      <w:bCs/>
      <w:color w:val="auto"/>
      <w:sz w:val="22"/>
    </w:rPr>
  </w:style>
  <w:style w:type="character" w:customStyle="1" w:styleId="evidencetextChar">
    <w:name w:val="evidence text Char"/>
    <w:rsid w:val="00E900C3"/>
    <w:rPr>
      <w:rFonts w:ascii="Arial Narrow" w:eastAsia="Times New Roman" w:hAnsi="Arial Narrow" w:cs="Times New Roman"/>
      <w:sz w:val="24"/>
      <w:szCs w:val="20"/>
      <w:u w:val="thick"/>
    </w:rPr>
  </w:style>
  <w:style w:type="character" w:customStyle="1" w:styleId="pmterms1">
    <w:name w:val="pmterms1"/>
    <w:basedOn w:val="DefaultParagraphFont"/>
    <w:rsid w:val="00E900C3"/>
  </w:style>
  <w:style w:type="paragraph" w:customStyle="1" w:styleId="StyleevidencetextBorderSinglesolidlineAuto05ptL">
    <w:name w:val="Style evidence text + Border: : (Single solid line Auto  0.5 pt L..."/>
    <w:basedOn w:val="evidencetext"/>
    <w:link w:val="StyleevidencetextBorderSinglesolidlineAuto05ptLChar"/>
    <w:rsid w:val="00E900C3"/>
    <w:pPr>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900C3"/>
    <w:rPr>
      <w:rFonts w:ascii="Arial Narrow" w:eastAsia="Times New Roman" w:hAnsi="Arial Narrow" w:cs="Times New Roman"/>
      <w:sz w:val="24"/>
      <w:szCs w:val="20"/>
      <w:u w:val="thick"/>
      <w:bdr w:val="single" w:sz="4" w:space="0" w:color="auto"/>
    </w:rPr>
  </w:style>
  <w:style w:type="paragraph" w:customStyle="1" w:styleId="CiteLittle">
    <w:name w:val="Cite Little"/>
    <w:next w:val="Normal"/>
    <w:qFormat/>
    <w:rsid w:val="00E900C3"/>
    <w:pPr>
      <w:spacing w:after="0" w:line="240" w:lineRule="auto"/>
    </w:pPr>
    <w:rPr>
      <w:rFonts w:ascii="Arial" w:eastAsia="Times New Roman" w:hAnsi="Arial" w:cs="Times New Roman"/>
      <w:bCs/>
      <w:kern w:val="32"/>
      <w:sz w:val="16"/>
      <w:szCs w:val="32"/>
    </w:rPr>
  </w:style>
  <w:style w:type="paragraph" w:customStyle="1" w:styleId="Default">
    <w:name w:val="Default"/>
    <w:basedOn w:val="Normal"/>
    <w:qFormat/>
    <w:rsid w:val="00E900C3"/>
    <w:pPr>
      <w:autoSpaceDE w:val="0"/>
      <w:autoSpaceDN w:val="0"/>
      <w:adjustRightInd w:val="0"/>
      <w:spacing w:after="200" w:line="276" w:lineRule="auto"/>
    </w:pPr>
    <w:rPr>
      <w:rFonts w:ascii="Times New Roman" w:hAnsi="Times New Roman" w:cs="AKDPE C+ Utopia"/>
      <w:szCs w:val="24"/>
    </w:rPr>
  </w:style>
  <w:style w:type="paragraph" w:styleId="List">
    <w:name w:val="List"/>
    <w:basedOn w:val="Normal"/>
    <w:uiPriority w:val="99"/>
    <w:unhideWhenUsed/>
    <w:rsid w:val="00E900C3"/>
    <w:pPr>
      <w:contextualSpacing/>
    </w:pPr>
    <w:rPr>
      <w:rFonts w:ascii="Times New Roman" w:hAnsi="Times New Roman" w:cs="Times New Roman"/>
    </w:rPr>
  </w:style>
  <w:style w:type="paragraph" w:customStyle="1" w:styleId="PageHeaderLine1">
    <w:name w:val="PageHeaderLine1"/>
    <w:basedOn w:val="Normal"/>
    <w:qFormat/>
    <w:rsid w:val="00E900C3"/>
    <w:pPr>
      <w:tabs>
        <w:tab w:val="right" w:pos="10800"/>
      </w:tabs>
    </w:pPr>
    <w:rPr>
      <w:rFonts w:ascii="Times New Roman" w:hAnsi="Times New Roman" w:cs="Times New Roman"/>
      <w:b/>
    </w:rPr>
  </w:style>
  <w:style w:type="paragraph" w:customStyle="1" w:styleId="PageHeaderLine2">
    <w:name w:val="PageHeaderLine2"/>
    <w:basedOn w:val="Normal"/>
    <w:next w:val="Normal"/>
    <w:qFormat/>
    <w:rsid w:val="00E900C3"/>
    <w:pPr>
      <w:tabs>
        <w:tab w:val="right" w:pos="10800"/>
      </w:tabs>
      <w:spacing w:line="480" w:lineRule="auto"/>
    </w:pPr>
    <w:rPr>
      <w:rFonts w:ascii="Times New Roman" w:hAnsi="Times New Roman" w:cs="Times New Roman"/>
      <w:b/>
    </w:rPr>
  </w:style>
  <w:style w:type="paragraph" w:customStyle="1" w:styleId="StyleStyleArialNarrow9ptLeft-075ArialNarrow">
    <w:name w:val="Style Style Arial Narrow 9 pt Left:  -0.75&quot; + Arial Narrow"/>
    <w:basedOn w:val="Normal"/>
    <w:link w:val="StyleStyleArialNarrow9ptLeft-075ArialNarrowChar"/>
    <w:rsid w:val="00E900C3"/>
    <w:pPr>
      <w:ind w:left="-1080" w:right="1728"/>
    </w:pPr>
    <w:rPr>
      <w:rFonts w:ascii="Arial Narrow" w:eastAsia="Times New Roman" w:hAnsi="Arial Narrow" w:cs="Times New Roman"/>
      <w:sz w:val="18"/>
      <w:szCs w:val="20"/>
    </w:rPr>
  </w:style>
  <w:style w:type="paragraph" w:customStyle="1" w:styleId="StyleStyleCardTextLeft-075Right0">
    <w:name w:val="Style Style Card Text + Left:  -0.75&quot; + Right:  0&quot;"/>
    <w:basedOn w:val="Normal"/>
    <w:link w:val="StyleStyleCardTextLeft-075Right0Char"/>
    <w:autoRedefine/>
    <w:rsid w:val="00E900C3"/>
    <w:pPr>
      <w:ind w:left="-1080"/>
    </w:pPr>
    <w:rPr>
      <w:rFonts w:ascii="Arial Narrow" w:eastAsia="Times New Roman" w:hAnsi="Arial Narrow" w:cs="Times New Roman"/>
      <w:szCs w:val="20"/>
    </w:rPr>
  </w:style>
  <w:style w:type="character" w:customStyle="1" w:styleId="StyleStyleCardTextLeft-075Right0Char">
    <w:name w:val="Style Style Card Text + Left:  -0.75&quot; + Right:  0&quot; Char"/>
    <w:link w:val="StyleStyleCardTextLeft-075Right0"/>
    <w:rsid w:val="00E900C3"/>
    <w:rPr>
      <w:rFonts w:ascii="Arial Narrow" w:eastAsia="Times New Roman" w:hAnsi="Arial Narrow" w:cs="Times New Roman"/>
      <w:sz w:val="16"/>
      <w:szCs w:val="20"/>
    </w:rPr>
  </w:style>
  <w:style w:type="paragraph" w:customStyle="1" w:styleId="UnderlinedText">
    <w:name w:val="Underlined Text"/>
    <w:basedOn w:val="Normal"/>
    <w:link w:val="UnderlinedTextChar"/>
    <w:qFormat/>
    <w:rsid w:val="00E900C3"/>
    <w:rPr>
      <w:rFonts w:ascii="Times New Roman" w:eastAsia="MS Mincho" w:hAnsi="Times New Roman" w:cs="Times New Roman"/>
      <w:sz w:val="20"/>
      <w:szCs w:val="24"/>
      <w:u w:val="thick"/>
      <w:lang w:eastAsia="ja-JP"/>
    </w:rPr>
  </w:style>
  <w:style w:type="character" w:customStyle="1" w:styleId="UnderlinedTextChar">
    <w:name w:val="Underlined Text Char"/>
    <w:link w:val="UnderlinedText"/>
    <w:rsid w:val="00E900C3"/>
    <w:rPr>
      <w:rFonts w:ascii="Times New Roman" w:eastAsia="MS Mincho" w:hAnsi="Times New Roman" w:cs="Times New Roman"/>
      <w:sz w:val="20"/>
      <w:szCs w:val="24"/>
      <w:u w:val="thick"/>
      <w:lang w:eastAsia="ja-JP"/>
    </w:rPr>
  </w:style>
  <w:style w:type="paragraph" w:customStyle="1" w:styleId="Little">
    <w:name w:val="Little"/>
    <w:basedOn w:val="UnderlinedText"/>
    <w:link w:val="LittleChar"/>
    <w:rsid w:val="00E900C3"/>
    <w:rPr>
      <w:sz w:val="16"/>
      <w:u w:val="none"/>
    </w:rPr>
  </w:style>
  <w:style w:type="character" w:customStyle="1" w:styleId="LittleChar">
    <w:name w:val="Little Char"/>
    <w:link w:val="Little"/>
    <w:rsid w:val="00E900C3"/>
    <w:rPr>
      <w:rFonts w:ascii="Times New Roman" w:eastAsia="MS Mincho" w:hAnsi="Times New Roman" w:cs="Times New Roman"/>
      <w:sz w:val="16"/>
      <w:szCs w:val="24"/>
      <w:lang w:eastAsia="ja-JP"/>
    </w:rPr>
  </w:style>
  <w:style w:type="paragraph" w:styleId="BodyText">
    <w:name w:val="Body Text"/>
    <w:aliases w:val="BT"/>
    <w:basedOn w:val="Normal"/>
    <w:link w:val="BodyTextChar"/>
    <w:qFormat/>
    <w:rsid w:val="00E900C3"/>
    <w:pPr>
      <w:suppressAutoHyphens/>
    </w:pPr>
    <w:rPr>
      <w:rFonts w:ascii="Liberation Serif" w:eastAsia="DejaVu Sans" w:hAnsi="Liberation Serif" w:cs="Times New Roman"/>
      <w:kern w:val="1"/>
      <w:sz w:val="24"/>
      <w:szCs w:val="24"/>
    </w:rPr>
  </w:style>
  <w:style w:type="character" w:customStyle="1" w:styleId="BodyTextChar">
    <w:name w:val="Body Text Char"/>
    <w:aliases w:val="BT Char"/>
    <w:basedOn w:val="DefaultParagraphFont"/>
    <w:link w:val="BodyText"/>
    <w:rsid w:val="00E900C3"/>
    <w:rPr>
      <w:rFonts w:ascii="Liberation Serif" w:eastAsia="DejaVu Sans" w:hAnsi="Liberation Serif" w:cs="Times New Roman"/>
      <w:kern w:val="1"/>
      <w:sz w:val="24"/>
      <w:szCs w:val="24"/>
    </w:rPr>
  </w:style>
  <w:style w:type="character" w:customStyle="1" w:styleId="Style8pt">
    <w:name w:val="Style 8 pt"/>
    <w:rsid w:val="00E900C3"/>
    <w:rPr>
      <w:sz w:val="16"/>
    </w:rPr>
  </w:style>
  <w:style w:type="paragraph" w:customStyle="1" w:styleId="HotRoute">
    <w:name w:val="Hot Route"/>
    <w:basedOn w:val="Normal"/>
    <w:link w:val="HotRouteChar"/>
    <w:qFormat/>
    <w:rsid w:val="00E900C3"/>
    <w:pPr>
      <w:ind w:left="144"/>
    </w:pPr>
    <w:rPr>
      <w:rFonts w:ascii="Times New Roman" w:eastAsia="Times New Roman" w:hAnsi="Times New Roman" w:cs="Times New Roman"/>
      <w:sz w:val="20"/>
      <w:szCs w:val="24"/>
    </w:rPr>
  </w:style>
  <w:style w:type="character" w:customStyle="1" w:styleId="HotRouteChar">
    <w:name w:val="Hot Route Char"/>
    <w:link w:val="HotRoute"/>
    <w:rsid w:val="00E900C3"/>
    <w:rPr>
      <w:rFonts w:ascii="Times New Roman" w:eastAsia="Times New Roman" w:hAnsi="Times New Roman" w:cs="Times New Roman"/>
      <w:sz w:val="20"/>
      <w:szCs w:val="24"/>
    </w:rPr>
  </w:style>
  <w:style w:type="paragraph" w:customStyle="1" w:styleId="Circled">
    <w:name w:val="Circled"/>
    <w:basedOn w:val="Normal"/>
    <w:next w:val="Normal"/>
    <w:link w:val="CircledChar"/>
    <w:qFormat/>
    <w:rsid w:val="00E900C3"/>
    <w:rPr>
      <w:rFonts w:ascii="Times New Roman" w:eastAsia="MS Mincho" w:hAnsi="Times New Roman" w:cs="Times New Roman"/>
      <w:b/>
      <w:sz w:val="20"/>
      <w:szCs w:val="20"/>
      <w:u w:val="single"/>
      <w:lang w:eastAsia="ja-JP"/>
    </w:rPr>
  </w:style>
  <w:style w:type="character" w:customStyle="1" w:styleId="CircledChar">
    <w:name w:val="Circled Char"/>
    <w:link w:val="Circled"/>
    <w:rsid w:val="00E900C3"/>
    <w:rPr>
      <w:rFonts w:ascii="Times New Roman" w:eastAsia="MS Mincho" w:hAnsi="Times New Roman" w:cs="Times New Roman"/>
      <w:b/>
      <w:sz w:val="20"/>
      <w:szCs w:val="20"/>
      <w:u w:val="single"/>
      <w:lang w:eastAsia="ja-JP"/>
    </w:rPr>
  </w:style>
  <w:style w:type="character" w:customStyle="1" w:styleId="UnderlinedChar">
    <w:name w:val="Underlined Char"/>
    <w:aliases w:val="No Spacing Char,CD - Cite Char,Dont use Char,Tag and Cite Char,Debate Text Char,No Spacing11 Char,Read stuff Char,No Spacing Char1,Tag Title Char,No Spacing111 Char,tags Char,No Spacing2 Char,Heading,TAG Ch,No Spacing1 Char,Card Char1"/>
    <w:qFormat/>
    <w:rsid w:val="00E900C3"/>
    <w:rPr>
      <w:rFonts w:ascii="Times New Roman" w:eastAsia="MS Mincho" w:hAnsi="Times New Roman"/>
      <w:u w:val="single"/>
      <w:lang w:eastAsia="ja-JP"/>
    </w:rPr>
  </w:style>
  <w:style w:type="paragraph" w:customStyle="1" w:styleId="UnreadText">
    <w:name w:val="Unread Text"/>
    <w:basedOn w:val="Normal"/>
    <w:next w:val="Normal"/>
    <w:link w:val="UnreadTextChar"/>
    <w:autoRedefine/>
    <w:qFormat/>
    <w:rsid w:val="00E900C3"/>
    <w:rPr>
      <w:rFonts w:ascii="Times New Roman" w:eastAsia="SimSun" w:hAnsi="Times New Roman" w:cs="Times New Roman"/>
      <w:sz w:val="15"/>
      <w:szCs w:val="24"/>
      <w:lang w:eastAsia="zh-CN"/>
    </w:rPr>
  </w:style>
  <w:style w:type="character" w:customStyle="1" w:styleId="UnreadTextChar">
    <w:name w:val="Unread Text Char"/>
    <w:link w:val="UnreadText"/>
    <w:rsid w:val="00E900C3"/>
    <w:rPr>
      <w:rFonts w:ascii="Times New Roman" w:eastAsia="SimSun" w:hAnsi="Times New Roman" w:cs="Times New Roman"/>
      <w:sz w:val="15"/>
      <w:szCs w:val="24"/>
      <w:lang w:eastAsia="zh-CN"/>
    </w:rPr>
  </w:style>
  <w:style w:type="character" w:customStyle="1" w:styleId="StyleAsianMSMinchoBold">
    <w:name w:val="Style (Asian) MS Mincho Bold"/>
    <w:rsid w:val="00E900C3"/>
    <w:rPr>
      <w:rFonts w:ascii="Times New Roman" w:eastAsia="MS Mincho" w:hAnsi="Times New Roman"/>
      <w:b/>
      <w:bCs/>
      <w:u w:val="thick"/>
    </w:rPr>
  </w:style>
  <w:style w:type="character" w:customStyle="1" w:styleId="StyleAsianMSMincho">
    <w:name w:val="Style (Asian) MS Mincho"/>
    <w:rsid w:val="00E900C3"/>
    <w:rPr>
      <w:rFonts w:ascii="Times New Roman" w:eastAsia="MS Mincho" w:hAnsi="Times New Roman"/>
      <w:u w:val="thick"/>
    </w:rPr>
  </w:style>
  <w:style w:type="paragraph" w:customStyle="1" w:styleId="tiny">
    <w:name w:val="tiny"/>
    <w:next w:val="Normal"/>
    <w:link w:val="tinyChar"/>
    <w:autoRedefine/>
    <w:qFormat/>
    <w:rsid w:val="00E900C3"/>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900C3"/>
    <w:rPr>
      <w:rFonts w:ascii="Times New Roman" w:eastAsia="Malgun Gothic" w:hAnsi="Times New Roman" w:cs="Times New Roman"/>
      <w:sz w:val="12"/>
      <w:szCs w:val="24"/>
    </w:rPr>
  </w:style>
  <w:style w:type="paragraph" w:customStyle="1" w:styleId="underlined">
    <w:name w:val="underlined"/>
    <w:next w:val="Normal"/>
    <w:link w:val="underlinedChar0"/>
    <w:autoRedefine/>
    <w:qFormat/>
    <w:rsid w:val="00E900C3"/>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E900C3"/>
    <w:rPr>
      <w:rFonts w:ascii="Times New Roman" w:eastAsia="Malgun Gothic" w:hAnsi="Times New Roman" w:cs="Times New Roman"/>
      <w:sz w:val="21"/>
      <w:szCs w:val="24"/>
      <w:u w:val="single"/>
    </w:rPr>
  </w:style>
  <w:style w:type="paragraph" w:customStyle="1" w:styleId="docheader">
    <w:name w:val="doc header"/>
    <w:autoRedefine/>
    <w:qFormat/>
    <w:rsid w:val="00E900C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900C3"/>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E900C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qFormat/>
    <w:rsid w:val="00E900C3"/>
    <w:rPr>
      <w:rFonts w:ascii="Times New Roman" w:hAnsi="Times New Roman" w:cs="Times New Roman"/>
    </w:rPr>
  </w:style>
  <w:style w:type="paragraph" w:styleId="TOC2">
    <w:name w:val="toc 2"/>
    <w:basedOn w:val="Normal"/>
    <w:next w:val="Normal"/>
    <w:autoRedefine/>
    <w:rsid w:val="00E900C3"/>
    <w:pPr>
      <w:ind w:left="240"/>
    </w:pPr>
    <w:rPr>
      <w:rFonts w:ascii="Times New Roman" w:hAnsi="Times New Roman" w:cs="Times New Roman"/>
      <w:sz w:val="24"/>
    </w:rPr>
  </w:style>
  <w:style w:type="paragraph" w:styleId="TOC3">
    <w:name w:val="toc 3"/>
    <w:basedOn w:val="Normal"/>
    <w:next w:val="Normal"/>
    <w:autoRedefine/>
    <w:rsid w:val="00E900C3"/>
    <w:pPr>
      <w:ind w:left="480"/>
    </w:pPr>
    <w:rPr>
      <w:rFonts w:ascii="Times New Roman" w:hAnsi="Times New Roman" w:cs="Times New Roman"/>
      <w:sz w:val="24"/>
    </w:rPr>
  </w:style>
  <w:style w:type="paragraph" w:styleId="TOC4">
    <w:name w:val="toc 4"/>
    <w:basedOn w:val="Normal"/>
    <w:next w:val="Normal"/>
    <w:autoRedefine/>
    <w:rsid w:val="00E900C3"/>
    <w:pPr>
      <w:spacing w:before="240"/>
    </w:pPr>
    <w:rPr>
      <w:rFonts w:ascii="Times New Roman" w:hAnsi="Times New Roman" w:cs="Times New Roman"/>
      <w:b/>
      <w:sz w:val="24"/>
      <w:u w:val="single"/>
    </w:rPr>
  </w:style>
  <w:style w:type="paragraph" w:styleId="TOC5">
    <w:name w:val="toc 5"/>
    <w:basedOn w:val="Normal"/>
    <w:next w:val="Normal"/>
    <w:autoRedefine/>
    <w:rsid w:val="00E900C3"/>
    <w:pPr>
      <w:ind w:left="960"/>
    </w:pPr>
    <w:rPr>
      <w:rFonts w:ascii="Times New Roman" w:hAnsi="Times New Roman" w:cs="Times New Roman"/>
      <w:sz w:val="24"/>
    </w:rPr>
  </w:style>
  <w:style w:type="paragraph" w:styleId="TOC6">
    <w:name w:val="toc 6"/>
    <w:basedOn w:val="Normal"/>
    <w:next w:val="Normal"/>
    <w:autoRedefine/>
    <w:rsid w:val="00E900C3"/>
    <w:pPr>
      <w:ind w:left="1200"/>
    </w:pPr>
    <w:rPr>
      <w:rFonts w:ascii="Times New Roman" w:hAnsi="Times New Roman" w:cs="Times New Roman"/>
      <w:sz w:val="24"/>
    </w:rPr>
  </w:style>
  <w:style w:type="paragraph" w:styleId="TOC7">
    <w:name w:val="toc 7"/>
    <w:basedOn w:val="Normal"/>
    <w:next w:val="Normal"/>
    <w:autoRedefine/>
    <w:rsid w:val="00E900C3"/>
    <w:pPr>
      <w:ind w:left="1440"/>
    </w:pPr>
    <w:rPr>
      <w:rFonts w:ascii="Times New Roman" w:hAnsi="Times New Roman" w:cs="Times New Roman"/>
      <w:sz w:val="24"/>
    </w:rPr>
  </w:style>
  <w:style w:type="paragraph" w:styleId="TOC8">
    <w:name w:val="toc 8"/>
    <w:basedOn w:val="Normal"/>
    <w:next w:val="Normal"/>
    <w:autoRedefine/>
    <w:rsid w:val="00E900C3"/>
    <w:pPr>
      <w:ind w:left="1680"/>
    </w:pPr>
    <w:rPr>
      <w:rFonts w:ascii="Times New Roman" w:hAnsi="Times New Roman" w:cs="Times New Roman"/>
      <w:sz w:val="24"/>
    </w:rPr>
  </w:style>
  <w:style w:type="paragraph" w:styleId="TOC9">
    <w:name w:val="toc 9"/>
    <w:basedOn w:val="Normal"/>
    <w:next w:val="Normal"/>
    <w:autoRedefine/>
    <w:rsid w:val="00E900C3"/>
    <w:pPr>
      <w:ind w:left="1920"/>
    </w:pPr>
    <w:rPr>
      <w:rFonts w:ascii="Times New Roman" w:hAnsi="Times New Roman" w:cs="Times New Roman"/>
      <w:sz w:val="24"/>
    </w:rPr>
  </w:style>
  <w:style w:type="paragraph" w:customStyle="1" w:styleId="Nothing">
    <w:name w:val="Nothing"/>
    <w:link w:val="NothingChar"/>
    <w:qFormat/>
    <w:rsid w:val="00E900C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E900C3"/>
    <w:rPr>
      <w:rFonts w:ascii="Times New Roman" w:eastAsia="Times New Roman" w:hAnsi="Times New Roman" w:cs="Times New Roman"/>
      <w:sz w:val="20"/>
      <w:szCs w:val="24"/>
    </w:rPr>
  </w:style>
  <w:style w:type="paragraph" w:customStyle="1" w:styleId="Cites">
    <w:name w:val="Cites"/>
    <w:next w:val="Cards"/>
    <w:link w:val="CitesChar"/>
    <w:qFormat/>
    <w:rsid w:val="00E900C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E900C3"/>
    <w:rPr>
      <w:rFonts w:ascii="Times New Roman" w:eastAsia="Times New Roman" w:hAnsi="Times New Roman" w:cs="Times New Roman"/>
      <w:sz w:val="20"/>
      <w:szCs w:val="24"/>
    </w:rPr>
  </w:style>
  <w:style w:type="paragraph" w:customStyle="1" w:styleId="BlockHeadings">
    <w:name w:val="Block Headings"/>
    <w:next w:val="Nothing"/>
    <w:link w:val="BlockHeadingsChar"/>
    <w:qFormat/>
    <w:rsid w:val="00E900C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E900C3"/>
    <w:rPr>
      <w:rFonts w:ascii="Times New Roman" w:eastAsia="Times New Roman" w:hAnsi="Times New Roman" w:cs="Times New Roman"/>
      <w:b/>
      <w:sz w:val="28"/>
      <w:szCs w:val="24"/>
    </w:rPr>
  </w:style>
  <w:style w:type="character" w:customStyle="1" w:styleId="Heading2Char3">
    <w:name w:val="Heading 2 Char3"/>
    <w:aliases w:val="CD Tag Char,TAG Char3 Char Char,Char Char Char Char1 Char1,Char2 Char,Heading 2 Char1 Char2,TAG Char1 Char2,Heading 2 Char Char Char2,Heading 2 Char1 Char Char Char2,Heading 2 Char Char Char Char Char2"/>
    <w:qFormat/>
    <w:rsid w:val="00E900C3"/>
    <w:rPr>
      <w:rFonts w:cs="Arial"/>
      <w:b/>
      <w:bCs/>
      <w:iCs/>
      <w:szCs w:val="28"/>
    </w:rPr>
  </w:style>
  <w:style w:type="character" w:customStyle="1" w:styleId="crosslinkpopup">
    <w:name w:val="crosslinkpopup"/>
    <w:rsid w:val="00E900C3"/>
  </w:style>
  <w:style w:type="character" w:customStyle="1" w:styleId="CitesChar2">
    <w:name w:val="Cites Char2"/>
    <w:rsid w:val="00E900C3"/>
    <w:rPr>
      <w:rFonts w:ascii="Times New Roman" w:eastAsia="Times New Roman" w:hAnsi="Times New Roman" w:cs="Times New Roman"/>
      <w:szCs w:val="24"/>
      <w:lang w:val="en-US" w:eastAsia="en-US" w:bidi="ar-SA"/>
    </w:rPr>
  </w:style>
  <w:style w:type="character" w:customStyle="1" w:styleId="italic">
    <w:name w:val="italic"/>
    <w:rsid w:val="00E900C3"/>
  </w:style>
  <w:style w:type="paragraph" w:customStyle="1" w:styleId="Minimize">
    <w:name w:val="Minimize"/>
    <w:basedOn w:val="Normal"/>
    <w:next w:val="Normal"/>
    <w:link w:val="MinimizeChar"/>
    <w:qFormat/>
    <w:rsid w:val="00E900C3"/>
    <w:pPr>
      <w:autoSpaceDE w:val="0"/>
      <w:autoSpaceDN w:val="0"/>
      <w:adjustRightInd w:val="0"/>
      <w:ind w:left="288" w:right="288"/>
    </w:pPr>
    <w:rPr>
      <w:rFonts w:ascii="Courier" w:eastAsia="Times New Roman" w:hAnsi="Courier" w:cs="Times New Roman"/>
      <w:color w:val="000000"/>
      <w:sz w:val="12"/>
      <w:szCs w:val="20"/>
    </w:rPr>
  </w:style>
  <w:style w:type="character" w:customStyle="1" w:styleId="MinimizeChar">
    <w:name w:val="Minimize Char"/>
    <w:link w:val="Minimize"/>
    <w:rsid w:val="00E900C3"/>
    <w:rPr>
      <w:rFonts w:ascii="Courier" w:eastAsia="Times New Roman" w:hAnsi="Courier" w:cs="Times New Roman"/>
      <w:color w:val="000000"/>
      <w:sz w:val="12"/>
      <w:szCs w:val="20"/>
    </w:rPr>
  </w:style>
  <w:style w:type="character" w:customStyle="1" w:styleId="CardCharChar1">
    <w:name w:val="Card Char Char1"/>
    <w:rsid w:val="00E900C3"/>
    <w:rPr>
      <w:b/>
      <w:bCs/>
      <w:sz w:val="28"/>
      <w:szCs w:val="28"/>
    </w:rPr>
  </w:style>
  <w:style w:type="character" w:customStyle="1" w:styleId="mw-headline">
    <w:name w:val="mw-headline"/>
    <w:rsid w:val="00E900C3"/>
  </w:style>
  <w:style w:type="character" w:customStyle="1" w:styleId="yshortcuts">
    <w:name w:val="yshortcuts"/>
    <w:rsid w:val="00E900C3"/>
    <w:rPr>
      <w:rFonts w:cs="Times New Roman"/>
    </w:rPr>
  </w:style>
  <w:style w:type="paragraph" w:customStyle="1" w:styleId="Textsmall">
    <w:name w:val="Textsmall"/>
    <w:basedOn w:val="Normal"/>
    <w:next w:val="Normal"/>
    <w:link w:val="TextsmallChar"/>
    <w:rsid w:val="00E900C3"/>
    <w:rPr>
      <w:rFonts w:ascii="Times New Roman" w:eastAsia="Times New Roman" w:hAnsi="Times New Roman" w:cs="Times New Roman"/>
    </w:rPr>
  </w:style>
  <w:style w:type="character" w:customStyle="1" w:styleId="TextsmallChar">
    <w:name w:val="Textsmall Char"/>
    <w:link w:val="Textsmall"/>
    <w:locked/>
    <w:rsid w:val="00E900C3"/>
    <w:rPr>
      <w:rFonts w:ascii="Times New Roman" w:eastAsia="Times New Roman" w:hAnsi="Times New Roman" w:cs="Times New Roman"/>
      <w:sz w:val="16"/>
    </w:rPr>
  </w:style>
  <w:style w:type="character" w:customStyle="1" w:styleId="UnderlineChar1">
    <w:name w:val="Underline Char1"/>
    <w:rsid w:val="00E900C3"/>
    <w:rPr>
      <w:rFonts w:ascii="Arial Narrow" w:hAnsi="Arial Narrow"/>
      <w:szCs w:val="24"/>
      <w:u w:val="single"/>
      <w:lang w:val="en-US" w:eastAsia="en-US" w:bidi="ar-SA"/>
    </w:rPr>
  </w:style>
  <w:style w:type="character" w:customStyle="1" w:styleId="ssl0">
    <w:name w:val="ss_l0"/>
    <w:rsid w:val="00E900C3"/>
  </w:style>
  <w:style w:type="character" w:customStyle="1" w:styleId="citesChar0">
    <w:name w:val="cites Char"/>
    <w:link w:val="cites0"/>
    <w:rsid w:val="00E900C3"/>
    <w:rPr>
      <w:rFonts w:eastAsia="SimSun"/>
      <w:b/>
      <w:szCs w:val="24"/>
      <w:lang w:eastAsia="zh-CN"/>
    </w:rPr>
  </w:style>
  <w:style w:type="paragraph" w:customStyle="1" w:styleId="cites0">
    <w:name w:val="cites"/>
    <w:next w:val="Normal"/>
    <w:link w:val="citesChar0"/>
    <w:autoRedefine/>
    <w:qFormat/>
    <w:rsid w:val="00E900C3"/>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E900C3"/>
    <w:pPr>
      <w:spacing w:line="320" w:lineRule="atLeast"/>
    </w:pPr>
    <w:rPr>
      <w:rFonts w:eastAsia="Times New Roman"/>
      <w:bCs/>
      <w:sz w:val="20"/>
      <w:szCs w:val="20"/>
    </w:rPr>
  </w:style>
  <w:style w:type="paragraph" w:customStyle="1" w:styleId="Citation-Complete">
    <w:name w:val="Citation - Complete"/>
    <w:basedOn w:val="Normal"/>
    <w:next w:val="Normal"/>
    <w:autoRedefine/>
    <w:rsid w:val="00E900C3"/>
    <w:pPr>
      <w:spacing w:after="120"/>
    </w:pPr>
    <w:rPr>
      <w:rFonts w:ascii="Arial Narrow" w:eastAsia="Times New Roman" w:hAnsi="Arial Narrow" w:cs="Times New Roman"/>
      <w:sz w:val="20"/>
      <w:szCs w:val="24"/>
    </w:rPr>
  </w:style>
  <w:style w:type="paragraph" w:customStyle="1" w:styleId="BlockTitle">
    <w:name w:val="Block Title"/>
    <w:basedOn w:val="Heading1"/>
    <w:next w:val="Normal"/>
    <w:link w:val="BlockTitleChar"/>
    <w:uiPriority w:val="1"/>
    <w:qFormat/>
    <w:rsid w:val="00E900C3"/>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1 Char2,Heading 1 Char1 Char1,ALEX Char,Heading Char,Block Header Char,Heading 1 - block Char,Block Titles Char,Heading 1 Char1 Char Char1,Heading 1 Char1 Char,Heading Char Char, Char1 Char1"/>
    <w:link w:val="BlockTitle"/>
    <w:uiPriority w:val="1"/>
    <w:rsid w:val="00E900C3"/>
    <w:rPr>
      <w:rFonts w:ascii="Times New Roman" w:eastAsia="Times New Roman" w:hAnsi="Times New Roman" w:cs="Arial"/>
      <w:bCs/>
      <w:kern w:val="32"/>
      <w:sz w:val="28"/>
      <w:szCs w:val="32"/>
      <w:u w:val="single"/>
    </w:rPr>
  </w:style>
  <w:style w:type="character" w:customStyle="1" w:styleId="SmalltextChar">
    <w:name w:val="Small text Char"/>
    <w:aliases w:val="Quote1 Char1"/>
    <w:link w:val="Smalltext"/>
    <w:rsid w:val="00E900C3"/>
    <w:rPr>
      <w:rFonts w:ascii="Times New Roman" w:eastAsia="MS Mincho" w:hAnsi="Times New Roman"/>
      <w:sz w:val="16"/>
      <w:szCs w:val="24"/>
      <w:lang w:val="x-none"/>
    </w:rPr>
  </w:style>
  <w:style w:type="paragraph" w:customStyle="1" w:styleId="Smalltext">
    <w:name w:val="Small text"/>
    <w:aliases w:val="Quote1,Quote11"/>
    <w:basedOn w:val="Normal"/>
    <w:link w:val="SmalltextChar"/>
    <w:autoRedefine/>
    <w:qFormat/>
    <w:rsid w:val="00E900C3"/>
    <w:rPr>
      <w:rFonts w:ascii="Times New Roman" w:eastAsia="MS Mincho" w:hAnsi="Times New Roman" w:cstheme="minorBidi"/>
      <w:szCs w:val="24"/>
      <w:lang w:val="x-none"/>
    </w:rPr>
  </w:style>
  <w:style w:type="character" w:customStyle="1" w:styleId="term">
    <w:name w:val="term"/>
    <w:rsid w:val="00E900C3"/>
  </w:style>
  <w:style w:type="character" w:customStyle="1" w:styleId="CharacterStyle3">
    <w:name w:val="Character Style 3"/>
    <w:rsid w:val="00E900C3"/>
    <w:rPr>
      <w:sz w:val="18"/>
      <w:szCs w:val="18"/>
    </w:rPr>
  </w:style>
  <w:style w:type="paragraph" w:customStyle="1" w:styleId="bloctitles">
    <w:name w:val="bloc titles"/>
    <w:basedOn w:val="Heading1"/>
    <w:next w:val="Normal"/>
    <w:link w:val="bloctitlesChar"/>
    <w:autoRedefine/>
    <w:qFormat/>
    <w:rsid w:val="00E900C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E900C3"/>
    <w:rPr>
      <w:rFonts w:ascii="Times New Roman" w:eastAsia="Times New Roman" w:hAnsi="Times New Roman" w:cs="Times New Roman"/>
      <w:b/>
      <w:bCs/>
      <w:sz w:val="28"/>
      <w:szCs w:val="28"/>
      <w:u w:val="single"/>
    </w:rPr>
  </w:style>
  <w:style w:type="paragraph" w:customStyle="1" w:styleId="blocorganizer">
    <w:name w:val="bloc organizer"/>
    <w:basedOn w:val="Heading1"/>
    <w:next w:val="bloctitles"/>
    <w:link w:val="blocorganizerChar"/>
    <w:autoRedefine/>
    <w:qFormat/>
    <w:rsid w:val="00E900C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900C3"/>
    <w:rPr>
      <w:rFonts w:ascii="Times New Roman" w:eastAsia="Times New Roman" w:hAnsi="Times New Roman" w:cs="Times New Roman"/>
      <w:b/>
      <w:bCs/>
      <w:sz w:val="4"/>
      <w:szCs w:val="28"/>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Tags Char1,TAG Char3"/>
    <w:qFormat/>
    <w:rsid w:val="00E900C3"/>
    <w:rPr>
      <w:b/>
      <w:lang w:val="en-US" w:eastAsia="en-US" w:bidi="ar-SA"/>
    </w:rPr>
  </w:style>
  <w:style w:type="paragraph" w:customStyle="1" w:styleId="HiddenBlockHeader">
    <w:name w:val="Hidden Block Header"/>
    <w:basedOn w:val="BlockHeadings"/>
    <w:next w:val="Nothing"/>
    <w:link w:val="HiddenBlockHeaderChar"/>
    <w:rsid w:val="00E900C3"/>
    <w:pPr>
      <w:outlineLvl w:val="9"/>
    </w:pPr>
  </w:style>
  <w:style w:type="paragraph" w:customStyle="1" w:styleId="StyleBodyText11ptBoldBlack">
    <w:name w:val="Style Body Text + 11 pt Bold Black"/>
    <w:basedOn w:val="BodyText"/>
    <w:link w:val="StyleBodyText11ptBoldBlackChar"/>
    <w:rsid w:val="00E900C3"/>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E900C3"/>
    <w:rPr>
      <w:rFonts w:ascii="Times New Roman" w:eastAsia="Times New Roman" w:hAnsi="Times New Roman" w:cs="Times New Roman"/>
      <w:b/>
      <w:bCs/>
      <w:color w:val="000000"/>
      <w:sz w:val="20"/>
      <w:szCs w:val="20"/>
      <w:lang w:eastAsia="ar-SA"/>
    </w:rPr>
  </w:style>
  <w:style w:type="paragraph" w:customStyle="1" w:styleId="StyletinyBold">
    <w:name w:val="Style tiny + Bold"/>
    <w:basedOn w:val="Normal"/>
    <w:link w:val="StyletinyBoldChar"/>
    <w:rsid w:val="00E900C3"/>
    <w:pPr>
      <w:tabs>
        <w:tab w:val="left" w:pos="4410"/>
      </w:tabs>
      <w:contextualSpacing/>
    </w:pPr>
    <w:rPr>
      <w:rFonts w:ascii="Times New Roman" w:hAnsi="Times New Roman" w:cs="Times New Roman"/>
      <w:bCs/>
      <w:sz w:val="20"/>
      <w:szCs w:val="20"/>
    </w:rPr>
  </w:style>
  <w:style w:type="character" w:customStyle="1" w:styleId="StyletinyBoldChar">
    <w:name w:val="Style tiny + Bold Char"/>
    <w:link w:val="StyletinyBold"/>
    <w:rsid w:val="00E900C3"/>
    <w:rPr>
      <w:rFonts w:ascii="Times New Roman" w:hAnsi="Times New Roman" w:cs="Times New Roman"/>
      <w:bCs/>
      <w:sz w:val="20"/>
      <w:szCs w:val="20"/>
    </w:rPr>
  </w:style>
  <w:style w:type="paragraph" w:customStyle="1" w:styleId="UnderlineBold0">
    <w:name w:val="Underline Bold"/>
    <w:basedOn w:val="Normal"/>
    <w:link w:val="UnderlineBoldChar"/>
    <w:autoRedefine/>
    <w:rsid w:val="00E900C3"/>
    <w:pPr>
      <w:autoSpaceDE w:val="0"/>
      <w:autoSpaceDN w:val="0"/>
      <w:adjustRightInd w:val="0"/>
    </w:pPr>
    <w:rPr>
      <w:rFonts w:ascii="Times New Roman" w:eastAsia="Times New Roman" w:hAnsi="Times New Roman" w:cs="Times New Roman"/>
      <w:b/>
      <w:sz w:val="24"/>
      <w:szCs w:val="20"/>
      <w:u w:val="single"/>
    </w:rPr>
  </w:style>
  <w:style w:type="character" w:customStyle="1" w:styleId="UnderlineBoldChar">
    <w:name w:val="Underline Bold Char"/>
    <w:link w:val="UnderlineBold0"/>
    <w:locked/>
    <w:rsid w:val="00E900C3"/>
    <w:rPr>
      <w:rFonts w:ascii="Times New Roman" w:eastAsia="Times New Roman" w:hAnsi="Times New Roman" w:cs="Times New Roman"/>
      <w:b/>
      <w:sz w:val="24"/>
      <w:szCs w:val="20"/>
      <w:u w:val="single"/>
    </w:rPr>
  </w:style>
  <w:style w:type="paragraph" w:customStyle="1" w:styleId="cardCharCharCharChar">
    <w:name w:val="card Char Char Char Char"/>
    <w:basedOn w:val="Normal"/>
    <w:link w:val="cardCharCharCharCharChar"/>
    <w:rsid w:val="00E900C3"/>
    <w:pPr>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ardCharCharCharCharChar">
    <w:name w:val="card Char Char Char Char Char"/>
    <w:link w:val="cardCharCharCharChar"/>
    <w:rsid w:val="00E900C3"/>
    <w:rPr>
      <w:rFonts w:ascii="Times New Roman" w:eastAsia="Times New Roman" w:hAnsi="Times New Roman" w:cs="Times New Roman"/>
      <w:sz w:val="20"/>
      <w:szCs w:val="20"/>
    </w:rPr>
  </w:style>
  <w:style w:type="paragraph" w:customStyle="1" w:styleId="tag">
    <w:name w:val="%tag"/>
    <w:basedOn w:val="Normal"/>
    <w:link w:val="tagChar"/>
    <w:qFormat/>
    <w:rsid w:val="00E900C3"/>
    <w:rPr>
      <w:rFonts w:ascii="Times New Roman" w:eastAsia="Times New Roman" w:hAnsi="Times New Roman" w:cs="Times New Roman"/>
      <w:b/>
      <w:sz w:val="24"/>
      <w:szCs w:val="20"/>
    </w:rPr>
  </w:style>
  <w:style w:type="character" w:customStyle="1" w:styleId="tagChar">
    <w:name w:val="%tag Char"/>
    <w:link w:val="tag"/>
    <w:rsid w:val="00E900C3"/>
    <w:rPr>
      <w:rFonts w:ascii="Times New Roman" w:eastAsia="Times New Roman" w:hAnsi="Times New Roman" w:cs="Times New Roman"/>
      <w:b/>
      <w:sz w:val="24"/>
      <w:szCs w:val="20"/>
    </w:rPr>
  </w:style>
  <w:style w:type="paragraph" w:customStyle="1" w:styleId="card0">
    <w:name w:val="%card"/>
    <w:basedOn w:val="Normal"/>
    <w:link w:val="cardChar0"/>
    <w:rsid w:val="00E900C3"/>
    <w:pPr>
      <w:ind w:left="288" w:right="288"/>
    </w:pPr>
    <w:rPr>
      <w:rFonts w:ascii="Times New Roman" w:eastAsia="Times New Roman" w:hAnsi="Times New Roman" w:cs="Times New Roman"/>
      <w:sz w:val="20"/>
      <w:szCs w:val="20"/>
    </w:rPr>
  </w:style>
  <w:style w:type="character" w:customStyle="1" w:styleId="cardChar0">
    <w:name w:val="%card Char"/>
    <w:link w:val="card0"/>
    <w:rsid w:val="00E900C3"/>
    <w:rPr>
      <w:rFonts w:ascii="Times New Roman" w:eastAsia="Times New Roman" w:hAnsi="Times New Roman" w:cs="Times New Roman"/>
      <w:sz w:val="20"/>
      <w:szCs w:val="20"/>
    </w:rPr>
  </w:style>
  <w:style w:type="paragraph" w:customStyle="1" w:styleId="AAAcard">
    <w:name w:val="AAAcard"/>
    <w:basedOn w:val="Normal"/>
    <w:link w:val="AAAcardChar"/>
    <w:rsid w:val="00E900C3"/>
    <w:pPr>
      <w:ind w:left="288" w:right="288"/>
    </w:pPr>
    <w:rPr>
      <w:rFonts w:ascii="Times New Roman" w:eastAsia="Times New Roman" w:hAnsi="Times New Roman" w:cs="Times New Roman"/>
      <w:sz w:val="20"/>
      <w:szCs w:val="20"/>
    </w:rPr>
  </w:style>
  <w:style w:type="character" w:customStyle="1" w:styleId="AAAcardChar">
    <w:name w:val="AAAcard Char"/>
    <w:link w:val="AAAcard"/>
    <w:rsid w:val="00E900C3"/>
    <w:rPr>
      <w:rFonts w:ascii="Times New Roman" w:eastAsia="Times New Roman" w:hAnsi="Times New Roman" w:cs="Times New Roman"/>
      <w:sz w:val="20"/>
      <w:szCs w:val="20"/>
    </w:rPr>
  </w:style>
  <w:style w:type="paragraph" w:customStyle="1" w:styleId="Style1">
    <w:name w:val="Style1"/>
    <w:basedOn w:val="Normal"/>
    <w:link w:val="Style1Char"/>
    <w:qFormat/>
    <w:rsid w:val="00E900C3"/>
    <w:rPr>
      <w:rFonts w:ascii="Times New Roman" w:eastAsia="Times New Roman" w:hAnsi="Times New Roman" w:cs="Times New Roman"/>
      <w:b/>
      <w:sz w:val="20"/>
    </w:rPr>
  </w:style>
  <w:style w:type="character" w:customStyle="1" w:styleId="Style1Char">
    <w:name w:val="Style1 Char"/>
    <w:link w:val="Style1"/>
    <w:rsid w:val="00E900C3"/>
    <w:rPr>
      <w:rFonts w:ascii="Times New Roman" w:eastAsia="Times New Roman" w:hAnsi="Times New Roman" w:cs="Times New Roman"/>
      <w:b/>
      <w:sz w:val="20"/>
    </w:rPr>
  </w:style>
  <w:style w:type="character" w:customStyle="1" w:styleId="BoldUnderlineChar">
    <w:name w:val="BoldUnderline Char"/>
    <w:rsid w:val="00E900C3"/>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E900C3"/>
    <w:rPr>
      <w:rFonts w:ascii="Arial Narrow" w:eastAsia="Times New Roman" w:hAnsi="Arial Narrow" w:cs="Times New Roman"/>
    </w:rPr>
  </w:style>
  <w:style w:type="character" w:customStyle="1" w:styleId="CardCharChar">
    <w:name w:val="Card Char Char"/>
    <w:link w:val="CardChar1"/>
    <w:rsid w:val="00E900C3"/>
    <w:rPr>
      <w:rFonts w:ascii="Arial Narrow" w:eastAsia="Times New Roman" w:hAnsi="Arial Narrow" w:cs="Times New Roman"/>
      <w:sz w:val="16"/>
    </w:rPr>
  </w:style>
  <w:style w:type="paragraph" w:customStyle="1" w:styleId="underlineChar">
    <w:name w:val="underline Char"/>
    <w:basedOn w:val="Normal"/>
    <w:link w:val="underlineCharChar0"/>
    <w:rsid w:val="00E900C3"/>
    <w:rPr>
      <w:rFonts w:ascii="Arial Narrow" w:eastAsia="Times New Roman" w:hAnsi="Arial Narrow" w:cs="Times New Roman"/>
      <w:sz w:val="24"/>
      <w:u w:val="single"/>
    </w:rPr>
  </w:style>
  <w:style w:type="character" w:customStyle="1" w:styleId="underlineCharChar0">
    <w:name w:val="underline Char Char"/>
    <w:link w:val="underlineChar"/>
    <w:rsid w:val="00E900C3"/>
    <w:rPr>
      <w:rFonts w:ascii="Arial Narrow" w:eastAsia="Times New Roman" w:hAnsi="Arial Narrow" w:cs="Times New Roman"/>
      <w:sz w:val="24"/>
      <w:u w:val="single"/>
    </w:rPr>
  </w:style>
  <w:style w:type="character" w:customStyle="1" w:styleId="CharacterStyle1">
    <w:name w:val="Character Style 1"/>
    <w:rsid w:val="00E900C3"/>
    <w:rPr>
      <w:sz w:val="22"/>
      <w:szCs w:val="22"/>
    </w:rPr>
  </w:style>
  <w:style w:type="character" w:customStyle="1" w:styleId="BoldUnderliningChar">
    <w:name w:val="Bold Underlining Char"/>
    <w:rsid w:val="00E900C3"/>
    <w:rPr>
      <w:b/>
      <w:szCs w:val="24"/>
      <w:u w:val="single"/>
      <w:lang w:val="en-US" w:eastAsia="en-US" w:bidi="ar-SA"/>
    </w:rPr>
  </w:style>
  <w:style w:type="paragraph" w:customStyle="1" w:styleId="TagStyle">
    <w:name w:val="Tag Style"/>
    <w:basedOn w:val="Normal"/>
    <w:rsid w:val="00E900C3"/>
    <w:rPr>
      <w:rFonts w:ascii="Times New Roman" w:eastAsia="Times New Roman" w:hAnsi="Times New Roman" w:cs="Times New Roman"/>
      <w:b/>
      <w:sz w:val="24"/>
    </w:rPr>
  </w:style>
  <w:style w:type="paragraph" w:customStyle="1" w:styleId="CardStyle">
    <w:name w:val="Card Style"/>
    <w:basedOn w:val="Normal"/>
    <w:qFormat/>
    <w:rsid w:val="00E900C3"/>
    <w:rPr>
      <w:rFonts w:ascii="Times New Roman" w:eastAsia="Times New Roman" w:hAnsi="Times New Roman" w:cs="Times New Roman"/>
      <w:sz w:val="20"/>
    </w:rPr>
  </w:style>
  <w:style w:type="paragraph" w:customStyle="1" w:styleId="tagstyle0">
    <w:name w:val="tagstyle"/>
    <w:basedOn w:val="Normal"/>
    <w:rsid w:val="00E900C3"/>
    <w:pPr>
      <w:spacing w:before="100" w:beforeAutospacing="1" w:after="100" w:afterAutospacing="1"/>
    </w:pPr>
    <w:rPr>
      <w:rFonts w:ascii="Times New Roman" w:eastAsia="Times New Roman" w:hAnsi="Times New Roman" w:cs="Times New Roman"/>
      <w:sz w:val="24"/>
    </w:rPr>
  </w:style>
  <w:style w:type="character" w:customStyle="1" w:styleId="Subtitle1">
    <w:name w:val="Subtitle1"/>
    <w:rsid w:val="00E900C3"/>
  </w:style>
  <w:style w:type="character" w:customStyle="1" w:styleId="newsstorytitle">
    <w:name w:val="news_story_title"/>
    <w:rsid w:val="00E900C3"/>
  </w:style>
  <w:style w:type="character" w:customStyle="1" w:styleId="CardUpSize-LightChar">
    <w:name w:val="CardUpSize - Light Char"/>
    <w:link w:val="CardUpSize-Light"/>
    <w:rsid w:val="00E900C3"/>
    <w:rPr>
      <w:szCs w:val="32"/>
      <w:u w:val="single"/>
    </w:rPr>
  </w:style>
  <w:style w:type="paragraph" w:customStyle="1" w:styleId="CardDownx15">
    <w:name w:val="CardDown x1.5"/>
    <w:basedOn w:val="Header"/>
    <w:rsid w:val="00E900C3"/>
    <w:pPr>
      <w:tabs>
        <w:tab w:val="clear" w:pos="4680"/>
        <w:tab w:val="clear" w:pos="9360"/>
        <w:tab w:val="center" w:pos="4320"/>
        <w:tab w:val="right" w:pos="8640"/>
      </w:tabs>
      <w:jc w:val="both"/>
    </w:pPr>
    <w:rPr>
      <w:rFonts w:ascii="Times New Roman" w:eastAsia="Times New Roman" w:hAnsi="Times New Roman" w:cs="Times New Roman"/>
      <w:sz w:val="14"/>
    </w:rPr>
  </w:style>
  <w:style w:type="character" w:customStyle="1" w:styleId="yqlink">
    <w:name w:val="yqlink"/>
    <w:rsid w:val="00E900C3"/>
  </w:style>
  <w:style w:type="character" w:customStyle="1" w:styleId="clbody">
    <w:name w:val="clbody"/>
    <w:rsid w:val="00E900C3"/>
  </w:style>
  <w:style w:type="character" w:customStyle="1" w:styleId="hilite1">
    <w:name w:val="hilite1"/>
    <w:rsid w:val="00E900C3"/>
    <w:rPr>
      <w:rFonts w:ascii="Arial Narrow" w:hAnsi="Arial Narrow"/>
      <w:sz w:val="20"/>
      <w:u w:val="single"/>
      <w:bdr w:val="none" w:sz="0" w:space="0" w:color="auto"/>
      <w:shd w:val="clear" w:color="auto" w:fill="FF0000"/>
    </w:rPr>
  </w:style>
  <w:style w:type="character" w:customStyle="1" w:styleId="Boxing">
    <w:name w:val="Boxing"/>
    <w:rsid w:val="00E900C3"/>
    <w:rPr>
      <w:rFonts w:ascii="Arial Narrow" w:hAnsi="Arial Narrow"/>
      <w:dstrike w:val="0"/>
      <w:sz w:val="20"/>
      <w:bdr w:val="single" w:sz="2" w:space="0" w:color="auto"/>
      <w:vertAlign w:val="baseline"/>
    </w:rPr>
  </w:style>
  <w:style w:type="paragraph" w:customStyle="1" w:styleId="Analyticals">
    <w:name w:val="Analyticals"/>
    <w:basedOn w:val="Normal"/>
    <w:rsid w:val="00E900C3"/>
    <w:rPr>
      <w:rFonts w:ascii="Times New Roman" w:eastAsia="Times New Roman" w:hAnsi="Times New Roman" w:cs="Times New Roman"/>
      <w:sz w:val="24"/>
    </w:rPr>
  </w:style>
  <w:style w:type="paragraph" w:customStyle="1" w:styleId="Style2">
    <w:name w:val="Style2"/>
    <w:basedOn w:val="Normal"/>
    <w:link w:val="Style2Char"/>
    <w:qFormat/>
    <w:rsid w:val="00E900C3"/>
    <w:rPr>
      <w:rFonts w:ascii="Times New Roman" w:hAnsi="Times New Roman" w:cs="Times New Roman"/>
      <w:sz w:val="20"/>
    </w:rPr>
  </w:style>
  <w:style w:type="character" w:customStyle="1" w:styleId="CharCharCharChar">
    <w:name w:val="Char Char Char Char"/>
    <w:aliases w:val=" Char Char Char Char Char Char Char"/>
    <w:rsid w:val="00E900C3"/>
    <w:rPr>
      <w:rFonts w:ascii="Times New Roman" w:eastAsia="Times New Roman" w:hAnsi="Times New Roman" w:cs="Arial"/>
      <w:b/>
      <w:bCs/>
      <w:iCs/>
      <w:sz w:val="24"/>
      <w:szCs w:val="28"/>
    </w:rPr>
  </w:style>
  <w:style w:type="character" w:customStyle="1" w:styleId="norm">
    <w:name w:val="norm"/>
    <w:rsid w:val="00E900C3"/>
  </w:style>
  <w:style w:type="character" w:customStyle="1" w:styleId="boldandunderlinecharcharcharcharcharcharcharcharcharcharcharcharcharcharcharchar">
    <w:name w:val="boldandunderlinecharcharcharcharcharcharcharcharcharcharcharcharcharcharcharchar"/>
    <w:rsid w:val="00E900C3"/>
  </w:style>
  <w:style w:type="character" w:customStyle="1" w:styleId="underlinecharcharcharcharcharcharcharcharcharcharcharcharcharchar">
    <w:name w:val="underlinecharcharcharcharcharcharcharcharcharcharcharcharcharchar"/>
    <w:rsid w:val="00E900C3"/>
  </w:style>
  <w:style w:type="character" w:customStyle="1" w:styleId="DebateHighlighted">
    <w:name w:val="Debate Highlighted"/>
    <w:rsid w:val="00E900C3"/>
    <w:rPr>
      <w:rFonts w:ascii="Times New Roman" w:hAnsi="Times New Roman"/>
      <w:sz w:val="20"/>
      <w:u w:val="thick"/>
      <w:bdr w:val="none" w:sz="0" w:space="0" w:color="auto"/>
      <w:shd w:val="clear" w:color="auto" w:fill="00FFFF"/>
    </w:rPr>
  </w:style>
  <w:style w:type="character" w:customStyle="1" w:styleId="CardsChar1">
    <w:name w:val="Cards Char1"/>
    <w:rsid w:val="00E900C3"/>
    <w:rPr>
      <w:szCs w:val="24"/>
      <w:lang w:val="en-US" w:eastAsia="en-US" w:bidi="ar-SA"/>
    </w:rPr>
  </w:style>
  <w:style w:type="character" w:customStyle="1" w:styleId="NothingChar1">
    <w:name w:val="Nothing Char1"/>
    <w:rsid w:val="00E900C3"/>
    <w:rPr>
      <w:szCs w:val="24"/>
      <w:lang w:val="en-US" w:eastAsia="en-US" w:bidi="ar-SA"/>
    </w:rPr>
  </w:style>
  <w:style w:type="paragraph" w:customStyle="1" w:styleId="Heading2CharChar1Char1">
    <w:name w:val="Heading 2 Char Char1 Char1"/>
    <w:aliases w:val="Char Char Char Char1,Char Char Char Char Char Char1,Heading 2 Char2 Char Char1,Char Char Char Char Char Char1 Char Char Char Char Char"/>
    <w:next w:val="Nothing"/>
    <w:link w:val="CharCharCharCharCharChar1Char"/>
    <w:rsid w:val="00E900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E900C3"/>
    <w:rPr>
      <w:rFonts w:ascii="Times New Roman" w:eastAsia="Times New Roman" w:hAnsi="Times New Roman" w:cs="Times New Roman"/>
      <w:b/>
      <w:sz w:val="24"/>
      <w:szCs w:val="24"/>
    </w:rPr>
  </w:style>
  <w:style w:type="character" w:customStyle="1" w:styleId="SmallText-New">
    <w:name w:val="Small Text - New"/>
    <w:rsid w:val="00E900C3"/>
    <w:rPr>
      <w:rFonts w:ascii="Arial Narrow" w:hAnsi="Arial Narrow"/>
      <w:sz w:val="14"/>
    </w:rPr>
  </w:style>
  <w:style w:type="character" w:customStyle="1" w:styleId="Underlined-New">
    <w:name w:val="Underlined - New"/>
    <w:rsid w:val="00E900C3"/>
    <w:rPr>
      <w:rFonts w:ascii="Arial Narrow" w:hAnsi="Arial Narrow"/>
      <w:sz w:val="16"/>
      <w:u w:val="single"/>
    </w:rPr>
  </w:style>
  <w:style w:type="character" w:customStyle="1" w:styleId="Taggin-New">
    <w:name w:val="Taggin - New"/>
    <w:rsid w:val="00E900C3"/>
    <w:rPr>
      <w:rFonts w:ascii="Arial Narrow" w:hAnsi="Arial Narrow"/>
      <w:b/>
      <w:sz w:val="22"/>
    </w:rPr>
  </w:style>
  <w:style w:type="character" w:customStyle="1" w:styleId="emphasis20">
    <w:name w:val="emphasis2"/>
    <w:rsid w:val="00E900C3"/>
  </w:style>
  <w:style w:type="character" w:customStyle="1" w:styleId="citechar0">
    <w:name w:val="citechar"/>
    <w:rsid w:val="00E900C3"/>
  </w:style>
  <w:style w:type="character" w:customStyle="1" w:styleId="tagchar0">
    <w:name w:val="tagchar"/>
    <w:rsid w:val="00E900C3"/>
  </w:style>
  <w:style w:type="character" w:customStyle="1" w:styleId="CharChar6">
    <w:name w:val="Char Char6"/>
    <w:rsid w:val="00E900C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900C3"/>
    <w:rPr>
      <w:sz w:val="24"/>
      <w:szCs w:val="24"/>
      <w:lang w:val="en-US" w:eastAsia="en-US" w:bidi="ar-SA"/>
    </w:rPr>
  </w:style>
  <w:style w:type="character" w:customStyle="1" w:styleId="BalloonTextChar">
    <w:name w:val="Balloon Text Char"/>
    <w:basedOn w:val="DefaultParagraphFont"/>
    <w:link w:val="BalloonText"/>
    <w:uiPriority w:val="99"/>
    <w:rsid w:val="00E900C3"/>
    <w:rPr>
      <w:rFonts w:ascii="Tahoma" w:hAnsi="Tahoma" w:cs="Tahoma"/>
      <w:sz w:val="16"/>
      <w:szCs w:val="16"/>
    </w:rPr>
  </w:style>
  <w:style w:type="paragraph" w:styleId="BalloonText">
    <w:name w:val="Balloon Text"/>
    <w:basedOn w:val="Normal"/>
    <w:link w:val="BalloonTextChar"/>
    <w:uiPriority w:val="99"/>
    <w:rsid w:val="00E900C3"/>
    <w:rPr>
      <w:rFonts w:ascii="Tahoma" w:hAnsi="Tahoma" w:cs="Tahoma"/>
      <w:szCs w:val="16"/>
    </w:rPr>
  </w:style>
  <w:style w:type="character" w:customStyle="1" w:styleId="BalloonTextChar1">
    <w:name w:val="Balloon Text Char1"/>
    <w:basedOn w:val="DefaultParagraphFont"/>
    <w:uiPriority w:val="99"/>
    <w:semiHidden/>
    <w:rsid w:val="00E900C3"/>
    <w:rPr>
      <w:rFonts w:ascii="Tahoma" w:hAnsi="Tahoma" w:cs="Tahoma"/>
      <w:sz w:val="16"/>
      <w:szCs w:val="16"/>
    </w:rPr>
  </w:style>
  <w:style w:type="paragraph" w:styleId="Title">
    <w:name w:val="Title"/>
    <w:aliases w:val="Cites and Cards,Bold Underlined,UNDERLINE,title,Block Heading,Read This"/>
    <w:basedOn w:val="Normal"/>
    <w:next w:val="Normal"/>
    <w:link w:val="TitleChar1"/>
    <w:qFormat/>
    <w:rsid w:val="00E900C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Block Heading Char,Read This Char"/>
    <w:basedOn w:val="DefaultParagraphFont"/>
    <w:link w:val="Title"/>
    <w:qFormat/>
    <w:rsid w:val="00E900C3"/>
    <w:rPr>
      <w:bCs/>
      <w:sz w:val="16"/>
      <w:u w:val="single"/>
    </w:rPr>
  </w:style>
  <w:style w:type="character" w:customStyle="1" w:styleId="NewTag">
    <w:name w:val="NewTag"/>
    <w:uiPriority w:val="1"/>
    <w:qFormat/>
    <w:rsid w:val="00E900C3"/>
    <w:rPr>
      <w:rFonts w:ascii="Georgia" w:hAnsi="Georgia"/>
      <w:b/>
      <w:sz w:val="24"/>
    </w:rPr>
  </w:style>
  <w:style w:type="character" w:customStyle="1" w:styleId="BoldUnderlineChar0">
    <w:name w:val="Bold Underline Char"/>
    <w:rsid w:val="00E900C3"/>
    <w:rPr>
      <w:rFonts w:ascii="Arial Narrow" w:hAnsi="Arial Narrow" w:cs="Times New Roman" w:hint="default"/>
      <w:b/>
      <w:bCs w:val="0"/>
      <w:sz w:val="20"/>
      <w:u w:val="thick"/>
    </w:rPr>
  </w:style>
  <w:style w:type="paragraph" w:customStyle="1" w:styleId="Small">
    <w:name w:val="Small"/>
    <w:basedOn w:val="Normal"/>
    <w:next w:val="Normal"/>
    <w:link w:val="SmallChar"/>
    <w:qFormat/>
    <w:rsid w:val="00E900C3"/>
    <w:rPr>
      <w:rFonts w:ascii="Arial Narrow" w:hAnsi="Arial Narrow" w:cs="Times New Roman"/>
      <w:color w:val="000000"/>
    </w:rPr>
  </w:style>
  <w:style w:type="character" w:customStyle="1" w:styleId="SmallChar">
    <w:name w:val="Small Char"/>
    <w:link w:val="Small"/>
    <w:qFormat/>
    <w:rsid w:val="00E900C3"/>
    <w:rPr>
      <w:rFonts w:ascii="Arial Narrow" w:hAnsi="Arial Narrow" w:cs="Times New Roman"/>
      <w:color w:val="000000"/>
      <w:sz w:val="16"/>
    </w:rPr>
  </w:style>
  <w:style w:type="character" w:customStyle="1" w:styleId="CardTagandCiteChar">
    <w:name w:val="Card Tag and Cite Char"/>
    <w:basedOn w:val="DefaultParagraphFont"/>
    <w:link w:val="CardTagandCite"/>
    <w:rsid w:val="00E900C3"/>
    <w:rPr>
      <w:rFonts w:ascii="Arial Narrow" w:hAnsi="Arial Narrow"/>
      <w:b/>
      <w:sz w:val="26"/>
      <w:szCs w:val="24"/>
    </w:rPr>
  </w:style>
  <w:style w:type="paragraph" w:customStyle="1" w:styleId="CardTagandCite">
    <w:name w:val="Card Tag and Cite"/>
    <w:basedOn w:val="Normal"/>
    <w:next w:val="Normal"/>
    <w:link w:val="CardTagandCiteChar"/>
    <w:rsid w:val="00E900C3"/>
    <w:rPr>
      <w:rFonts w:ascii="Arial Narrow" w:hAnsi="Arial Narrow" w:cstheme="minorBidi"/>
      <w:b/>
      <w:sz w:val="26"/>
      <w:szCs w:val="24"/>
    </w:rPr>
  </w:style>
  <w:style w:type="character" w:customStyle="1" w:styleId="CardText2Char">
    <w:name w:val="Card Text 2 Char"/>
    <w:basedOn w:val="DefaultParagraphFont"/>
    <w:link w:val="CardText2"/>
    <w:rsid w:val="00E900C3"/>
    <w:rPr>
      <w:rFonts w:ascii="Arial Narrow" w:hAnsi="Arial Narrow"/>
      <w:b/>
      <w:color w:val="000000"/>
      <w:u w:val="single"/>
    </w:rPr>
  </w:style>
  <w:style w:type="paragraph" w:customStyle="1" w:styleId="CardText2">
    <w:name w:val="Card Text 2"/>
    <w:basedOn w:val="CardText1"/>
    <w:link w:val="CardText2Char"/>
    <w:qFormat/>
    <w:rsid w:val="00E900C3"/>
    <w:rPr>
      <w:rFonts w:ascii="Arial Narrow" w:eastAsiaTheme="minorHAnsi" w:hAnsi="Arial Narrow" w:cstheme="minorBidi"/>
      <w:b/>
      <w:sz w:val="22"/>
    </w:rPr>
  </w:style>
  <w:style w:type="paragraph" w:customStyle="1" w:styleId="CardText1">
    <w:name w:val="Card Text 1"/>
    <w:basedOn w:val="Normal"/>
    <w:link w:val="CardText1Char"/>
    <w:autoRedefine/>
    <w:qFormat/>
    <w:rsid w:val="00E900C3"/>
    <w:rPr>
      <w:rFonts w:ascii="Georgia" w:eastAsia="Calibri" w:hAnsi="Georgia"/>
      <w:color w:val="000000"/>
      <w:u w:val="single"/>
    </w:rPr>
  </w:style>
  <w:style w:type="character" w:customStyle="1" w:styleId="CardText1Char">
    <w:name w:val="Card Text 1 Char"/>
    <w:link w:val="CardText1"/>
    <w:rsid w:val="00E900C3"/>
    <w:rPr>
      <w:rFonts w:ascii="Georgia" w:eastAsia="Calibri" w:hAnsi="Georgia" w:cs="Arial"/>
      <w:color w:val="000000"/>
      <w:sz w:val="16"/>
      <w:u w:val="single"/>
    </w:rPr>
  </w:style>
  <w:style w:type="character" w:customStyle="1" w:styleId="caps">
    <w:name w:val="caps"/>
    <w:rsid w:val="00E900C3"/>
  </w:style>
  <w:style w:type="character" w:customStyle="1" w:styleId="wikiexternallink">
    <w:name w:val="wikiexternallink"/>
    <w:basedOn w:val="DefaultParagraphFont"/>
    <w:rsid w:val="00E900C3"/>
  </w:style>
  <w:style w:type="character" w:customStyle="1" w:styleId="wikigeneratedlinkcontent">
    <w:name w:val="wikigeneratedlinkcontent"/>
    <w:basedOn w:val="DefaultParagraphFont"/>
    <w:rsid w:val="00E900C3"/>
  </w:style>
  <w:style w:type="paragraph" w:customStyle="1" w:styleId="Analytic">
    <w:name w:val="Analytic"/>
    <w:basedOn w:val="Normal"/>
    <w:link w:val="AnalyticChar"/>
    <w:qFormat/>
    <w:rsid w:val="00E900C3"/>
    <w:rPr>
      <w:rFonts w:eastAsia="Calibri" w:cs="Times New Roman"/>
      <w:b/>
      <w:sz w:val="24"/>
      <w:szCs w:val="24"/>
    </w:rPr>
  </w:style>
  <w:style w:type="character" w:customStyle="1" w:styleId="AnalyticChar">
    <w:name w:val="Analytic Char"/>
    <w:link w:val="Analytic"/>
    <w:rsid w:val="00E900C3"/>
    <w:rPr>
      <w:rFonts w:ascii="Arial" w:eastAsia="Calibri" w:hAnsi="Arial" w:cs="Times New Roman"/>
      <w:b/>
      <w:sz w:val="24"/>
      <w:szCs w:val="24"/>
    </w:rPr>
  </w:style>
  <w:style w:type="paragraph" w:customStyle="1" w:styleId="Tagtemplate">
    <w:name w:val="Tagtemplate"/>
    <w:basedOn w:val="Normal"/>
    <w:link w:val="TagtemplateChar"/>
    <w:autoRedefine/>
    <w:qFormat/>
    <w:rsid w:val="00E900C3"/>
    <w:pPr>
      <w:keepNext/>
      <w:keepLines/>
    </w:pPr>
    <w:rPr>
      <w:rFonts w:eastAsia="Calibri"/>
      <w:b/>
      <w:sz w:val="24"/>
    </w:rPr>
  </w:style>
  <w:style w:type="character" w:customStyle="1" w:styleId="TagtemplateChar">
    <w:name w:val="Tagtemplate Char"/>
    <w:link w:val="Tagtemplate"/>
    <w:rsid w:val="00E900C3"/>
    <w:rPr>
      <w:rFonts w:ascii="Arial" w:eastAsia="Calibri" w:hAnsi="Arial" w:cs="Arial"/>
      <w:b/>
      <w:sz w:val="24"/>
    </w:rPr>
  </w:style>
  <w:style w:type="character" w:styleId="CommentReference">
    <w:name w:val="annotation reference"/>
    <w:basedOn w:val="DefaultParagraphFont"/>
    <w:uiPriority w:val="99"/>
    <w:unhideWhenUsed/>
    <w:rsid w:val="00E900C3"/>
    <w:rPr>
      <w:sz w:val="16"/>
      <w:szCs w:val="16"/>
    </w:rPr>
  </w:style>
  <w:style w:type="paragraph" w:styleId="CommentText">
    <w:name w:val="annotation text"/>
    <w:basedOn w:val="Normal"/>
    <w:link w:val="CommentTextChar"/>
    <w:uiPriority w:val="99"/>
    <w:unhideWhenUsed/>
    <w:rsid w:val="00E900C3"/>
    <w:rPr>
      <w:sz w:val="20"/>
      <w:szCs w:val="20"/>
    </w:rPr>
  </w:style>
  <w:style w:type="character" w:customStyle="1" w:styleId="CommentTextChar">
    <w:name w:val="Comment Text Char"/>
    <w:basedOn w:val="DefaultParagraphFont"/>
    <w:link w:val="CommentText"/>
    <w:uiPriority w:val="99"/>
    <w:rsid w:val="00E900C3"/>
    <w:rPr>
      <w:rFonts w:ascii="Arial" w:hAnsi="Arial" w:cs="Arial"/>
      <w:sz w:val="20"/>
      <w:szCs w:val="20"/>
    </w:rPr>
  </w:style>
  <w:style w:type="paragraph" w:styleId="CommentSubject">
    <w:name w:val="annotation subject"/>
    <w:basedOn w:val="CommentText"/>
    <w:next w:val="CommentText"/>
    <w:link w:val="CommentSubjectChar"/>
    <w:uiPriority w:val="99"/>
    <w:unhideWhenUsed/>
    <w:rsid w:val="00E900C3"/>
    <w:rPr>
      <w:b/>
      <w:bCs/>
    </w:rPr>
  </w:style>
  <w:style w:type="character" w:customStyle="1" w:styleId="CommentSubjectChar">
    <w:name w:val="Comment Subject Char"/>
    <w:basedOn w:val="CommentTextChar"/>
    <w:link w:val="CommentSubject"/>
    <w:uiPriority w:val="99"/>
    <w:rsid w:val="00E900C3"/>
    <w:rPr>
      <w:rFonts w:ascii="Arial" w:hAnsi="Arial" w:cs="Arial"/>
      <w:b/>
      <w:bCs/>
      <w:sz w:val="20"/>
      <w:szCs w:val="20"/>
    </w:rPr>
  </w:style>
  <w:style w:type="paragraph" w:styleId="Revision">
    <w:name w:val="Revision"/>
    <w:hidden/>
    <w:uiPriority w:val="99"/>
    <w:semiHidden/>
    <w:rsid w:val="00E900C3"/>
    <w:pPr>
      <w:spacing w:after="0" w:line="240" w:lineRule="auto"/>
    </w:pPr>
    <w:rPr>
      <w:rFonts w:ascii="Calibri" w:hAnsi="Calibri" w:cs="Calibri"/>
    </w:rPr>
  </w:style>
  <w:style w:type="character" w:customStyle="1" w:styleId="7TimesNewRoman">
    <w:name w:val="7 Times New Roman"/>
    <w:rsid w:val="00E900C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E900C3"/>
    <w:rPr>
      <w:rFonts w:ascii="Garamond" w:hAnsi="Garamond"/>
      <w:szCs w:val="28"/>
      <w:u w:val="single"/>
      <w:lang w:val="en-US" w:eastAsia="en-US" w:bidi="ar-SA"/>
    </w:rPr>
  </w:style>
  <w:style w:type="character" w:customStyle="1" w:styleId="CitationCharChar">
    <w:name w:val="Citation Char Char"/>
    <w:basedOn w:val="DefaultParagraphFont"/>
    <w:rsid w:val="00E900C3"/>
    <w:rPr>
      <w:rFonts w:ascii="Garamond" w:hAnsi="Garamond"/>
      <w:szCs w:val="26"/>
      <w:lang w:val="en-US" w:eastAsia="en-US" w:bidi="ar-SA"/>
    </w:rPr>
  </w:style>
  <w:style w:type="character" w:customStyle="1" w:styleId="lucenesearchresulturlb">
    <w:name w:val="lucene_search_result_url_b"/>
    <w:basedOn w:val="DefaultParagraphFont"/>
    <w:rsid w:val="00E900C3"/>
  </w:style>
  <w:style w:type="character" w:customStyle="1" w:styleId="CitesChar1">
    <w:name w:val="Cites Char1"/>
    <w:rsid w:val="00E900C3"/>
    <w:rPr>
      <w:b/>
      <w:bCs/>
      <w:lang w:val="en-US" w:eastAsia="en-US" w:bidi="ar-SA"/>
    </w:rPr>
  </w:style>
  <w:style w:type="character" w:customStyle="1" w:styleId="CardsHighlight">
    <w:name w:val="Cards Highlight"/>
    <w:rsid w:val="00E900C3"/>
    <w:rPr>
      <w:rFonts w:ascii="Times New Roman" w:hAnsi="Times New Roman"/>
      <w:sz w:val="24"/>
      <w:u w:val="single"/>
      <w:bdr w:val="none" w:sz="0" w:space="0" w:color="auto"/>
      <w:shd w:val="clear" w:color="auto" w:fill="00FFFF"/>
    </w:rPr>
  </w:style>
  <w:style w:type="character" w:customStyle="1" w:styleId="FontStyle19">
    <w:name w:val="Font Style19"/>
    <w:basedOn w:val="DefaultParagraphFont"/>
    <w:uiPriority w:val="99"/>
    <w:rsid w:val="00E900C3"/>
    <w:rPr>
      <w:rFonts w:ascii="Times New Roman" w:hAnsi="Times New Roman" w:cs="Times New Roman"/>
      <w:sz w:val="18"/>
      <w:szCs w:val="18"/>
    </w:rPr>
  </w:style>
  <w:style w:type="character" w:customStyle="1" w:styleId="Heading1Char1">
    <w:name w:val="Heading 1 Char1"/>
    <w:aliases w:val="Pocket Char1,Titles Char1,HatText Char1,Heading Char1,Heading 1 Char Char Char Char Char Char Char"/>
    <w:basedOn w:val="DefaultParagraphFont"/>
    <w:uiPriority w:val="1"/>
    <w:rsid w:val="00E900C3"/>
    <w:rPr>
      <w:rFonts w:asciiTheme="majorHAnsi" w:eastAsiaTheme="majorEastAsia" w:hAnsiTheme="majorHAnsi" w:cstheme="majorBidi"/>
      <w:b/>
      <w:bCs/>
      <w:color w:val="365F91" w:themeColor="accent1" w:themeShade="BF"/>
      <w:sz w:val="28"/>
      <w:szCs w:val="28"/>
    </w:rPr>
  </w:style>
  <w:style w:type="paragraph" w:customStyle="1" w:styleId="StyleUnderlineChar11pt2">
    <w:name w:val="Style Underline Char + 11 pt2"/>
    <w:link w:val="StyleUnderlineChar11pt2Char"/>
    <w:rsid w:val="00E900C3"/>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E900C3"/>
    <w:rPr>
      <w:rFonts w:ascii="Calibri" w:eastAsia="Times New Roman" w:hAnsi="Calibri" w:cs="Calibri"/>
      <w:szCs w:val="24"/>
      <w:u w:val="single"/>
      <w:lang w:val="en-US" w:eastAsia="en-US" w:bidi="ar-SA"/>
    </w:rPr>
  </w:style>
  <w:style w:type="paragraph" w:customStyle="1" w:styleId="StyleUnderlineChar11pt3">
    <w:name w:val="Style Underline Char + 11 pt3"/>
    <w:link w:val="StyleUnderlineChar11pt3Char"/>
    <w:rsid w:val="00E900C3"/>
    <w:rPr>
      <w:rFonts w:ascii="Calibri" w:eastAsia="Times New Roman" w:hAnsi="Calibri" w:cs="Calibri"/>
      <w:szCs w:val="24"/>
      <w:u w:val="single"/>
    </w:rPr>
  </w:style>
  <w:style w:type="character" w:customStyle="1" w:styleId="StyleUnderlineChar11pt3Char">
    <w:name w:val="Style Underline Char + 11 pt3 Char"/>
    <w:basedOn w:val="UnderlineCharChar"/>
    <w:link w:val="StyleUnderlineChar11pt3"/>
    <w:rsid w:val="00E900C3"/>
    <w:rPr>
      <w:rFonts w:ascii="Calibri" w:eastAsia="Times New Roman" w:hAnsi="Calibri" w:cs="Calibri"/>
      <w:szCs w:val="24"/>
      <w:u w:val="single"/>
      <w:lang w:val="en-US" w:eastAsia="en-US" w:bidi="ar-SA"/>
    </w:rPr>
  </w:style>
  <w:style w:type="paragraph" w:customStyle="1" w:styleId="StyleUnderlineChar11ptBorderSinglesolidlineAuto">
    <w:name w:val="Style Underline Char + 11 pt Border: : (Single solid line Auto  ..."/>
    <w:link w:val="StyleUnderlineChar11ptBorderSinglesolidlineAutoChar"/>
    <w:rsid w:val="00E900C3"/>
    <w:rPr>
      <w:rFonts w:ascii="Calibri" w:eastAsia="Times New Roman" w:hAnsi="Calibri"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900C3"/>
    <w:rPr>
      <w:rFonts w:ascii="Calibri" w:eastAsia="Times New Roman" w:hAnsi="Calibri" w:cs="Calibri"/>
      <w:szCs w:val="24"/>
      <w:u w:val="single"/>
      <w:bdr w:val="single" w:sz="4" w:space="0" w:color="auto"/>
    </w:rPr>
  </w:style>
  <w:style w:type="character" w:customStyle="1" w:styleId="Style11pt">
    <w:name w:val="Style 11 pt"/>
    <w:basedOn w:val="DefaultParagraphFont"/>
    <w:rsid w:val="00E900C3"/>
    <w:rPr>
      <w:sz w:val="20"/>
    </w:rPr>
  </w:style>
  <w:style w:type="character" w:customStyle="1" w:styleId="Style11ptUnderline">
    <w:name w:val="Style 11 pt Underline"/>
    <w:basedOn w:val="DefaultParagraphFont"/>
    <w:rsid w:val="00E900C3"/>
    <w:rPr>
      <w:rFonts w:ascii="Times New Roman" w:hAnsi="Times New Roman"/>
      <w:sz w:val="20"/>
      <w:u w:val="single"/>
    </w:rPr>
  </w:style>
  <w:style w:type="character" w:customStyle="1" w:styleId="Style11ptBoldUnderline">
    <w:name w:val="Style 11 pt Bold Underline"/>
    <w:basedOn w:val="DefaultParagraphFont"/>
    <w:rsid w:val="00E900C3"/>
    <w:rPr>
      <w:b/>
      <w:bCs/>
      <w:sz w:val="20"/>
      <w:u w:val="single"/>
    </w:rPr>
  </w:style>
  <w:style w:type="character" w:customStyle="1" w:styleId="Heading3Char2">
    <w:name w:val="Heading 3 Char2"/>
    <w:aliases w:val="Heading 3 Char Char Char4, Char Char1, Char Char Char Char Char Char Char Char Char Char, Char Char Char Char Char Char Char Char1"/>
    <w:basedOn w:val="DefaultParagraphFont"/>
    <w:qFormat/>
    <w:rsid w:val="00E900C3"/>
    <w:rPr>
      <w:rFonts w:cs="Arial"/>
      <w:bCs/>
      <w:szCs w:val="26"/>
      <w:u w:val="single"/>
      <w:lang w:val="en-US" w:eastAsia="en-US" w:bidi="ar-SA"/>
    </w:rPr>
  </w:style>
  <w:style w:type="paragraph" w:customStyle="1" w:styleId="StyleStyle411pt">
    <w:name w:val="Style Style4 + 11 pt"/>
    <w:basedOn w:val="Normal"/>
    <w:link w:val="StyleStyle411ptChar"/>
    <w:qFormat/>
    <w:rsid w:val="00E900C3"/>
    <w:rPr>
      <w:rFonts w:eastAsia="Times New Roman"/>
      <w:szCs w:val="24"/>
      <w:u w:val="single"/>
    </w:rPr>
  </w:style>
  <w:style w:type="character" w:customStyle="1" w:styleId="StyleStyle411ptChar">
    <w:name w:val="Style Style4 + 11 pt Char"/>
    <w:basedOn w:val="DefaultParagraphFont"/>
    <w:link w:val="StyleStyle411pt"/>
    <w:rsid w:val="00E900C3"/>
    <w:rPr>
      <w:rFonts w:ascii="Arial" w:eastAsia="Times New Roman" w:hAnsi="Arial" w:cs="Arial"/>
      <w:sz w:val="16"/>
      <w:szCs w:val="24"/>
      <w:u w:val="single"/>
    </w:rPr>
  </w:style>
  <w:style w:type="character" w:customStyle="1" w:styleId="Style11ptUnderlineBorderSinglesolidlineAuto05pt">
    <w:name w:val="Style 11 pt Underline Border: : (Single solid line Auto  0.5 pt..."/>
    <w:basedOn w:val="DefaultParagraphFont"/>
    <w:rsid w:val="00E900C3"/>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E900C3"/>
    <w:rPr>
      <w:rFonts w:cs="Arial"/>
      <w:bCs/>
      <w:szCs w:val="26"/>
      <w:u w:val="single"/>
      <w:lang w:val="en-US" w:eastAsia="en-US" w:bidi="ar-SA"/>
    </w:rPr>
  </w:style>
  <w:style w:type="character" w:customStyle="1" w:styleId="Heading3CharCharCharChar2">
    <w:name w:val="Heading 3 Char Char Char Char2"/>
    <w:basedOn w:val="DefaultParagraphFont"/>
    <w:rsid w:val="00E900C3"/>
    <w:rPr>
      <w:rFonts w:cs="Arial"/>
      <w:bCs/>
      <w:szCs w:val="26"/>
      <w:u w:val="single"/>
      <w:lang w:val="en-US" w:eastAsia="en-US" w:bidi="ar-SA"/>
    </w:rPr>
  </w:style>
  <w:style w:type="character" w:customStyle="1" w:styleId="Style9pt">
    <w:name w:val="Style 9 pt"/>
    <w:basedOn w:val="DefaultParagraphFont"/>
    <w:rsid w:val="00E900C3"/>
    <w:rPr>
      <w:rFonts w:ascii="Times New Roman" w:hAnsi="Times New Roman"/>
      <w:sz w:val="20"/>
    </w:rPr>
  </w:style>
  <w:style w:type="character" w:customStyle="1" w:styleId="StyleBoldUnderline1">
    <w:name w:val="Style Bold Underline1"/>
    <w:basedOn w:val="DefaultParagraphFont"/>
    <w:rsid w:val="00E900C3"/>
    <w:rPr>
      <w:b w:val="0"/>
      <w:bCs/>
      <w:u w:val="single"/>
    </w:rPr>
  </w:style>
  <w:style w:type="character" w:customStyle="1" w:styleId="Styleunderline9pt">
    <w:name w:val="Style underline + 9 pt"/>
    <w:basedOn w:val="underline"/>
    <w:rsid w:val="00E900C3"/>
    <w:rPr>
      <w:rFonts w:ascii="Times New Roman" w:hAnsi="Times New Roman" w:cs="Times New Roman"/>
      <w:b/>
      <w:sz w:val="20"/>
      <w:u w:val="single"/>
    </w:rPr>
  </w:style>
  <w:style w:type="character" w:customStyle="1" w:styleId="StyleUnderlineChar9pt">
    <w:name w:val="Style Underline Char + 9 pt"/>
    <w:basedOn w:val="DefaultParagraphFont"/>
    <w:rsid w:val="00E900C3"/>
    <w:rPr>
      <w:b w:val="0"/>
      <w:bCs/>
      <w:sz w:val="20"/>
      <w:u w:val="single"/>
      <w:lang w:val="en-US" w:eastAsia="en-US" w:bidi="ar-SA"/>
    </w:rPr>
  </w:style>
  <w:style w:type="character" w:customStyle="1" w:styleId="StyleTimesNewRoman9pt">
    <w:name w:val="Style Times New Roman 9 pt"/>
    <w:basedOn w:val="DefaultParagraphFont"/>
    <w:rsid w:val="00E900C3"/>
    <w:rPr>
      <w:rFonts w:ascii="Times New Roman" w:hAnsi="Times New Roman"/>
      <w:sz w:val="20"/>
    </w:rPr>
  </w:style>
  <w:style w:type="paragraph" w:customStyle="1" w:styleId="cardCharChar0">
    <w:name w:val="card Char Char"/>
    <w:basedOn w:val="Normal"/>
    <w:link w:val="cardCharCharChar"/>
    <w:rsid w:val="00E900C3"/>
    <w:pPr>
      <w:ind w:left="288" w:right="288"/>
    </w:pPr>
    <w:rPr>
      <w:rFonts w:eastAsia="Times New Roman"/>
      <w:szCs w:val="20"/>
    </w:rPr>
  </w:style>
  <w:style w:type="character" w:customStyle="1" w:styleId="cardCharCharChar">
    <w:name w:val="card Char Char Char"/>
    <w:basedOn w:val="DefaultParagraphFont"/>
    <w:link w:val="cardCharChar0"/>
    <w:rsid w:val="00E900C3"/>
    <w:rPr>
      <w:rFonts w:ascii="Arial" w:eastAsia="Times New Roman" w:hAnsi="Arial" w:cs="Arial"/>
      <w:sz w:val="16"/>
      <w:szCs w:val="20"/>
    </w:rPr>
  </w:style>
  <w:style w:type="character" w:customStyle="1" w:styleId="StyleunderlineArialNarrow9ptBold">
    <w:name w:val="Style underline + Arial Narrow 9 pt Bold"/>
    <w:basedOn w:val="underline"/>
    <w:rsid w:val="00E900C3"/>
    <w:rPr>
      <w:rFonts w:ascii="Times New Roman" w:hAnsi="Times New Roman" w:cs="Times New Roman"/>
      <w:b/>
      <w:bCs/>
      <w:sz w:val="20"/>
      <w:u w:val="single"/>
    </w:rPr>
  </w:style>
  <w:style w:type="paragraph" w:customStyle="1" w:styleId="StylecardCharCharArialNarrow9pt">
    <w:name w:val="Style card Char Char + Arial Narrow 9 pt"/>
    <w:basedOn w:val="cardCharChar0"/>
    <w:link w:val="StylecardCharCharArialNarrow9ptChar"/>
    <w:rsid w:val="00E900C3"/>
  </w:style>
  <w:style w:type="character" w:customStyle="1" w:styleId="StylecardCharCharArialNarrow9ptChar">
    <w:name w:val="Style card Char Char + Arial Narrow 9 pt Char"/>
    <w:basedOn w:val="cardCharCharChar"/>
    <w:link w:val="StylecardCharCharArialNarrow9pt"/>
    <w:rsid w:val="00E900C3"/>
    <w:rPr>
      <w:rFonts w:ascii="Arial" w:eastAsia="Times New Roman" w:hAnsi="Arial" w:cs="Arial"/>
      <w:sz w:val="16"/>
      <w:szCs w:val="20"/>
    </w:rPr>
  </w:style>
  <w:style w:type="paragraph" w:customStyle="1" w:styleId="StyleCardTextArialNarrow9pt">
    <w:name w:val="Style Card Text + Arial Narrow 9 pt"/>
    <w:link w:val="StyleCardTextArialNarrow9ptChar"/>
    <w:rsid w:val="00E900C3"/>
    <w:rPr>
      <w:rFonts w:eastAsia="Times New Roman"/>
      <w:szCs w:val="24"/>
    </w:rPr>
  </w:style>
  <w:style w:type="character" w:customStyle="1" w:styleId="StyleCardTextArialNarrow9ptChar">
    <w:name w:val="Style Card Text + Arial Narrow 9 pt Char"/>
    <w:basedOn w:val="DefaultParagraphFont"/>
    <w:link w:val="StyleCardTextArialNarrow9pt"/>
    <w:rsid w:val="00E900C3"/>
    <w:rPr>
      <w:rFonts w:eastAsia="Times New Roman"/>
      <w:szCs w:val="24"/>
    </w:rPr>
  </w:style>
  <w:style w:type="character" w:customStyle="1" w:styleId="StyleBoldandUnderlineCharCharCharChar9pt">
    <w:name w:val="Style Bold and Underline Char Char Char Char + 9 pt"/>
    <w:basedOn w:val="DefaultParagraphFont"/>
    <w:rsid w:val="00E900C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900C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900C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E900C3"/>
    <w:rPr>
      <w:rFonts w:eastAsia="Times New Roman"/>
      <w:szCs w:val="24"/>
    </w:rPr>
  </w:style>
  <w:style w:type="character" w:customStyle="1" w:styleId="StyleCardTextArialNarrow8ptChar">
    <w:name w:val="Style Card Text + Arial Narrow 8 pt Char"/>
    <w:basedOn w:val="DefaultParagraphFont"/>
    <w:link w:val="StyleCardTextArialNarrow8pt"/>
    <w:rsid w:val="00E900C3"/>
    <w:rPr>
      <w:rFonts w:eastAsia="Times New Roman"/>
      <w:szCs w:val="24"/>
    </w:rPr>
  </w:style>
  <w:style w:type="paragraph" w:customStyle="1" w:styleId="StyleStyle49pt3">
    <w:name w:val="Style Style4 + 9 pt3"/>
    <w:basedOn w:val="Style4"/>
    <w:link w:val="StyleStyle49pt3Char"/>
    <w:rsid w:val="00E900C3"/>
    <w:rPr>
      <w:rFonts w:ascii="Calibri" w:hAnsi="Calibri" w:cs="Calibri"/>
      <w:szCs w:val="24"/>
    </w:rPr>
  </w:style>
  <w:style w:type="character" w:customStyle="1" w:styleId="StyleStyle49pt3Char">
    <w:name w:val="Style Style4 + 9 pt3 Char"/>
    <w:basedOn w:val="Style4Char"/>
    <w:link w:val="StyleStyle49pt3"/>
    <w:rsid w:val="00E900C3"/>
    <w:rPr>
      <w:rFonts w:ascii="Calibri" w:eastAsia="Times New Roman" w:hAnsi="Calibri" w:cs="Calibri"/>
      <w:sz w:val="20"/>
      <w:szCs w:val="24"/>
      <w:u w:val="single"/>
    </w:rPr>
  </w:style>
  <w:style w:type="paragraph" w:customStyle="1" w:styleId="StyleStyle4Bold">
    <w:name w:val="Style Style4 + Bold"/>
    <w:basedOn w:val="Style4"/>
    <w:link w:val="StyleStyle4BoldChar"/>
    <w:rsid w:val="00E900C3"/>
    <w:rPr>
      <w:rFonts w:ascii="Calibri" w:hAnsi="Calibri" w:cs="Calibri"/>
      <w:b/>
      <w:bCs/>
      <w:szCs w:val="24"/>
    </w:rPr>
  </w:style>
  <w:style w:type="character" w:customStyle="1" w:styleId="StyleStyle4BoldChar">
    <w:name w:val="Style Style4 + Bold Char"/>
    <w:basedOn w:val="Style4Char"/>
    <w:link w:val="StyleStyle4Bold"/>
    <w:rsid w:val="00E900C3"/>
    <w:rPr>
      <w:rFonts w:ascii="Calibri" w:eastAsia="Times New Roman" w:hAnsi="Calibri" w:cs="Calibri"/>
      <w:b/>
      <w:bCs/>
      <w:sz w:val="20"/>
      <w:szCs w:val="24"/>
      <w:u w:val="single"/>
    </w:rPr>
  </w:style>
  <w:style w:type="character" w:customStyle="1" w:styleId="qlabel">
    <w:name w:val="q_label"/>
    <w:basedOn w:val="DefaultParagraphFont"/>
    <w:rsid w:val="00E900C3"/>
  </w:style>
  <w:style w:type="character" w:customStyle="1" w:styleId="alabel">
    <w:name w:val="a_label"/>
    <w:basedOn w:val="DefaultParagraphFont"/>
    <w:rsid w:val="00E900C3"/>
  </w:style>
  <w:style w:type="paragraph" w:customStyle="1" w:styleId="StyleStyle411pt1">
    <w:name w:val="Style Style4 + 11 pt1"/>
    <w:basedOn w:val="Normal"/>
    <w:link w:val="StyleStyle411pt1Char"/>
    <w:rsid w:val="00E900C3"/>
    <w:rPr>
      <w:rFonts w:eastAsia="Times New Roman"/>
      <w:szCs w:val="24"/>
      <w:u w:val="single"/>
    </w:rPr>
  </w:style>
  <w:style w:type="character" w:customStyle="1" w:styleId="StyleStyle411pt1Char">
    <w:name w:val="Style Style4 + 11 pt1 Char"/>
    <w:basedOn w:val="DefaultParagraphFont"/>
    <w:link w:val="StyleStyle411pt1"/>
    <w:rsid w:val="00E900C3"/>
    <w:rPr>
      <w:rFonts w:ascii="Arial" w:eastAsia="Times New Roman" w:hAnsi="Arial" w:cs="Arial"/>
      <w:sz w:val="16"/>
      <w:szCs w:val="24"/>
      <w:u w:val="single"/>
    </w:rPr>
  </w:style>
  <w:style w:type="paragraph" w:customStyle="1" w:styleId="StyleUnderlineChar11pt">
    <w:name w:val="Style Underline Char + 11 pt"/>
    <w:basedOn w:val="Normal"/>
    <w:link w:val="StyleUnderlineChar11ptChar"/>
    <w:qFormat/>
    <w:rsid w:val="00E900C3"/>
    <w:rPr>
      <w:rFonts w:eastAsia="Times New Roman"/>
      <w:szCs w:val="24"/>
      <w:u w:val="single"/>
    </w:rPr>
  </w:style>
  <w:style w:type="character" w:customStyle="1" w:styleId="StyleUnderlineChar11ptChar">
    <w:name w:val="Style Underline Char + 11 pt Char"/>
    <w:basedOn w:val="DefaultParagraphFont"/>
    <w:link w:val="StyleUnderlineChar11pt"/>
    <w:rsid w:val="00E900C3"/>
    <w:rPr>
      <w:rFonts w:ascii="Arial" w:eastAsia="Times New Roman" w:hAnsi="Arial" w:cs="Arial"/>
      <w:sz w:val="16"/>
      <w:szCs w:val="24"/>
      <w:u w:val="single"/>
    </w:rPr>
  </w:style>
  <w:style w:type="paragraph" w:customStyle="1" w:styleId="StyleUnderlineChar11ptBold">
    <w:name w:val="Style Underline Char + 11 pt Bold"/>
    <w:basedOn w:val="Normal"/>
    <w:link w:val="StyleUnderlineChar11ptBoldChar"/>
    <w:rsid w:val="00E900C3"/>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900C3"/>
    <w:rPr>
      <w:rFonts w:ascii="Arial" w:eastAsia="Times New Roman" w:hAnsi="Arial" w:cs="Arial"/>
      <w:b/>
      <w:bCs/>
      <w:sz w:val="16"/>
      <w:szCs w:val="24"/>
      <w:u w:val="single"/>
    </w:rPr>
  </w:style>
  <w:style w:type="paragraph" w:customStyle="1" w:styleId="StyleStyle4LatinTimesNewRomanAsianSimSun">
    <w:name w:val="Style Style4 + (Latin) Times New Roman (Asian) SimSun"/>
    <w:basedOn w:val="Normal"/>
    <w:link w:val="StyleStyle4LatinTimesNewRomanAsianSimSunChar"/>
    <w:rsid w:val="00E900C3"/>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00C3"/>
    <w:rPr>
      <w:rFonts w:ascii="Arial" w:eastAsia="SimSun" w:hAnsi="Arial" w:cs="Arial"/>
      <w:sz w:val="16"/>
      <w:szCs w:val="24"/>
      <w:u w:val="single"/>
    </w:rPr>
  </w:style>
  <w:style w:type="character" w:customStyle="1" w:styleId="CharChar11">
    <w:name w:val="Char Char11"/>
    <w:basedOn w:val="DefaultParagraphFont"/>
    <w:rsid w:val="00E900C3"/>
    <w:rPr>
      <w:rFonts w:cs="Arial"/>
      <w:bCs/>
      <w:szCs w:val="26"/>
      <w:u w:val="single"/>
      <w:lang w:val="en-US" w:eastAsia="en-US" w:bidi="ar-SA"/>
    </w:rPr>
  </w:style>
  <w:style w:type="character" w:customStyle="1" w:styleId="CharChar3">
    <w:name w:val="Char Char3"/>
    <w:basedOn w:val="DefaultParagraphFont"/>
    <w:rsid w:val="00E900C3"/>
    <w:rPr>
      <w:rFonts w:cs="Arial"/>
      <w:b/>
      <w:bCs/>
      <w:iCs/>
      <w:lang w:val="en-US" w:eastAsia="en-US" w:bidi="ar-SA"/>
    </w:rPr>
  </w:style>
  <w:style w:type="character" w:customStyle="1" w:styleId="SubtitleChar">
    <w:name w:val="Subtitle Char"/>
    <w:basedOn w:val="DefaultParagraphFont"/>
    <w:link w:val="Subtitle"/>
    <w:uiPriority w:val="11"/>
    <w:rsid w:val="00E900C3"/>
    <w:rPr>
      <w:bCs/>
      <w:szCs w:val="26"/>
      <w:u w:val="single"/>
    </w:rPr>
  </w:style>
  <w:style w:type="paragraph" w:styleId="Subtitle">
    <w:name w:val="Subtitle"/>
    <w:basedOn w:val="Normal"/>
    <w:next w:val="Normal"/>
    <w:link w:val="SubtitleChar"/>
    <w:uiPriority w:val="11"/>
    <w:qFormat/>
    <w:rsid w:val="00E900C3"/>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E900C3"/>
    <w:rPr>
      <w:rFonts w:asciiTheme="majorHAnsi" w:eastAsiaTheme="majorEastAsia" w:hAnsiTheme="majorHAnsi" w:cstheme="majorBidi"/>
      <w:i/>
      <w:iCs/>
      <w:color w:val="4F81BD" w:themeColor="accent1"/>
      <w:spacing w:val="15"/>
      <w:sz w:val="24"/>
      <w:szCs w:val="24"/>
    </w:rPr>
  </w:style>
  <w:style w:type="character" w:customStyle="1" w:styleId="UnderlineCharChar1">
    <w:name w:val="Underline Char Char1"/>
    <w:basedOn w:val="DefaultParagraphFont"/>
    <w:rsid w:val="00E900C3"/>
    <w:rPr>
      <w:u w:val="single"/>
      <w:lang w:val="en-US" w:eastAsia="en-US" w:bidi="ar-SA"/>
    </w:rPr>
  </w:style>
  <w:style w:type="character" w:customStyle="1" w:styleId="BoldandUnderlineCharChar2">
    <w:name w:val="Bold and Underline Char Char2"/>
    <w:basedOn w:val="DefaultParagraphFont"/>
    <w:rsid w:val="00E900C3"/>
    <w:rPr>
      <w:b/>
      <w:u w:val="single"/>
      <w:lang w:val="en-US" w:eastAsia="en-US" w:bidi="ar-SA"/>
    </w:rPr>
  </w:style>
  <w:style w:type="character" w:customStyle="1" w:styleId="StyleUnderlineCharChar111pt">
    <w:name w:val="Style Underline Char Char1 + 11 pt"/>
    <w:basedOn w:val="UnderlineCharChar1"/>
    <w:rsid w:val="00E900C3"/>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E900C3"/>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900C3"/>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900C3"/>
    <w:rPr>
      <w:sz w:val="22"/>
      <w:u w:val="single"/>
    </w:rPr>
  </w:style>
  <w:style w:type="paragraph" w:customStyle="1" w:styleId="StyleMinimizedTextArialNarrow9pt">
    <w:name w:val="Style Minimized Text + Arial Narrow 9 pt"/>
    <w:basedOn w:val="Normal"/>
    <w:link w:val="StyleMinimizedTextArialNarrow9ptChar"/>
    <w:rsid w:val="00E900C3"/>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900C3"/>
    <w:rPr>
      <w:rFonts w:ascii="Arial" w:eastAsia="Times New Roman" w:hAnsi="Arial" w:cs="Arial"/>
      <w:sz w:val="16"/>
      <w:szCs w:val="24"/>
    </w:rPr>
  </w:style>
  <w:style w:type="paragraph" w:customStyle="1" w:styleId="StyleBoldandUnderlineChar11ptNotBold">
    <w:name w:val="Style Bold and Underline Char + 11 pt Not Bold"/>
    <w:link w:val="StyleBoldandUnderlineChar11ptNotBoldChar"/>
    <w:rsid w:val="00E900C3"/>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900C3"/>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900C3"/>
    <w:rPr>
      <w:rFonts w:ascii="Times New Roman" w:hAnsi="Times New Roman"/>
      <w:sz w:val="20"/>
      <w:u w:val="single"/>
      <w:bdr w:val="single" w:sz="4" w:space="0" w:color="auto"/>
      <w:lang w:val="en-US" w:eastAsia="en-US" w:bidi="ar-SA"/>
    </w:rPr>
  </w:style>
  <w:style w:type="character" w:customStyle="1" w:styleId="date-display-single">
    <w:name w:val="date-display-single"/>
    <w:basedOn w:val="DefaultParagraphFont"/>
    <w:rsid w:val="00E900C3"/>
  </w:style>
  <w:style w:type="character" w:customStyle="1" w:styleId="body-text">
    <w:name w:val="body-text"/>
    <w:basedOn w:val="DefaultParagraphFont"/>
    <w:rsid w:val="00E900C3"/>
  </w:style>
  <w:style w:type="paragraph" w:customStyle="1" w:styleId="StyleStyle411ptBoldBorderSinglesolidlineAuto0">
    <w:name w:val="Style Style4 + 11 pt Bold Border: : (Single solid line Auto  0...."/>
    <w:basedOn w:val="Normal"/>
    <w:link w:val="StyleStyle411ptBoldBorderSinglesolidlineAuto0Char"/>
    <w:qFormat/>
    <w:rsid w:val="00E900C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900C3"/>
    <w:rPr>
      <w:rFonts w:ascii="Arial" w:eastAsia="Times New Roman" w:hAnsi="Arial" w:cs="Arial"/>
      <w:b/>
      <w:bCs/>
      <w:sz w:val="16"/>
      <w:szCs w:val="24"/>
      <w:u w:val="single"/>
      <w:bdr w:val="single" w:sz="4" w:space="0" w:color="auto"/>
    </w:rPr>
  </w:style>
  <w:style w:type="paragraph" w:customStyle="1" w:styleId="StyleStyle411ptBold">
    <w:name w:val="Style Style4 + 11 pt Bold"/>
    <w:basedOn w:val="Normal"/>
    <w:link w:val="StyleStyle411ptBoldChar"/>
    <w:qFormat/>
    <w:rsid w:val="00E900C3"/>
    <w:rPr>
      <w:rFonts w:eastAsia="Times New Roman"/>
      <w:b/>
      <w:bCs/>
      <w:szCs w:val="24"/>
      <w:u w:val="single"/>
    </w:rPr>
  </w:style>
  <w:style w:type="character" w:customStyle="1" w:styleId="StyleStyle411ptBoldChar">
    <w:name w:val="Style Style4 + 11 pt Bold Char"/>
    <w:basedOn w:val="DefaultParagraphFont"/>
    <w:link w:val="StyleStyle411ptBold"/>
    <w:rsid w:val="00E900C3"/>
    <w:rPr>
      <w:rFonts w:ascii="Arial" w:eastAsia="Times New Roman" w:hAnsi="Arial" w:cs="Arial"/>
      <w:b/>
      <w:bCs/>
      <w:sz w:val="16"/>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900C3"/>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900C3"/>
    <w:rPr>
      <w:rFonts w:ascii="Arial" w:eastAsia="Times New Roman" w:hAnsi="Arial" w:cs="Arial"/>
      <w:sz w:val="16"/>
      <w:szCs w:val="24"/>
      <w:u w:val="single"/>
      <w:bdr w:val="single" w:sz="4" w:space="0" w:color="auto"/>
    </w:rPr>
  </w:style>
  <w:style w:type="paragraph" w:customStyle="1" w:styleId="StyleStyle112pt">
    <w:name w:val="Style Style1 + 12 pt"/>
    <w:basedOn w:val="Normal"/>
    <w:link w:val="StyleStyle112ptChar"/>
    <w:rsid w:val="00E900C3"/>
    <w:rPr>
      <w:rFonts w:eastAsia="SimSun"/>
      <w:szCs w:val="24"/>
      <w:u w:val="single"/>
      <w:lang w:eastAsia="zh-CN"/>
    </w:rPr>
  </w:style>
  <w:style w:type="character" w:customStyle="1" w:styleId="StyleStyle112ptChar">
    <w:name w:val="Style Style1 + 12 pt Char"/>
    <w:basedOn w:val="DefaultParagraphFont"/>
    <w:link w:val="StyleStyle112pt"/>
    <w:rsid w:val="00E900C3"/>
    <w:rPr>
      <w:rFonts w:ascii="Arial" w:eastAsia="SimSun" w:hAnsi="Arial" w:cs="Arial"/>
      <w:sz w:val="16"/>
      <w:szCs w:val="24"/>
      <w:u w:val="single"/>
      <w:lang w:eastAsia="zh-CN"/>
    </w:rPr>
  </w:style>
  <w:style w:type="paragraph" w:customStyle="1" w:styleId="MinimizedText">
    <w:name w:val="Minimized Text"/>
    <w:basedOn w:val="Normal"/>
    <w:link w:val="MinimizedTextChar"/>
    <w:qFormat/>
    <w:rsid w:val="00E900C3"/>
    <w:rPr>
      <w:rFonts w:eastAsia="Times New Roman"/>
      <w:szCs w:val="24"/>
    </w:rPr>
  </w:style>
  <w:style w:type="character" w:customStyle="1" w:styleId="MinimizedTextChar">
    <w:name w:val="Minimized Text Char"/>
    <w:basedOn w:val="DefaultParagraphFont"/>
    <w:link w:val="MinimizedText"/>
    <w:rsid w:val="00E900C3"/>
    <w:rPr>
      <w:rFonts w:ascii="Arial" w:eastAsia="Times New Roman" w:hAnsi="Arial" w:cs="Arial"/>
      <w:sz w:val="16"/>
      <w:szCs w:val="24"/>
    </w:rPr>
  </w:style>
  <w:style w:type="paragraph" w:customStyle="1" w:styleId="StyleMinimizedTextArialNarrow10pt">
    <w:name w:val="Style Minimized Text + Arial Narrow 10 pt"/>
    <w:basedOn w:val="MinimizedText"/>
    <w:link w:val="StyleMinimizedTextArialNarrow10ptChar"/>
    <w:rsid w:val="00E900C3"/>
    <w:rPr>
      <w:sz w:val="20"/>
    </w:rPr>
  </w:style>
  <w:style w:type="character" w:customStyle="1" w:styleId="StyleMinimizedTextArialNarrow10ptChar">
    <w:name w:val="Style Minimized Text + Arial Narrow 10 pt Char"/>
    <w:basedOn w:val="MinimizedTextChar"/>
    <w:link w:val="StyleMinimizedTextArialNarrow10pt"/>
    <w:rsid w:val="00E900C3"/>
    <w:rPr>
      <w:rFonts w:ascii="Arial" w:eastAsia="Times New Roman" w:hAnsi="Arial" w:cs="Arial"/>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E900C3"/>
    <w:rPr>
      <w:rFonts w:eastAsia="SimSun"/>
      <w:b w:val="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900C3"/>
    <w:rPr>
      <w:rFonts w:ascii="Times New Roman" w:eastAsia="SimSun" w:hAnsi="Times New Roman" w:cs="Times New Roman"/>
      <w:b w:val="0"/>
      <w:sz w:val="20"/>
      <w:szCs w:val="24"/>
      <w:u w:val="single"/>
      <w:bdr w:val="single" w:sz="4" w:space="0" w:color="auto"/>
      <w:lang w:eastAsia="zh-CN"/>
    </w:rPr>
  </w:style>
  <w:style w:type="paragraph" w:customStyle="1" w:styleId="SmallText0">
    <w:name w:val="Small Text"/>
    <w:link w:val="SmallTextChar0"/>
    <w:qFormat/>
    <w:rsid w:val="00E900C3"/>
    <w:rPr>
      <w:rFonts w:ascii="Georgia" w:eastAsia="MS Mincho" w:hAnsi="Georgia"/>
      <w:sz w:val="15"/>
      <w:szCs w:val="24"/>
      <w:lang w:eastAsia="ja-JP"/>
    </w:rPr>
  </w:style>
  <w:style w:type="character" w:customStyle="1" w:styleId="SmallTextChar0">
    <w:name w:val="Small Text Char"/>
    <w:aliases w:val="No Spacing3 Char,No Spacing1111 Char,TAG C"/>
    <w:basedOn w:val="CardTextChar0"/>
    <w:link w:val="SmallText0"/>
    <w:qFormat/>
    <w:rsid w:val="00E900C3"/>
    <w:rPr>
      <w:rFonts w:ascii="Georgia" w:eastAsia="MS Mincho" w:hAnsi="Georgia"/>
      <w:sz w:val="15"/>
      <w:szCs w:val="24"/>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rsid w:val="00E900C3"/>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900C3"/>
    <w:rPr>
      <w:rFonts w:ascii="Arial" w:eastAsia="SimSun" w:hAnsi="Arial" w:cs="Arial"/>
      <w:b/>
      <w:bCs/>
      <w:sz w:val="16"/>
      <w:szCs w:val="24"/>
      <w:u w:val="single"/>
    </w:rPr>
  </w:style>
  <w:style w:type="paragraph" w:customStyle="1" w:styleId="StyleStyle1Bold">
    <w:name w:val="Style Style1 + Bold"/>
    <w:basedOn w:val="Style1"/>
    <w:link w:val="StyleStyle1BoldChar"/>
    <w:rsid w:val="00E900C3"/>
    <w:rPr>
      <w:rFonts w:eastAsia="SimSun"/>
      <w:bCs/>
      <w:szCs w:val="24"/>
      <w:u w:val="single"/>
      <w:lang w:eastAsia="zh-CN"/>
    </w:rPr>
  </w:style>
  <w:style w:type="character" w:customStyle="1" w:styleId="StyleStyle1BoldChar">
    <w:name w:val="Style Style1 + Bold Char"/>
    <w:basedOn w:val="Style1Char"/>
    <w:link w:val="StyleStyle1Bold"/>
    <w:rsid w:val="00E900C3"/>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E900C3"/>
    <w:rPr>
      <w:rFonts w:ascii="Times New Roman" w:eastAsia="Times New Roman" w:hAnsi="Times New Roman" w:cs="Times New Roman"/>
      <w:sz w:val="20"/>
      <w:szCs w:val="24"/>
    </w:rPr>
  </w:style>
  <w:style w:type="character" w:customStyle="1" w:styleId="CharChar111">
    <w:name w:val="Char Char111"/>
    <w:basedOn w:val="DefaultParagraphFont"/>
    <w:rsid w:val="00E900C3"/>
    <w:rPr>
      <w:rFonts w:cs="Arial"/>
      <w:bCs/>
      <w:szCs w:val="26"/>
      <w:u w:val="single"/>
      <w:lang w:val="en-US" w:eastAsia="en-US" w:bidi="ar-SA"/>
    </w:rPr>
  </w:style>
  <w:style w:type="paragraph" w:customStyle="1" w:styleId="cardtextsmall">
    <w:name w:val="card text small"/>
    <w:basedOn w:val="Normal"/>
    <w:rsid w:val="00E900C3"/>
    <w:rPr>
      <w:rFonts w:ascii="Arial Narrow" w:eastAsia="Times New Roman" w:hAnsi="Arial Narrow"/>
      <w:szCs w:val="24"/>
    </w:rPr>
  </w:style>
  <w:style w:type="character" w:customStyle="1" w:styleId="AUnterdline">
    <w:name w:val="AUnterdline"/>
    <w:qFormat/>
    <w:rsid w:val="00E900C3"/>
    <w:rPr>
      <w:rFonts w:ascii="Times New Roman" w:hAnsi="Times New Roman"/>
      <w:sz w:val="20"/>
      <w:u w:val="single"/>
    </w:rPr>
  </w:style>
  <w:style w:type="paragraph" w:customStyle="1" w:styleId="StyleStyle49pt10">
    <w:name w:val="Style Style4 + 9 pt10"/>
    <w:basedOn w:val="Style4"/>
    <w:link w:val="StyleStyle49pt10Char"/>
    <w:rsid w:val="00E900C3"/>
    <w:rPr>
      <w:rFonts w:ascii="Calibri" w:hAnsi="Calibri" w:cs="Calibri"/>
      <w:szCs w:val="24"/>
    </w:rPr>
  </w:style>
  <w:style w:type="character" w:customStyle="1" w:styleId="StyleStyle49pt10Char">
    <w:name w:val="Style Style4 + 9 pt10 Char"/>
    <w:basedOn w:val="Style4Char"/>
    <w:link w:val="StyleStyle49pt10"/>
    <w:rsid w:val="00E900C3"/>
    <w:rPr>
      <w:rFonts w:ascii="Calibri" w:eastAsia="Times New Roman" w:hAnsi="Calibri" w:cs="Calibri"/>
      <w:sz w:val="20"/>
      <w:szCs w:val="24"/>
      <w:u w:val="single"/>
    </w:rPr>
  </w:style>
  <w:style w:type="paragraph" w:customStyle="1" w:styleId="StyleStyle49ptBold7">
    <w:name w:val="Style Style4 + 9 pt Bold7"/>
    <w:basedOn w:val="Style4"/>
    <w:link w:val="StyleStyle49ptBold7Char"/>
    <w:rsid w:val="00E900C3"/>
    <w:rPr>
      <w:rFonts w:ascii="Calibri" w:hAnsi="Calibri" w:cs="Calibri"/>
      <w:b/>
      <w:bCs/>
      <w:sz w:val="22"/>
      <w:szCs w:val="24"/>
    </w:rPr>
  </w:style>
  <w:style w:type="character" w:customStyle="1" w:styleId="StyleStyle49ptBold7Char">
    <w:name w:val="Style Style4 + 9 pt Bold7 Char"/>
    <w:link w:val="StyleStyle49ptBold7"/>
    <w:rsid w:val="00E900C3"/>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E900C3"/>
    <w:pPr>
      <w:ind w:left="288"/>
    </w:pPr>
    <w:rPr>
      <w:rFonts w:eastAsia="Times New Roman"/>
      <w:szCs w:val="24"/>
      <w:u w:val="single"/>
    </w:rPr>
  </w:style>
  <w:style w:type="character" w:customStyle="1" w:styleId="NormalUnderlineChar">
    <w:name w:val="Normal Underline Char"/>
    <w:link w:val="NormalUnderline"/>
    <w:rsid w:val="00E900C3"/>
    <w:rPr>
      <w:rFonts w:ascii="Arial" w:eastAsia="Times New Roman" w:hAnsi="Arial" w:cs="Arial"/>
      <w:sz w:val="16"/>
      <w:szCs w:val="24"/>
      <w:u w:val="single"/>
    </w:rPr>
  </w:style>
  <w:style w:type="character" w:customStyle="1" w:styleId="DontRead">
    <w:name w:val="Don't Read"/>
    <w:qFormat/>
    <w:rsid w:val="00E900C3"/>
    <w:rPr>
      <w:rFonts w:ascii="Times New Roman" w:hAnsi="Times New Roman"/>
      <w:sz w:val="16"/>
    </w:rPr>
  </w:style>
  <w:style w:type="paragraph" w:customStyle="1" w:styleId="Underlinestyle">
    <w:name w:val="Underline style"/>
    <w:basedOn w:val="Normal"/>
    <w:rsid w:val="00E900C3"/>
    <w:rPr>
      <w:rFonts w:eastAsia="Times New Roman"/>
      <w:szCs w:val="24"/>
      <w:u w:val="single"/>
    </w:rPr>
  </w:style>
  <w:style w:type="character" w:customStyle="1" w:styleId="Style11ptUnderline3">
    <w:name w:val="Style 11 pt Underline3"/>
    <w:rsid w:val="00E900C3"/>
    <w:rPr>
      <w:sz w:val="20"/>
      <w:u w:val="single"/>
    </w:rPr>
  </w:style>
  <w:style w:type="character" w:customStyle="1" w:styleId="CharChar1">
    <w:name w:val="Char Char1"/>
    <w:aliases w:val="Heading 1 Char3,BlockStyle Char,F2 - Heading 1 Char1,AHeading 1 Char1,Brief - Heading 1 Char1,Block Name Char1,Block Header Char1,Heading 1 Char Char Char2,Block Titles Char1,Block titles Char1"/>
    <w:rsid w:val="00E900C3"/>
    <w:rPr>
      <w:rFonts w:cs="Arial"/>
      <w:b/>
      <w:bCs/>
      <w:iCs/>
      <w:sz w:val="22"/>
      <w:szCs w:val="28"/>
      <w:lang w:val="en-US" w:eastAsia="en-US" w:bidi="ar-SA"/>
    </w:rPr>
  </w:style>
  <w:style w:type="character" w:customStyle="1" w:styleId="27">
    <w:name w:val="27"/>
    <w:rsid w:val="00E900C3"/>
    <w:rPr>
      <w:rFonts w:cs="Arial"/>
      <w:bCs/>
      <w:sz w:val="20"/>
      <w:u w:val="single"/>
      <w:lang w:val="en-US" w:eastAsia="en-US" w:bidi="ar-SA"/>
    </w:rPr>
  </w:style>
  <w:style w:type="character" w:customStyle="1" w:styleId="Style9ptUnderline11">
    <w:name w:val="Style 9 pt Underline11"/>
    <w:basedOn w:val="DefaultParagraphFont"/>
    <w:rsid w:val="00E900C3"/>
    <w:rPr>
      <w:sz w:val="20"/>
      <w:u w:val="single"/>
    </w:rPr>
  </w:style>
  <w:style w:type="character" w:customStyle="1" w:styleId="CharChar113">
    <w:name w:val="Char Char113"/>
    <w:basedOn w:val="DefaultParagraphFont"/>
    <w:rsid w:val="00E900C3"/>
    <w:rPr>
      <w:rFonts w:cs="Arial"/>
      <w:bCs/>
      <w:szCs w:val="26"/>
      <w:u w:val="single"/>
      <w:lang w:val="en-US" w:eastAsia="en-US" w:bidi="ar-SA"/>
    </w:rPr>
  </w:style>
  <w:style w:type="paragraph" w:customStyle="1" w:styleId="Cite2">
    <w:name w:val="Cite 2"/>
    <w:basedOn w:val="Normal"/>
    <w:qFormat/>
    <w:rsid w:val="00E900C3"/>
    <w:rPr>
      <w:rFonts w:eastAsia="MS Mincho"/>
      <w:b/>
      <w:sz w:val="24"/>
      <w:szCs w:val="24"/>
      <w:u w:val="single"/>
    </w:rPr>
  </w:style>
  <w:style w:type="character" w:customStyle="1" w:styleId="StyleunderlineBold">
    <w:name w:val="Style underline + Bold"/>
    <w:basedOn w:val="underline"/>
    <w:rsid w:val="00E900C3"/>
    <w:rPr>
      <w:rFonts w:ascii="Times New Roman" w:hAnsi="Times New Roman"/>
      <w:bCs/>
      <w:sz w:val="20"/>
      <w:u w:val="single"/>
    </w:rPr>
  </w:style>
  <w:style w:type="paragraph" w:customStyle="1" w:styleId="cards0">
    <w:name w:val="cards"/>
    <w:basedOn w:val="Cites"/>
    <w:qFormat/>
    <w:rsid w:val="00E900C3"/>
    <w:pPr>
      <w:widowControl/>
      <w:jc w:val="left"/>
      <w:outlineLvl w:val="9"/>
    </w:pPr>
    <w:rPr>
      <w:rFonts w:eastAsia="Calibri"/>
      <w:szCs w:val="22"/>
    </w:rPr>
  </w:style>
  <w:style w:type="character" w:customStyle="1" w:styleId="StyleunderlineCharNotBold">
    <w:name w:val="Style underline Char + Not Bold"/>
    <w:rsid w:val="00E900C3"/>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900C3"/>
    <w:rPr>
      <w:sz w:val="20"/>
      <w:u w:val="single"/>
    </w:rPr>
  </w:style>
  <w:style w:type="character" w:customStyle="1" w:styleId="Style1Char1">
    <w:name w:val="Style1 Char1"/>
    <w:basedOn w:val="DefaultParagraphFont"/>
    <w:rsid w:val="00E900C3"/>
    <w:rPr>
      <w:rFonts w:eastAsia="SimSun"/>
      <w:sz w:val="20"/>
      <w:szCs w:val="24"/>
      <w:u w:val="single"/>
      <w:lang w:val="en-US" w:eastAsia="zh-CN" w:bidi="ar-SA"/>
    </w:rPr>
  </w:style>
  <w:style w:type="character" w:customStyle="1" w:styleId="ital-inline">
    <w:name w:val="ital-inline"/>
    <w:basedOn w:val="DefaultParagraphFont"/>
    <w:rsid w:val="00E900C3"/>
  </w:style>
  <w:style w:type="character" w:customStyle="1" w:styleId="Style10ptUnderline">
    <w:name w:val="Style 10 pt Underline"/>
    <w:basedOn w:val="DefaultParagraphFont"/>
    <w:rsid w:val="00E900C3"/>
    <w:rPr>
      <w:sz w:val="20"/>
      <w:u w:val="single"/>
    </w:rPr>
  </w:style>
  <w:style w:type="character" w:customStyle="1" w:styleId="UnderlinedChar1">
    <w:name w:val="Underlined Char1"/>
    <w:basedOn w:val="DefaultParagraphFont"/>
    <w:rsid w:val="00E900C3"/>
    <w:rPr>
      <w:rFonts w:ascii="Century Gothic" w:hAnsi="Century Gothic"/>
      <w:sz w:val="24"/>
      <w:u w:val="thick"/>
    </w:rPr>
  </w:style>
  <w:style w:type="character" w:customStyle="1" w:styleId="HighlightedUnderline">
    <w:name w:val="Highlighted Underline"/>
    <w:basedOn w:val="DefaultParagraphFont"/>
    <w:uiPriority w:val="1"/>
    <w:qFormat/>
    <w:rsid w:val="00E900C3"/>
    <w:rPr>
      <w:rFonts w:ascii="Times New Roman" w:eastAsia="SimSun" w:hAnsi="Times New Roman"/>
      <w:b/>
      <w:bCs/>
      <w:sz w:val="22"/>
      <w:u w:val="single"/>
      <w:bdr w:val="none" w:sz="0" w:space="0" w:color="auto"/>
      <w:shd w:val="clear" w:color="auto" w:fill="B3423F"/>
    </w:rPr>
  </w:style>
  <w:style w:type="character" w:customStyle="1" w:styleId="ColorfulGrid-Accent1Char">
    <w:name w:val="Colorful Grid - Accent 1 Char"/>
    <w:link w:val="ColorfulGrid-Accent1"/>
    <w:uiPriority w:val="29"/>
    <w:rsid w:val="00E900C3"/>
    <w:rPr>
      <w:iCs/>
      <w:sz w:val="16"/>
      <w:szCs w:val="22"/>
    </w:rPr>
  </w:style>
  <w:style w:type="table" w:styleId="ColorfulGrid-Accent1">
    <w:name w:val="Colorful Grid Accent 1"/>
    <w:basedOn w:val="TableNormal"/>
    <w:link w:val="ColorfulGrid-Accent1Char"/>
    <w:uiPriority w:val="29"/>
    <w:rsid w:val="00E900C3"/>
    <w:pPr>
      <w:spacing w:after="0" w:line="240" w:lineRule="auto"/>
    </w:pPr>
    <w:rPr>
      <w:iCs/>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Quote">
    <w:name w:val="Quote"/>
    <w:basedOn w:val="Normal"/>
    <w:next w:val="Normal"/>
    <w:link w:val="QuoteChar"/>
    <w:uiPriority w:val="29"/>
    <w:qFormat/>
    <w:rsid w:val="00E900C3"/>
    <w:pPr>
      <w:ind w:left="144"/>
    </w:pPr>
    <w:rPr>
      <w:rFonts w:eastAsia="Calibri" w:cs="Times New Roman"/>
      <w:iCs/>
    </w:rPr>
  </w:style>
  <w:style w:type="character" w:customStyle="1" w:styleId="QuoteChar">
    <w:name w:val="Quote Char"/>
    <w:basedOn w:val="DefaultParagraphFont"/>
    <w:link w:val="Quote"/>
    <w:uiPriority w:val="29"/>
    <w:rsid w:val="00E900C3"/>
    <w:rPr>
      <w:rFonts w:ascii="Arial" w:eastAsia="Calibri" w:hAnsi="Arial" w:cs="Times New Roman"/>
      <w:iCs/>
      <w:sz w:val="16"/>
    </w:rPr>
  </w:style>
  <w:style w:type="character" w:customStyle="1" w:styleId="StyleStyleBoldUnderlineUnderlineIntenseEmphasis1apple-style-2">
    <w:name w:val="Style Style Bold UnderlineUnderlineIntense Emphasis1apple-style-...2"/>
    <w:basedOn w:val="DefaultParagraphFont"/>
    <w:rsid w:val="00E900C3"/>
    <w:rPr>
      <w:b w:val="0"/>
      <w:bCs/>
      <w:sz w:val="22"/>
      <w:u w:val="single"/>
    </w:rPr>
  </w:style>
  <w:style w:type="character" w:customStyle="1" w:styleId="term1">
    <w:name w:val="term1"/>
    <w:rsid w:val="00E900C3"/>
    <w:rPr>
      <w:b/>
      <w:bCs/>
    </w:rPr>
  </w:style>
  <w:style w:type="paragraph" w:customStyle="1" w:styleId="StyleUnderlineChar11ptBold3">
    <w:name w:val="Style Underline Char + 11 pt Bold3"/>
    <w:basedOn w:val="Normal"/>
    <w:link w:val="StyleUnderlineChar11ptBold3Char"/>
    <w:rsid w:val="00E900C3"/>
    <w:rPr>
      <w:rFonts w:ascii="Times New Roman" w:eastAsia="Times New Roman" w:hAnsi="Times New Roman" w:cs="Times New Roman"/>
      <w:b/>
      <w:bCs/>
      <w:szCs w:val="24"/>
      <w:u w:val="single"/>
    </w:rPr>
  </w:style>
  <w:style w:type="character" w:customStyle="1" w:styleId="StyleUnderlineChar11ptBold3Char">
    <w:name w:val="Style Underline Char + 11 pt Bold3 Char"/>
    <w:link w:val="StyleUnderlineChar11ptBold3"/>
    <w:rsid w:val="00E900C3"/>
    <w:rPr>
      <w:rFonts w:ascii="Times New Roman" w:eastAsia="Times New Roman" w:hAnsi="Times New Roman" w:cs="Times New Roman"/>
      <w:b/>
      <w:bCs/>
      <w:sz w:val="16"/>
      <w:szCs w:val="24"/>
      <w:u w:val="single"/>
    </w:rPr>
  </w:style>
  <w:style w:type="paragraph" w:customStyle="1" w:styleId="HotRoute0">
    <w:name w:val="Hot Route!"/>
    <w:basedOn w:val="Normal"/>
    <w:link w:val="HotRouteChar0"/>
    <w:qFormat/>
    <w:rsid w:val="00E900C3"/>
    <w:pPr>
      <w:ind w:left="144"/>
    </w:pPr>
    <w:rPr>
      <w:rFonts w:ascii="Times New Roman" w:eastAsia="Times New Roman" w:hAnsi="Times New Roman" w:cs="Times New Roman"/>
      <w:sz w:val="20"/>
      <w:szCs w:val="24"/>
    </w:rPr>
  </w:style>
  <w:style w:type="character" w:customStyle="1" w:styleId="HotRouteChar0">
    <w:name w:val="Hot Route! Char"/>
    <w:link w:val="HotRoute0"/>
    <w:rsid w:val="00E900C3"/>
    <w:rPr>
      <w:rFonts w:ascii="Times New Roman" w:eastAsia="Times New Roman" w:hAnsi="Times New Roman" w:cs="Times New Roman"/>
      <w:sz w:val="20"/>
      <w:szCs w:val="24"/>
    </w:rPr>
  </w:style>
  <w:style w:type="character" w:customStyle="1" w:styleId="Highlightedunderline0">
    <w:name w:val="Highlighted underline"/>
    <w:qFormat/>
    <w:rsid w:val="00E900C3"/>
    <w:rPr>
      <w:rFonts w:ascii="Times New Roman" w:hAnsi="Times New Roman"/>
      <w:sz w:val="20"/>
      <w:u w:val="single"/>
      <w:bdr w:val="none" w:sz="0" w:space="0" w:color="auto"/>
      <w:shd w:val="clear" w:color="auto" w:fill="C0C0C0"/>
    </w:rPr>
  </w:style>
  <w:style w:type="character" w:customStyle="1" w:styleId="HIGHLIGHT">
    <w:name w:val="HIGHLIGHT"/>
    <w:basedOn w:val="Emphasis"/>
    <w:uiPriority w:val="1"/>
    <w:qFormat/>
    <w:rsid w:val="00E900C3"/>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BlockChar1">
    <w:name w:val="Block Char1"/>
    <w:aliases w:val="Char Char Char Char Char Char Char Char1,3: Cite Char1,Index Headers Char1,Heading 3 Char1 Char Char Char1,Citation Char Char Char Char Char1, Char Char2,Citation Char1,Text 7 Char1,Tag Char Char Char1,Read Char Char1,Char1 Char Char1"/>
    <w:uiPriority w:val="3"/>
    <w:qFormat/>
    <w:locked/>
    <w:rsid w:val="00E900C3"/>
    <w:rPr>
      <w:rFonts w:ascii="Arial" w:hAnsi="Arial" w:cs="Arial"/>
      <w:b/>
      <w:sz w:val="24"/>
      <w:szCs w:val="22"/>
      <w:u w:val="single"/>
    </w:rPr>
  </w:style>
  <w:style w:type="paragraph" w:customStyle="1" w:styleId="Analytics">
    <w:name w:val="Analytics"/>
    <w:basedOn w:val="Normal"/>
    <w:qFormat/>
    <w:rsid w:val="00E900C3"/>
    <w:rPr>
      <w:rFonts w:eastAsia="Calibri"/>
      <w:b/>
      <w:sz w:val="24"/>
    </w:rPr>
  </w:style>
  <w:style w:type="paragraph" w:customStyle="1" w:styleId="2909F619802848F09E01365C32F34654">
    <w:name w:val="2909F619802848F09E01365C32F34654"/>
    <w:qFormat/>
    <w:rsid w:val="00E900C3"/>
    <w:rPr>
      <w:rFonts w:ascii="Calibri" w:eastAsia="Times New Roman" w:hAnsi="Calibri" w:cs="Times New Roman"/>
      <w:lang w:eastAsia="ja-JP"/>
    </w:rPr>
  </w:style>
  <w:style w:type="paragraph" w:customStyle="1" w:styleId="D345FF3D873148C5AE3FBF3267827368">
    <w:name w:val="D345FF3D873148C5AE3FBF3267827368"/>
    <w:qFormat/>
    <w:rsid w:val="00E900C3"/>
    <w:rPr>
      <w:rFonts w:ascii="Calibri" w:eastAsia="Times New Roman" w:hAnsi="Calibri" w:cs="Times New Roman"/>
      <w:lang w:eastAsia="ja-JP"/>
    </w:rPr>
  </w:style>
  <w:style w:type="paragraph" w:customStyle="1" w:styleId="NormalText">
    <w:name w:val="Normal Text"/>
    <w:basedOn w:val="Normal"/>
    <w:link w:val="NormalTextChar"/>
    <w:autoRedefine/>
    <w:qFormat/>
    <w:rsid w:val="00E900C3"/>
    <w:pPr>
      <w:jc w:val="both"/>
    </w:pPr>
    <w:rPr>
      <w:rFonts w:ascii="Times New Roman" w:eastAsia="Times New Roman" w:hAnsi="Times New Roman"/>
      <w:sz w:val="20"/>
      <w:szCs w:val="26"/>
    </w:rPr>
  </w:style>
  <w:style w:type="paragraph" w:customStyle="1" w:styleId="Normaltext0">
    <w:name w:val="Normal text"/>
    <w:basedOn w:val="Normal"/>
    <w:link w:val="NormaltextCharChar"/>
    <w:autoRedefine/>
    <w:rsid w:val="00E900C3"/>
    <w:pPr>
      <w:ind w:left="432"/>
    </w:pPr>
    <w:rPr>
      <w:rFonts w:ascii="Arial Narrow" w:eastAsia="SimSun" w:hAnsi="Arial Narrow"/>
      <w:color w:val="000000"/>
      <w:szCs w:val="20"/>
    </w:rPr>
  </w:style>
  <w:style w:type="character" w:customStyle="1" w:styleId="NormaltextCharChar">
    <w:name w:val="Normal text Char Char"/>
    <w:link w:val="Normaltext0"/>
    <w:rsid w:val="00E900C3"/>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E900C3"/>
    <w:rPr>
      <w:b/>
      <w:sz w:val="28"/>
    </w:rPr>
  </w:style>
  <w:style w:type="character" w:customStyle="1" w:styleId="TagofCardChar">
    <w:name w:val="Tag of Card Char"/>
    <w:link w:val="TagofCard"/>
    <w:rsid w:val="00E900C3"/>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E900C3"/>
    <w:rPr>
      <w:b/>
      <w:bCs/>
      <w:sz w:val="20"/>
    </w:rPr>
  </w:style>
  <w:style w:type="character" w:customStyle="1" w:styleId="SourcenameChar">
    <w:name w:val="Source name Char"/>
    <w:link w:val="Sourcename"/>
    <w:rsid w:val="00E900C3"/>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E900C3"/>
    <w:rPr>
      <w:sz w:val="22"/>
      <w:u w:val="single"/>
    </w:rPr>
  </w:style>
  <w:style w:type="character" w:customStyle="1" w:styleId="underlinedcardChar">
    <w:name w:val="underlined card Char"/>
    <w:link w:val="underlinedcard"/>
    <w:rsid w:val="00E900C3"/>
    <w:rPr>
      <w:rFonts w:ascii="Arial Narrow" w:eastAsia="SimSun" w:hAnsi="Arial Narrow" w:cs="Arial"/>
      <w:color w:val="000000"/>
      <w:szCs w:val="20"/>
      <w:u w:val="single"/>
    </w:rPr>
  </w:style>
  <w:style w:type="character" w:customStyle="1" w:styleId="Heading2Char1">
    <w:name w:val="Heading 2 Char1"/>
    <w:aliases w:val="Heading 2 Char Char2 Char1 Char,Heading 2 Char1 Char Char1 Char Char,Heading 2 Char Char Char Char1 Char Char,Heading 2 Char1 Char Char Char1 Char Char1 Char,Heading 2 Char Char Char Char Char1 Char Char Char,Heading 2 Cha Char,ta Char1"/>
    <w:qFormat/>
    <w:rsid w:val="00E900C3"/>
    <w:rPr>
      <w:rFonts w:cs="Arial"/>
      <w:b/>
      <w:bCs/>
      <w:iCs/>
      <w:szCs w:val="28"/>
      <w:lang w:val="en-US" w:eastAsia="en-US" w:bidi="ar-SA"/>
    </w:rPr>
  </w:style>
  <w:style w:type="paragraph" w:customStyle="1" w:styleId="FullText">
    <w:name w:val="Full Text"/>
    <w:basedOn w:val="Normal"/>
    <w:rsid w:val="00E900C3"/>
    <w:rPr>
      <w:rFonts w:ascii="Arial Narrow" w:eastAsia="Times New Roman" w:hAnsi="Arial Narrow"/>
      <w:szCs w:val="24"/>
    </w:rPr>
  </w:style>
  <w:style w:type="character" w:customStyle="1" w:styleId="SourceBold">
    <w:name w:val="Source Bold"/>
    <w:rsid w:val="00E900C3"/>
    <w:rPr>
      <w:rFonts w:ascii="Arial Narrow" w:hAnsi="Arial Narrow"/>
      <w:b/>
      <w:sz w:val="24"/>
      <w:u w:val="none"/>
    </w:rPr>
  </w:style>
  <w:style w:type="paragraph" w:customStyle="1" w:styleId="citenon-bold">
    <w:name w:val="cite non-bold"/>
    <w:basedOn w:val="Normal"/>
    <w:link w:val="citenon-boldChar"/>
    <w:qFormat/>
    <w:rsid w:val="00E900C3"/>
    <w:pPr>
      <w:widowControl w:val="0"/>
    </w:pPr>
    <w:rPr>
      <w:rFonts w:ascii="Times New Roman" w:eastAsia="Times New Roman" w:hAnsi="Times New Roman"/>
      <w:sz w:val="20"/>
    </w:rPr>
  </w:style>
  <w:style w:type="character" w:customStyle="1" w:styleId="citenon-boldChar">
    <w:name w:val="cite non-bold Char"/>
    <w:link w:val="citenon-bold"/>
    <w:rsid w:val="00E900C3"/>
    <w:rPr>
      <w:rFonts w:ascii="Times New Roman" w:eastAsia="Times New Roman" w:hAnsi="Times New Roman" w:cs="Arial"/>
      <w:sz w:val="20"/>
    </w:rPr>
  </w:style>
  <w:style w:type="paragraph" w:customStyle="1" w:styleId="TextUnderline">
    <w:name w:val="Text Underline"/>
    <w:basedOn w:val="Normal"/>
    <w:link w:val="TextUnderlineChar"/>
    <w:rsid w:val="00E900C3"/>
    <w:rPr>
      <w:rFonts w:ascii="Garamond" w:eastAsia="Times New Roman" w:hAnsi="Garamond"/>
      <w:bCs/>
      <w:kern w:val="20"/>
      <w:sz w:val="20"/>
      <w:szCs w:val="32"/>
      <w:u w:val="single"/>
    </w:rPr>
  </w:style>
  <w:style w:type="character" w:customStyle="1" w:styleId="TextUnderlineChar">
    <w:name w:val="Text Underline Char"/>
    <w:link w:val="TextUnderline"/>
    <w:rsid w:val="00E900C3"/>
    <w:rPr>
      <w:rFonts w:ascii="Garamond" w:eastAsia="Times New Roman" w:hAnsi="Garamond" w:cs="Arial"/>
      <w:bCs/>
      <w:kern w:val="20"/>
      <w:sz w:val="20"/>
      <w:szCs w:val="32"/>
      <w:u w:val="single"/>
    </w:rPr>
  </w:style>
  <w:style w:type="character" w:customStyle="1" w:styleId="AuthorDate">
    <w:name w:val="Author Date"/>
    <w:rsid w:val="00E900C3"/>
    <w:rPr>
      <w:b/>
      <w:sz w:val="24"/>
      <w:u w:val="thick"/>
    </w:rPr>
  </w:style>
  <w:style w:type="character" w:customStyle="1" w:styleId="2xBoldUnderline">
    <w:name w:val="2x_Bold_Underline"/>
    <w:rsid w:val="00E900C3"/>
    <w:rPr>
      <w:b/>
      <w:bCs/>
      <w:sz w:val="24"/>
      <w:u w:val="thick"/>
    </w:rPr>
  </w:style>
  <w:style w:type="character" w:customStyle="1" w:styleId="Dottedunderline">
    <w:name w:val="Dotted underline"/>
    <w:rsid w:val="00E900C3"/>
    <w:rPr>
      <w:u w:val="dotted"/>
    </w:rPr>
  </w:style>
  <w:style w:type="paragraph" w:customStyle="1" w:styleId="citeunread">
    <w:name w:val="cite unread"/>
    <w:basedOn w:val="Normal"/>
    <w:link w:val="citeunreadChar"/>
    <w:rsid w:val="00E900C3"/>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E900C3"/>
    <w:rPr>
      <w:rFonts w:ascii="Times New Roman" w:eastAsia="MS Mincho" w:hAnsi="Times New Roman" w:cs="Arial"/>
      <w:kern w:val="28"/>
      <w:sz w:val="18"/>
      <w:szCs w:val="20"/>
    </w:rPr>
  </w:style>
  <w:style w:type="paragraph" w:customStyle="1" w:styleId="read">
    <w:name w:val="read"/>
    <w:basedOn w:val="Normal"/>
    <w:next w:val="Normal"/>
    <w:link w:val="readCharChar"/>
    <w:rsid w:val="00E900C3"/>
    <w:rPr>
      <w:rFonts w:ascii="Times New Roman" w:eastAsia="Times New Roman" w:hAnsi="Times New Roman"/>
      <w:b/>
      <w:sz w:val="20"/>
      <w:szCs w:val="20"/>
      <w:u w:val="single"/>
    </w:rPr>
  </w:style>
  <w:style w:type="character" w:customStyle="1" w:styleId="readCharChar">
    <w:name w:val="read Char Char"/>
    <w:link w:val="read"/>
    <w:locked/>
    <w:rsid w:val="00E900C3"/>
    <w:rPr>
      <w:rFonts w:ascii="Times New Roman" w:eastAsia="Times New Roman" w:hAnsi="Times New Roman" w:cs="Arial"/>
      <w:b/>
      <w:sz w:val="20"/>
      <w:szCs w:val="20"/>
      <w:u w:val="single"/>
    </w:rPr>
  </w:style>
  <w:style w:type="paragraph" w:customStyle="1" w:styleId="2ndLevel-TAG">
    <w:name w:val="2nd Level - TAG"/>
    <w:basedOn w:val="Normal"/>
    <w:next w:val="Normal"/>
    <w:rsid w:val="00E900C3"/>
    <w:pPr>
      <w:spacing w:before="240"/>
      <w:outlineLvl w:val="2"/>
    </w:pPr>
    <w:rPr>
      <w:rFonts w:ascii="Times New Roman" w:eastAsia="Times New Roman" w:hAnsi="Times New Roman"/>
      <w:b/>
      <w:szCs w:val="24"/>
    </w:rPr>
  </w:style>
  <w:style w:type="character" w:customStyle="1" w:styleId="readChar">
    <w:name w:val="read Char"/>
    <w:rsid w:val="00E900C3"/>
    <w:rPr>
      <w:szCs w:val="22"/>
      <w:u w:val="single"/>
      <w:lang w:val="en-US" w:eastAsia="en-US" w:bidi="ar-SA"/>
    </w:rPr>
  </w:style>
  <w:style w:type="paragraph" w:customStyle="1" w:styleId="AuthorDate0">
    <w:name w:val="AuthorDate"/>
    <w:basedOn w:val="Normal"/>
    <w:link w:val="AuthorDateChar"/>
    <w:qFormat/>
    <w:rsid w:val="00E900C3"/>
    <w:rPr>
      <w:rFonts w:ascii="Times New Roman" w:eastAsia="MS Mincho" w:hAnsi="Times New Roman"/>
      <w:b/>
      <w:szCs w:val="20"/>
    </w:rPr>
  </w:style>
  <w:style w:type="character" w:customStyle="1" w:styleId="AuthorDateChar">
    <w:name w:val="AuthorDate Char"/>
    <w:basedOn w:val="DefaultParagraphFont"/>
    <w:link w:val="AuthorDate0"/>
    <w:rsid w:val="00E900C3"/>
    <w:rPr>
      <w:rFonts w:ascii="Times New Roman" w:eastAsia="MS Mincho" w:hAnsi="Times New Roman" w:cs="Arial"/>
      <w:b/>
      <w:sz w:val="16"/>
      <w:szCs w:val="20"/>
    </w:rPr>
  </w:style>
  <w:style w:type="character" w:customStyle="1" w:styleId="underlining0">
    <w:name w:val="underlining"/>
    <w:rsid w:val="00E900C3"/>
    <w:rPr>
      <w:u w:val="single"/>
    </w:rPr>
  </w:style>
  <w:style w:type="character" w:customStyle="1" w:styleId="addmd">
    <w:name w:val="addmd"/>
    <w:rsid w:val="00E900C3"/>
  </w:style>
  <w:style w:type="paragraph" w:styleId="BodyTextIndent2">
    <w:name w:val="Body Text Indent 2"/>
    <w:basedOn w:val="Normal"/>
    <w:link w:val="BodyTextIndent2Char"/>
    <w:rsid w:val="00E900C3"/>
    <w:pPr>
      <w:ind w:leftChars="233" w:left="559" w:firstLineChars="300" w:firstLine="600"/>
    </w:pPr>
    <w:rPr>
      <w:rFonts w:ascii="HGSSoeiKakugothicUB" w:eastAsia="MS Mincho"/>
      <w:sz w:val="20"/>
      <w:szCs w:val="20"/>
      <w:lang w:eastAsia="ja-JP"/>
    </w:rPr>
  </w:style>
  <w:style w:type="character" w:customStyle="1" w:styleId="BodyTextIndent2Char">
    <w:name w:val="Body Text Indent 2 Char"/>
    <w:basedOn w:val="DefaultParagraphFont"/>
    <w:link w:val="BodyTextIndent2"/>
    <w:rsid w:val="00E900C3"/>
    <w:rPr>
      <w:rFonts w:ascii="HGSSoeiKakugothicUB" w:eastAsia="MS Mincho" w:hAnsi="Arial" w:cs="Arial"/>
      <w:sz w:val="20"/>
      <w:szCs w:val="20"/>
      <w:lang w:eastAsia="ja-JP"/>
    </w:rPr>
  </w:style>
  <w:style w:type="character" w:customStyle="1" w:styleId="A6">
    <w:name w:val="A6"/>
    <w:uiPriority w:val="99"/>
    <w:rsid w:val="00E900C3"/>
    <w:rPr>
      <w:rFonts w:ascii="Times New Roman" w:hAnsi="Times New Roman"/>
      <w:color w:val="000000"/>
      <w:sz w:val="14"/>
      <w:szCs w:val="14"/>
    </w:rPr>
  </w:style>
  <w:style w:type="character" w:customStyle="1" w:styleId="smallChar0">
    <w:name w:val="small Char"/>
    <w:rsid w:val="00E900C3"/>
    <w:rPr>
      <w:rFonts w:ascii="Times New Roman" w:eastAsia="Calibri" w:hAnsi="Times New Roman" w:cs="Arial"/>
      <w:sz w:val="16"/>
    </w:rPr>
  </w:style>
  <w:style w:type="character" w:customStyle="1" w:styleId="il">
    <w:name w:val="il"/>
    <w:rsid w:val="00E900C3"/>
  </w:style>
  <w:style w:type="paragraph" w:customStyle="1" w:styleId="CiteCard">
    <w:name w:val="Cite_Card"/>
    <w:link w:val="CiteCardChar"/>
    <w:qFormat/>
    <w:rsid w:val="00E900C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900C3"/>
    <w:rPr>
      <w:rFonts w:ascii="Times New Roman" w:eastAsia="Times New Roman" w:hAnsi="Times New Roman" w:cs="Arial"/>
      <w:bCs/>
      <w:sz w:val="20"/>
      <w:szCs w:val="20"/>
    </w:rPr>
  </w:style>
  <w:style w:type="character" w:customStyle="1" w:styleId="btitle">
    <w:name w:val="btitle"/>
    <w:rsid w:val="00E900C3"/>
  </w:style>
  <w:style w:type="character" w:customStyle="1" w:styleId="green">
    <w:name w:val="green"/>
    <w:rsid w:val="00E900C3"/>
  </w:style>
  <w:style w:type="paragraph" w:customStyle="1" w:styleId="CM5">
    <w:name w:val="CM5"/>
    <w:basedOn w:val="Default"/>
    <w:next w:val="Default"/>
    <w:uiPriority w:val="99"/>
    <w:rsid w:val="00E900C3"/>
    <w:pPr>
      <w:widowControl w:val="0"/>
      <w:spacing w:after="0" w:line="240" w:lineRule="auto"/>
    </w:pPr>
    <w:rPr>
      <w:rFonts w:eastAsia="MS Mincho" w:cs="Times New Roman"/>
      <w:sz w:val="24"/>
    </w:rPr>
  </w:style>
  <w:style w:type="paragraph" w:customStyle="1" w:styleId="CM14">
    <w:name w:val="CM14"/>
    <w:basedOn w:val="Default"/>
    <w:next w:val="Default"/>
    <w:uiPriority w:val="99"/>
    <w:rsid w:val="00E900C3"/>
    <w:pPr>
      <w:widowControl w:val="0"/>
      <w:spacing w:after="0" w:line="240" w:lineRule="auto"/>
    </w:pPr>
    <w:rPr>
      <w:rFonts w:eastAsia="MS Mincho" w:cs="Times New Roman"/>
      <w:sz w:val="24"/>
    </w:rPr>
  </w:style>
  <w:style w:type="character" w:customStyle="1" w:styleId="BodytextBold">
    <w:name w:val="Body text + Bold"/>
    <w:rsid w:val="00E900C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900C3"/>
    <w:rPr>
      <w:rFonts w:ascii="Constantia" w:eastAsia="Constantia" w:hAnsi="Constantia" w:cs="Constantia" w:hint="default"/>
      <w:color w:val="000000"/>
      <w:spacing w:val="0"/>
      <w:w w:val="100"/>
      <w:position w:val="0"/>
      <w:sz w:val="12"/>
      <w:szCs w:val="12"/>
      <w:shd w:val="clear" w:color="auto" w:fill="FFFFFF"/>
      <w:lang w:val="en-US"/>
    </w:rPr>
  </w:style>
  <w:style w:type="paragraph" w:customStyle="1" w:styleId="StyleStyle49pt">
    <w:name w:val="Style Style4 + 9 pt"/>
    <w:basedOn w:val="Style4"/>
    <w:link w:val="StyleStyle49ptChar"/>
    <w:qFormat/>
    <w:rsid w:val="00E900C3"/>
    <w:rPr>
      <w:rFonts w:ascii="Garamond" w:hAnsi="Garamond"/>
      <w:sz w:val="22"/>
      <w:szCs w:val="24"/>
    </w:rPr>
  </w:style>
  <w:style w:type="character" w:customStyle="1" w:styleId="StyleStyle49ptChar">
    <w:name w:val="Style Style4 + 9 pt Char"/>
    <w:link w:val="StyleStyle49pt"/>
    <w:rsid w:val="00E900C3"/>
    <w:rPr>
      <w:rFonts w:ascii="Garamond" w:eastAsia="Times New Roman" w:hAnsi="Garamond" w:cs="Times New Roman"/>
      <w:szCs w:val="24"/>
      <w:u w:val="single"/>
    </w:rPr>
  </w:style>
  <w:style w:type="character" w:customStyle="1" w:styleId="Style9ptBoldUnderline">
    <w:name w:val="Style 9 pt Bold Underline"/>
    <w:rsid w:val="00E900C3"/>
    <w:rPr>
      <w:b/>
      <w:bCs/>
      <w:sz w:val="20"/>
      <w:u w:val="single"/>
    </w:rPr>
  </w:style>
  <w:style w:type="character" w:customStyle="1" w:styleId="Style9ptItalicUnderline">
    <w:name w:val="Style 9 pt Italic Underline"/>
    <w:rsid w:val="00E900C3"/>
    <w:rPr>
      <w:i/>
      <w:iCs/>
      <w:sz w:val="20"/>
      <w:u w:val="single"/>
    </w:rPr>
  </w:style>
  <w:style w:type="paragraph" w:customStyle="1" w:styleId="Tiny-WFU">
    <w:name w:val="Tiny-WFU"/>
    <w:basedOn w:val="Normal"/>
    <w:qFormat/>
    <w:rsid w:val="00E900C3"/>
    <w:rPr>
      <w:rFonts w:ascii="Cambria" w:eastAsia="Malgun Gothic" w:hAnsi="Cambria"/>
      <w:sz w:val="12"/>
      <w:lang w:eastAsia="ko-KR"/>
    </w:rPr>
  </w:style>
  <w:style w:type="character" w:customStyle="1" w:styleId="Underline-WFU">
    <w:name w:val="Underline-WFU"/>
    <w:uiPriority w:val="1"/>
    <w:qFormat/>
    <w:rsid w:val="00E900C3"/>
    <w:rPr>
      <w:rFonts w:ascii="Cambria" w:hAnsi="Cambria" w:hint="default"/>
      <w:sz w:val="22"/>
      <w:u w:val="single"/>
    </w:rPr>
  </w:style>
  <w:style w:type="character" w:styleId="IntenseReference">
    <w:name w:val="Intense Reference"/>
    <w:uiPriority w:val="32"/>
    <w:qFormat/>
    <w:rsid w:val="00E900C3"/>
    <w:rPr>
      <w:bCs/>
      <w:spacing w:val="5"/>
    </w:rPr>
  </w:style>
  <w:style w:type="character" w:customStyle="1" w:styleId="Underline-Highlighted-WFU">
    <w:name w:val="Underline-Highlighted-WFU"/>
    <w:basedOn w:val="DefaultParagraphFont"/>
    <w:uiPriority w:val="1"/>
    <w:qFormat/>
    <w:rsid w:val="00E900C3"/>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E900C3"/>
    <w:rPr>
      <w:rFonts w:ascii="Times New Roman" w:hAnsi="Times New Roman"/>
      <w:b/>
      <w:sz w:val="24"/>
      <w:u w:val="single"/>
      <w:bdr w:val="single" w:sz="4" w:space="0" w:color="000000"/>
      <w:shd w:val="clear" w:color="auto" w:fill="BEFF7D"/>
    </w:rPr>
  </w:style>
  <w:style w:type="paragraph" w:customStyle="1" w:styleId="hotroute1">
    <w:name w:val="hot route!"/>
    <w:basedOn w:val="Normal"/>
    <w:qFormat/>
    <w:rsid w:val="00E900C3"/>
    <w:pPr>
      <w:ind w:left="144"/>
    </w:pPr>
    <w:rPr>
      <w:rFonts w:ascii="Cambria" w:eastAsia="Calibri" w:hAnsi="Cambria"/>
      <w:szCs w:val="20"/>
      <w:lang w:eastAsia="ko-KR"/>
    </w:rPr>
  </w:style>
  <w:style w:type="character" w:customStyle="1" w:styleId="BodyTextIndent3Char">
    <w:name w:val="Body Text Indent 3 Char"/>
    <w:basedOn w:val="DefaultParagraphFont"/>
    <w:link w:val="BodyTextIndent3"/>
    <w:semiHidden/>
    <w:rsid w:val="00E900C3"/>
    <w:rPr>
      <w:rFonts w:ascii="Cambria" w:eastAsia="Times New Roman" w:hAnsi="Cambria" w:cs="Calibri"/>
      <w:szCs w:val="20"/>
      <w:lang w:eastAsia="en-AU"/>
    </w:rPr>
  </w:style>
  <w:style w:type="paragraph" w:styleId="BodyTextIndent3">
    <w:name w:val="Body Text Indent 3"/>
    <w:basedOn w:val="Normal"/>
    <w:link w:val="BodyTextIndent3Char"/>
    <w:semiHidden/>
    <w:unhideWhenUsed/>
    <w:rsid w:val="00E900C3"/>
    <w:pPr>
      <w:ind w:left="2160" w:hanging="2160"/>
      <w:jc w:val="both"/>
    </w:pPr>
    <w:rPr>
      <w:rFonts w:ascii="Cambria" w:eastAsia="Times New Roman" w:hAnsi="Cambria" w:cs="Calibri"/>
      <w:sz w:val="22"/>
      <w:szCs w:val="20"/>
      <w:lang w:eastAsia="en-AU"/>
    </w:rPr>
  </w:style>
  <w:style w:type="character" w:customStyle="1" w:styleId="BodyTextIndent3Char1">
    <w:name w:val="Body Text Indent 3 Char1"/>
    <w:basedOn w:val="DefaultParagraphFont"/>
    <w:uiPriority w:val="99"/>
    <w:semiHidden/>
    <w:rsid w:val="00E900C3"/>
    <w:rPr>
      <w:rFonts w:ascii="Arial" w:hAnsi="Arial" w:cs="Arial"/>
      <w:sz w:val="16"/>
      <w:szCs w:val="16"/>
    </w:rPr>
  </w:style>
  <w:style w:type="character" w:customStyle="1" w:styleId="HTMLPreformattedChar">
    <w:name w:val="HTML Preformatted Char"/>
    <w:basedOn w:val="DefaultParagraphFont"/>
    <w:link w:val="HTMLPreformatted"/>
    <w:rsid w:val="00E900C3"/>
    <w:rPr>
      <w:rFonts w:ascii="Courier New" w:eastAsia="Times New Roman" w:hAnsi="Courier New" w:cs="Courier New"/>
      <w:szCs w:val="20"/>
      <w:lang w:eastAsia="ko-KR"/>
    </w:rPr>
  </w:style>
  <w:style w:type="paragraph" w:styleId="HTMLPreformatted">
    <w:name w:val="HTML Preformatted"/>
    <w:basedOn w:val="Normal"/>
    <w:link w:val="HTMLPreformattedChar"/>
    <w:unhideWhenUsed/>
    <w:rsid w:val="00E90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2"/>
      <w:szCs w:val="20"/>
      <w:lang w:eastAsia="ko-KR"/>
    </w:rPr>
  </w:style>
  <w:style w:type="character" w:customStyle="1" w:styleId="HTMLPreformattedChar1">
    <w:name w:val="HTML Preformatted Char1"/>
    <w:basedOn w:val="DefaultParagraphFont"/>
    <w:uiPriority w:val="99"/>
    <w:semiHidden/>
    <w:rsid w:val="00E900C3"/>
    <w:rPr>
      <w:rFonts w:ascii="Consolas" w:hAnsi="Consolas" w:cs="Consolas"/>
      <w:sz w:val="20"/>
      <w:szCs w:val="20"/>
    </w:rPr>
  </w:style>
  <w:style w:type="character" w:customStyle="1" w:styleId="UnunderlinedChar">
    <w:name w:val="Ununderlined Char"/>
    <w:link w:val="Ununderlined"/>
    <w:locked/>
    <w:rsid w:val="00E900C3"/>
    <w:rPr>
      <w:rFonts w:ascii="Arial Narrow" w:hAnsi="Arial Narrow"/>
      <w:sz w:val="12"/>
      <w:szCs w:val="24"/>
    </w:rPr>
  </w:style>
  <w:style w:type="paragraph" w:customStyle="1" w:styleId="Ununderlined">
    <w:name w:val="Ununderlined"/>
    <w:basedOn w:val="Normal"/>
    <w:link w:val="UnunderlinedChar"/>
    <w:rsid w:val="00E900C3"/>
    <w:pPr>
      <w:jc w:val="both"/>
    </w:pPr>
    <w:rPr>
      <w:rFonts w:ascii="Arial Narrow" w:hAnsi="Arial Narrow" w:cstheme="minorBidi"/>
      <w:sz w:val="12"/>
      <w:szCs w:val="24"/>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E900C3"/>
    <w:pPr>
      <w:keepNext w:val="0"/>
      <w:keepLines w:val="0"/>
      <w:pageBreakBefore w:val="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E900C3"/>
    <w:rPr>
      <w:rFonts w:ascii="Cambria" w:eastAsia="Times New Roman" w:hAnsi="Cambria" w:cs="Arial"/>
      <w:b/>
      <w:i/>
      <w:iCs/>
      <w:sz w:val="24"/>
      <w:szCs w:val="26"/>
      <w:lang w:eastAsia="ko-KR"/>
    </w:rPr>
  </w:style>
  <w:style w:type="paragraph" w:customStyle="1" w:styleId="TagCite">
    <w:name w:val="Tag/Cite"/>
    <w:basedOn w:val="Normal"/>
    <w:link w:val="TagCiteChar"/>
    <w:rsid w:val="00E900C3"/>
    <w:rPr>
      <w:rFonts w:ascii="Cambria" w:eastAsia="Times New Roman" w:hAnsi="Cambria"/>
      <w:b/>
      <w:sz w:val="24"/>
      <w:szCs w:val="20"/>
      <w:lang w:eastAsia="ko-KR"/>
    </w:rPr>
  </w:style>
  <w:style w:type="character" w:customStyle="1" w:styleId="TagCiteChar">
    <w:name w:val="Tag/Cite Char"/>
    <w:link w:val="TagCite"/>
    <w:rsid w:val="00E900C3"/>
    <w:rPr>
      <w:rFonts w:ascii="Cambria" w:eastAsia="Times New Roman" w:hAnsi="Cambria" w:cs="Arial"/>
      <w:b/>
      <w:sz w:val="24"/>
      <w:szCs w:val="20"/>
      <w:lang w:eastAsia="ko-KR"/>
    </w:rPr>
  </w:style>
  <w:style w:type="character" w:customStyle="1" w:styleId="Cite-WFU">
    <w:name w:val="Cite-WFU"/>
    <w:uiPriority w:val="1"/>
    <w:qFormat/>
    <w:rsid w:val="00E900C3"/>
    <w:rPr>
      <w:rFonts w:ascii="Cambria" w:hAnsi="Cambria"/>
      <w:b/>
      <w:caps w:val="0"/>
      <w:smallCaps w:val="0"/>
      <w:sz w:val="24"/>
      <w:u w:val="none"/>
      <w:bdr w:val="none" w:sz="0" w:space="0" w:color="auto"/>
      <w:shd w:val="clear" w:color="auto" w:fill="BEFF7D"/>
    </w:rPr>
  </w:style>
  <w:style w:type="character" w:customStyle="1" w:styleId="SmallFontChar">
    <w:name w:val="Small Font Char"/>
    <w:link w:val="SmallFont"/>
    <w:locked/>
    <w:rsid w:val="00E900C3"/>
    <w:rPr>
      <w:sz w:val="14"/>
      <w:szCs w:val="18"/>
    </w:rPr>
  </w:style>
  <w:style w:type="paragraph" w:customStyle="1" w:styleId="SmallFont">
    <w:name w:val="Small Font"/>
    <w:basedOn w:val="Normal"/>
    <w:link w:val="SmallFontChar"/>
    <w:rsid w:val="00E900C3"/>
    <w:pPr>
      <w:spacing w:after="200"/>
      <w:contextualSpacing/>
      <w:jc w:val="both"/>
    </w:pPr>
    <w:rPr>
      <w:rFonts w:asciiTheme="minorHAnsi" w:hAnsiTheme="minorHAnsi" w:cstheme="minorBidi"/>
      <w:sz w:val="14"/>
      <w:szCs w:val="18"/>
    </w:rPr>
  </w:style>
  <w:style w:type="character" w:customStyle="1" w:styleId="BoldUnderlining">
    <w:name w:val="Bold Underlining"/>
    <w:rsid w:val="00E900C3"/>
    <w:rPr>
      <w:b/>
      <w:u w:val="single"/>
    </w:rPr>
  </w:style>
  <w:style w:type="character" w:customStyle="1" w:styleId="FontStyle39">
    <w:name w:val="Font Style39"/>
    <w:uiPriority w:val="99"/>
    <w:rsid w:val="00E900C3"/>
    <w:rPr>
      <w:rFonts w:ascii="Constantia" w:hAnsi="Constantia" w:cs="Constantia"/>
      <w:b/>
      <w:bCs/>
      <w:sz w:val="18"/>
      <w:szCs w:val="18"/>
    </w:rPr>
  </w:style>
  <w:style w:type="character" w:customStyle="1" w:styleId="nohighlighting">
    <w:name w:val="no highlighting"/>
    <w:rsid w:val="00E900C3"/>
    <w:rPr>
      <w:rFonts w:ascii="Times New Roman" w:hAnsi="Times New Roman"/>
      <w:color w:val="auto"/>
      <w:sz w:val="20"/>
      <w:u w:val="thick"/>
      <w:bdr w:val="none" w:sz="0" w:space="0" w:color="auto"/>
      <w:shd w:val="clear" w:color="auto" w:fill="auto"/>
    </w:rPr>
  </w:style>
  <w:style w:type="paragraph" w:customStyle="1" w:styleId="UnderlinePara">
    <w:name w:val="Underline Para"/>
    <w:basedOn w:val="Normal"/>
    <w:uiPriority w:val="6"/>
    <w:qFormat/>
    <w:rsid w:val="00E900C3"/>
    <w:pPr>
      <w:widowControl w:val="0"/>
      <w:suppressAutoHyphens/>
      <w:spacing w:after="200"/>
      <w:contextualSpacing/>
      <w:jc w:val="both"/>
    </w:pPr>
    <w:rPr>
      <w:rFonts w:ascii="Times New Roman" w:hAnsi="Times New Roman" w:cstheme="minorBidi"/>
      <w:bCs/>
      <w:sz w:val="20"/>
      <w:u w:val="single"/>
    </w:rPr>
  </w:style>
  <w:style w:type="character" w:customStyle="1" w:styleId="LanguageEditingChar">
    <w:name w:val="Language Editing Char"/>
    <w:link w:val="LanguageEditing"/>
    <w:locked/>
    <w:rsid w:val="00E900C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900C3"/>
    <w:rPr>
      <w:rFonts w:ascii="Times New Roman" w:eastAsia="Times New Roman" w:hAnsi="Times New Roman" w:cs="Times New Roman"/>
      <w:strike/>
      <w:sz w:val="20"/>
      <w:szCs w:val="24"/>
    </w:rPr>
  </w:style>
  <w:style w:type="character" w:customStyle="1" w:styleId="TitleChar2">
    <w:name w:val="Title Char2"/>
    <w:uiPriority w:val="5"/>
    <w:qFormat/>
    <w:locked/>
    <w:rsid w:val="00E900C3"/>
    <w:rPr>
      <w:rFonts w:ascii="Calibri" w:eastAsia="Calibri" w:hAnsi="Calibri" w:cs="Times New Roman"/>
      <w:sz w:val="20"/>
      <w:szCs w:val="20"/>
      <w:u w:val="single"/>
    </w:rPr>
  </w:style>
  <w:style w:type="character" w:customStyle="1" w:styleId="CardTextCharChar">
    <w:name w:val="Card Text Char Char"/>
    <w:rsid w:val="00E900C3"/>
    <w:rPr>
      <w:szCs w:val="24"/>
    </w:rPr>
  </w:style>
  <w:style w:type="character" w:customStyle="1" w:styleId="UnderlinedTextCharChar">
    <w:name w:val="Underlined Text Char Char"/>
    <w:basedOn w:val="DefaultParagraphFont"/>
    <w:rsid w:val="00E900C3"/>
    <w:rPr>
      <w:rFonts w:cs="Arial"/>
      <w:bCs/>
      <w:noProof w:val="0"/>
      <w:szCs w:val="26"/>
      <w:u w:val="single"/>
      <w:lang w:val="en-US" w:eastAsia="en-US" w:bidi="ar-SA"/>
    </w:rPr>
  </w:style>
  <w:style w:type="paragraph" w:customStyle="1" w:styleId="yiv1075031003msonormal">
    <w:name w:val="yiv1075031003msonormal"/>
    <w:basedOn w:val="Normal"/>
    <w:rsid w:val="00E900C3"/>
    <w:pPr>
      <w:spacing w:before="100" w:beforeAutospacing="1" w:after="100" w:afterAutospacing="1"/>
    </w:pPr>
    <w:rPr>
      <w:rFonts w:ascii="Times New Roman" w:eastAsia="Times New Roman" w:hAnsi="Times New Roman" w:cs="Times New Roman"/>
      <w:sz w:val="24"/>
      <w:szCs w:val="24"/>
    </w:rPr>
  </w:style>
  <w:style w:type="character" w:styleId="HTMLCite">
    <w:name w:val="HTML Cite"/>
    <w:uiPriority w:val="99"/>
    <w:unhideWhenUsed/>
    <w:rsid w:val="00E900C3"/>
    <w:rPr>
      <w:i/>
      <w:iCs/>
    </w:rPr>
  </w:style>
  <w:style w:type="character" w:customStyle="1" w:styleId="Hyperlink6">
    <w:name w:val="Hyperlink6"/>
    <w:rsid w:val="00E900C3"/>
    <w:rPr>
      <w:color w:val="3300CC"/>
      <w:u w:val="single"/>
    </w:rPr>
  </w:style>
  <w:style w:type="character" w:customStyle="1" w:styleId="StyleStyle4CharTimesNewRoman11ptBold">
    <w:name w:val="Style Style4 Char + Times New Roman 11 pt Bold"/>
    <w:basedOn w:val="DefaultParagraphFont"/>
    <w:rsid w:val="00E900C3"/>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basedOn w:val="DefaultParagraphFont"/>
    <w:rsid w:val="00E900C3"/>
    <w:rPr>
      <w:rFonts w:ascii="Times New Roman" w:hAnsi="Times New Roman"/>
      <w:sz w:val="20"/>
      <w:szCs w:val="24"/>
      <w:u w:val="single"/>
      <w:lang w:val="en-US" w:eastAsia="en-US" w:bidi="ar-SA"/>
    </w:rPr>
  </w:style>
  <w:style w:type="character" w:customStyle="1" w:styleId="StyleUnderlineChar1Bold">
    <w:name w:val="Style Underline Char1 + Bold"/>
    <w:rsid w:val="00E900C3"/>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E900C3"/>
    <w:rPr>
      <w:rFonts w:ascii="Times New Roman" w:hAnsi="Times New Roman" w:cs="Times New Roman"/>
      <w:bCs w:val="0"/>
      <w:sz w:val="20"/>
      <w:u w:val="none"/>
    </w:rPr>
  </w:style>
  <w:style w:type="character" w:customStyle="1" w:styleId="Stylecard9ptChar">
    <w:name w:val="Style card + 9 pt Char"/>
    <w:link w:val="Stylecard9pt"/>
    <w:rsid w:val="00E900C3"/>
    <w:rPr>
      <w:rFonts w:ascii="Times New Roman" w:hAnsi="Times New Roman" w:cs="Times New Roman"/>
      <w:sz w:val="20"/>
    </w:rPr>
  </w:style>
  <w:style w:type="paragraph" w:customStyle="1" w:styleId="StyleStyle49ptBold3">
    <w:name w:val="Style Style4 + 9 pt Bold3"/>
    <w:basedOn w:val="Normal"/>
    <w:link w:val="StyleStyle49ptBold3Char"/>
    <w:rsid w:val="00E900C3"/>
    <w:rPr>
      <w:rFonts w:ascii="Times New Roman" w:hAnsi="Times New Roman"/>
      <w:b/>
      <w:bCs/>
      <w:sz w:val="20"/>
      <w:szCs w:val="24"/>
      <w:u w:val="single"/>
    </w:rPr>
  </w:style>
  <w:style w:type="character" w:customStyle="1" w:styleId="StyleStyle49ptBold3Char">
    <w:name w:val="Style Style4 + 9 pt Bold3 Char"/>
    <w:link w:val="StyleStyle49ptBold3"/>
    <w:rsid w:val="00E900C3"/>
    <w:rPr>
      <w:rFonts w:ascii="Times New Roman" w:hAnsi="Times New Roman" w:cs="Arial"/>
      <w:b/>
      <w:bCs/>
      <w:sz w:val="20"/>
      <w:szCs w:val="24"/>
      <w:u w:val="single"/>
    </w:rPr>
  </w:style>
  <w:style w:type="character" w:customStyle="1" w:styleId="Style9ptUnderline6">
    <w:name w:val="Style 9 pt Underline6"/>
    <w:rsid w:val="00E900C3"/>
    <w:rPr>
      <w:sz w:val="20"/>
      <w:u w:val="single"/>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E900C3"/>
    <w:rPr>
      <w:b/>
      <w:bCs/>
      <w:strike w:val="0"/>
      <w:dstrike w:val="0"/>
      <w:sz w:val="26"/>
      <w:u w:val="none"/>
      <w:effect w:val="none"/>
    </w:rPr>
  </w:style>
  <w:style w:type="character" w:customStyle="1" w:styleId="person-name">
    <w:name w:val="person-name"/>
    <w:basedOn w:val="DefaultParagraphFont"/>
    <w:rsid w:val="00E900C3"/>
  </w:style>
  <w:style w:type="character" w:customStyle="1" w:styleId="tagChar1">
    <w:name w:val="tag Char1"/>
    <w:rsid w:val="00E900C3"/>
    <w:rPr>
      <w:rFonts w:ascii="Georgia" w:eastAsia="Times New Roman" w:hAnsi="Georgia" w:cs="Calibri"/>
      <w:b/>
      <w:sz w:val="24"/>
      <w:szCs w:val="20"/>
    </w:rPr>
  </w:style>
  <w:style w:type="character" w:customStyle="1" w:styleId="-SmallText-">
    <w:name w:val="-Small Text-"/>
    <w:rsid w:val="00E900C3"/>
    <w:rPr>
      <w:rFonts w:ascii="Garamond" w:hAnsi="Garamond" w:cs="Times New Roman"/>
      <w:sz w:val="16"/>
    </w:rPr>
  </w:style>
  <w:style w:type="character" w:customStyle="1" w:styleId="A5">
    <w:name w:val="A5"/>
    <w:uiPriority w:val="99"/>
    <w:rsid w:val="00E900C3"/>
    <w:rPr>
      <w:rFonts w:ascii="Times New Roman" w:hAnsi="Times New Roman" w:cs="Times New Roman"/>
      <w:color w:val="000000"/>
      <w:sz w:val="13"/>
      <w:szCs w:val="13"/>
    </w:rPr>
  </w:style>
  <w:style w:type="paragraph" w:styleId="BodyText20">
    <w:name w:val="Body Text 2"/>
    <w:basedOn w:val="Normal"/>
    <w:link w:val="BodyText2Char"/>
    <w:uiPriority w:val="99"/>
    <w:rsid w:val="00E900C3"/>
    <w:rPr>
      <w:rFonts w:ascii="Georgia" w:eastAsia="Times New Roman" w:hAnsi="Georgia"/>
      <w:sz w:val="18"/>
      <w:szCs w:val="20"/>
    </w:rPr>
  </w:style>
  <w:style w:type="character" w:customStyle="1" w:styleId="BodyText2Char">
    <w:name w:val="Body Text 2 Char"/>
    <w:basedOn w:val="DefaultParagraphFont"/>
    <w:link w:val="BodyText20"/>
    <w:uiPriority w:val="99"/>
    <w:rsid w:val="00E900C3"/>
    <w:rPr>
      <w:rFonts w:ascii="Georgia" w:eastAsia="Times New Roman" w:hAnsi="Georgia" w:cs="Arial"/>
      <w:sz w:val="18"/>
      <w:szCs w:val="20"/>
    </w:rPr>
  </w:style>
  <w:style w:type="character" w:customStyle="1" w:styleId="articoloinside">
    <w:name w:val="articolo_inside"/>
    <w:rsid w:val="00E900C3"/>
  </w:style>
  <w:style w:type="paragraph" w:customStyle="1" w:styleId="pagetools">
    <w:name w:val="pagetools"/>
    <w:basedOn w:val="Normal"/>
    <w:rsid w:val="00E900C3"/>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qFormat/>
    <w:rsid w:val="00E900C3"/>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E900C3"/>
    <w:rPr>
      <w:rFonts w:ascii="Times New Roman" w:eastAsia="SimSun" w:hAnsi="Times New Roman" w:cs="Times New Roman"/>
      <w:sz w:val="12"/>
      <w:szCs w:val="20"/>
    </w:rPr>
  </w:style>
  <w:style w:type="character" w:customStyle="1" w:styleId="itxtrst">
    <w:name w:val="itxtrst"/>
    <w:basedOn w:val="DefaultParagraphFont"/>
    <w:rsid w:val="00E900C3"/>
  </w:style>
  <w:style w:type="character" w:customStyle="1" w:styleId="desc">
    <w:name w:val="desc"/>
    <w:basedOn w:val="DefaultParagraphFont"/>
    <w:rsid w:val="00E900C3"/>
  </w:style>
  <w:style w:type="paragraph" w:customStyle="1" w:styleId="FullCite">
    <w:name w:val="Full Cite"/>
    <w:basedOn w:val="Normal"/>
    <w:next w:val="Normal"/>
    <w:link w:val="FullCiteChar"/>
    <w:rsid w:val="00E900C3"/>
    <w:rPr>
      <w:rFonts w:ascii="Garamond" w:eastAsia="Times New Roman" w:hAnsi="Garamond"/>
      <w:sz w:val="18"/>
      <w:szCs w:val="20"/>
    </w:rPr>
  </w:style>
  <w:style w:type="character" w:customStyle="1" w:styleId="FullCiteChar">
    <w:name w:val="Full Cite Char"/>
    <w:basedOn w:val="DefaultParagraphFont"/>
    <w:link w:val="FullCite"/>
    <w:rsid w:val="00E900C3"/>
    <w:rPr>
      <w:rFonts w:ascii="Garamond" w:eastAsia="Times New Roman" w:hAnsi="Garamond" w:cs="Arial"/>
      <w:sz w:val="18"/>
      <w:szCs w:val="20"/>
    </w:rPr>
  </w:style>
  <w:style w:type="character" w:customStyle="1" w:styleId="job">
    <w:name w:val="job"/>
    <w:basedOn w:val="DefaultParagraphFont"/>
    <w:rsid w:val="00E900C3"/>
  </w:style>
  <w:style w:type="character" w:customStyle="1" w:styleId="company">
    <w:name w:val="company"/>
    <w:basedOn w:val="DefaultParagraphFont"/>
    <w:rsid w:val="00E900C3"/>
  </w:style>
  <w:style w:type="character" w:customStyle="1" w:styleId="underline2">
    <w:name w:val="underline2"/>
    <w:rsid w:val="00E900C3"/>
    <w:rPr>
      <w:u w:val="single"/>
      <w:bdr w:val="none" w:sz="0" w:space="0" w:color="auto"/>
      <w:shd w:val="clear" w:color="auto" w:fill="B3B3B3"/>
    </w:rPr>
  </w:style>
  <w:style w:type="character" w:styleId="PageNumber">
    <w:name w:val="page number"/>
    <w:aliases w:val="card ununderlined"/>
    <w:basedOn w:val="DefaultParagraphFont"/>
    <w:rsid w:val="00E900C3"/>
  </w:style>
  <w:style w:type="paragraph" w:customStyle="1" w:styleId="HeadingsBase">
    <w:name w:val="Headings Base"/>
    <w:basedOn w:val="Normal"/>
    <w:link w:val="HeadingsBaseChar"/>
    <w:rsid w:val="00E900C3"/>
    <w:pPr>
      <w:keepNext/>
      <w:keepLines/>
      <w:suppressAutoHyphens/>
      <w:spacing w:before="20" w:after="120"/>
      <w:jc w:val="center"/>
    </w:pPr>
    <w:rPr>
      <w:rFonts w:ascii="Georgia" w:hAnsi="Georgia"/>
      <w:b/>
      <w:kern w:val="32"/>
      <w:sz w:val="32"/>
    </w:rPr>
  </w:style>
  <w:style w:type="character" w:customStyle="1" w:styleId="underline3">
    <w:name w:val="underline3"/>
    <w:basedOn w:val="underline2"/>
    <w:rsid w:val="00E900C3"/>
    <w:rPr>
      <w:u w:val="single"/>
      <w:bdr w:val="none" w:sz="0" w:space="0" w:color="auto"/>
      <w:shd w:val="clear" w:color="auto" w:fill="FFFF00"/>
    </w:rPr>
  </w:style>
  <w:style w:type="paragraph" w:customStyle="1" w:styleId="HeadingFake">
    <w:name w:val="Heading Fake"/>
    <w:basedOn w:val="Heading3"/>
    <w:rsid w:val="00E900C3"/>
    <w:pPr>
      <w:suppressAutoHyphens/>
      <w:spacing w:before="20" w:after="120"/>
      <w:outlineLvl w:val="9"/>
    </w:pPr>
    <w:rPr>
      <w:rFonts w:ascii="Georgia" w:eastAsia="Times New Roman" w:hAnsi="Georgia" w:cs="Arial"/>
      <w:kern w:val="32"/>
      <w:szCs w:val="26"/>
    </w:rPr>
  </w:style>
  <w:style w:type="paragraph" w:customStyle="1" w:styleId="SchoolPaper">
    <w:name w:val="School Paper"/>
    <w:basedOn w:val="Normal"/>
    <w:rsid w:val="00E900C3"/>
    <w:pPr>
      <w:spacing w:line="480" w:lineRule="auto"/>
      <w:ind w:firstLine="720"/>
    </w:pPr>
    <w:rPr>
      <w:rFonts w:ascii="Georgia" w:hAnsi="Georgia"/>
      <w:kern w:val="32"/>
    </w:rPr>
  </w:style>
  <w:style w:type="paragraph" w:customStyle="1" w:styleId="SchoolBlockQuote">
    <w:name w:val="School Block Quote"/>
    <w:basedOn w:val="SchoolPaper"/>
    <w:rsid w:val="00E900C3"/>
  </w:style>
  <w:style w:type="paragraph" w:customStyle="1" w:styleId="SchoolWorksCited">
    <w:name w:val="School Works Cited"/>
    <w:basedOn w:val="SchoolPaper"/>
    <w:rsid w:val="00E900C3"/>
  </w:style>
  <w:style w:type="paragraph" w:customStyle="1" w:styleId="BlockQuote">
    <w:name w:val="Block Quote"/>
    <w:basedOn w:val="Normal"/>
    <w:rsid w:val="00E900C3"/>
    <w:pPr>
      <w:ind w:left="720" w:right="720"/>
    </w:pPr>
    <w:rPr>
      <w:rFonts w:ascii="Georgia" w:hAnsi="Georgia"/>
      <w:kern w:val="32"/>
      <w:sz w:val="24"/>
    </w:rPr>
  </w:style>
  <w:style w:type="character" w:customStyle="1" w:styleId="menu">
    <w:name w:val="menu"/>
    <w:basedOn w:val="DefaultParagraphFont"/>
    <w:rsid w:val="00E900C3"/>
  </w:style>
  <w:style w:type="paragraph" w:customStyle="1" w:styleId="PaperBody">
    <w:name w:val="Paper Body"/>
    <w:basedOn w:val="Normal"/>
    <w:rsid w:val="00E900C3"/>
    <w:pPr>
      <w:spacing w:line="480" w:lineRule="auto"/>
      <w:ind w:firstLine="720"/>
    </w:pPr>
    <w:rPr>
      <w:rFonts w:ascii="Georgia" w:hAnsi="Georgia"/>
      <w:kern w:val="32"/>
      <w:szCs w:val="24"/>
    </w:rPr>
  </w:style>
  <w:style w:type="paragraph" w:customStyle="1" w:styleId="PaperCitation">
    <w:name w:val="Paper Citation"/>
    <w:basedOn w:val="Normal"/>
    <w:rsid w:val="00E900C3"/>
    <w:pPr>
      <w:spacing w:line="480" w:lineRule="auto"/>
      <w:ind w:left="720" w:hanging="720"/>
    </w:pPr>
    <w:rPr>
      <w:rFonts w:ascii="Georgia" w:hAnsi="Georgia"/>
      <w:kern w:val="32"/>
    </w:rPr>
  </w:style>
  <w:style w:type="table" w:styleId="TableGrid">
    <w:name w:val="Table Grid"/>
    <w:basedOn w:val="TableNormal"/>
    <w:rsid w:val="00E900C3"/>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E900C3"/>
    <w:pPr>
      <w:suppressAutoHyphens/>
      <w:spacing w:before="6600" w:after="240"/>
    </w:pPr>
    <w:rPr>
      <w:rFonts w:ascii="Georgia" w:eastAsia="Times New Roman" w:hAnsi="Georgia" w:cs="Arial"/>
      <w:kern w:val="32"/>
      <w:szCs w:val="32"/>
    </w:rPr>
  </w:style>
  <w:style w:type="character" w:customStyle="1" w:styleId="HeadingsBaseChar">
    <w:name w:val="Headings Base Char"/>
    <w:basedOn w:val="DefaultParagraphFont"/>
    <w:link w:val="HeadingsBase"/>
    <w:rsid w:val="00E900C3"/>
    <w:rPr>
      <w:rFonts w:ascii="Georgia" w:hAnsi="Georgia" w:cs="Arial"/>
      <w:b/>
      <w:kern w:val="32"/>
      <w:sz w:val="32"/>
    </w:rPr>
  </w:style>
  <w:style w:type="character" w:customStyle="1" w:styleId="hatChar">
    <w:name w:val="hat Char"/>
    <w:basedOn w:val="DefaultParagraphFont"/>
    <w:link w:val="hat"/>
    <w:rsid w:val="00E900C3"/>
    <w:rPr>
      <w:rFonts w:ascii="Georgia" w:eastAsia="Times New Roman" w:hAnsi="Georgia" w:cs="Arial"/>
      <w:b/>
      <w:bCs/>
      <w:kern w:val="32"/>
      <w:sz w:val="40"/>
      <w:szCs w:val="32"/>
    </w:rPr>
  </w:style>
  <w:style w:type="paragraph" w:customStyle="1" w:styleId="TagCite0">
    <w:name w:val="TagCite"/>
    <w:rsid w:val="00E900C3"/>
    <w:rPr>
      <w:rFonts w:ascii="Garamond" w:hAnsi="Garamond" w:cs="Calibri"/>
      <w:b/>
      <w:sz w:val="24"/>
      <w:szCs w:val="24"/>
    </w:rPr>
  </w:style>
  <w:style w:type="paragraph" w:customStyle="1" w:styleId="Text">
    <w:name w:val="Text"/>
    <w:basedOn w:val="TagCite0"/>
    <w:link w:val="TextChar"/>
    <w:qFormat/>
    <w:rsid w:val="00E900C3"/>
    <w:rPr>
      <w:b w:val="0"/>
    </w:rPr>
  </w:style>
  <w:style w:type="character" w:customStyle="1" w:styleId="publisher">
    <w:name w:val="publisher"/>
    <w:basedOn w:val="DefaultParagraphFont"/>
    <w:rsid w:val="00E900C3"/>
  </w:style>
  <w:style w:type="character" w:customStyle="1" w:styleId="pubyear">
    <w:name w:val="pubyear"/>
    <w:basedOn w:val="DefaultParagraphFont"/>
    <w:rsid w:val="00E900C3"/>
  </w:style>
  <w:style w:type="character" w:customStyle="1" w:styleId="pubcity">
    <w:name w:val="pubcity"/>
    <w:basedOn w:val="DefaultParagraphFont"/>
    <w:rsid w:val="00E900C3"/>
  </w:style>
  <w:style w:type="character" w:customStyle="1" w:styleId="bodycontentlink">
    <w:name w:val="bodycontentlink"/>
    <w:basedOn w:val="DefaultParagraphFont"/>
    <w:rsid w:val="00E900C3"/>
  </w:style>
  <w:style w:type="paragraph" w:customStyle="1" w:styleId="B-TagCite">
    <w:name w:val="B-TagCite"/>
    <w:rsid w:val="00E900C3"/>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E900C3"/>
    <w:pPr>
      <w:tabs>
        <w:tab w:val="num" w:pos="720"/>
      </w:tabs>
      <w:ind w:left="720" w:hanging="360"/>
    </w:pPr>
    <w:rPr>
      <w:rFonts w:ascii="Garamond" w:hAnsi="Garamond"/>
      <w:sz w:val="24"/>
    </w:rPr>
  </w:style>
  <w:style w:type="paragraph" w:customStyle="1" w:styleId="BlockTitle2">
    <w:name w:val="Block Title2"/>
    <w:basedOn w:val="Normal"/>
    <w:rsid w:val="00E900C3"/>
    <w:pPr>
      <w:spacing w:after="240"/>
      <w:jc w:val="center"/>
    </w:pPr>
    <w:rPr>
      <w:b/>
      <w:sz w:val="28"/>
      <w:szCs w:val="24"/>
    </w:rPr>
  </w:style>
  <w:style w:type="paragraph" w:customStyle="1" w:styleId="TxBrp1">
    <w:name w:val="TxBr_p1"/>
    <w:basedOn w:val="Normal"/>
    <w:rsid w:val="00E900C3"/>
    <w:pPr>
      <w:tabs>
        <w:tab w:val="left" w:pos="204"/>
      </w:tabs>
      <w:autoSpaceDE w:val="0"/>
      <w:autoSpaceDN w:val="0"/>
      <w:adjustRightInd w:val="0"/>
      <w:spacing w:line="272" w:lineRule="atLeast"/>
      <w:jc w:val="both"/>
    </w:pPr>
    <w:rPr>
      <w:rFonts w:ascii="Georgia" w:hAnsi="Georgia"/>
      <w:sz w:val="24"/>
      <w:szCs w:val="24"/>
    </w:rPr>
  </w:style>
  <w:style w:type="paragraph" w:customStyle="1" w:styleId="fullstory">
    <w:name w:val="fullstory"/>
    <w:basedOn w:val="Normal"/>
    <w:rsid w:val="00E900C3"/>
    <w:pPr>
      <w:spacing w:before="100" w:beforeAutospacing="1" w:after="100" w:afterAutospacing="1"/>
    </w:pPr>
    <w:rPr>
      <w:rFonts w:ascii="Georgia" w:hAnsi="Georgia"/>
      <w:sz w:val="24"/>
      <w:szCs w:val="24"/>
    </w:rPr>
  </w:style>
  <w:style w:type="paragraph" w:customStyle="1" w:styleId="times">
    <w:name w:val="times"/>
    <w:basedOn w:val="Normal"/>
    <w:rsid w:val="00E900C3"/>
    <w:pPr>
      <w:spacing w:before="100" w:beforeAutospacing="1" w:after="100" w:afterAutospacing="1"/>
    </w:pPr>
    <w:rPr>
      <w:rFonts w:ascii="Georgia" w:hAnsi="Georgia"/>
      <w:sz w:val="24"/>
      <w:szCs w:val="24"/>
    </w:rPr>
  </w:style>
  <w:style w:type="character" w:customStyle="1" w:styleId="ecdate">
    <w:name w:val="ec_date"/>
    <w:basedOn w:val="DefaultParagraphFont"/>
    <w:rsid w:val="00E900C3"/>
    <w:rPr>
      <w:rFonts w:ascii="Verdana" w:hAnsi="Verdana" w:hint="default"/>
      <w:sz w:val="20"/>
      <w:szCs w:val="20"/>
      <w:shd w:val="clear" w:color="auto" w:fill="FFFFFF"/>
    </w:rPr>
  </w:style>
  <w:style w:type="paragraph" w:customStyle="1" w:styleId="ecmsonormal">
    <w:name w:val="ec_msonormal"/>
    <w:basedOn w:val="Normal"/>
    <w:rsid w:val="00E900C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E900C3"/>
  </w:style>
  <w:style w:type="character" w:customStyle="1" w:styleId="klink">
    <w:name w:val="klink"/>
    <w:basedOn w:val="DefaultParagraphFont"/>
    <w:rsid w:val="00E900C3"/>
  </w:style>
  <w:style w:type="character" w:customStyle="1" w:styleId="hittermhilite">
    <w:name w:val="hittermhilite"/>
    <w:basedOn w:val="DefaultParagraphFont"/>
    <w:rsid w:val="00E900C3"/>
  </w:style>
  <w:style w:type="paragraph" w:customStyle="1" w:styleId="2ndOrderPara">
    <w:name w:val="2nd Order Para"/>
    <w:basedOn w:val="Normal"/>
    <w:next w:val="Normal"/>
    <w:rsid w:val="00E900C3"/>
    <w:pPr>
      <w:autoSpaceDE w:val="0"/>
      <w:autoSpaceDN w:val="0"/>
      <w:adjustRightInd w:val="0"/>
      <w:spacing w:before="120"/>
    </w:pPr>
    <w:rPr>
      <w:rFonts w:ascii="Georgia" w:hAnsi="Georgia"/>
      <w:sz w:val="24"/>
      <w:szCs w:val="24"/>
    </w:rPr>
  </w:style>
  <w:style w:type="paragraph" w:customStyle="1" w:styleId="3rdOrderPara">
    <w:name w:val="3rd Order Para"/>
    <w:basedOn w:val="Normal"/>
    <w:next w:val="Normal"/>
    <w:rsid w:val="00E900C3"/>
    <w:pPr>
      <w:autoSpaceDE w:val="0"/>
      <w:autoSpaceDN w:val="0"/>
      <w:adjustRightInd w:val="0"/>
      <w:spacing w:before="120"/>
    </w:pPr>
    <w:rPr>
      <w:rFonts w:ascii="Georgia" w:hAnsi="Georgia"/>
      <w:sz w:val="24"/>
      <w:szCs w:val="24"/>
    </w:rPr>
  </w:style>
  <w:style w:type="paragraph" w:customStyle="1" w:styleId="Normal-SIGN2">
    <w:name w:val="Normal-SIGN2"/>
    <w:basedOn w:val="Default"/>
    <w:next w:val="Default"/>
    <w:rsid w:val="00E900C3"/>
    <w:pPr>
      <w:spacing w:after="0" w:line="240" w:lineRule="auto"/>
    </w:pPr>
    <w:rPr>
      <w:rFonts w:ascii="Calibri" w:eastAsia="SimSun" w:hAnsi="Calibri" w:cs="Times New Roman"/>
      <w:sz w:val="24"/>
    </w:rPr>
  </w:style>
  <w:style w:type="character" w:customStyle="1" w:styleId="BoldChar">
    <w:name w:val="Bold Char"/>
    <w:basedOn w:val="DefaultParagraphFont"/>
    <w:rsid w:val="00E900C3"/>
    <w:rPr>
      <w:b/>
      <w:lang w:val="en-US" w:eastAsia="en-US" w:bidi="ar-SA"/>
    </w:rPr>
  </w:style>
  <w:style w:type="character" w:customStyle="1" w:styleId="articleheadline">
    <w:name w:val="articleheadline"/>
    <w:basedOn w:val="DefaultParagraphFont"/>
    <w:rsid w:val="00E900C3"/>
  </w:style>
  <w:style w:type="paragraph" w:customStyle="1" w:styleId="u-intro">
    <w:name w:val="u-intro"/>
    <w:basedOn w:val="Normal"/>
    <w:rsid w:val="00E900C3"/>
    <w:pPr>
      <w:spacing w:before="100" w:beforeAutospacing="1" w:after="100" w:afterAutospacing="1"/>
    </w:pPr>
    <w:rPr>
      <w:rFonts w:ascii="Georgia" w:hAnsi="Georgia"/>
      <w:sz w:val="24"/>
      <w:szCs w:val="24"/>
    </w:rPr>
  </w:style>
  <w:style w:type="character" w:customStyle="1" w:styleId="u-byline">
    <w:name w:val="u-byline"/>
    <w:basedOn w:val="DefaultParagraphFont"/>
    <w:rsid w:val="00E900C3"/>
  </w:style>
  <w:style w:type="character" w:customStyle="1" w:styleId="Normal1">
    <w:name w:val="Normal1"/>
    <w:basedOn w:val="DefaultParagraphFont"/>
    <w:rsid w:val="00E900C3"/>
  </w:style>
  <w:style w:type="character" w:customStyle="1" w:styleId="standardcontent">
    <w:name w:val="standardcontent"/>
    <w:basedOn w:val="DefaultParagraphFont"/>
    <w:rsid w:val="00E900C3"/>
  </w:style>
  <w:style w:type="character" w:customStyle="1" w:styleId="Title1">
    <w:name w:val="Title1"/>
    <w:basedOn w:val="DefaultParagraphFont"/>
    <w:rsid w:val="00E900C3"/>
  </w:style>
  <w:style w:type="paragraph" w:customStyle="1" w:styleId="CardsFont6pt">
    <w:name w:val="Cards + Font: 6 pt"/>
    <w:basedOn w:val="Normal"/>
    <w:link w:val="CardsFont6ptChar1"/>
    <w:autoRedefine/>
    <w:qFormat/>
    <w:rsid w:val="00E900C3"/>
    <w:pPr>
      <w:autoSpaceDE w:val="0"/>
      <w:autoSpaceDN w:val="0"/>
      <w:adjustRightInd w:val="0"/>
      <w:ind w:left="432" w:right="432"/>
      <w:jc w:val="both"/>
    </w:pPr>
    <w:rPr>
      <w:rFonts w:ascii="Georgia" w:hAnsi="Georgia"/>
      <w:sz w:val="12"/>
      <w:szCs w:val="24"/>
    </w:rPr>
  </w:style>
  <w:style w:type="character" w:customStyle="1" w:styleId="CardsFont6ptChar">
    <w:name w:val="Cards + Font: 6 pt Char"/>
    <w:basedOn w:val="DefaultParagraphFont"/>
    <w:rsid w:val="00E900C3"/>
    <w:rPr>
      <w:sz w:val="12"/>
      <w:szCs w:val="24"/>
      <w:lang w:val="en-US" w:eastAsia="en-US" w:bidi="ar-SA"/>
    </w:rPr>
  </w:style>
  <w:style w:type="character" w:customStyle="1" w:styleId="story">
    <w:name w:val="story"/>
    <w:basedOn w:val="DefaultParagraphFont"/>
    <w:rsid w:val="00E900C3"/>
  </w:style>
  <w:style w:type="character" w:customStyle="1" w:styleId="articlebya">
    <w:name w:val="articleby_a"/>
    <w:basedOn w:val="DefaultParagraphFont"/>
    <w:rsid w:val="00E900C3"/>
  </w:style>
  <w:style w:type="character" w:customStyle="1" w:styleId="popupwinby">
    <w:name w:val="popupwinby"/>
    <w:basedOn w:val="DefaultParagraphFont"/>
    <w:rsid w:val="00E900C3"/>
  </w:style>
  <w:style w:type="character" w:customStyle="1" w:styleId="articletitle">
    <w:name w:val="articletitle"/>
    <w:basedOn w:val="DefaultParagraphFont"/>
    <w:rsid w:val="00E900C3"/>
  </w:style>
  <w:style w:type="character" w:customStyle="1" w:styleId="storyheader">
    <w:name w:val="storyheader"/>
    <w:basedOn w:val="DefaultParagraphFont"/>
    <w:rsid w:val="00E900C3"/>
  </w:style>
  <w:style w:type="character" w:customStyle="1" w:styleId="texto1">
    <w:name w:val="texto1"/>
    <w:basedOn w:val="DefaultParagraphFont"/>
    <w:rsid w:val="00E900C3"/>
  </w:style>
  <w:style w:type="character" w:customStyle="1" w:styleId="marron">
    <w:name w:val="marron"/>
    <w:basedOn w:val="DefaultParagraphFont"/>
    <w:rsid w:val="00E900C3"/>
  </w:style>
  <w:style w:type="character" w:customStyle="1" w:styleId="UnderlineChar4Char">
    <w:name w:val="Underline Char4 Char"/>
    <w:basedOn w:val="DefaultParagraphFont"/>
    <w:rsid w:val="00E900C3"/>
    <w:rPr>
      <w:noProof w:val="0"/>
      <w:szCs w:val="24"/>
      <w:u w:val="single"/>
      <w:lang w:val="en-US" w:eastAsia="en-US" w:bidi="ar-SA"/>
    </w:rPr>
  </w:style>
  <w:style w:type="character" w:customStyle="1" w:styleId="BoldandUnderlineChar3Char2">
    <w:name w:val="Bold and Underline Char3 Char2"/>
    <w:basedOn w:val="DefaultParagraphFont"/>
    <w:rsid w:val="00E900C3"/>
    <w:rPr>
      <w:b/>
      <w:noProof w:val="0"/>
      <w:szCs w:val="24"/>
      <w:u w:val="single"/>
      <w:lang w:val="en-US" w:eastAsia="en-US" w:bidi="ar-SA"/>
    </w:rPr>
  </w:style>
  <w:style w:type="character" w:customStyle="1" w:styleId="LanguageChar">
    <w:name w:val="Language Char"/>
    <w:basedOn w:val="DefaultParagraphFont"/>
    <w:link w:val="Language"/>
    <w:rsid w:val="00E900C3"/>
    <w:rPr>
      <w:strike/>
      <w:sz w:val="16"/>
      <w:szCs w:val="16"/>
    </w:rPr>
  </w:style>
  <w:style w:type="paragraph" w:customStyle="1" w:styleId="MicroText">
    <w:name w:val="MicroText"/>
    <w:basedOn w:val="Normal"/>
    <w:next w:val="Normal"/>
    <w:rsid w:val="00E900C3"/>
    <w:pPr>
      <w:widowControl w:val="0"/>
      <w:tabs>
        <w:tab w:val="left" w:pos="8820"/>
      </w:tabs>
      <w:autoSpaceDE w:val="0"/>
      <w:autoSpaceDN w:val="0"/>
      <w:spacing w:before="100" w:after="100"/>
    </w:pPr>
    <w:rPr>
      <w:rFonts w:ascii="Georgia" w:hAnsi="Georgia"/>
      <w:sz w:val="12"/>
      <w:lang w:val="en-GB"/>
    </w:rPr>
  </w:style>
  <w:style w:type="character" w:customStyle="1" w:styleId="MicroTextChar">
    <w:name w:val="MicroText Char"/>
    <w:basedOn w:val="DefaultParagraphFont"/>
    <w:rsid w:val="00E900C3"/>
    <w:rPr>
      <w:sz w:val="12"/>
      <w:lang w:val="en-GB" w:eastAsia="en-US" w:bidi="ar-SA"/>
    </w:rPr>
  </w:style>
  <w:style w:type="character" w:customStyle="1" w:styleId="BoldText12pt">
    <w:name w:val="Bold Text 12 pt"/>
    <w:autoRedefine/>
    <w:rsid w:val="00E900C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E900C3"/>
    <w:rPr>
      <w:rFonts w:ascii="Georgia" w:eastAsiaTheme="minorHAnsi" w:hAnsi="Georgia" w:cs="Calibri"/>
      <w:sz w:val="20"/>
    </w:rPr>
  </w:style>
  <w:style w:type="character" w:customStyle="1" w:styleId="StyleNormalWeb10ptChar">
    <w:name w:val="Style Normal (Web) + 10 pt Char"/>
    <w:basedOn w:val="DefaultParagraphFont"/>
    <w:rsid w:val="00E900C3"/>
    <w:rPr>
      <w:szCs w:val="24"/>
      <w:lang w:val="en-US" w:eastAsia="en-US" w:bidi="ar-SA"/>
    </w:rPr>
  </w:style>
  <w:style w:type="paragraph" w:customStyle="1" w:styleId="TagCiteShells">
    <w:name w:val="Tag/Cite/Shells"/>
    <w:basedOn w:val="Normal"/>
    <w:rsid w:val="00E900C3"/>
    <w:rPr>
      <w:rFonts w:ascii="Georgia" w:hAnsi="Georgia"/>
      <w:b/>
    </w:rPr>
  </w:style>
  <w:style w:type="paragraph" w:customStyle="1" w:styleId="DefinitionTerm">
    <w:name w:val="Definition Term"/>
    <w:basedOn w:val="Normal"/>
    <w:next w:val="Normal"/>
    <w:rsid w:val="00E900C3"/>
    <w:rPr>
      <w:rFonts w:ascii="Georgia" w:hAnsi="Georgia"/>
      <w:snapToGrid w:val="0"/>
      <w:sz w:val="24"/>
    </w:rPr>
  </w:style>
  <w:style w:type="paragraph" w:customStyle="1" w:styleId="BriefTitle">
    <w:name w:val="Brief Title"/>
    <w:basedOn w:val="Normal"/>
    <w:rsid w:val="00E900C3"/>
    <w:pPr>
      <w:jc w:val="center"/>
      <w:outlineLvl w:val="0"/>
    </w:pPr>
    <w:rPr>
      <w:rFonts w:ascii="Georgia" w:hAnsi="Georgia"/>
      <w:b/>
      <w:sz w:val="28"/>
      <w:u w:val="single"/>
    </w:rPr>
  </w:style>
  <w:style w:type="paragraph" w:customStyle="1" w:styleId="Paste">
    <w:name w:val="Paste"/>
    <w:basedOn w:val="Normal"/>
    <w:rsid w:val="00E900C3"/>
    <w:rPr>
      <w:rFonts w:ascii="Arial Narrow" w:hAnsi="Arial Narrow"/>
    </w:rPr>
  </w:style>
  <w:style w:type="paragraph" w:customStyle="1" w:styleId="DebateCiteCharChar">
    <w:name w:val="Debate Cite Char Char"/>
    <w:basedOn w:val="Normal"/>
    <w:autoRedefine/>
    <w:rsid w:val="00E900C3"/>
    <w:pPr>
      <w:pBdr>
        <w:top w:val="single" w:sz="12" w:space="8" w:color="auto"/>
        <w:left w:val="single" w:sz="12" w:space="4" w:color="auto"/>
        <w:bottom w:val="single" w:sz="12" w:space="8" w:color="auto"/>
        <w:right w:val="single" w:sz="12" w:space="4" w:color="auto"/>
      </w:pBdr>
      <w:ind w:right="360"/>
      <w:jc w:val="center"/>
      <w:outlineLvl w:val="0"/>
    </w:pPr>
    <w:rPr>
      <w:rFonts w:ascii="Georgia" w:hAnsi="Georgia"/>
      <w:b/>
      <w:sz w:val="32"/>
      <w:szCs w:val="26"/>
    </w:rPr>
  </w:style>
  <w:style w:type="paragraph" w:customStyle="1" w:styleId="Style6">
    <w:name w:val="Style6"/>
    <w:basedOn w:val="Normal"/>
    <w:link w:val="Style6Char"/>
    <w:rsid w:val="00E900C3"/>
    <w:rPr>
      <w:rFonts w:ascii="Georgia" w:hAnsi="Georgia"/>
      <w:color w:val="000000"/>
    </w:rPr>
  </w:style>
  <w:style w:type="character" w:customStyle="1" w:styleId="Style3CharChar">
    <w:name w:val="Style3 Char Char"/>
    <w:basedOn w:val="DefaultParagraphFont"/>
    <w:rsid w:val="00E900C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900C3"/>
    <w:pPr>
      <w:spacing w:before="240" w:after="60"/>
    </w:pPr>
    <w:rPr>
      <w:rFonts w:ascii="Georgia" w:eastAsia="SimSun" w:hAnsi="Georgia" w:cs="Times New Roman"/>
      <w:caps/>
      <w:sz w:val="20"/>
      <w:lang w:eastAsia="zh-CN"/>
    </w:rPr>
  </w:style>
  <w:style w:type="character" w:customStyle="1" w:styleId="NormalChar">
    <w:name w:val="Normal Char"/>
    <w:basedOn w:val="DefaultParagraphFont"/>
    <w:rsid w:val="00E900C3"/>
    <w:rPr>
      <w:lang w:eastAsia="en-US"/>
    </w:rPr>
  </w:style>
  <w:style w:type="numbering" w:customStyle="1" w:styleId="NoList11">
    <w:name w:val="No List11"/>
    <w:next w:val="NoList"/>
    <w:uiPriority w:val="99"/>
    <w:semiHidden/>
    <w:unhideWhenUsed/>
    <w:rsid w:val="00E900C3"/>
  </w:style>
  <w:style w:type="character" w:customStyle="1" w:styleId="BoldUnderlineChar1">
    <w:name w:val="Bold + Underline Char"/>
    <w:basedOn w:val="DefaultParagraphFont"/>
    <w:rsid w:val="00E900C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rsid w:val="00E900C3"/>
    <w:pPr>
      <w:autoSpaceDE w:val="0"/>
      <w:autoSpaceDN w:val="0"/>
      <w:adjustRightInd w:val="0"/>
      <w:ind w:left="432" w:right="432"/>
      <w:jc w:val="both"/>
    </w:pPr>
    <w:rPr>
      <w:rFonts w:ascii="Georgia" w:hAnsi="Georgia"/>
      <w:sz w:val="24"/>
      <w:szCs w:val="24"/>
      <w:u w:val="thick"/>
    </w:rPr>
  </w:style>
  <w:style w:type="character" w:customStyle="1" w:styleId="UnderlinedCardChar0">
    <w:name w:val="Underlined Card Char"/>
    <w:basedOn w:val="DefaultParagraphFont"/>
    <w:rsid w:val="00E900C3"/>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E900C3"/>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E900C3"/>
    <w:rPr>
      <w:rFonts w:ascii="Arial Narrow" w:eastAsia="Calibri" w:hAnsi="Arial Narrow"/>
      <w:sz w:val="18"/>
      <w:u w:val="single"/>
    </w:rPr>
  </w:style>
  <w:style w:type="character" w:customStyle="1" w:styleId="citationiacgale">
    <w:name w:val="citation iac gale"/>
    <w:basedOn w:val="DefaultParagraphFont"/>
    <w:rsid w:val="00E900C3"/>
  </w:style>
  <w:style w:type="character" w:customStyle="1" w:styleId="CharacterStyle7">
    <w:name w:val="Character Style 7"/>
    <w:rsid w:val="00E900C3"/>
    <w:rPr>
      <w:rFonts w:ascii="Arial Narrow" w:hAnsi="Arial Narrow" w:cs="Arial Narrow"/>
      <w:sz w:val="20"/>
      <w:szCs w:val="20"/>
      <w:u w:val="single"/>
    </w:rPr>
  </w:style>
  <w:style w:type="character" w:customStyle="1" w:styleId="StyleStyle4Char">
    <w:name w:val="Style Style4 + Char"/>
    <w:basedOn w:val="DefaultParagraphFont"/>
    <w:rsid w:val="00E900C3"/>
    <w:rPr>
      <w:rFonts w:ascii="Arial" w:hAnsi="Arial"/>
      <w:b/>
      <w:noProof w:val="0"/>
      <w:sz w:val="22"/>
      <w:szCs w:val="24"/>
      <w:u w:val="single"/>
      <w:lang w:val="en-US" w:eastAsia="en-US" w:bidi="ar-SA"/>
    </w:rPr>
  </w:style>
  <w:style w:type="paragraph" w:customStyle="1" w:styleId="Brief-SecondarySource">
    <w:name w:val="Brief - Secondary Source"/>
    <w:basedOn w:val="Normal"/>
    <w:rsid w:val="00E900C3"/>
    <w:rPr>
      <w:rFonts w:ascii="Georgia" w:hAnsi="Georgia"/>
      <w:sz w:val="14"/>
    </w:rPr>
  </w:style>
  <w:style w:type="character" w:customStyle="1" w:styleId="StyleStyle4BlackChar">
    <w:name w:val="Style Style4 + Black Char"/>
    <w:basedOn w:val="DefaultParagraphFont"/>
    <w:rsid w:val="00E900C3"/>
    <w:rPr>
      <w:rFonts w:ascii="Arial" w:hAnsi="Arial"/>
      <w:b/>
      <w:noProof w:val="0"/>
      <w:color w:val="000000"/>
      <w:sz w:val="22"/>
      <w:szCs w:val="24"/>
      <w:u w:val="single"/>
      <w:lang w:val="en-US" w:eastAsia="en-US" w:bidi="ar-SA"/>
    </w:rPr>
  </w:style>
  <w:style w:type="character" w:customStyle="1" w:styleId="title10">
    <w:name w:val="title1"/>
    <w:basedOn w:val="DefaultParagraphFont"/>
    <w:rsid w:val="00E900C3"/>
    <w:rPr>
      <w:rFonts w:ascii="Verdana" w:hAnsi="Verdana" w:hint="default"/>
      <w:b/>
      <w:bCs/>
      <w:color w:val="000000"/>
      <w:sz w:val="28"/>
      <w:szCs w:val="28"/>
    </w:rPr>
  </w:style>
  <w:style w:type="character" w:customStyle="1" w:styleId="author">
    <w:name w:val="author"/>
    <w:basedOn w:val="DefaultParagraphFont"/>
    <w:rsid w:val="00E900C3"/>
  </w:style>
  <w:style w:type="paragraph" w:customStyle="1" w:styleId="UnderlinedEvidence">
    <w:name w:val="Underlined Evidence"/>
    <w:basedOn w:val="Normal"/>
    <w:autoRedefine/>
    <w:rsid w:val="00E900C3"/>
    <w:rPr>
      <w:rFonts w:ascii="Verdana" w:hAnsi="Verdana"/>
      <w:sz w:val="21"/>
      <w:szCs w:val="21"/>
      <w:u w:val="thick"/>
    </w:rPr>
  </w:style>
  <w:style w:type="character" w:customStyle="1" w:styleId="UnderlinedEvidenceCharChar">
    <w:name w:val="Underlined Evidence Char Char"/>
    <w:basedOn w:val="DefaultParagraphFont"/>
    <w:rsid w:val="00E900C3"/>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E900C3"/>
    <w:rPr>
      <w:color w:val="808080"/>
    </w:rPr>
  </w:style>
  <w:style w:type="paragraph" w:customStyle="1" w:styleId="Body">
    <w:name w:val="Body"/>
    <w:rsid w:val="00E900C3"/>
    <w:pPr>
      <w:spacing w:after="0" w:line="240" w:lineRule="auto"/>
    </w:pPr>
    <w:rPr>
      <w:rFonts w:ascii="Helvetica" w:eastAsia="ヒラギノ角ゴ Pro W3" w:hAnsi="Helvetica" w:cs="Times New Roman"/>
      <w:color w:val="000000"/>
      <w:sz w:val="24"/>
      <w:szCs w:val="20"/>
    </w:rPr>
  </w:style>
  <w:style w:type="paragraph" w:customStyle="1" w:styleId="Cards1">
    <w:name w:val="Cards1"/>
    <w:basedOn w:val="Normal"/>
    <w:link w:val="Cards1Char"/>
    <w:qFormat/>
    <w:rsid w:val="00E900C3"/>
    <w:pPr>
      <w:autoSpaceDE w:val="0"/>
      <w:autoSpaceDN w:val="0"/>
      <w:adjustRightInd w:val="0"/>
      <w:ind w:left="432" w:right="432"/>
      <w:jc w:val="both"/>
    </w:pPr>
    <w:rPr>
      <w:rFonts w:ascii="Georgia" w:hAnsi="Georgia"/>
      <w:sz w:val="20"/>
      <w:szCs w:val="20"/>
    </w:rPr>
  </w:style>
  <w:style w:type="character" w:customStyle="1" w:styleId="Cards1Char">
    <w:name w:val="Cards1 Char"/>
    <w:basedOn w:val="DefaultParagraphFont"/>
    <w:link w:val="Cards1"/>
    <w:rsid w:val="00E900C3"/>
    <w:rPr>
      <w:rFonts w:ascii="Georgia" w:hAnsi="Georgia" w:cs="Arial"/>
      <w:sz w:val="20"/>
      <w:szCs w:val="20"/>
    </w:rPr>
  </w:style>
  <w:style w:type="paragraph" w:customStyle="1" w:styleId="CardUnderlinedChar">
    <w:name w:val="Card Underlined Char"/>
    <w:basedOn w:val="Normal"/>
    <w:link w:val="CardUnderlinedCharChar"/>
    <w:rsid w:val="00E900C3"/>
    <w:pPr>
      <w:widowControl w:val="0"/>
    </w:pPr>
    <w:rPr>
      <w:rFonts w:ascii="Arial Narrow" w:eastAsia="Calibri" w:hAnsi="Arial Narrow"/>
      <w:u w:val="single"/>
    </w:rPr>
  </w:style>
  <w:style w:type="character" w:customStyle="1" w:styleId="CardUnderlinedCharChar">
    <w:name w:val="Card Underlined Char Char"/>
    <w:link w:val="CardUnderlinedChar"/>
    <w:rsid w:val="00E900C3"/>
    <w:rPr>
      <w:rFonts w:ascii="Arial Narrow" w:eastAsia="Calibri" w:hAnsi="Arial Narrow" w:cs="Arial"/>
      <w:sz w:val="16"/>
      <w:u w:val="single"/>
    </w:rPr>
  </w:style>
  <w:style w:type="character" w:customStyle="1" w:styleId="stylestylebold12pt0">
    <w:name w:val="stylestylebold12pt"/>
    <w:rsid w:val="00E900C3"/>
  </w:style>
  <w:style w:type="paragraph" w:customStyle="1" w:styleId="cal">
    <w:name w:val="cal"/>
    <w:basedOn w:val="card"/>
    <w:rsid w:val="00E900C3"/>
    <w:rPr>
      <w:rFonts w:ascii="Times New Roman" w:eastAsia="Times New Roman" w:hAnsi="Times New Roman" w:cs="Times New Roman"/>
      <w:bCs w:val="0"/>
      <w:sz w:val="20"/>
      <w:szCs w:val="20"/>
      <w:u w:val="none"/>
    </w:rPr>
  </w:style>
  <w:style w:type="character" w:customStyle="1" w:styleId="Style2Char">
    <w:name w:val="Style2 Char"/>
    <w:link w:val="Style2"/>
    <w:rsid w:val="00E900C3"/>
    <w:rPr>
      <w:rFonts w:ascii="Times New Roman" w:hAnsi="Times New Roman" w:cs="Times New Roman"/>
      <w:sz w:val="20"/>
    </w:rPr>
  </w:style>
  <w:style w:type="character" w:customStyle="1" w:styleId="Style7ptBold">
    <w:name w:val="Style 7 pt Bold"/>
    <w:basedOn w:val="DefaultParagraphFont"/>
    <w:rsid w:val="00E900C3"/>
    <w:rPr>
      <w:b w:val="0"/>
      <w:bCs/>
      <w:sz w:val="14"/>
    </w:rPr>
  </w:style>
  <w:style w:type="character" w:customStyle="1" w:styleId="TagChar10">
    <w:name w:val="Tag Char1"/>
    <w:aliases w:val="Heading 4 Char1,Big card Char1,body Char1,small text Char1,Normal Tag Char1,heading 2 Char1,Ch Char1,Heading 2 Char1 Char Char Char1,No Spacing1 Char1,No Spacing11 Char1,No Spacing111 Char1,No Spacing112 Char1, Char Char Char Char"/>
    <w:basedOn w:val="DefaultParagraphFont"/>
    <w:qFormat/>
    <w:rsid w:val="00E900C3"/>
    <w:rPr>
      <w:rFonts w:ascii="Palatino Linotype" w:hAnsi="Palatino Linotype"/>
      <w:b/>
      <w:noProof/>
      <w:sz w:val="24"/>
      <w:lang w:val="en-US" w:eastAsia="en-US" w:bidi="ar-SA"/>
    </w:rPr>
  </w:style>
  <w:style w:type="character" w:customStyle="1" w:styleId="cite0">
    <w:name w:val="cite0"/>
    <w:rsid w:val="00E900C3"/>
  </w:style>
  <w:style w:type="character" w:customStyle="1" w:styleId="citation0">
    <w:name w:val="citation"/>
    <w:basedOn w:val="DefaultParagraphFont"/>
    <w:rsid w:val="00E900C3"/>
  </w:style>
  <w:style w:type="paragraph" w:customStyle="1" w:styleId="CardsShrunk">
    <w:name w:val="Cards Shrunk"/>
    <w:basedOn w:val="Normal"/>
    <w:qFormat/>
    <w:rsid w:val="00E900C3"/>
    <w:pPr>
      <w:ind w:left="432" w:right="432"/>
      <w:jc w:val="both"/>
    </w:pPr>
    <w:rPr>
      <w:rFonts w:ascii="Helvetica" w:eastAsia="Arial Unicode MS" w:hAnsi="Helvetica" w:cs="Times New Roman"/>
      <w:sz w:val="12"/>
      <w:szCs w:val="20"/>
    </w:rPr>
  </w:style>
  <w:style w:type="character" w:customStyle="1" w:styleId="CardsFont12pt0">
    <w:name w:val="Cards + Font 12pt"/>
    <w:basedOn w:val="DefaultParagraphFont"/>
    <w:uiPriority w:val="1"/>
    <w:rsid w:val="00E900C3"/>
    <w:rPr>
      <w:rFonts w:eastAsia="Calibri"/>
      <w:sz w:val="24"/>
      <w:u w:val="single"/>
      <w:lang w:eastAsia="en-US"/>
    </w:rPr>
  </w:style>
  <w:style w:type="character" w:customStyle="1" w:styleId="CardsHighlightedChar">
    <w:name w:val="Cards Highlighted Char"/>
    <w:link w:val="CardsHighlighted"/>
    <w:locked/>
    <w:rsid w:val="00E900C3"/>
    <w:rPr>
      <w:rFonts w:eastAsia="Calibri"/>
      <w:sz w:val="24"/>
      <w:u w:val="single"/>
      <w:shd w:val="clear" w:color="auto" w:fill="00FFFF"/>
    </w:rPr>
  </w:style>
  <w:style w:type="paragraph" w:customStyle="1" w:styleId="CardsHighlighted">
    <w:name w:val="Cards Highlighted"/>
    <w:next w:val="Normal"/>
    <w:link w:val="CardsHighlightedChar"/>
    <w:qFormat/>
    <w:rsid w:val="00E900C3"/>
    <w:pPr>
      <w:shd w:val="clear" w:color="auto" w:fill="00FFFF"/>
      <w:spacing w:after="0" w:line="240" w:lineRule="auto"/>
    </w:pPr>
    <w:rPr>
      <w:rFonts w:eastAsia="Calibri"/>
      <w:sz w:val="24"/>
      <w:u w:val="single"/>
    </w:rPr>
  </w:style>
  <w:style w:type="character" w:customStyle="1" w:styleId="CiteCardUpSize-HeavyChar">
    <w:name w:val="Cite // CardUpSize - Heavy Char"/>
    <w:link w:val="CiteCardUpSize-Heavy"/>
    <w:locked/>
    <w:rsid w:val="00E900C3"/>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rsid w:val="00E900C3"/>
    <w:pPr>
      <w:jc w:val="both"/>
    </w:pPr>
    <w:rPr>
      <w:rFonts w:ascii="Times New Roman" w:eastAsia="Times New Roman" w:hAnsi="Times New Roman" w:cs="Times New Roman"/>
      <w:b/>
      <w:sz w:val="22"/>
      <w:szCs w:val="24"/>
      <w:u w:val="single"/>
    </w:rPr>
  </w:style>
  <w:style w:type="character" w:customStyle="1" w:styleId="UL-None">
    <w:name w:val="UL-None"/>
    <w:basedOn w:val="DefaultParagraphFont"/>
    <w:rsid w:val="00E900C3"/>
    <w:rPr>
      <w:u w:val="none"/>
    </w:rPr>
  </w:style>
  <w:style w:type="paragraph" w:customStyle="1" w:styleId="CardText0">
    <w:name w:val="CardText"/>
    <w:basedOn w:val="Normal"/>
    <w:next w:val="Normal"/>
    <w:link w:val="CardTextChar2"/>
    <w:qFormat/>
    <w:rsid w:val="00E900C3"/>
    <w:pPr>
      <w:ind w:left="288" w:right="288"/>
    </w:pPr>
    <w:rPr>
      <w:rFonts w:eastAsia="Times New Roman"/>
      <w:szCs w:val="20"/>
    </w:rPr>
  </w:style>
  <w:style w:type="character" w:customStyle="1" w:styleId="CardTextChar2">
    <w:name w:val="CardText Char"/>
    <w:basedOn w:val="DefaultParagraphFont"/>
    <w:link w:val="CardText0"/>
    <w:rsid w:val="00E900C3"/>
    <w:rPr>
      <w:rFonts w:ascii="Arial" w:eastAsia="Times New Roman" w:hAnsi="Arial" w:cs="Arial"/>
      <w:sz w:val="16"/>
      <w:szCs w:val="20"/>
    </w:rPr>
  </w:style>
  <w:style w:type="character" w:customStyle="1" w:styleId="CiteBold">
    <w:name w:val="Cite+Bold"/>
    <w:basedOn w:val="DefaultParagraphFont"/>
    <w:rsid w:val="00E900C3"/>
    <w:rPr>
      <w:rFonts w:ascii="Arial" w:hAnsi="Arial"/>
      <w:b/>
      <w:sz w:val="24"/>
      <w:u w:val="single"/>
    </w:rPr>
  </w:style>
  <w:style w:type="paragraph" w:customStyle="1" w:styleId="Shrink8">
    <w:name w:val="Shrink8"/>
    <w:basedOn w:val="Normal"/>
    <w:uiPriority w:val="99"/>
    <w:qFormat/>
    <w:rsid w:val="00E900C3"/>
    <w:rPr>
      <w:rFonts w:ascii="Times New Roman" w:eastAsia="Cambria" w:hAnsi="Times New Roman" w:cs="Times New Roman"/>
      <w:szCs w:val="24"/>
    </w:rPr>
  </w:style>
  <w:style w:type="character" w:customStyle="1" w:styleId="apple-tab-span">
    <w:name w:val="apple-tab-span"/>
    <w:basedOn w:val="DefaultParagraphFont"/>
    <w:rsid w:val="00E900C3"/>
  </w:style>
  <w:style w:type="character" w:customStyle="1" w:styleId="field">
    <w:name w:val="field"/>
    <w:basedOn w:val="DefaultParagraphFont"/>
    <w:rsid w:val="00E900C3"/>
  </w:style>
  <w:style w:type="character" w:customStyle="1" w:styleId="Style12ptBoldUnderline">
    <w:name w:val="Style 12 pt Bold Underline"/>
    <w:basedOn w:val="DefaultParagraphFont"/>
    <w:rsid w:val="00E900C3"/>
    <w:rPr>
      <w:b/>
      <w:bCs/>
      <w:sz w:val="24"/>
      <w:u w:val="single"/>
    </w:rPr>
  </w:style>
  <w:style w:type="character" w:customStyle="1" w:styleId="StyleArial12ptBoldItalic">
    <w:name w:val="Style Arial 12 pt Bold Italic"/>
    <w:basedOn w:val="DefaultParagraphFont"/>
    <w:rsid w:val="00E900C3"/>
    <w:rPr>
      <w:rFonts w:ascii="Arial" w:hAnsi="Arial"/>
      <w:b/>
      <w:bCs/>
      <w:i/>
      <w:iCs/>
      <w:sz w:val="24"/>
    </w:rPr>
  </w:style>
  <w:style w:type="character" w:customStyle="1" w:styleId="ReallyfuckingsmallChar">
    <w:name w:val="Really fucking small Char"/>
    <w:basedOn w:val="DefaultParagraphFont"/>
    <w:link w:val="Reallyfuckingsmall"/>
    <w:rsid w:val="00E900C3"/>
    <w:rPr>
      <w:sz w:val="10"/>
      <w:szCs w:val="24"/>
      <w:lang w:eastAsia="ar-SA"/>
    </w:rPr>
  </w:style>
  <w:style w:type="paragraph" w:customStyle="1" w:styleId="Boxempahsis">
    <w:name w:val="Box empahsis"/>
    <w:basedOn w:val="Normal"/>
    <w:link w:val="BoxempahsisChar"/>
    <w:qFormat/>
    <w:rsid w:val="00E900C3"/>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E900C3"/>
    <w:rPr>
      <w:rFonts w:ascii="Franklin Gothic Heavy" w:hAnsi="Franklin Gothic Heavy" w:cs="Arial"/>
      <w:iCs/>
      <w:sz w:val="24"/>
      <w:szCs w:val="24"/>
      <w:u w:val="single"/>
      <w:bdr w:val="single" w:sz="4" w:space="0" w:color="auto"/>
    </w:rPr>
  </w:style>
  <w:style w:type="paragraph" w:customStyle="1" w:styleId="Heading3New">
    <w:name w:val="Heading 3 New"/>
    <w:basedOn w:val="Heading3"/>
    <w:next w:val="Normal"/>
    <w:uiPriority w:val="99"/>
    <w:qFormat/>
    <w:rsid w:val="00E900C3"/>
    <w:rPr>
      <w:rFonts w:ascii="Georgia" w:eastAsia="MS Gothic" w:hAnsi="Georgia" w:cs="Times New Roman"/>
      <w:szCs w:val="20"/>
    </w:rPr>
  </w:style>
  <w:style w:type="paragraph" w:customStyle="1" w:styleId="Heading2Debate">
    <w:name w:val="Heading 2 Debate"/>
    <w:basedOn w:val="Heading1"/>
    <w:next w:val="Normal"/>
    <w:qFormat/>
    <w:rsid w:val="00E900C3"/>
    <w:pPr>
      <w:keepNext w:val="0"/>
      <w:keepLines w:val="0"/>
      <w:pBdr>
        <w:top w:val="none" w:sz="0" w:space="0" w:color="auto"/>
        <w:left w:val="none" w:sz="0" w:space="0" w:color="auto"/>
        <w:bottom w:val="none" w:sz="0" w:space="0" w:color="auto"/>
        <w:right w:val="none" w:sz="0" w:space="0" w:color="auto"/>
      </w:pBdr>
      <w:outlineLvl w:val="1"/>
    </w:pPr>
    <w:rPr>
      <w:rFonts w:ascii="Times New Roman" w:eastAsia="Times New Roman" w:hAnsi="Times New Roman" w:cs="Times New Roman"/>
      <w:sz w:val="32"/>
      <w:u w:val="single"/>
    </w:rPr>
  </w:style>
  <w:style w:type="paragraph" w:customStyle="1" w:styleId="StyleStyle49ptBold">
    <w:name w:val="Style Style4 + 9 pt Bold"/>
    <w:basedOn w:val="Style4"/>
    <w:link w:val="StyleStyle49ptBoldChar"/>
    <w:qFormat/>
    <w:rsid w:val="00E900C3"/>
    <w:rPr>
      <w:rFonts w:ascii="Georgia" w:eastAsia="Calibri" w:hAnsi="Georgia"/>
      <w:b/>
      <w:bCs/>
      <w:sz w:val="22"/>
    </w:rPr>
  </w:style>
  <w:style w:type="character" w:customStyle="1" w:styleId="StyleStyle49ptBoldChar">
    <w:name w:val="Style Style4 + 9 pt Bold Char"/>
    <w:link w:val="StyleStyle49ptBold"/>
    <w:rsid w:val="00E900C3"/>
    <w:rPr>
      <w:rFonts w:ascii="Georgia" w:eastAsia="Calibri" w:hAnsi="Georgia" w:cs="Times New Roman"/>
      <w:b/>
      <w:bCs/>
      <w:u w:val="single"/>
    </w:rPr>
  </w:style>
  <w:style w:type="paragraph" w:customStyle="1" w:styleId="Standard">
    <w:name w:val="Standard"/>
    <w:qFormat/>
    <w:rsid w:val="00E900C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ing4char0">
    <w:name w:val="heading4char"/>
    <w:basedOn w:val="DefaultParagraphFont"/>
    <w:rsid w:val="00E900C3"/>
  </w:style>
  <w:style w:type="character" w:customStyle="1" w:styleId="styleboldunderline0">
    <w:name w:val="styleboldunderline"/>
    <w:basedOn w:val="DefaultParagraphFont"/>
    <w:rsid w:val="00E900C3"/>
  </w:style>
  <w:style w:type="character" w:customStyle="1" w:styleId="spelle">
    <w:name w:val="spelle"/>
    <w:basedOn w:val="DefaultParagraphFont"/>
    <w:rsid w:val="00E900C3"/>
  </w:style>
  <w:style w:type="character" w:customStyle="1" w:styleId="blue1">
    <w:name w:val="blue1"/>
    <w:basedOn w:val="DefaultParagraphFont"/>
    <w:rsid w:val="00E900C3"/>
    <w:rPr>
      <w:color w:val="0000FF"/>
    </w:rPr>
  </w:style>
  <w:style w:type="character" w:customStyle="1" w:styleId="hit1">
    <w:name w:val="hit1"/>
    <w:basedOn w:val="DefaultParagraphFont"/>
    <w:rsid w:val="00E900C3"/>
    <w:rPr>
      <w:b/>
      <w:bCs/>
      <w:color w:val="CC0033"/>
    </w:rPr>
  </w:style>
  <w:style w:type="paragraph" w:customStyle="1" w:styleId="UnderlineEmphasis">
    <w:name w:val="Underline + Emphasis"/>
    <w:basedOn w:val="Normal"/>
    <w:next w:val="Normal"/>
    <w:link w:val="UnderlineEmphasisChar"/>
    <w:autoRedefine/>
    <w:qFormat/>
    <w:rsid w:val="00E900C3"/>
    <w:rPr>
      <w:rFonts w:ascii="Times New Roman" w:hAnsi="Times New Roman" w:cstheme="minorBidi"/>
      <w:b/>
      <w:color w:val="000000" w:themeColor="text1"/>
      <w:sz w:val="24"/>
      <w:u w:val="single"/>
    </w:rPr>
  </w:style>
  <w:style w:type="character" w:customStyle="1" w:styleId="UnderlineEmphasisChar">
    <w:name w:val="Underline + Emphasis Char"/>
    <w:basedOn w:val="DefaultParagraphFont"/>
    <w:link w:val="UnderlineEmphasis"/>
    <w:rsid w:val="00E900C3"/>
    <w:rPr>
      <w:rFonts w:ascii="Times New Roman" w:hAnsi="Times New Roman"/>
      <w:b/>
      <w:color w:val="000000" w:themeColor="text1"/>
      <w:sz w:val="24"/>
      <w:u w:val="single"/>
    </w:rPr>
  </w:style>
  <w:style w:type="paragraph" w:customStyle="1" w:styleId="TxBrp16">
    <w:name w:val="TxBr_p16"/>
    <w:basedOn w:val="Normal"/>
    <w:rsid w:val="00E900C3"/>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rPr>
  </w:style>
  <w:style w:type="character" w:customStyle="1" w:styleId="source-org">
    <w:name w:val="source-org"/>
    <w:rsid w:val="00E900C3"/>
  </w:style>
  <w:style w:type="character" w:customStyle="1" w:styleId="updated">
    <w:name w:val="updated"/>
    <w:rsid w:val="00E900C3"/>
  </w:style>
  <w:style w:type="character" w:customStyle="1" w:styleId="Underline-Highlighted">
    <w:name w:val="Underline-Highlighted"/>
    <w:uiPriority w:val="1"/>
    <w:qFormat/>
    <w:rsid w:val="00E900C3"/>
    <w:rPr>
      <w:rFonts w:ascii="Cambria" w:hAnsi="Cambria"/>
      <w:sz w:val="24"/>
      <w:u w:val="single"/>
      <w:bdr w:val="none" w:sz="0" w:space="0" w:color="auto"/>
      <w:shd w:val="clear" w:color="auto" w:fill="99FF66"/>
    </w:rPr>
  </w:style>
  <w:style w:type="character" w:customStyle="1" w:styleId="AuthorChar">
    <w:name w:val="Author Char"/>
    <w:rsid w:val="00E900C3"/>
    <w:rPr>
      <w:b/>
      <w:sz w:val="22"/>
      <w:lang w:val="en-US" w:eastAsia="en-US" w:bidi="ar-SA"/>
    </w:rPr>
  </w:style>
  <w:style w:type="character" w:customStyle="1" w:styleId="FontStyle21">
    <w:name w:val="Font Style21"/>
    <w:basedOn w:val="DefaultParagraphFont"/>
    <w:uiPriority w:val="99"/>
    <w:rsid w:val="00E900C3"/>
    <w:rPr>
      <w:rFonts w:ascii="Sylfaen" w:hAnsi="Sylfaen" w:cs="Sylfaen"/>
      <w:i/>
      <w:iCs/>
      <w:spacing w:val="20"/>
      <w:sz w:val="18"/>
      <w:szCs w:val="18"/>
    </w:rPr>
  </w:style>
  <w:style w:type="character" w:customStyle="1" w:styleId="FontStyle22">
    <w:name w:val="Font Style22"/>
    <w:basedOn w:val="DefaultParagraphFont"/>
    <w:uiPriority w:val="99"/>
    <w:rsid w:val="00E900C3"/>
    <w:rPr>
      <w:rFonts w:ascii="Bookman Old Style" w:hAnsi="Bookman Old Style" w:cs="Bookman Old Style"/>
      <w:sz w:val="18"/>
      <w:szCs w:val="18"/>
    </w:rPr>
  </w:style>
  <w:style w:type="character" w:customStyle="1" w:styleId="FontStyle31">
    <w:name w:val="Font Style31"/>
    <w:basedOn w:val="DefaultParagraphFont"/>
    <w:uiPriority w:val="99"/>
    <w:rsid w:val="00E900C3"/>
    <w:rPr>
      <w:rFonts w:ascii="Bookman Old Style" w:hAnsi="Bookman Old Style" w:cs="Bookman Old Style"/>
      <w:sz w:val="18"/>
      <w:szCs w:val="18"/>
    </w:rPr>
  </w:style>
  <w:style w:type="character" w:customStyle="1" w:styleId="FontStyle32">
    <w:name w:val="Font Style32"/>
    <w:basedOn w:val="DefaultParagraphFont"/>
    <w:uiPriority w:val="99"/>
    <w:rsid w:val="00E900C3"/>
    <w:rPr>
      <w:rFonts w:ascii="Bookman Old Style" w:hAnsi="Bookman Old Style" w:cs="Bookman Old Style"/>
      <w:i/>
      <w:iCs/>
      <w:sz w:val="18"/>
      <w:szCs w:val="18"/>
    </w:rPr>
  </w:style>
  <w:style w:type="paragraph" w:customStyle="1" w:styleId="Style12">
    <w:name w:val="Style12"/>
    <w:basedOn w:val="Normal"/>
    <w:rsid w:val="00E900C3"/>
    <w:pPr>
      <w:widowControl w:val="0"/>
      <w:autoSpaceDE w:val="0"/>
      <w:autoSpaceDN w:val="0"/>
      <w:adjustRightInd w:val="0"/>
      <w:spacing w:line="259" w:lineRule="exact"/>
      <w:ind w:firstLine="475"/>
      <w:jc w:val="both"/>
    </w:pPr>
    <w:rPr>
      <w:rFonts w:ascii="Bookman Old Style" w:eastAsia="Times New Roman" w:hAnsi="Bookman Old Style" w:cs="Times New Roman"/>
      <w:sz w:val="24"/>
      <w:szCs w:val="24"/>
    </w:rPr>
  </w:style>
  <w:style w:type="character" w:customStyle="1" w:styleId="SmallCardText">
    <w:name w:val="Small Card Text"/>
    <w:rsid w:val="00E900C3"/>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 w:type="paragraph" w:customStyle="1" w:styleId="UnderlinedCardText">
    <w:name w:val="Underlined Card Text"/>
    <w:basedOn w:val="Normal"/>
    <w:link w:val="UnderlinedCardTextChar"/>
    <w:qFormat/>
    <w:rsid w:val="00E900C3"/>
    <w:pPr>
      <w:contextualSpacing/>
    </w:pPr>
    <w:rPr>
      <w:rFonts w:ascii="Arial Narrow" w:eastAsia="Calibri" w:hAnsi="Arial Narrow" w:cstheme="minorBidi"/>
      <w:sz w:val="18"/>
      <w:u w:val="single"/>
    </w:rPr>
  </w:style>
  <w:style w:type="paragraph" w:customStyle="1" w:styleId="cardtextemphasis">
    <w:name w:val="card text emphasis"/>
    <w:basedOn w:val="UnderlinedCardText"/>
    <w:link w:val="cardtextemphasisChar"/>
    <w:qFormat/>
    <w:rsid w:val="00E900C3"/>
    <w:rPr>
      <w:b/>
    </w:rPr>
  </w:style>
  <w:style w:type="paragraph" w:customStyle="1" w:styleId="Repeatheader">
    <w:name w:val="Repeat header"/>
    <w:basedOn w:val="Normal"/>
    <w:qFormat/>
    <w:rsid w:val="00E900C3"/>
    <w:pPr>
      <w:pBdr>
        <w:bottom w:val="single" w:sz="4" w:space="1" w:color="auto"/>
      </w:pBdr>
      <w:spacing w:after="200"/>
      <w:contextualSpacing/>
      <w:jc w:val="center"/>
      <w:outlineLvl w:val="1"/>
    </w:pPr>
    <w:rPr>
      <w:rFonts w:ascii="Arial Narrow" w:hAnsi="Arial Narrow" w:cs="Times New Roman"/>
      <w:b/>
      <w:sz w:val="48"/>
    </w:rPr>
  </w:style>
  <w:style w:type="paragraph" w:customStyle="1" w:styleId="Indent">
    <w:name w:val="Indent"/>
    <w:basedOn w:val="Normal"/>
    <w:qFormat/>
    <w:rsid w:val="00E900C3"/>
    <w:pPr>
      <w:ind w:left="288" w:right="288"/>
    </w:pPr>
  </w:style>
  <w:style w:type="character" w:customStyle="1" w:styleId="SmallFont5pt">
    <w:name w:val="Small Font (5 pt)"/>
    <w:rsid w:val="00E900C3"/>
    <w:rPr>
      <w:sz w:val="10"/>
    </w:rPr>
  </w:style>
  <w:style w:type="character" w:customStyle="1" w:styleId="TagGreg">
    <w:name w:val="TagGreg"/>
    <w:basedOn w:val="DefaultParagraphFont"/>
    <w:uiPriority w:val="1"/>
    <w:qFormat/>
    <w:rsid w:val="00E900C3"/>
    <w:rPr>
      <w:b/>
      <w:sz w:val="24"/>
    </w:rPr>
  </w:style>
  <w:style w:type="character" w:customStyle="1" w:styleId="dquo">
    <w:name w:val="dquo"/>
    <w:rsid w:val="00E900C3"/>
  </w:style>
  <w:style w:type="paragraph" w:customStyle="1" w:styleId="BoldandUnderlineChar">
    <w:name w:val="Bold and Underline Char"/>
    <w:basedOn w:val="Normal"/>
    <w:link w:val="BoldandUnderlineCharChar"/>
    <w:qFormat/>
    <w:rsid w:val="00E900C3"/>
    <w:rPr>
      <w:rFonts w:ascii="Times New Roman" w:eastAsia="MS Mincho" w:hAnsi="Times New Roman" w:cs="Times New Roman"/>
      <w:b/>
      <w:szCs w:val="20"/>
      <w:u w:val="single"/>
    </w:rPr>
  </w:style>
  <w:style w:type="character" w:customStyle="1" w:styleId="BoldandUnderlineCharChar">
    <w:name w:val="Bold and Underline Char Char"/>
    <w:link w:val="BoldandUnderlineChar"/>
    <w:rsid w:val="00E900C3"/>
    <w:rPr>
      <w:rFonts w:ascii="Times New Roman" w:eastAsia="MS Mincho" w:hAnsi="Times New Roman" w:cs="Times New Roman"/>
      <w:b/>
      <w:sz w:val="16"/>
      <w:szCs w:val="20"/>
      <w:u w:val="single"/>
    </w:rPr>
  </w:style>
  <w:style w:type="character" w:customStyle="1" w:styleId="Styleunderline11pt">
    <w:name w:val="Style underline + 11 pt"/>
    <w:basedOn w:val="DefaultParagraphFont"/>
    <w:rsid w:val="00E900C3"/>
    <w:rPr>
      <w:rFonts w:ascii="Times New Roman" w:hAnsi="Times New Roman"/>
      <w:b w:val="0"/>
      <w:bCs w:val="0"/>
      <w:sz w:val="20"/>
      <w:u w:val="single"/>
    </w:rPr>
  </w:style>
  <w:style w:type="paragraph" w:customStyle="1" w:styleId="Stylecard11pt">
    <w:name w:val="Style card + 11 pt"/>
    <w:basedOn w:val="card"/>
    <w:link w:val="Stylecard11ptChar"/>
    <w:rsid w:val="00E900C3"/>
    <w:rPr>
      <w:rFonts w:ascii="Arial" w:eastAsia="SimSun" w:hAnsi="Arial" w:cs="Arial"/>
      <w:bCs w:val="0"/>
      <w:sz w:val="20"/>
      <w:szCs w:val="24"/>
      <w:lang w:eastAsia="zh-CN"/>
    </w:rPr>
  </w:style>
  <w:style w:type="character" w:customStyle="1" w:styleId="Stylecard11ptChar">
    <w:name w:val="Style card + 11 pt Char"/>
    <w:basedOn w:val="cardChar"/>
    <w:link w:val="Stylecard11pt"/>
    <w:rsid w:val="00E900C3"/>
    <w:rPr>
      <w:rFonts w:ascii="Arial" w:eastAsia="SimSun" w:hAnsi="Arial" w:cs="Arial"/>
      <w:bCs w:val="0"/>
      <w:sz w:val="20"/>
      <w:szCs w:val="24"/>
      <w:u w:val="single"/>
      <w:lang w:eastAsia="zh-CN"/>
    </w:rPr>
  </w:style>
  <w:style w:type="character" w:customStyle="1" w:styleId="NormalTextChar">
    <w:name w:val="Normal Text Char"/>
    <w:link w:val="NormalText"/>
    <w:locked/>
    <w:rsid w:val="00E900C3"/>
    <w:rPr>
      <w:rFonts w:ascii="Times New Roman" w:eastAsia="Times New Roman" w:hAnsi="Times New Roman" w:cs="Arial"/>
      <w:sz w:val="20"/>
      <w:szCs w:val="26"/>
    </w:rPr>
  </w:style>
  <w:style w:type="character" w:customStyle="1" w:styleId="slug-pub-date">
    <w:name w:val="slug-pub-date"/>
    <w:basedOn w:val="DefaultParagraphFont"/>
    <w:rsid w:val="00E900C3"/>
  </w:style>
  <w:style w:type="character" w:customStyle="1" w:styleId="slug-vol">
    <w:name w:val="slug-vol"/>
    <w:basedOn w:val="DefaultParagraphFont"/>
    <w:rsid w:val="00E900C3"/>
  </w:style>
  <w:style w:type="character" w:customStyle="1" w:styleId="slug-issue">
    <w:name w:val="slug-issue"/>
    <w:basedOn w:val="DefaultParagraphFont"/>
    <w:rsid w:val="00E900C3"/>
  </w:style>
  <w:style w:type="character" w:customStyle="1" w:styleId="slug-pages">
    <w:name w:val="slug-pages"/>
    <w:basedOn w:val="DefaultParagraphFont"/>
    <w:rsid w:val="00E900C3"/>
  </w:style>
  <w:style w:type="character" w:customStyle="1" w:styleId="ShrinkText">
    <w:name w:val="Shrink Text"/>
    <w:rsid w:val="00E900C3"/>
    <w:rPr>
      <w:sz w:val="16"/>
    </w:rPr>
  </w:style>
  <w:style w:type="character" w:customStyle="1" w:styleId="AuthorYear">
    <w:name w:val="AuthorYear"/>
    <w:uiPriority w:val="1"/>
    <w:qFormat/>
    <w:rsid w:val="00E900C3"/>
    <w:rPr>
      <w:rFonts w:ascii="Georgia" w:hAnsi="Georgia"/>
      <w:b/>
      <w:sz w:val="24"/>
    </w:rPr>
  </w:style>
  <w:style w:type="character" w:customStyle="1" w:styleId="at">
    <w:name w:val="at"/>
    <w:basedOn w:val="DefaultParagraphFont"/>
    <w:rsid w:val="00E900C3"/>
  </w:style>
  <w:style w:type="character" w:customStyle="1" w:styleId="StyleUnderline1">
    <w:name w:val="Style Underline1"/>
    <w:basedOn w:val="DefaultParagraphFont"/>
    <w:rsid w:val="00E900C3"/>
    <w:rPr>
      <w:sz w:val="20"/>
      <w:u w:val="single"/>
    </w:rPr>
  </w:style>
  <w:style w:type="character" w:customStyle="1" w:styleId="CharChar8">
    <w:name w:val="Char Char8"/>
    <w:basedOn w:val="DefaultParagraphFont"/>
    <w:rsid w:val="00E900C3"/>
    <w:rPr>
      <w:rFonts w:cs="Arial"/>
      <w:bCs/>
      <w:sz w:val="16"/>
      <w:szCs w:val="26"/>
      <w:lang w:val="en-US" w:eastAsia="en-US" w:bidi="ar-SA"/>
    </w:rPr>
  </w:style>
  <w:style w:type="character" w:customStyle="1" w:styleId="breadcrumbspathway">
    <w:name w:val="breadcrumbs pathway"/>
    <w:rsid w:val="00E900C3"/>
  </w:style>
  <w:style w:type="character" w:customStyle="1" w:styleId="Heading3CharCharCharChar1">
    <w:name w:val="Heading 3 Char Char Char Char1"/>
    <w:rsid w:val="00E900C3"/>
    <w:rPr>
      <w:rFonts w:cs="Arial"/>
      <w:bCs/>
      <w:szCs w:val="26"/>
      <w:u w:val="single"/>
      <w:lang w:val="en-US" w:eastAsia="en-US" w:bidi="ar-SA"/>
    </w:rPr>
  </w:style>
  <w:style w:type="character" w:customStyle="1" w:styleId="text0">
    <w:name w:val="text"/>
    <w:rsid w:val="00E900C3"/>
  </w:style>
  <w:style w:type="character" w:customStyle="1" w:styleId="underlinedCharChar0">
    <w:name w:val="underlined Char Char"/>
    <w:rsid w:val="00E900C3"/>
    <w:rPr>
      <w:rFonts w:ascii="Georgia" w:eastAsia="Times New Roman" w:hAnsi="Georgia" w:cs="Calibri"/>
      <w:szCs w:val="20"/>
      <w:u w:val="single"/>
    </w:rPr>
  </w:style>
  <w:style w:type="character" w:customStyle="1" w:styleId="storyby">
    <w:name w:val="storyby"/>
    <w:rsid w:val="00E900C3"/>
  </w:style>
  <w:style w:type="paragraph" w:customStyle="1" w:styleId="conintrotext">
    <w:name w:val="conintrotext"/>
    <w:basedOn w:val="Normal"/>
    <w:rsid w:val="00E900C3"/>
    <w:pPr>
      <w:spacing w:before="100" w:beforeAutospacing="1" w:after="100" w:afterAutospacing="1"/>
    </w:pPr>
    <w:rPr>
      <w:rFonts w:ascii="Georgia" w:eastAsia="Times New Roman" w:hAnsi="Georgia"/>
      <w:sz w:val="24"/>
      <w:szCs w:val="24"/>
    </w:rPr>
  </w:style>
  <w:style w:type="character" w:customStyle="1" w:styleId="Date1">
    <w:name w:val="Date1"/>
    <w:rsid w:val="00E900C3"/>
  </w:style>
  <w:style w:type="character" w:customStyle="1" w:styleId="comment-body">
    <w:name w:val="comment-body"/>
    <w:rsid w:val="00E900C3"/>
  </w:style>
  <w:style w:type="character" w:customStyle="1" w:styleId="UnderlineCharCharChar1">
    <w:name w:val="Underline Char Char Char1"/>
    <w:rsid w:val="00E900C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900C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900C3"/>
    <w:rPr>
      <w:rFonts w:asciiTheme="minorHAnsi" w:eastAsia="MS Mincho" w:hAnsiTheme="minorHAnsi" w:cstheme="minorBidi"/>
      <w:b/>
      <w:sz w:val="22"/>
      <w:u w:val="single"/>
    </w:rPr>
  </w:style>
  <w:style w:type="character" w:customStyle="1" w:styleId="flagicon">
    <w:name w:val="flagicon"/>
    <w:rsid w:val="00E900C3"/>
  </w:style>
  <w:style w:type="character" w:customStyle="1" w:styleId="byline">
    <w:name w:val="byline"/>
    <w:rsid w:val="00E900C3"/>
  </w:style>
  <w:style w:type="paragraph" w:customStyle="1" w:styleId="attribution">
    <w:name w:val="attribution"/>
    <w:basedOn w:val="Normal"/>
    <w:rsid w:val="00E900C3"/>
    <w:pPr>
      <w:spacing w:before="100" w:beforeAutospacing="1" w:after="100" w:afterAutospacing="1"/>
    </w:pPr>
    <w:rPr>
      <w:rFonts w:ascii="Georgia" w:eastAsia="Times New Roman" w:hAnsi="Georgia"/>
      <w:sz w:val="24"/>
      <w:szCs w:val="24"/>
    </w:rPr>
  </w:style>
  <w:style w:type="paragraph" w:customStyle="1" w:styleId="more">
    <w:name w:val="more"/>
    <w:basedOn w:val="Normal"/>
    <w:rsid w:val="00E900C3"/>
    <w:pPr>
      <w:spacing w:before="100" w:beforeAutospacing="1" w:after="100" w:afterAutospacing="1"/>
    </w:pPr>
    <w:rPr>
      <w:rFonts w:ascii="Georgia" w:eastAsia="Times New Roman" w:hAnsi="Georgia"/>
      <w:sz w:val="24"/>
      <w:szCs w:val="24"/>
    </w:rPr>
  </w:style>
  <w:style w:type="paragraph" w:customStyle="1" w:styleId="assert">
    <w:name w:val="assert"/>
    <w:basedOn w:val="Normal"/>
    <w:rsid w:val="00E900C3"/>
    <w:pPr>
      <w:spacing w:before="100" w:beforeAutospacing="1" w:after="100" w:afterAutospacing="1"/>
    </w:pPr>
    <w:rPr>
      <w:rFonts w:ascii="Georgia" w:eastAsia="Times New Roman" w:hAnsi="Georgia"/>
      <w:sz w:val="24"/>
      <w:szCs w:val="24"/>
    </w:rPr>
  </w:style>
  <w:style w:type="character" w:customStyle="1" w:styleId="reality">
    <w:name w:val="reality"/>
    <w:rsid w:val="00E900C3"/>
  </w:style>
  <w:style w:type="character" w:customStyle="1" w:styleId="share">
    <w:name w:val="share"/>
    <w:rsid w:val="00E900C3"/>
  </w:style>
  <w:style w:type="paragraph" w:customStyle="1" w:styleId="inside-copy">
    <w:name w:val="inside-copy"/>
    <w:basedOn w:val="Normal"/>
    <w:rsid w:val="00E900C3"/>
    <w:pPr>
      <w:spacing w:before="100" w:beforeAutospacing="1" w:after="100" w:afterAutospacing="1"/>
    </w:pPr>
    <w:rPr>
      <w:rFonts w:ascii="Georgia" w:eastAsia="Times New Roman" w:hAnsi="Georgia"/>
      <w:sz w:val="24"/>
      <w:szCs w:val="24"/>
    </w:rPr>
  </w:style>
  <w:style w:type="character" w:customStyle="1" w:styleId="inside-head">
    <w:name w:val="inside-head"/>
    <w:rsid w:val="00E900C3"/>
  </w:style>
  <w:style w:type="character" w:customStyle="1" w:styleId="apturelink">
    <w:name w:val="apturelink"/>
    <w:rsid w:val="00E900C3"/>
  </w:style>
  <w:style w:type="character" w:customStyle="1" w:styleId="apturelinkicon">
    <w:name w:val="apturelinkicon"/>
    <w:rsid w:val="00E900C3"/>
  </w:style>
  <w:style w:type="paragraph" w:customStyle="1" w:styleId="Default1">
    <w:name w:val="Default1"/>
    <w:basedOn w:val="Default"/>
    <w:next w:val="Default"/>
    <w:uiPriority w:val="99"/>
    <w:rsid w:val="00E900C3"/>
    <w:pPr>
      <w:spacing w:after="0" w:line="240" w:lineRule="auto"/>
    </w:pPr>
    <w:rPr>
      <w:rFonts w:eastAsia="Times New Roman" w:cs="Times New Roman"/>
      <w:sz w:val="24"/>
    </w:rPr>
  </w:style>
  <w:style w:type="paragraph" w:customStyle="1" w:styleId="indent0">
    <w:name w:val="indent"/>
    <w:basedOn w:val="Normal"/>
    <w:rsid w:val="00E900C3"/>
    <w:pPr>
      <w:spacing w:before="100" w:beforeAutospacing="1" w:after="100" w:afterAutospacing="1"/>
    </w:pPr>
    <w:rPr>
      <w:rFonts w:ascii="Georgia" w:eastAsia="Times New Roman" w:hAnsi="Georgia"/>
      <w:sz w:val="24"/>
      <w:szCs w:val="24"/>
    </w:rPr>
  </w:style>
  <w:style w:type="paragraph" w:customStyle="1" w:styleId="center">
    <w:name w:val="center"/>
    <w:basedOn w:val="Normal"/>
    <w:rsid w:val="00E900C3"/>
    <w:pPr>
      <w:spacing w:before="100" w:beforeAutospacing="1" w:after="100" w:afterAutospacing="1"/>
    </w:pPr>
    <w:rPr>
      <w:rFonts w:ascii="Georgia" w:eastAsia="Times New Roman" w:hAnsi="Georgia"/>
      <w:sz w:val="24"/>
      <w:szCs w:val="24"/>
    </w:rPr>
  </w:style>
  <w:style w:type="paragraph" w:customStyle="1" w:styleId="body-paragraph">
    <w:name w:val="body-paragraph"/>
    <w:basedOn w:val="Normal"/>
    <w:rsid w:val="00E900C3"/>
    <w:pPr>
      <w:spacing w:before="100" w:beforeAutospacing="1" w:after="100" w:afterAutospacing="1"/>
    </w:pPr>
    <w:rPr>
      <w:rFonts w:ascii="Georgia" w:eastAsia="Times New Roman" w:hAnsi="Georgia"/>
      <w:sz w:val="24"/>
      <w:szCs w:val="24"/>
    </w:rPr>
  </w:style>
  <w:style w:type="character" w:customStyle="1" w:styleId="a">
    <w:name w:val="a"/>
    <w:rsid w:val="00E900C3"/>
  </w:style>
  <w:style w:type="character" w:customStyle="1" w:styleId="Style11ptThickunderline">
    <w:name w:val="Style 11 pt Thick underline"/>
    <w:rsid w:val="00E900C3"/>
    <w:rPr>
      <w:rFonts w:ascii="Times New Roman" w:hAnsi="Times New Roman"/>
      <w:sz w:val="20"/>
      <w:u w:val="single"/>
    </w:rPr>
  </w:style>
  <w:style w:type="character" w:customStyle="1" w:styleId="Style11ptBoldThickunderline">
    <w:name w:val="Style 11 pt Bold Thick underline"/>
    <w:rsid w:val="00E900C3"/>
    <w:rPr>
      <w:rFonts w:ascii="Times New Roman" w:hAnsi="Times New Roman"/>
      <w:b/>
      <w:bCs/>
      <w:sz w:val="20"/>
      <w:u w:val="single"/>
    </w:rPr>
  </w:style>
  <w:style w:type="character" w:customStyle="1" w:styleId="StyleUnderlinePatternClearYellow">
    <w:name w:val="Style Underline Pattern: Clear (Yellow)"/>
    <w:rsid w:val="00E900C3"/>
    <w:rPr>
      <w:u w:val="single"/>
      <w:shd w:val="clear" w:color="auto" w:fill="00FF00"/>
    </w:rPr>
  </w:style>
  <w:style w:type="character" w:customStyle="1" w:styleId="credit">
    <w:name w:val="credit"/>
    <w:rsid w:val="00E900C3"/>
  </w:style>
  <w:style w:type="character" w:customStyle="1" w:styleId="Caption1">
    <w:name w:val="Caption1"/>
    <w:rsid w:val="00E900C3"/>
  </w:style>
  <w:style w:type="character" w:customStyle="1" w:styleId="ilad">
    <w:name w:val="il_ad"/>
    <w:rsid w:val="00E900C3"/>
  </w:style>
  <w:style w:type="character" w:customStyle="1" w:styleId="UnderlineChar1Char">
    <w:name w:val="Underline Char1 Char"/>
    <w:rsid w:val="00E900C3"/>
    <w:rPr>
      <w:rFonts w:ascii="Georgia" w:eastAsia="MS Mincho" w:hAnsi="Georgia"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900C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900C3"/>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900C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900C3"/>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E900C3"/>
    <w:rPr>
      <w:rFonts w:ascii="Georgia" w:eastAsia="MS Mincho" w:hAnsi="Georgia"/>
      <w:szCs w:val="20"/>
      <w:u w:val="single"/>
    </w:rPr>
  </w:style>
  <w:style w:type="character" w:customStyle="1" w:styleId="UnderlineChar2CharCharChar">
    <w:name w:val="Underline Char2 Char Char Char"/>
    <w:link w:val="UnderlineChar2CharChar"/>
    <w:rsid w:val="00E900C3"/>
    <w:rPr>
      <w:rFonts w:ascii="Georgia" w:eastAsia="MS Mincho" w:hAnsi="Georgia" w:cs="Arial"/>
      <w:sz w:val="16"/>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900C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900C3"/>
    <w:rPr>
      <w:rFonts w:asciiTheme="minorHAnsi" w:eastAsia="MS Mincho" w:hAnsiTheme="minorHAnsi" w:cstheme="minorBidi"/>
      <w:b/>
      <w:sz w:val="22"/>
      <w:u w:val="single"/>
    </w:rPr>
  </w:style>
  <w:style w:type="paragraph" w:customStyle="1" w:styleId="CardBody">
    <w:name w:val="Card Body"/>
    <w:basedOn w:val="Normal"/>
    <w:link w:val="CardBodyChar"/>
    <w:qFormat/>
    <w:rsid w:val="00E900C3"/>
    <w:rPr>
      <w:rFonts w:ascii="Georgia" w:eastAsia="Times New Roman" w:hAnsi="Georgia"/>
      <w:szCs w:val="24"/>
    </w:rPr>
  </w:style>
  <w:style w:type="character" w:customStyle="1" w:styleId="CardBodyChar">
    <w:name w:val="Card Body Char"/>
    <w:link w:val="CardBody"/>
    <w:rsid w:val="00E900C3"/>
    <w:rPr>
      <w:rFonts w:ascii="Georgia" w:eastAsia="Times New Roman" w:hAnsi="Georgia" w:cs="Arial"/>
      <w:sz w:val="16"/>
      <w:szCs w:val="24"/>
    </w:rPr>
  </w:style>
  <w:style w:type="character" w:customStyle="1" w:styleId="ptitleinside">
    <w:name w:val="p_title_inside"/>
    <w:rsid w:val="00E900C3"/>
  </w:style>
  <w:style w:type="character" w:customStyle="1" w:styleId="pmterms11">
    <w:name w:val="pmterms11"/>
    <w:rsid w:val="00E900C3"/>
    <w:rPr>
      <w:b/>
      <w:bCs/>
      <w:i w:val="0"/>
      <w:iCs w:val="0"/>
      <w:color w:val="000000"/>
    </w:rPr>
  </w:style>
  <w:style w:type="character" w:customStyle="1" w:styleId="Styleunderline11ptBorderSinglesolidlineAuto05p">
    <w:name w:val="Style underline + 11 pt Border: : (Single solid line Auto  0.5 p..."/>
    <w:rsid w:val="00E900C3"/>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E900C3"/>
    <w:rPr>
      <w:rFonts w:ascii="Georgia" w:eastAsia="Times New Roman" w:hAnsi="Georgia" w:cs="Calibri"/>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900C3"/>
    <w:rPr>
      <w:rFonts w:ascii="Georgia" w:eastAsia="Times New Roman" w:hAnsi="Georgia" w:cs="Calibri"/>
      <w:b/>
      <w:bCs/>
      <w:sz w:val="16"/>
      <w:szCs w:val="20"/>
      <w:u w:val="single"/>
      <w:bdr w:val="single" w:sz="4" w:space="0" w:color="auto"/>
    </w:rPr>
  </w:style>
  <w:style w:type="character" w:customStyle="1" w:styleId="StyleStyleUnderline411pt">
    <w:name w:val="Style Style Underline4 + 11 pt"/>
    <w:rsid w:val="00E900C3"/>
    <w:rPr>
      <w:sz w:val="20"/>
      <w:u w:val="single"/>
    </w:rPr>
  </w:style>
  <w:style w:type="character" w:customStyle="1" w:styleId="StyleStyleUnderline411ptBold">
    <w:name w:val="Style Style Underline4 + 11 pt Bold"/>
    <w:rsid w:val="00E900C3"/>
    <w:rPr>
      <w:b/>
      <w:bCs/>
      <w:sz w:val="20"/>
      <w:u w:val="single"/>
    </w:rPr>
  </w:style>
  <w:style w:type="character" w:customStyle="1" w:styleId="StyleStyleUnderline311pt">
    <w:name w:val="Style Style Underline3 + 11 pt"/>
    <w:rsid w:val="00E900C3"/>
    <w:rPr>
      <w:sz w:val="20"/>
      <w:u w:val="single"/>
    </w:rPr>
  </w:style>
  <w:style w:type="character" w:customStyle="1" w:styleId="StyleStyleUnderline311ptBold">
    <w:name w:val="Style Style Underline3 + 11 pt Bold"/>
    <w:rsid w:val="00E900C3"/>
    <w:rPr>
      <w:b/>
      <w:bCs/>
      <w:sz w:val="20"/>
      <w:u w:val="single"/>
    </w:rPr>
  </w:style>
  <w:style w:type="paragraph" w:customStyle="1" w:styleId="CARD1">
    <w:name w:val="CARD"/>
    <w:basedOn w:val="Normal"/>
    <w:link w:val="CARDChar2"/>
    <w:qFormat/>
    <w:rsid w:val="00E900C3"/>
    <w:rPr>
      <w:rFonts w:ascii="Georgia" w:eastAsia="Times New Roman" w:hAnsi="Georgia"/>
      <w:szCs w:val="24"/>
      <w:u w:val="single"/>
    </w:rPr>
  </w:style>
  <w:style w:type="character" w:customStyle="1" w:styleId="CARDChar2">
    <w:name w:val="CARD Char"/>
    <w:link w:val="CARD1"/>
    <w:rsid w:val="00E900C3"/>
    <w:rPr>
      <w:rFonts w:ascii="Georgia" w:eastAsia="Times New Roman" w:hAnsi="Georgia" w:cs="Arial"/>
      <w:sz w:val="16"/>
      <w:szCs w:val="24"/>
      <w:u w:val="single"/>
    </w:rPr>
  </w:style>
  <w:style w:type="paragraph" w:customStyle="1" w:styleId="Indentation">
    <w:name w:val="Indentation"/>
    <w:basedOn w:val="Normal"/>
    <w:qFormat/>
    <w:rsid w:val="00E900C3"/>
    <w:pPr>
      <w:ind w:left="288" w:right="288"/>
    </w:pPr>
    <w:rPr>
      <w:rFonts w:ascii="Georgia" w:eastAsia="Calibri" w:hAnsi="Georgia"/>
    </w:rPr>
  </w:style>
  <w:style w:type="character" w:customStyle="1" w:styleId="Styleunderline11ptBold">
    <w:name w:val="Style underline + 11 pt Bold"/>
    <w:rsid w:val="00E900C3"/>
    <w:rPr>
      <w:rFonts w:ascii="Times New Roman" w:hAnsi="Times New Roman"/>
      <w:bCs/>
      <w:sz w:val="20"/>
      <w:u w:val="single"/>
    </w:rPr>
  </w:style>
  <w:style w:type="paragraph" w:customStyle="1" w:styleId="Stylecard11ptUnderline">
    <w:name w:val="Style card + 11 pt Underline"/>
    <w:basedOn w:val="card"/>
    <w:link w:val="Stylecard11ptUnderlineChar"/>
    <w:rsid w:val="00E900C3"/>
    <w:rPr>
      <w:rFonts w:ascii="Georgia" w:eastAsia="SimSun" w:hAnsi="Georgia" w:cs="Calibri"/>
      <w:bCs w:val="0"/>
      <w:kern w:val="32"/>
      <w:szCs w:val="24"/>
      <w:lang w:eastAsia="zh-CN"/>
    </w:rPr>
  </w:style>
  <w:style w:type="character" w:customStyle="1" w:styleId="Stylecard11ptUnderlineChar">
    <w:name w:val="Style card + 11 pt Underline Char"/>
    <w:link w:val="Stylecard11ptUnderline"/>
    <w:rsid w:val="00E900C3"/>
    <w:rPr>
      <w:rFonts w:ascii="Georgia" w:eastAsia="SimSun" w:hAnsi="Georgia" w:cs="Calibri"/>
      <w:kern w:val="32"/>
      <w:sz w:val="16"/>
      <w:szCs w:val="24"/>
      <w:u w:val="single"/>
      <w:lang w:eastAsia="zh-CN"/>
    </w:rPr>
  </w:style>
  <w:style w:type="character" w:customStyle="1" w:styleId="StyleUnderlineChar9ptBold">
    <w:name w:val="Style Underline Char + 9 pt Bold"/>
    <w:rsid w:val="00E900C3"/>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E900C3"/>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900C3"/>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900C3"/>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E900C3"/>
    <w:rPr>
      <w:rFonts w:ascii="Georgia" w:eastAsia="Times New Roman" w:hAnsi="Georgia"/>
      <w:szCs w:val="24"/>
      <w:u w:val="single"/>
    </w:rPr>
  </w:style>
  <w:style w:type="character" w:customStyle="1" w:styleId="StyleStyle4ArialNarrow9ptChar">
    <w:name w:val="Style Style4 + Arial Narrow 9 pt Char"/>
    <w:link w:val="StyleStyle4ArialNarrow9pt"/>
    <w:rsid w:val="00E900C3"/>
    <w:rPr>
      <w:rFonts w:ascii="Georgia" w:eastAsia="Times New Roman" w:hAnsi="Georgia" w:cs="Arial"/>
      <w:sz w:val="16"/>
      <w:szCs w:val="24"/>
      <w:u w:val="single"/>
    </w:rPr>
  </w:style>
  <w:style w:type="paragraph" w:customStyle="1" w:styleId="StyleStyle4ArialNarrow9ptBold">
    <w:name w:val="Style Style4 + Arial Narrow 9 pt Bold"/>
    <w:basedOn w:val="Normal"/>
    <w:link w:val="StyleStyle4ArialNarrow9ptBoldChar"/>
    <w:rsid w:val="00E900C3"/>
    <w:rPr>
      <w:rFonts w:ascii="Georgia" w:eastAsia="Times New Roman" w:hAnsi="Georgia"/>
      <w:b/>
      <w:bCs/>
      <w:szCs w:val="24"/>
      <w:u w:val="single"/>
    </w:rPr>
  </w:style>
  <w:style w:type="character" w:customStyle="1" w:styleId="StyleStyle4ArialNarrow9ptBoldChar">
    <w:name w:val="Style Style4 + Arial Narrow 9 pt Bold Char"/>
    <w:link w:val="StyleStyle4ArialNarrow9ptBold"/>
    <w:rsid w:val="00E900C3"/>
    <w:rPr>
      <w:rFonts w:ascii="Georgia" w:eastAsia="Times New Roman" w:hAnsi="Georgia" w:cs="Arial"/>
      <w:b/>
      <w:bCs/>
      <w:sz w:val="16"/>
      <w:szCs w:val="24"/>
      <w:u w:val="single"/>
    </w:rPr>
  </w:style>
  <w:style w:type="character" w:customStyle="1" w:styleId="StyleBoldandUnderlineCharChar29pt">
    <w:name w:val="Style Bold and Underline Char Char2 + 9 pt"/>
    <w:rsid w:val="00E900C3"/>
    <w:rPr>
      <w:rFonts w:ascii="Times New Roman" w:hAnsi="Times New Roman"/>
      <w:b/>
      <w:bCs/>
      <w:noProof w:val="0"/>
      <w:sz w:val="20"/>
      <w:u w:val="single"/>
    </w:rPr>
  </w:style>
  <w:style w:type="character" w:customStyle="1" w:styleId="StyleUnderlineCharChar19pt">
    <w:name w:val="Style Underline Char Char1 + 9 pt"/>
    <w:rsid w:val="00E900C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900C3"/>
    <w:rPr>
      <w:rFonts w:ascii="Times New Roman" w:hAnsi="Times New Roman"/>
      <w:noProof w:val="0"/>
      <w:sz w:val="20"/>
      <w:u w:val="single"/>
      <w:bdr w:val="single" w:sz="4" w:space="0" w:color="auto"/>
      <w:lang w:val="en-US" w:eastAsia="en-US" w:bidi="ar-SA"/>
    </w:rPr>
  </w:style>
  <w:style w:type="paragraph" w:customStyle="1" w:styleId="Stylecard11ptBoldUnderline">
    <w:name w:val="Style card + 11 pt Bold Underline"/>
    <w:basedOn w:val="card"/>
    <w:link w:val="Stylecard11ptBoldUnderlineChar"/>
    <w:rsid w:val="00E900C3"/>
    <w:rPr>
      <w:rFonts w:ascii="Georgia" w:eastAsia="SimSun" w:hAnsi="Georgia" w:cs="Calibri"/>
      <w:b/>
      <w:kern w:val="32"/>
      <w:szCs w:val="24"/>
      <w:lang w:eastAsia="zh-CN"/>
    </w:rPr>
  </w:style>
  <w:style w:type="character" w:customStyle="1" w:styleId="Stylecard11ptBoldUnderlineChar">
    <w:name w:val="Style card + 11 pt Bold Underline Char"/>
    <w:link w:val="Stylecard11ptBoldUnderline"/>
    <w:rsid w:val="00E900C3"/>
    <w:rPr>
      <w:rFonts w:ascii="Georgia" w:eastAsia="SimSun" w:hAnsi="Georgia" w:cs="Calibri"/>
      <w:b/>
      <w:bCs/>
      <w:kern w:val="32"/>
      <w:sz w:val="16"/>
      <w:szCs w:val="24"/>
      <w:u w:val="single"/>
      <w:lang w:eastAsia="zh-CN"/>
    </w:rPr>
  </w:style>
  <w:style w:type="character" w:customStyle="1" w:styleId="StyleUnderlineChar2CharChar11pt">
    <w:name w:val="Style Underline Char2 Char Char + 11 pt"/>
    <w:rsid w:val="00E900C3"/>
    <w:rPr>
      <w:rFonts w:ascii="Times New Roman" w:hAnsi="Times New Roman"/>
      <w:sz w:val="20"/>
      <w:u w:val="single"/>
    </w:rPr>
  </w:style>
  <w:style w:type="character" w:customStyle="1" w:styleId="StyleStyleBoldUnderline11pt">
    <w:name w:val="Style Style Bold Underline + 11 pt"/>
    <w:rsid w:val="00E900C3"/>
    <w:rPr>
      <w:b/>
      <w:bCs/>
      <w:sz w:val="20"/>
      <w:u w:val="single"/>
    </w:rPr>
  </w:style>
  <w:style w:type="character" w:customStyle="1" w:styleId="tagCharChar">
    <w:name w:val="tag Char Char"/>
    <w:rsid w:val="00E900C3"/>
    <w:rPr>
      <w:rFonts w:ascii="Times New Roman" w:eastAsia="Times New Roman" w:hAnsi="Times New Roman" w:cs="Times New Roman"/>
      <w:b/>
      <w:sz w:val="24"/>
      <w:szCs w:val="20"/>
    </w:rPr>
  </w:style>
  <w:style w:type="character" w:customStyle="1" w:styleId="hdr">
    <w:name w:val="hdr"/>
    <w:rsid w:val="00E900C3"/>
  </w:style>
  <w:style w:type="character" w:customStyle="1" w:styleId="Styleterm111ptUnderline">
    <w:name w:val="Style term1 + 11 pt Underline"/>
    <w:rsid w:val="00E900C3"/>
    <w:rPr>
      <w:b/>
      <w:bCs/>
      <w:sz w:val="20"/>
      <w:u w:val="single"/>
    </w:rPr>
  </w:style>
  <w:style w:type="character" w:customStyle="1" w:styleId="ct-with-fmlt">
    <w:name w:val="ct-with-fmlt"/>
    <w:rsid w:val="00E900C3"/>
  </w:style>
  <w:style w:type="character" w:customStyle="1" w:styleId="Style11ptItalicUnderline">
    <w:name w:val="Style 11 pt Italic Underline"/>
    <w:rsid w:val="00E900C3"/>
    <w:rPr>
      <w:i/>
      <w:iCs/>
      <w:sz w:val="20"/>
      <w:u w:val="single"/>
    </w:rPr>
  </w:style>
  <w:style w:type="character" w:customStyle="1" w:styleId="StyleStyle4CharTimesNewRoman11pt1">
    <w:name w:val="Style Style4 Char + Times New Roman 11 pt1"/>
    <w:rsid w:val="00E900C3"/>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E900C3"/>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E900C3"/>
    <w:rPr>
      <w:rFonts w:eastAsia="Times New Roman"/>
      <w:b/>
      <w:smallCaps/>
      <w:sz w:val="24"/>
      <w:szCs w:val="24"/>
      <w:u w:val="single"/>
    </w:rPr>
  </w:style>
  <w:style w:type="character" w:customStyle="1" w:styleId="Citation-AuthorDateChar">
    <w:name w:val="Citation - Author/Date Char"/>
    <w:link w:val="Citation-AuthorDate"/>
    <w:rsid w:val="00E900C3"/>
    <w:rPr>
      <w:rFonts w:ascii="Arial" w:eastAsia="Times New Roman" w:hAnsi="Arial" w:cs="Arial"/>
      <w:b/>
      <w:smallCaps/>
      <w:sz w:val="24"/>
      <w:szCs w:val="24"/>
      <w:u w:val="single"/>
    </w:rPr>
  </w:style>
  <w:style w:type="character" w:customStyle="1" w:styleId="globalcontentbody">
    <w:name w:val="globalcontentbody"/>
    <w:rsid w:val="00E900C3"/>
  </w:style>
  <w:style w:type="paragraph" w:customStyle="1" w:styleId="CardTag">
    <w:name w:val="Card Tag"/>
    <w:basedOn w:val="Normal"/>
    <w:link w:val="CardTagChar"/>
    <w:rsid w:val="00E900C3"/>
    <w:rPr>
      <w:rFonts w:ascii="Arial Narrow" w:eastAsia="Times New Roman" w:hAnsi="Arial Narrow"/>
      <w:b/>
      <w:szCs w:val="24"/>
    </w:rPr>
  </w:style>
  <w:style w:type="character" w:customStyle="1" w:styleId="CharCharChar">
    <w:name w:val="Char Char Char"/>
    <w:rsid w:val="00E900C3"/>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E900C3"/>
    <w:rPr>
      <w:b/>
      <w:bCs/>
      <w:sz w:val="20"/>
      <w:u w:val="single"/>
      <w:bdr w:val="single" w:sz="4" w:space="0" w:color="auto"/>
    </w:rPr>
  </w:style>
  <w:style w:type="paragraph" w:customStyle="1" w:styleId="Boxed">
    <w:name w:val="Boxed"/>
    <w:basedOn w:val="card"/>
    <w:link w:val="BoxedChar"/>
    <w:rsid w:val="00E900C3"/>
    <w:rPr>
      <w:rFonts w:ascii="Georgia" w:eastAsia="Times New Roman" w:hAnsi="Georgia" w:cs="Calibri"/>
      <w:bCs w:val="0"/>
      <w:kern w:val="32"/>
      <w:szCs w:val="20"/>
      <w:bdr w:val="single" w:sz="6" w:space="0" w:color="auto"/>
    </w:rPr>
  </w:style>
  <w:style w:type="character" w:customStyle="1" w:styleId="BoxedChar">
    <w:name w:val="Boxed Char"/>
    <w:link w:val="Boxed"/>
    <w:rsid w:val="00E900C3"/>
    <w:rPr>
      <w:rFonts w:ascii="Georgia" w:eastAsia="Times New Roman" w:hAnsi="Georgia" w:cs="Calibri"/>
      <w:kern w:val="32"/>
      <w:sz w:val="16"/>
      <w:szCs w:val="20"/>
      <w:u w:val="single"/>
      <w:bdr w:val="single" w:sz="6" w:space="0" w:color="auto"/>
    </w:rPr>
  </w:style>
  <w:style w:type="character" w:customStyle="1" w:styleId="updated-short-citation">
    <w:name w:val="updated-short-citation"/>
    <w:rsid w:val="00E900C3"/>
  </w:style>
  <w:style w:type="character" w:customStyle="1" w:styleId="CardTagChar">
    <w:name w:val="Card Tag Char"/>
    <w:link w:val="CardTag"/>
    <w:locked/>
    <w:rsid w:val="00E900C3"/>
    <w:rPr>
      <w:rFonts w:ascii="Arial Narrow" w:eastAsia="Times New Roman" w:hAnsi="Arial Narrow" w:cs="Arial"/>
      <w:b/>
      <w:sz w:val="16"/>
      <w:szCs w:val="24"/>
    </w:rPr>
  </w:style>
  <w:style w:type="character" w:customStyle="1" w:styleId="citeChar1">
    <w:name w:val="cite Char"/>
    <w:locked/>
    <w:rsid w:val="00E900C3"/>
    <w:rPr>
      <w:rFonts w:ascii="Times New Roman" w:hAnsi="Times New Roman" w:cs="Times New Roman"/>
      <w:b/>
      <w:sz w:val="24"/>
      <w:szCs w:val="24"/>
      <w:lang w:val="x-none" w:eastAsia="x-none"/>
    </w:rPr>
  </w:style>
  <w:style w:type="character" w:customStyle="1" w:styleId="Styleunderline11ptBoldBorderSinglesolidlineAuto">
    <w:name w:val="Style underline + 11 pt Bold Border: : (Single solid line Auto ..."/>
    <w:rsid w:val="00E900C3"/>
    <w:rPr>
      <w:b/>
      <w:bCs/>
      <w:sz w:val="20"/>
      <w:u w:val="single"/>
      <w:bdr w:val="single" w:sz="4" w:space="0" w:color="auto"/>
    </w:rPr>
  </w:style>
  <w:style w:type="character" w:customStyle="1" w:styleId="UnderlineChar2">
    <w:name w:val="Underline Char2"/>
    <w:rsid w:val="00E900C3"/>
    <w:rPr>
      <w:rFonts w:ascii="Trebuchet MS" w:hAnsi="Trebuchet MS"/>
      <w:u w:val="thick"/>
      <w:lang w:val="en-US" w:eastAsia="zh-CN" w:bidi="ar-SA"/>
    </w:rPr>
  </w:style>
  <w:style w:type="character" w:customStyle="1" w:styleId="DocumentMapChar1">
    <w:name w:val="Document Map Char1"/>
    <w:uiPriority w:val="99"/>
    <w:rsid w:val="00E900C3"/>
    <w:rPr>
      <w:rFonts w:ascii="Tahoma" w:hAnsi="Tahoma" w:cs="Tahoma"/>
      <w:sz w:val="16"/>
      <w:szCs w:val="16"/>
    </w:rPr>
  </w:style>
  <w:style w:type="character" w:customStyle="1" w:styleId="HiddenBlockHeaderChar">
    <w:name w:val="Hidden Block Header Char"/>
    <w:link w:val="HiddenBlockHeader"/>
    <w:rsid w:val="00E900C3"/>
    <w:rPr>
      <w:rFonts w:ascii="Times New Roman" w:eastAsia="Times New Roman" w:hAnsi="Times New Roman" w:cs="Times New Roman"/>
      <w:b/>
      <w:sz w:val="28"/>
      <w:szCs w:val="24"/>
    </w:rPr>
  </w:style>
  <w:style w:type="character" w:customStyle="1" w:styleId="DottedUnderline0">
    <w:name w:val="Dotted Underline"/>
    <w:rsid w:val="00E900C3"/>
    <w:rPr>
      <w:rFonts w:ascii="Times New Roman" w:hAnsi="Times New Roman"/>
      <w:sz w:val="20"/>
      <w:u w:val="dottedHeavy"/>
    </w:rPr>
  </w:style>
  <w:style w:type="character" w:customStyle="1" w:styleId="tagChar2">
    <w:name w:val="tag Char2"/>
    <w:rsid w:val="00E900C3"/>
    <w:rPr>
      <w:b/>
      <w:sz w:val="24"/>
      <w:szCs w:val="24"/>
    </w:rPr>
  </w:style>
  <w:style w:type="character" w:customStyle="1" w:styleId="StyleBold1">
    <w:name w:val="Style Bold1"/>
    <w:rsid w:val="00E900C3"/>
    <w:rPr>
      <w:rFonts w:ascii="Georgia" w:hAnsi="Georgia"/>
      <w:b/>
      <w:bCs/>
      <w:sz w:val="22"/>
    </w:rPr>
  </w:style>
  <w:style w:type="paragraph" w:customStyle="1" w:styleId="Fifth">
    <w:name w:val="Fifth"/>
    <w:basedOn w:val="Normal"/>
    <w:link w:val="FifthChar"/>
    <w:rsid w:val="00E900C3"/>
    <w:rPr>
      <w:rFonts w:eastAsia="Times New Roman"/>
      <w:szCs w:val="24"/>
      <w:lang w:val="x-none" w:eastAsia="x-none"/>
    </w:rPr>
  </w:style>
  <w:style w:type="character" w:customStyle="1" w:styleId="FifthChar">
    <w:name w:val="Fifth Char"/>
    <w:link w:val="Fifth"/>
    <w:rsid w:val="00E900C3"/>
    <w:rPr>
      <w:rFonts w:ascii="Arial" w:eastAsia="Times New Roman" w:hAnsi="Arial" w:cs="Arial"/>
      <w:sz w:val="16"/>
      <w:szCs w:val="24"/>
      <w:lang w:val="x-none" w:eastAsia="x-none"/>
    </w:rPr>
  </w:style>
  <w:style w:type="paragraph" w:customStyle="1" w:styleId="Third">
    <w:name w:val="Third"/>
    <w:basedOn w:val="Normal"/>
    <w:link w:val="ThirdChar"/>
    <w:rsid w:val="00E900C3"/>
    <w:rPr>
      <w:rFonts w:eastAsia="Times New Roman"/>
      <w:b/>
      <w:szCs w:val="24"/>
      <w:u w:val="single"/>
      <w:lang w:val="x-none" w:eastAsia="x-none"/>
    </w:rPr>
  </w:style>
  <w:style w:type="character" w:customStyle="1" w:styleId="ThirdChar">
    <w:name w:val="Third Char"/>
    <w:link w:val="Third"/>
    <w:rsid w:val="00E900C3"/>
    <w:rPr>
      <w:rFonts w:ascii="Arial" w:eastAsia="Times New Roman" w:hAnsi="Arial" w:cs="Arial"/>
      <w:b/>
      <w:sz w:val="16"/>
      <w:szCs w:val="24"/>
      <w:u w:val="single"/>
      <w:lang w:val="x-none" w:eastAsia="x-none"/>
    </w:rPr>
  </w:style>
  <w:style w:type="character" w:customStyle="1" w:styleId="CardsCharChar">
    <w:name w:val="Cards Char Char"/>
    <w:rsid w:val="00E900C3"/>
    <w:rPr>
      <w:rFonts w:ascii="Times New Roman" w:eastAsia="Times New Roman" w:hAnsi="Times New Roman"/>
      <w:szCs w:val="24"/>
    </w:rPr>
  </w:style>
  <w:style w:type="paragraph" w:customStyle="1" w:styleId="bodytext0">
    <w:name w:val="bodytext"/>
    <w:basedOn w:val="Normal"/>
    <w:rsid w:val="00E900C3"/>
    <w:pPr>
      <w:spacing w:before="100" w:beforeAutospacing="1" w:after="100" w:afterAutospacing="1"/>
    </w:pPr>
    <w:rPr>
      <w:rFonts w:ascii="Times" w:eastAsia="MS Mincho" w:hAnsi="Times"/>
      <w:szCs w:val="20"/>
    </w:rPr>
  </w:style>
  <w:style w:type="character" w:customStyle="1" w:styleId="article-record-publication-volume-issue">
    <w:name w:val="article-record-publication-volume-issue"/>
    <w:rsid w:val="00E900C3"/>
  </w:style>
  <w:style w:type="character" w:customStyle="1" w:styleId="NothingCharChar">
    <w:name w:val="Nothing Char Char"/>
    <w:link w:val="NothingCharCharChar"/>
    <w:rsid w:val="00E900C3"/>
    <w:rPr>
      <w:szCs w:val="24"/>
    </w:rPr>
  </w:style>
  <w:style w:type="paragraph" w:customStyle="1" w:styleId="DebateUnderlineBoldChar">
    <w:name w:val="Debate Underline Bold Char"/>
    <w:basedOn w:val="Normal"/>
    <w:link w:val="DebateUnderlineBoldCharChar"/>
    <w:rsid w:val="00E900C3"/>
    <w:pPr>
      <w:jc w:val="both"/>
    </w:pPr>
    <w:rPr>
      <w:rFonts w:ascii="Georgia" w:eastAsia="Times New Roman" w:hAnsi="Georgia"/>
      <w:b/>
      <w:szCs w:val="24"/>
      <w:u w:val="thick"/>
    </w:rPr>
  </w:style>
  <w:style w:type="character" w:customStyle="1" w:styleId="DebateUnderlineBoldCharChar">
    <w:name w:val="Debate Underline Bold Char Char"/>
    <w:link w:val="DebateUnderlineBoldChar"/>
    <w:rsid w:val="00E900C3"/>
    <w:rPr>
      <w:rFonts w:ascii="Georgia" w:eastAsia="Times New Roman" w:hAnsi="Georgia" w:cs="Arial"/>
      <w:b/>
      <w:sz w:val="16"/>
      <w:szCs w:val="24"/>
      <w:u w:val="thick"/>
    </w:rPr>
  </w:style>
  <w:style w:type="paragraph" w:customStyle="1" w:styleId="UnderlineCard">
    <w:name w:val="UnderlineCard"/>
    <w:basedOn w:val="Normal"/>
    <w:link w:val="UnderlineCardChar"/>
    <w:qFormat/>
    <w:rsid w:val="00E900C3"/>
    <w:rPr>
      <w:rFonts w:ascii="Georgia" w:eastAsia="Calibri" w:hAnsi="Georgia"/>
      <w:u w:val="single"/>
    </w:rPr>
  </w:style>
  <w:style w:type="character" w:customStyle="1" w:styleId="UnderlineCardChar">
    <w:name w:val="UnderlineCard Char"/>
    <w:link w:val="UnderlineCard"/>
    <w:rsid w:val="00E900C3"/>
    <w:rPr>
      <w:rFonts w:ascii="Georgia" w:eastAsia="Calibri" w:hAnsi="Georgia" w:cs="Arial"/>
      <w:sz w:val="16"/>
      <w:u w:val="single"/>
    </w:rPr>
  </w:style>
  <w:style w:type="character" w:customStyle="1" w:styleId="HeaderChar1">
    <w:name w:val="Header Char1"/>
    <w:aliases w:val="Header Char Char"/>
    <w:rsid w:val="00E900C3"/>
    <w:rPr>
      <w:sz w:val="24"/>
      <w:szCs w:val="24"/>
    </w:rPr>
  </w:style>
  <w:style w:type="character" w:customStyle="1" w:styleId="Box1">
    <w:name w:val="Box!"/>
    <w:rsid w:val="00E900C3"/>
    <w:rPr>
      <w:rFonts w:ascii="Times New Roman" w:hAnsi="Times New Roman" w:cs="Times New Roman" w:hint="default"/>
      <w:sz w:val="20"/>
      <w:u w:val="thick"/>
      <w:bdr w:val="single" w:sz="4" w:space="0" w:color="auto" w:frame="1"/>
    </w:rPr>
  </w:style>
  <w:style w:type="paragraph" w:customStyle="1" w:styleId="WW-Default">
    <w:name w:val="WW-Default"/>
    <w:rsid w:val="00E900C3"/>
    <w:pPr>
      <w:suppressAutoHyphens/>
      <w:spacing w:after="0" w:line="240" w:lineRule="auto"/>
    </w:pPr>
    <w:rPr>
      <w:rFonts w:ascii="Georgia" w:eastAsia="Calibri" w:hAnsi="Georgia" w:cs="Calibri"/>
      <w:lang w:eastAsia="ar-SA"/>
    </w:rPr>
  </w:style>
  <w:style w:type="character" w:customStyle="1" w:styleId="CharacterStyle2">
    <w:name w:val="Character Style 2"/>
    <w:uiPriority w:val="99"/>
    <w:rsid w:val="00E900C3"/>
    <w:rPr>
      <w:rFonts w:ascii="Garamond" w:hAnsi="Garamond"/>
      <w:sz w:val="21"/>
    </w:rPr>
  </w:style>
  <w:style w:type="character" w:customStyle="1" w:styleId="resultbodyblack">
    <w:name w:val="resultbodyblack"/>
    <w:rsid w:val="00E900C3"/>
    <w:rPr>
      <w:rFonts w:cs="Times New Roman"/>
    </w:rPr>
  </w:style>
  <w:style w:type="character" w:customStyle="1" w:styleId="Style6Char">
    <w:name w:val="Style6 Char"/>
    <w:link w:val="Style6"/>
    <w:rsid w:val="00E900C3"/>
    <w:rPr>
      <w:rFonts w:ascii="Georgia" w:hAnsi="Georgia" w:cs="Arial"/>
      <w:color w:val="000000"/>
      <w:sz w:val="16"/>
    </w:rPr>
  </w:style>
  <w:style w:type="character" w:customStyle="1" w:styleId="quotechar0">
    <w:name w:val="quotechar"/>
    <w:rsid w:val="00E900C3"/>
  </w:style>
  <w:style w:type="paragraph" w:customStyle="1" w:styleId="SynergyTag">
    <w:name w:val="SynergyTag"/>
    <w:basedOn w:val="Normal"/>
    <w:rsid w:val="00E900C3"/>
    <w:rPr>
      <w:rFonts w:ascii="Georgia" w:eastAsia="Calibri" w:hAnsi="Georgia"/>
      <w:b/>
    </w:rPr>
  </w:style>
  <w:style w:type="character" w:customStyle="1" w:styleId="detailtitle">
    <w:name w:val="detailtitle"/>
    <w:rsid w:val="00E900C3"/>
  </w:style>
  <w:style w:type="character" w:customStyle="1" w:styleId="CardtextChar3">
    <w:name w:val="Card text Char"/>
    <w:link w:val="Cardtext3"/>
    <w:rsid w:val="00E900C3"/>
    <w:rPr>
      <w:rFonts w:ascii="Arial Narrow" w:hAnsi="Arial Narrow"/>
      <w:szCs w:val="24"/>
      <w:u w:val="single"/>
    </w:rPr>
  </w:style>
  <w:style w:type="paragraph" w:customStyle="1" w:styleId="CiteSmallText">
    <w:name w:val="Cite Small Text"/>
    <w:basedOn w:val="Normal"/>
    <w:rsid w:val="00E900C3"/>
    <w:pPr>
      <w:widowControl w:val="0"/>
      <w:spacing w:after="200"/>
    </w:pPr>
    <w:rPr>
      <w:rFonts w:ascii="Helvetica Neue" w:eastAsia="Calibri" w:hAnsi="Helvetica Neue"/>
      <w:b/>
      <w:sz w:val="18"/>
    </w:rPr>
  </w:style>
  <w:style w:type="character" w:customStyle="1" w:styleId="3TagCite">
    <w:name w:val="3 Tag/Cite"/>
    <w:rsid w:val="00E900C3"/>
    <w:rPr>
      <w:rFonts w:ascii="Times New Roman" w:hAnsi="Times New Roman"/>
      <w:b/>
    </w:rPr>
  </w:style>
  <w:style w:type="character" w:customStyle="1" w:styleId="4Qualifications">
    <w:name w:val="4 Qualifications"/>
    <w:rsid w:val="00E900C3"/>
    <w:rPr>
      <w:rFonts w:ascii="Times New Roman" w:hAnsi="Times New Roman"/>
      <w:sz w:val="19"/>
    </w:rPr>
  </w:style>
  <w:style w:type="character" w:customStyle="1" w:styleId="6Underlined">
    <w:name w:val="6 Underlined"/>
    <w:rsid w:val="00E900C3"/>
    <w:rPr>
      <w:rFonts w:ascii="Times New Roman" w:hAnsi="Times New Roman"/>
      <w:b/>
      <w:sz w:val="21"/>
      <w:u w:val="single"/>
    </w:rPr>
  </w:style>
  <w:style w:type="character" w:customStyle="1" w:styleId="5Notunderlined">
    <w:name w:val="5 Not underlined"/>
    <w:rsid w:val="00E900C3"/>
    <w:rPr>
      <w:rFonts w:ascii="Times New Roman" w:hAnsi="Times New Roman"/>
      <w:sz w:val="16"/>
    </w:rPr>
  </w:style>
  <w:style w:type="character" w:customStyle="1" w:styleId="EmphasizeThis">
    <w:name w:val="EmphasizeThis"/>
    <w:rsid w:val="00E900C3"/>
    <w:rPr>
      <w:rFonts w:ascii="Georgia" w:hAnsi="Georgia"/>
      <w:b/>
      <w:iCs/>
      <w:sz w:val="24"/>
      <w:u w:val="thick"/>
    </w:rPr>
  </w:style>
  <w:style w:type="paragraph" w:customStyle="1" w:styleId="Microtext0">
    <w:name w:val="Microtext"/>
    <w:basedOn w:val="Normal"/>
    <w:next w:val="Normal"/>
    <w:link w:val="MicrotextChar0"/>
    <w:qFormat/>
    <w:rsid w:val="00E900C3"/>
    <w:rPr>
      <w:rFonts w:ascii="Garamond" w:eastAsia="Calibri" w:hAnsi="Garamond"/>
      <w:sz w:val="12"/>
      <w:lang w:val="x-none" w:eastAsia="x-none"/>
    </w:rPr>
  </w:style>
  <w:style w:type="character" w:customStyle="1" w:styleId="MicrotextChar0">
    <w:name w:val="Microtext Char"/>
    <w:link w:val="Microtext0"/>
    <w:rsid w:val="00E900C3"/>
    <w:rPr>
      <w:rFonts w:ascii="Garamond" w:eastAsia="Calibri" w:hAnsi="Garamond" w:cs="Arial"/>
      <w:sz w:val="12"/>
      <w:lang w:val="x-none" w:eastAsia="x-none"/>
    </w:rPr>
  </w:style>
  <w:style w:type="paragraph" w:customStyle="1" w:styleId="Cards1CharChar">
    <w:name w:val="Cards1 Char Char"/>
    <w:basedOn w:val="Normal"/>
    <w:link w:val="Cards1CharCharChar"/>
    <w:rsid w:val="00E900C3"/>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E900C3"/>
    <w:rPr>
      <w:rFonts w:ascii="Georgia" w:eastAsia="Calibri" w:hAnsi="Georgia" w:cs="Arial"/>
      <w:sz w:val="16"/>
      <w:lang w:val="x-none"/>
    </w:rPr>
  </w:style>
  <w:style w:type="character" w:customStyle="1" w:styleId="UnderlineCharCharCharCharCharCharCharChar">
    <w:name w:val="Underline Char Char Char Char Char Char Char Char"/>
    <w:link w:val="UnderlineCharCharCharCharCharCharChar"/>
    <w:rsid w:val="00E900C3"/>
    <w:rPr>
      <w:szCs w:val="24"/>
      <w:u w:val="single"/>
    </w:rPr>
  </w:style>
  <w:style w:type="paragraph" w:customStyle="1" w:styleId="UnderlineCharCharCharCharCharCharChar">
    <w:name w:val="Underline Char Char Char Char Char Char Char"/>
    <w:basedOn w:val="Normal"/>
    <w:link w:val="UnderlineCharCharCharCharCharCharCharChar"/>
    <w:qFormat/>
    <w:rsid w:val="00E900C3"/>
    <w:rPr>
      <w:rFonts w:asciiTheme="minorHAnsi" w:hAnsiTheme="minorHAnsi" w:cstheme="minorBidi"/>
      <w:sz w:val="22"/>
      <w:szCs w:val="24"/>
      <w:u w:val="single"/>
    </w:rPr>
  </w:style>
  <w:style w:type="character" w:customStyle="1" w:styleId="Heading2CharCharCharCharCharCharChar">
    <w:name w:val="Heading 2 Char Char Char Char Char Char Char"/>
    <w:rsid w:val="00E900C3"/>
    <w:rPr>
      <w:rFonts w:cs="Arial"/>
      <w:b/>
      <w:bCs/>
      <w:iCs/>
      <w:sz w:val="24"/>
      <w:szCs w:val="28"/>
      <w:lang w:val="en-US" w:eastAsia="en-US" w:bidi="ar-SA"/>
    </w:rPr>
  </w:style>
  <w:style w:type="character" w:customStyle="1" w:styleId="SmallTextCharCharCharChar">
    <w:name w:val="Small Text Char Char Char Char"/>
    <w:link w:val="SmallTextCharCharChar"/>
    <w:rsid w:val="00E900C3"/>
    <w:rPr>
      <w:sz w:val="16"/>
      <w:szCs w:val="24"/>
    </w:rPr>
  </w:style>
  <w:style w:type="paragraph" w:customStyle="1" w:styleId="SmallTextCharCharChar">
    <w:name w:val="Small Text Char Char Char"/>
    <w:basedOn w:val="Normal"/>
    <w:link w:val="SmallTextCharCharCharChar"/>
    <w:qFormat/>
    <w:rsid w:val="00E900C3"/>
    <w:rPr>
      <w:rFonts w:asciiTheme="minorHAnsi" w:hAnsiTheme="minorHAnsi" w:cstheme="minorBidi"/>
      <w:szCs w:val="24"/>
    </w:rPr>
  </w:style>
  <w:style w:type="paragraph" w:customStyle="1" w:styleId="CitesCharChar">
    <w:name w:val="Cites Char Char"/>
    <w:next w:val="Normal"/>
    <w:link w:val="CitesCharCharChar"/>
    <w:rsid w:val="00E900C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900C3"/>
    <w:rPr>
      <w:rFonts w:ascii="Times New Roman" w:eastAsia="Times New Roman" w:hAnsi="Times New Roman" w:cs="Times New Roman"/>
      <w:sz w:val="20"/>
      <w:szCs w:val="24"/>
    </w:rPr>
  </w:style>
  <w:style w:type="paragraph" w:customStyle="1" w:styleId="TagsCharChar">
    <w:name w:val="Tags Char Char"/>
    <w:next w:val="Normal"/>
    <w:rsid w:val="00E900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E900C3"/>
    <w:rPr>
      <w:rFonts w:cs="Times New Roman"/>
    </w:rPr>
  </w:style>
  <w:style w:type="character" w:customStyle="1" w:styleId="Debate-CardTagandCite-F6Char">
    <w:name w:val="Debate- Card Tag and Cite- F6 Char"/>
    <w:link w:val="Debate-CardTagandCite-F6"/>
    <w:locked/>
    <w:rsid w:val="00E900C3"/>
    <w:rPr>
      <w:rFonts w:ascii="Georgia" w:hAnsi="Georgia"/>
      <w:b/>
    </w:rPr>
  </w:style>
  <w:style w:type="paragraph" w:customStyle="1" w:styleId="Debate-CardTagandCite-F6">
    <w:name w:val="Debate- Card Tag and Cite- F6"/>
    <w:basedOn w:val="Normal"/>
    <w:link w:val="Debate-CardTagandCite-F6Char"/>
    <w:qFormat/>
    <w:rsid w:val="00E900C3"/>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E900C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900C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E900C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E900C3"/>
    <w:rPr>
      <w:b/>
    </w:rPr>
  </w:style>
  <w:style w:type="paragraph" w:customStyle="1" w:styleId="Swag">
    <w:name w:val="Swag"/>
    <w:basedOn w:val="Normal"/>
    <w:link w:val="SwagChar"/>
    <w:qFormat/>
    <w:rsid w:val="00E900C3"/>
    <w:rPr>
      <w:rFonts w:ascii="Georgia" w:eastAsia="Calibri" w:hAnsi="Georgia"/>
      <w:color w:val="0000FF"/>
      <w:sz w:val="12"/>
      <w:u w:val="single"/>
    </w:rPr>
  </w:style>
  <w:style w:type="character" w:customStyle="1" w:styleId="SwagChar">
    <w:name w:val="Swag Char"/>
    <w:link w:val="Swag"/>
    <w:rsid w:val="00E900C3"/>
    <w:rPr>
      <w:rFonts w:ascii="Georgia" w:eastAsia="Calibri" w:hAnsi="Georgia" w:cs="Arial"/>
      <w:color w:val="0000FF"/>
      <w:sz w:val="12"/>
      <w:u w:val="single"/>
    </w:rPr>
  </w:style>
  <w:style w:type="paragraph" w:customStyle="1" w:styleId="StyleUnderlineTimesNewRoman1">
    <w:name w:val="Style Underline + Times New Roman1"/>
    <w:link w:val="StyleUnderlineTimesNewRoman1Char"/>
    <w:rsid w:val="00E900C3"/>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900C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E900C3"/>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900C3"/>
    <w:rPr>
      <w:rFonts w:ascii="Calibri" w:eastAsia="Times New Roman" w:hAnsi="Calibri" w:cs="Times New Roman"/>
      <w:b/>
      <w:bCs/>
      <w:szCs w:val="24"/>
      <w:u w:val="single"/>
    </w:rPr>
  </w:style>
  <w:style w:type="character" w:customStyle="1" w:styleId="CharChar61">
    <w:name w:val="Char Char61"/>
    <w:rsid w:val="00E900C3"/>
    <w:rPr>
      <w:rFonts w:cs="Arial"/>
      <w:bCs/>
      <w:sz w:val="16"/>
      <w:szCs w:val="26"/>
      <w:lang w:val="en-US" w:eastAsia="en-US" w:bidi="ar-SA"/>
    </w:rPr>
  </w:style>
  <w:style w:type="paragraph" w:styleId="ListBullet">
    <w:name w:val="List Bullet"/>
    <w:basedOn w:val="Normal"/>
    <w:link w:val="ListBulletChar"/>
    <w:uiPriority w:val="99"/>
    <w:unhideWhenUsed/>
    <w:rsid w:val="00E900C3"/>
    <w:pPr>
      <w:tabs>
        <w:tab w:val="num" w:pos="360"/>
      </w:tabs>
      <w:ind w:left="360" w:hanging="360"/>
      <w:contextualSpacing/>
    </w:pPr>
    <w:rPr>
      <w:rFonts w:ascii="Georgia" w:eastAsia="Calibri" w:hAnsi="Georgia"/>
    </w:rPr>
  </w:style>
  <w:style w:type="character" w:customStyle="1" w:styleId="ListBulletChar">
    <w:name w:val="List Bullet Char"/>
    <w:link w:val="ListBullet"/>
    <w:uiPriority w:val="99"/>
    <w:rsid w:val="00E900C3"/>
    <w:rPr>
      <w:rFonts w:ascii="Georgia" w:eastAsia="Calibri" w:hAnsi="Georgia" w:cs="Arial"/>
      <w:sz w:val="16"/>
    </w:rPr>
  </w:style>
  <w:style w:type="paragraph" w:customStyle="1" w:styleId="subhead1">
    <w:name w:val="subhead1"/>
    <w:basedOn w:val="Normal"/>
    <w:rsid w:val="00E900C3"/>
    <w:pPr>
      <w:spacing w:before="100" w:beforeAutospacing="1" w:after="100" w:afterAutospacing="1"/>
    </w:pPr>
    <w:rPr>
      <w:rFonts w:ascii="Georgia" w:eastAsia="Times New Roman" w:hAnsi="Georgia"/>
      <w:sz w:val="24"/>
      <w:szCs w:val="24"/>
    </w:rPr>
  </w:style>
  <w:style w:type="paragraph" w:customStyle="1" w:styleId="noindent">
    <w:name w:val="no_indent"/>
    <w:basedOn w:val="Normal"/>
    <w:rsid w:val="00E900C3"/>
    <w:pPr>
      <w:spacing w:before="100" w:beforeAutospacing="1" w:after="100" w:afterAutospacing="1"/>
    </w:pPr>
    <w:rPr>
      <w:rFonts w:ascii="Georgia" w:eastAsia="Times New Roman" w:hAnsi="Georgia"/>
      <w:sz w:val="24"/>
      <w:szCs w:val="24"/>
    </w:rPr>
  </w:style>
  <w:style w:type="character" w:customStyle="1" w:styleId="FooterChar1">
    <w:name w:val="Footer Char1"/>
    <w:uiPriority w:val="99"/>
    <w:semiHidden/>
    <w:rsid w:val="00E900C3"/>
    <w:rPr>
      <w:rFonts w:ascii="Times New Roman" w:hAnsi="Times New Roman" w:cs="Calibri"/>
      <w:sz w:val="20"/>
    </w:rPr>
  </w:style>
  <w:style w:type="character" w:customStyle="1" w:styleId="BodyText2Char1">
    <w:name w:val="Body Text 2 Char1"/>
    <w:uiPriority w:val="99"/>
    <w:semiHidden/>
    <w:rsid w:val="00E900C3"/>
    <w:rPr>
      <w:rFonts w:ascii="Times New Roman" w:hAnsi="Times New Roman" w:cs="Calibri"/>
      <w:sz w:val="20"/>
    </w:rPr>
  </w:style>
  <w:style w:type="character" w:customStyle="1" w:styleId="BodyTextChar1">
    <w:name w:val="Body Text Char1"/>
    <w:aliases w:val="BT Char1"/>
    <w:rsid w:val="00E900C3"/>
    <w:rPr>
      <w:rFonts w:ascii="Times New Roman" w:hAnsi="Times New Roman" w:cs="Calibri"/>
      <w:sz w:val="20"/>
    </w:rPr>
  </w:style>
  <w:style w:type="character" w:customStyle="1" w:styleId="CharChar5">
    <w:name w:val="Char Char5"/>
    <w:rsid w:val="00E900C3"/>
    <w:rPr>
      <w:rFonts w:ascii="Arial" w:hAnsi="Arial" w:cs="Arial" w:hint="default"/>
      <w:bCs/>
      <w:szCs w:val="26"/>
      <w:u w:val="single"/>
      <w:lang w:val="en-US" w:eastAsia="en-US" w:bidi="ar-SA"/>
    </w:rPr>
  </w:style>
  <w:style w:type="character" w:customStyle="1" w:styleId="CardUnderlined">
    <w:name w:val="Card Underlined"/>
    <w:rsid w:val="00E900C3"/>
    <w:rPr>
      <w:rFonts w:ascii="Garamond" w:hAnsi="Garamond" w:hint="default"/>
      <w:sz w:val="22"/>
      <w:szCs w:val="24"/>
      <w:u w:val="single"/>
      <w:lang w:val="en-US" w:eastAsia="en-US" w:bidi="ar-SA"/>
    </w:rPr>
  </w:style>
  <w:style w:type="character" w:customStyle="1" w:styleId="authorbio">
    <w:name w:val="authorbio"/>
    <w:rsid w:val="00E900C3"/>
  </w:style>
  <w:style w:type="character" w:customStyle="1" w:styleId="styledate0">
    <w:name w:val="styledate"/>
    <w:rsid w:val="00E900C3"/>
  </w:style>
  <w:style w:type="character" w:customStyle="1" w:styleId="StyleUnderlineChar9ptChar">
    <w:name w:val="Style Underline Char + 9 pt Char"/>
    <w:rsid w:val="00E900C3"/>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900C3"/>
    <w:rPr>
      <w:rFonts w:ascii="Times New Roman" w:eastAsia="Times New Roman" w:hAnsi="Times New Roman" w:cs="Times New Roman"/>
      <w:b/>
      <w:bCs/>
      <w:sz w:val="20"/>
      <w:szCs w:val="24"/>
      <w:u w:val="single"/>
    </w:rPr>
  </w:style>
  <w:style w:type="paragraph" w:customStyle="1" w:styleId="UnderlineChar4">
    <w:name w:val="Underline Char4"/>
    <w:basedOn w:val="Normal"/>
    <w:rsid w:val="00E900C3"/>
    <w:rPr>
      <w:rFonts w:ascii="Georgia" w:eastAsia="Times New Roman" w:hAnsi="Georgia"/>
      <w:noProof/>
      <w:szCs w:val="24"/>
      <w:u w:val="single"/>
    </w:rPr>
  </w:style>
  <w:style w:type="character" w:customStyle="1" w:styleId="BoldandUnderlineChar2CharCharChar">
    <w:name w:val="Bold and Underline Char2 Char Char Char"/>
    <w:rsid w:val="00E900C3"/>
    <w:rPr>
      <w:b/>
      <w:szCs w:val="24"/>
      <w:u w:val="single"/>
      <w:lang w:val="en-US" w:eastAsia="en-US" w:bidi="ar-SA"/>
    </w:rPr>
  </w:style>
  <w:style w:type="character" w:customStyle="1" w:styleId="BoldandUnderlineChar1">
    <w:name w:val="Bold and Underline Char1"/>
    <w:rsid w:val="00E900C3"/>
    <w:rPr>
      <w:b/>
      <w:szCs w:val="24"/>
      <w:u w:val="single"/>
      <w:lang w:val="en-US" w:eastAsia="en-US" w:bidi="ar-SA"/>
    </w:rPr>
  </w:style>
  <w:style w:type="character" w:customStyle="1" w:styleId="BoldandUnderlineChar1Char2">
    <w:name w:val="Bold and Underline Char1 Char2"/>
    <w:rsid w:val="00E900C3"/>
    <w:rPr>
      <w:b/>
      <w:szCs w:val="24"/>
      <w:u w:val="single"/>
      <w:lang w:val="en-US" w:eastAsia="en-US" w:bidi="ar-SA"/>
    </w:rPr>
  </w:style>
  <w:style w:type="character" w:customStyle="1" w:styleId="BoldandUnderlineCharChar1">
    <w:name w:val="Bold and Underline Char Char1"/>
    <w:rsid w:val="00E900C3"/>
    <w:rPr>
      <w:b/>
      <w:szCs w:val="24"/>
      <w:u w:val="single"/>
      <w:lang w:val="en-US" w:eastAsia="en-US" w:bidi="ar-SA"/>
    </w:rPr>
  </w:style>
  <w:style w:type="character" w:customStyle="1" w:styleId="BoldandUnderlineChar6">
    <w:name w:val="Bold and Underline Char6"/>
    <w:rsid w:val="00E900C3"/>
    <w:rPr>
      <w:b/>
      <w:szCs w:val="24"/>
      <w:u w:val="single"/>
      <w:lang w:val="en-US" w:eastAsia="en-US" w:bidi="ar-SA"/>
    </w:rPr>
  </w:style>
  <w:style w:type="character" w:customStyle="1" w:styleId="BoldandUnderlineChar5CharCharCharCharCharCharCharChar">
    <w:name w:val="Bold and Underline Char5 Char Char Char Char Char Char Char Char"/>
    <w:rsid w:val="00E900C3"/>
    <w:rPr>
      <w:b/>
      <w:szCs w:val="24"/>
      <w:u w:val="single"/>
      <w:lang w:val="en-US" w:eastAsia="en-US" w:bidi="ar-SA"/>
    </w:rPr>
  </w:style>
  <w:style w:type="character" w:customStyle="1" w:styleId="UnderlineChar6CharCharCharCharCharCharCharChar">
    <w:name w:val="Underline Char6 Char Char Char Char Char Char Char Char"/>
    <w:rsid w:val="00E900C3"/>
    <w:rPr>
      <w:szCs w:val="24"/>
      <w:u w:val="single"/>
      <w:lang w:val="en-US" w:eastAsia="en-US" w:bidi="ar-SA"/>
    </w:rPr>
  </w:style>
  <w:style w:type="character" w:customStyle="1" w:styleId="UnderlineChar5Char">
    <w:name w:val="Underline Char5 Char"/>
    <w:rsid w:val="00E900C3"/>
    <w:rPr>
      <w:szCs w:val="24"/>
      <w:u w:val="single"/>
      <w:lang w:val="en-US" w:eastAsia="en-US" w:bidi="ar-SA"/>
    </w:rPr>
  </w:style>
  <w:style w:type="character" w:customStyle="1" w:styleId="BoldandUnderlineChar2Char1">
    <w:name w:val="Bold and Underline Char2 Char1"/>
    <w:rsid w:val="00E900C3"/>
    <w:rPr>
      <w:b/>
      <w:szCs w:val="24"/>
      <w:u w:val="single"/>
      <w:lang w:val="en-US" w:eastAsia="en-US" w:bidi="ar-SA"/>
    </w:rPr>
  </w:style>
  <w:style w:type="character" w:customStyle="1" w:styleId="BoldandUnderlineChar1Char2Char">
    <w:name w:val="Bold and Underline Char1 Char2 Char"/>
    <w:rsid w:val="00E900C3"/>
    <w:rPr>
      <w:b/>
      <w:szCs w:val="24"/>
      <w:u w:val="single"/>
      <w:lang w:val="en-US" w:eastAsia="en-US" w:bidi="ar-SA"/>
    </w:rPr>
  </w:style>
  <w:style w:type="character" w:customStyle="1" w:styleId="title-link-wrapper">
    <w:name w:val="title-link-wrapper"/>
    <w:rsid w:val="00E900C3"/>
  </w:style>
  <w:style w:type="character" w:customStyle="1" w:styleId="hidden">
    <w:name w:val="hidden"/>
    <w:rsid w:val="00E900C3"/>
  </w:style>
  <w:style w:type="character" w:customStyle="1" w:styleId="medium-font">
    <w:name w:val="medium-font"/>
    <w:rsid w:val="00E900C3"/>
  </w:style>
  <w:style w:type="paragraph" w:customStyle="1" w:styleId="abstract">
    <w:name w:val="abstract"/>
    <w:basedOn w:val="Normal"/>
    <w:rsid w:val="00E900C3"/>
    <w:pPr>
      <w:spacing w:before="100" w:beforeAutospacing="1" w:after="100" w:afterAutospacing="1"/>
    </w:pPr>
    <w:rPr>
      <w:rFonts w:ascii="Georgia" w:eastAsia="Times New Roman" w:hAnsi="Georgia"/>
      <w:sz w:val="24"/>
      <w:szCs w:val="24"/>
    </w:rPr>
  </w:style>
  <w:style w:type="paragraph" w:customStyle="1" w:styleId="StyleUnderlineChar11ptBold2">
    <w:name w:val="Style Underline Char + 11 pt Bold2"/>
    <w:basedOn w:val="Normal"/>
    <w:link w:val="StyleUnderlineChar11ptBold2Char"/>
    <w:rsid w:val="00E900C3"/>
    <w:rPr>
      <w:rFonts w:ascii="Georgia" w:eastAsia="Times New Roman" w:hAnsi="Georgia"/>
      <w:b/>
      <w:bCs/>
      <w:szCs w:val="24"/>
      <w:u w:val="single"/>
    </w:rPr>
  </w:style>
  <w:style w:type="character" w:customStyle="1" w:styleId="StyleUnderlineChar11ptBold2Char">
    <w:name w:val="Style Underline Char + 11 pt Bold2 Char"/>
    <w:link w:val="StyleUnderlineChar11ptBold2"/>
    <w:rsid w:val="00E900C3"/>
    <w:rPr>
      <w:rFonts w:ascii="Georgia" w:eastAsia="Times New Roman" w:hAnsi="Georgia" w:cs="Arial"/>
      <w:b/>
      <w:bCs/>
      <w:sz w:val="16"/>
      <w:szCs w:val="24"/>
      <w:u w:val="single"/>
    </w:rPr>
  </w:style>
  <w:style w:type="character" w:customStyle="1" w:styleId="ReallySamllTextChar">
    <w:name w:val="ReallySamllText Char"/>
    <w:rsid w:val="00E900C3"/>
    <w:rPr>
      <w:sz w:val="12"/>
      <w:szCs w:val="24"/>
      <w:lang w:val="en-US" w:eastAsia="en-US" w:bidi="ar-SA"/>
    </w:rPr>
  </w:style>
  <w:style w:type="character" w:customStyle="1" w:styleId="underline1">
    <w:name w:val="underline1"/>
    <w:rsid w:val="00E900C3"/>
    <w:rPr>
      <w:u w:val="single"/>
    </w:rPr>
  </w:style>
  <w:style w:type="paragraph" w:customStyle="1" w:styleId="StyleStyleUnderlineTimesNewRoman11pt">
    <w:name w:val="Style Style Underline + Times New Roman + 11 pt"/>
    <w:basedOn w:val="Normal"/>
    <w:link w:val="StyleStyleUnderlineTimesNewRoman11ptChar"/>
    <w:rsid w:val="00E900C3"/>
    <w:rPr>
      <w:rFonts w:ascii="Georgia" w:eastAsia="Times New Roman" w:hAnsi="Georgia"/>
      <w:szCs w:val="24"/>
      <w:u w:val="single"/>
    </w:rPr>
  </w:style>
  <w:style w:type="character" w:customStyle="1" w:styleId="StyleStyleUnderlineTimesNewRoman11ptChar">
    <w:name w:val="Style Style Underline + Times New Roman + 11 pt Char"/>
    <w:link w:val="StyleStyleUnderlineTimesNewRoman11pt"/>
    <w:rsid w:val="00E900C3"/>
    <w:rPr>
      <w:rFonts w:ascii="Georgia" w:eastAsia="Times New Roman" w:hAnsi="Georgia" w:cs="Arial"/>
      <w:sz w:val="16"/>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900C3"/>
    <w:rPr>
      <w:rFonts w:ascii="Georgia" w:eastAsia="Times New Roman" w:hAnsi="Georgia"/>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E900C3"/>
    <w:rPr>
      <w:rFonts w:ascii="Georgia" w:eastAsia="Times New Roman" w:hAnsi="Georgia" w:cs="Arial"/>
      <w:sz w:val="16"/>
      <w:szCs w:val="24"/>
      <w:u w:val="single"/>
    </w:rPr>
  </w:style>
  <w:style w:type="paragraph" w:customStyle="1" w:styleId="Language">
    <w:name w:val="Language"/>
    <w:next w:val="Normal"/>
    <w:link w:val="LanguageChar"/>
    <w:rsid w:val="00E900C3"/>
    <w:pPr>
      <w:spacing w:after="0" w:line="240" w:lineRule="auto"/>
    </w:pPr>
    <w:rPr>
      <w:strike/>
      <w:sz w:val="16"/>
      <w:szCs w:val="16"/>
    </w:rPr>
  </w:style>
  <w:style w:type="paragraph" w:customStyle="1" w:styleId="Pa6">
    <w:name w:val="Pa6"/>
    <w:basedOn w:val="Normal"/>
    <w:next w:val="Normal"/>
    <w:rsid w:val="00E900C3"/>
    <w:pPr>
      <w:autoSpaceDE w:val="0"/>
      <w:autoSpaceDN w:val="0"/>
      <w:adjustRightInd w:val="0"/>
      <w:spacing w:line="221" w:lineRule="atLeast"/>
    </w:pPr>
    <w:rPr>
      <w:rFonts w:ascii="Georgia" w:eastAsia="Times New Roman" w:hAnsi="Georgia"/>
      <w:sz w:val="24"/>
      <w:szCs w:val="24"/>
    </w:rPr>
  </w:style>
  <w:style w:type="paragraph" w:customStyle="1" w:styleId="Pa4">
    <w:name w:val="Pa4"/>
    <w:basedOn w:val="Normal"/>
    <w:next w:val="Normal"/>
    <w:rsid w:val="00E900C3"/>
    <w:pPr>
      <w:autoSpaceDE w:val="0"/>
      <w:autoSpaceDN w:val="0"/>
      <w:adjustRightInd w:val="0"/>
      <w:spacing w:line="181" w:lineRule="atLeast"/>
    </w:pPr>
    <w:rPr>
      <w:rFonts w:ascii="Georgia" w:eastAsia="Times New Roman" w:hAnsi="Georgia"/>
      <w:sz w:val="24"/>
      <w:szCs w:val="24"/>
    </w:rPr>
  </w:style>
  <w:style w:type="character" w:customStyle="1" w:styleId="A8">
    <w:name w:val="A8"/>
    <w:rsid w:val="00E900C3"/>
    <w:rPr>
      <w:color w:val="000000"/>
      <w:sz w:val="12"/>
      <w:szCs w:val="12"/>
    </w:rPr>
  </w:style>
  <w:style w:type="paragraph" w:customStyle="1" w:styleId="Pa5">
    <w:name w:val="Pa5"/>
    <w:basedOn w:val="Normal"/>
    <w:next w:val="Normal"/>
    <w:rsid w:val="00E900C3"/>
    <w:pPr>
      <w:autoSpaceDE w:val="0"/>
      <w:autoSpaceDN w:val="0"/>
      <w:adjustRightInd w:val="0"/>
      <w:spacing w:line="321" w:lineRule="atLeast"/>
    </w:pPr>
    <w:rPr>
      <w:rFonts w:ascii="Georgia" w:eastAsia="Times New Roman" w:hAnsi="Georgia"/>
      <w:sz w:val="24"/>
      <w:szCs w:val="24"/>
    </w:rPr>
  </w:style>
  <w:style w:type="paragraph" w:customStyle="1" w:styleId="Pa3">
    <w:name w:val="Pa3"/>
    <w:basedOn w:val="Normal"/>
    <w:next w:val="Normal"/>
    <w:rsid w:val="00E900C3"/>
    <w:pPr>
      <w:autoSpaceDE w:val="0"/>
      <w:autoSpaceDN w:val="0"/>
      <w:adjustRightInd w:val="0"/>
      <w:spacing w:line="221" w:lineRule="atLeast"/>
    </w:pPr>
    <w:rPr>
      <w:rFonts w:ascii="Georgia" w:eastAsia="Times New Roman" w:hAnsi="Georgia"/>
      <w:sz w:val="24"/>
      <w:szCs w:val="24"/>
    </w:rPr>
  </w:style>
  <w:style w:type="character" w:customStyle="1" w:styleId="CharCharChar2">
    <w:name w:val="Char Char Char2"/>
    <w:rsid w:val="00E900C3"/>
    <w:rPr>
      <w:rFonts w:cs="Arial"/>
      <w:b/>
      <w:bCs/>
      <w:szCs w:val="32"/>
      <w:lang w:val="en-US" w:eastAsia="en-US" w:bidi="ar-SA"/>
    </w:rPr>
  </w:style>
  <w:style w:type="character" w:customStyle="1" w:styleId="style10">
    <w:name w:val="style1"/>
    <w:rsid w:val="00E900C3"/>
  </w:style>
  <w:style w:type="character" w:customStyle="1" w:styleId="subheader">
    <w:name w:val="subheader"/>
    <w:rsid w:val="00E900C3"/>
  </w:style>
  <w:style w:type="paragraph" w:customStyle="1" w:styleId="text-textbodyhoustontexttext-dateline">
    <w:name w:val="text-textbody houstontext text-dateline"/>
    <w:basedOn w:val="Normal"/>
    <w:rsid w:val="00E900C3"/>
    <w:pPr>
      <w:spacing w:before="100" w:beforeAutospacing="1" w:after="100" w:afterAutospacing="1"/>
    </w:pPr>
    <w:rPr>
      <w:rFonts w:ascii="Georgia" w:eastAsia="Times New Roman" w:hAnsi="Georgia"/>
      <w:sz w:val="24"/>
      <w:szCs w:val="24"/>
    </w:rPr>
  </w:style>
  <w:style w:type="paragraph" w:customStyle="1" w:styleId="text-textbodyhoustontext">
    <w:name w:val="text-textbody houstontext"/>
    <w:basedOn w:val="Normal"/>
    <w:rsid w:val="00E900C3"/>
    <w:pPr>
      <w:spacing w:before="100" w:beforeAutospacing="1" w:after="100" w:afterAutospacing="1"/>
    </w:pPr>
    <w:rPr>
      <w:rFonts w:ascii="Georgia" w:eastAsia="Times New Roman" w:hAnsi="Georgia"/>
      <w:sz w:val="24"/>
      <w:szCs w:val="24"/>
    </w:rPr>
  </w:style>
  <w:style w:type="character" w:customStyle="1" w:styleId="text2">
    <w:name w:val="text2"/>
    <w:rsid w:val="00E900C3"/>
  </w:style>
  <w:style w:type="paragraph" w:customStyle="1" w:styleId="msolistparagraph0">
    <w:name w:val="msolistparagraph"/>
    <w:basedOn w:val="Normal"/>
    <w:rsid w:val="00E900C3"/>
    <w:pPr>
      <w:spacing w:before="100" w:beforeAutospacing="1" w:after="100" w:afterAutospacing="1"/>
    </w:pPr>
    <w:rPr>
      <w:rFonts w:ascii="Georgia" w:eastAsia="Times New Roman" w:hAnsi="Georgia"/>
      <w:sz w:val="24"/>
      <w:szCs w:val="24"/>
    </w:rPr>
  </w:style>
  <w:style w:type="paragraph" w:customStyle="1" w:styleId="msolistparagraphcxsplast">
    <w:name w:val="msolistparagraphcxsplast"/>
    <w:basedOn w:val="Normal"/>
    <w:rsid w:val="00E900C3"/>
    <w:pPr>
      <w:spacing w:before="100" w:beforeAutospacing="1" w:after="100" w:afterAutospacing="1"/>
    </w:pPr>
    <w:rPr>
      <w:rFonts w:ascii="Georgia" w:eastAsia="Times New Roman" w:hAnsi="Georgia"/>
      <w:sz w:val="24"/>
      <w:szCs w:val="24"/>
    </w:rPr>
  </w:style>
  <w:style w:type="character" w:customStyle="1" w:styleId="pmtermsel">
    <w:name w:val="pmtermsel"/>
    <w:rsid w:val="00E900C3"/>
  </w:style>
  <w:style w:type="paragraph" w:styleId="z-BottomofForm">
    <w:name w:val="HTML Bottom of Form"/>
    <w:basedOn w:val="Normal"/>
    <w:next w:val="Normal"/>
    <w:link w:val="z-BottomofFormChar"/>
    <w:hidden/>
    <w:rsid w:val="00E900C3"/>
    <w:pPr>
      <w:pBdr>
        <w:top w:val="single" w:sz="6" w:space="1" w:color="auto"/>
      </w:pBdr>
      <w:jc w:val="center"/>
    </w:pPr>
    <w:rPr>
      <w:rFonts w:eastAsia="Times New Roman"/>
      <w:vanish/>
      <w:szCs w:val="16"/>
    </w:rPr>
  </w:style>
  <w:style w:type="character" w:customStyle="1" w:styleId="z-BottomofFormChar">
    <w:name w:val="z-Bottom of Form Char"/>
    <w:basedOn w:val="DefaultParagraphFont"/>
    <w:link w:val="z-BottomofForm"/>
    <w:rsid w:val="00E900C3"/>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E900C3"/>
    <w:rPr>
      <w:rFonts w:ascii="Times New Roman" w:eastAsia="SimSun" w:hAnsi="Times New Roman" w:cs="Calibri"/>
      <w:b/>
      <w:bCs/>
      <w:sz w:val="22"/>
      <w:szCs w:val="24"/>
    </w:rPr>
  </w:style>
  <w:style w:type="character" w:customStyle="1" w:styleId="StyleStyle4LatinTimesNewRomanAsianSimSunBoldChar">
    <w:name w:val="Style Style4 + (Latin) Times New Roman (Asian) SimSun Bold Char"/>
    <w:link w:val="StyleStyle4LatinTimesNewRomanAsianSimSunBold"/>
    <w:rsid w:val="00E900C3"/>
    <w:rPr>
      <w:rFonts w:ascii="Times New Roman" w:eastAsia="SimSun" w:hAnsi="Times New Roman" w:cs="Calibri"/>
      <w:b/>
      <w:bCs/>
      <w:szCs w:val="24"/>
      <w:u w:val="single"/>
    </w:rPr>
  </w:style>
  <w:style w:type="character" w:customStyle="1" w:styleId="articlehead2">
    <w:name w:val="articlehead2"/>
    <w:rsid w:val="00E900C3"/>
  </w:style>
  <w:style w:type="character" w:customStyle="1" w:styleId="pronset">
    <w:name w:val="pronset"/>
    <w:rsid w:val="00E900C3"/>
  </w:style>
  <w:style w:type="character" w:customStyle="1" w:styleId="showipapr">
    <w:name w:val="show_ipapr"/>
    <w:rsid w:val="00E900C3"/>
  </w:style>
  <w:style w:type="character" w:customStyle="1" w:styleId="prondelim">
    <w:name w:val="prondelim"/>
    <w:rsid w:val="00E900C3"/>
  </w:style>
  <w:style w:type="character" w:customStyle="1" w:styleId="pron">
    <w:name w:val="pron"/>
    <w:rsid w:val="00E900C3"/>
  </w:style>
  <w:style w:type="character" w:customStyle="1" w:styleId="prontoggle">
    <w:name w:val="pron_toggle"/>
    <w:rsid w:val="00E900C3"/>
  </w:style>
  <w:style w:type="character" w:customStyle="1" w:styleId="showspellpr">
    <w:name w:val="show_spellpr"/>
    <w:rsid w:val="00E900C3"/>
  </w:style>
  <w:style w:type="character" w:customStyle="1" w:styleId="boldface">
    <w:name w:val="boldface"/>
    <w:rsid w:val="00E900C3"/>
  </w:style>
  <w:style w:type="character" w:customStyle="1" w:styleId="pg">
    <w:name w:val="pg"/>
    <w:rsid w:val="00E900C3"/>
  </w:style>
  <w:style w:type="character" w:customStyle="1" w:styleId="secondary-bf">
    <w:name w:val="secondary-bf"/>
    <w:rsid w:val="00E900C3"/>
  </w:style>
  <w:style w:type="character" w:customStyle="1" w:styleId="dnindex">
    <w:name w:val="dnindex"/>
    <w:rsid w:val="00E900C3"/>
  </w:style>
  <w:style w:type="character" w:customStyle="1" w:styleId="1">
    <w:name w:val="1"/>
    <w:rsid w:val="00E900C3"/>
    <w:rPr>
      <w:rFonts w:cs="Arial"/>
      <w:bCs/>
      <w:sz w:val="20"/>
      <w:u w:val="single"/>
      <w:lang w:val="en-US" w:eastAsia="en-US" w:bidi="ar-SA"/>
    </w:rPr>
  </w:style>
  <w:style w:type="character" w:customStyle="1" w:styleId="Style9ptBoldUnderline5">
    <w:name w:val="Style 9 pt Bold Underline5"/>
    <w:rsid w:val="00E900C3"/>
    <w:rPr>
      <w:b/>
      <w:bCs/>
      <w:sz w:val="20"/>
      <w:u w:val="single"/>
    </w:rPr>
  </w:style>
  <w:style w:type="character" w:customStyle="1" w:styleId="Style11ptBoldUnderline1">
    <w:name w:val="Style 11 pt Bold Underline1"/>
    <w:rsid w:val="00E900C3"/>
    <w:rPr>
      <w:b/>
      <w:bCs/>
      <w:sz w:val="20"/>
      <w:u w:val="single"/>
    </w:rPr>
  </w:style>
  <w:style w:type="character" w:customStyle="1" w:styleId="2">
    <w:name w:val="2"/>
    <w:rsid w:val="00E900C3"/>
    <w:rPr>
      <w:rFonts w:cs="Arial"/>
      <w:bCs/>
      <w:sz w:val="20"/>
      <w:u w:val="single"/>
      <w:lang w:val="en-US" w:eastAsia="en-US" w:bidi="ar-SA"/>
    </w:rPr>
  </w:style>
  <w:style w:type="paragraph" w:styleId="BodyText30">
    <w:name w:val="Body Text 3"/>
    <w:basedOn w:val="Normal"/>
    <w:link w:val="BodyText3Char"/>
    <w:rsid w:val="00E900C3"/>
    <w:rPr>
      <w:rFonts w:ascii="Georgia" w:eastAsia="Times New Roman" w:hAnsi="Georgia"/>
      <w:szCs w:val="24"/>
    </w:rPr>
  </w:style>
  <w:style w:type="character" w:customStyle="1" w:styleId="BodyText3Char">
    <w:name w:val="Body Text 3 Char"/>
    <w:basedOn w:val="DefaultParagraphFont"/>
    <w:link w:val="BodyText30"/>
    <w:rsid w:val="00E900C3"/>
    <w:rPr>
      <w:rFonts w:ascii="Georgia" w:eastAsia="Times New Roman" w:hAnsi="Georgia" w:cs="Arial"/>
      <w:sz w:val="16"/>
      <w:szCs w:val="24"/>
    </w:rPr>
  </w:style>
  <w:style w:type="character" w:customStyle="1" w:styleId="23">
    <w:name w:val="23"/>
    <w:rsid w:val="00E900C3"/>
    <w:rPr>
      <w:rFonts w:ascii="Times New Roman" w:hAnsi="Times New Roman" w:cs="Arial"/>
      <w:bCs/>
      <w:sz w:val="20"/>
      <w:u w:val="single"/>
      <w:lang w:val="en-US" w:eastAsia="en-US" w:bidi="ar-SA"/>
    </w:rPr>
  </w:style>
  <w:style w:type="character" w:customStyle="1" w:styleId="33">
    <w:name w:val="33"/>
    <w:rsid w:val="00E900C3"/>
    <w:rPr>
      <w:rFonts w:ascii="Times New Roman" w:hAnsi="Times New Roman" w:cs="Arial"/>
      <w:b/>
      <w:bCs/>
      <w:sz w:val="20"/>
      <w:u w:val="single"/>
      <w:lang w:val="en-US" w:eastAsia="en-US" w:bidi="ar-SA"/>
    </w:rPr>
  </w:style>
  <w:style w:type="character" w:customStyle="1" w:styleId="55">
    <w:name w:val="55"/>
    <w:rsid w:val="00E900C3"/>
    <w:rPr>
      <w:rFonts w:cs="Arial"/>
      <w:bCs/>
      <w:sz w:val="20"/>
      <w:u w:val="single"/>
      <w:lang w:val="en-US" w:eastAsia="en-US" w:bidi="ar-SA"/>
    </w:rPr>
  </w:style>
  <w:style w:type="character" w:customStyle="1" w:styleId="BoldUnderlineChar10">
    <w:name w:val="BoldUnderline Char1"/>
    <w:rsid w:val="00E900C3"/>
    <w:rPr>
      <w:rFonts w:ascii="Times New Roman" w:eastAsia="Times New Roman" w:hAnsi="Times New Roman" w:cs="Times New Roman"/>
      <w:b/>
      <w:sz w:val="20"/>
      <w:szCs w:val="24"/>
      <w:u w:val="single"/>
    </w:rPr>
  </w:style>
  <w:style w:type="character" w:customStyle="1" w:styleId="authoraffil">
    <w:name w:val="authoraffil"/>
    <w:rsid w:val="00E900C3"/>
  </w:style>
  <w:style w:type="character" w:customStyle="1" w:styleId="StyleStyle11ptBoldUnderlineBorderSinglesolidlineAuto">
    <w:name w:val="Style Style 11 pt Bold Underline Border: : (Single solid line Auto ..."/>
    <w:rsid w:val="00E900C3"/>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E900C3"/>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E900C3"/>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E900C3"/>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E900C3"/>
    <w:rPr>
      <w:rFonts w:ascii="Centaur" w:eastAsia="Times New Roman" w:hAnsi="Centaur" w:cs="Times New Roman"/>
      <w:noProof/>
      <w:sz w:val="20"/>
      <w:szCs w:val="24"/>
      <w:u w:val="single"/>
      <w:lang w:eastAsia="ja-JP"/>
    </w:rPr>
  </w:style>
  <w:style w:type="character" w:customStyle="1" w:styleId="FontStyle13">
    <w:name w:val="Font Style13"/>
    <w:uiPriority w:val="99"/>
    <w:rsid w:val="00E900C3"/>
    <w:rPr>
      <w:rFonts w:ascii="Constantia" w:hAnsi="Constantia" w:cs="Constantia"/>
      <w:sz w:val="18"/>
      <w:szCs w:val="18"/>
    </w:rPr>
  </w:style>
  <w:style w:type="paragraph" w:customStyle="1" w:styleId="TagsCharCharChar">
    <w:name w:val="Tags Char Char Char"/>
    <w:next w:val="Normal"/>
    <w:link w:val="TagsCharCharCharChar"/>
    <w:rsid w:val="00E900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E900C3"/>
    <w:rPr>
      <w:rFonts w:ascii="Times New Roman" w:eastAsia="Times New Roman" w:hAnsi="Times New Roman" w:cs="Times New Roman"/>
      <w:b/>
      <w:sz w:val="24"/>
      <w:szCs w:val="24"/>
    </w:rPr>
  </w:style>
  <w:style w:type="character" w:customStyle="1" w:styleId="Citation1Char">
    <w:name w:val="Citation1 Char"/>
    <w:link w:val="Citation1"/>
    <w:locked/>
    <w:rsid w:val="00E900C3"/>
    <w:rPr>
      <w:rFonts w:ascii="Georgia" w:hAnsi="Georgia"/>
      <w:b/>
      <w:sz w:val="24"/>
      <w:szCs w:val="24"/>
      <w:u w:val="single"/>
    </w:rPr>
  </w:style>
  <w:style w:type="paragraph" w:customStyle="1" w:styleId="Citation1">
    <w:name w:val="Citation1"/>
    <w:basedOn w:val="Normal"/>
    <w:link w:val="Citation1Char"/>
    <w:qFormat/>
    <w:rsid w:val="00E900C3"/>
    <w:rPr>
      <w:rFonts w:ascii="Georgia" w:hAnsi="Georgia" w:cstheme="minorBidi"/>
      <w:b/>
      <w:sz w:val="24"/>
      <w:szCs w:val="24"/>
      <w:u w:val="single"/>
    </w:rPr>
  </w:style>
  <w:style w:type="character" w:customStyle="1" w:styleId="TaglineChar">
    <w:name w:val="Tagline Char"/>
    <w:link w:val="Tagline"/>
    <w:locked/>
    <w:rsid w:val="00E900C3"/>
    <w:rPr>
      <w:rFonts w:ascii="Georgia" w:hAnsi="Georgia"/>
      <w:b/>
      <w:sz w:val="24"/>
      <w:szCs w:val="24"/>
    </w:rPr>
  </w:style>
  <w:style w:type="paragraph" w:customStyle="1" w:styleId="Tagline">
    <w:name w:val="Tagline"/>
    <w:basedOn w:val="Normal"/>
    <w:link w:val="TaglineChar"/>
    <w:qFormat/>
    <w:rsid w:val="00E900C3"/>
    <w:rPr>
      <w:rFonts w:ascii="Georgia" w:hAnsi="Georgia" w:cstheme="minorBidi"/>
      <w:b/>
      <w:sz w:val="24"/>
      <w:szCs w:val="24"/>
    </w:rPr>
  </w:style>
  <w:style w:type="paragraph" w:customStyle="1" w:styleId="NothingCharCharChar">
    <w:name w:val="Nothing Char Char Char"/>
    <w:link w:val="NothingCharChar"/>
    <w:rsid w:val="00E900C3"/>
    <w:pPr>
      <w:spacing w:after="0" w:line="240" w:lineRule="auto"/>
      <w:jc w:val="both"/>
    </w:pPr>
    <w:rPr>
      <w:szCs w:val="24"/>
    </w:rPr>
  </w:style>
  <w:style w:type="character" w:customStyle="1" w:styleId="StyleArial6ptBold">
    <w:name w:val="Style Arial 6 pt Bold"/>
    <w:rsid w:val="00E900C3"/>
    <w:rPr>
      <w:rFonts w:ascii="Arial" w:hAnsi="Arial" w:cs="Arial" w:hint="default"/>
      <w:bCs/>
      <w:sz w:val="12"/>
    </w:rPr>
  </w:style>
  <w:style w:type="character" w:customStyle="1" w:styleId="Heading2Char5">
    <w:name w:val="Heading 2 Char5"/>
    <w:rsid w:val="00E900C3"/>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E900C3"/>
    <w:rPr>
      <w:rFonts w:ascii="Georgia" w:eastAsia="Times New Roman" w:hAnsi="Georgia"/>
      <w:b/>
      <w:szCs w:val="24"/>
      <w:u w:val="single"/>
    </w:rPr>
  </w:style>
  <w:style w:type="character" w:customStyle="1" w:styleId="BoldandUnderlineCharCharCharCharCharChar">
    <w:name w:val="Bold and Underline Char Char Char Char Char Char"/>
    <w:link w:val="BoldandUnderlineCharCharCharCharChar"/>
    <w:rsid w:val="00E900C3"/>
    <w:rPr>
      <w:rFonts w:ascii="Georgia" w:eastAsia="Times New Roman" w:hAnsi="Georgia" w:cs="Arial"/>
      <w:b/>
      <w:sz w:val="16"/>
      <w:szCs w:val="24"/>
      <w:u w:val="single"/>
    </w:rPr>
  </w:style>
  <w:style w:type="character" w:customStyle="1" w:styleId="UnderlineCharCharCharCharChar">
    <w:name w:val="Underline Char Char Char Char Char"/>
    <w:rsid w:val="00E900C3"/>
    <w:rPr>
      <w:rFonts w:ascii="Times New Roman" w:eastAsia="Times New Roman" w:hAnsi="Times New Roman"/>
      <w:szCs w:val="24"/>
      <w:u w:val="single"/>
    </w:rPr>
  </w:style>
  <w:style w:type="paragraph" w:customStyle="1" w:styleId="StyleLeft021">
    <w:name w:val="Style Left:  0.2&quot;1"/>
    <w:basedOn w:val="Normal"/>
    <w:rsid w:val="00E900C3"/>
    <w:pPr>
      <w:ind w:left="288"/>
    </w:pPr>
    <w:rPr>
      <w:rFonts w:ascii="Georgia" w:eastAsia="SimSun" w:hAnsi="Georgia"/>
      <w:szCs w:val="20"/>
      <w:lang w:eastAsia="zh-CN"/>
    </w:rPr>
  </w:style>
  <w:style w:type="character" w:customStyle="1" w:styleId="FontStyle11">
    <w:name w:val="Font Style11"/>
    <w:uiPriority w:val="99"/>
    <w:rsid w:val="00E900C3"/>
    <w:rPr>
      <w:rFonts w:ascii="Times New Roman" w:hAnsi="Times New Roman" w:cs="Times New Roman" w:hint="default"/>
      <w:sz w:val="20"/>
      <w:szCs w:val="20"/>
    </w:rPr>
  </w:style>
  <w:style w:type="character" w:customStyle="1" w:styleId="FontStyle12">
    <w:name w:val="Font Style12"/>
    <w:uiPriority w:val="99"/>
    <w:rsid w:val="00E900C3"/>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E900C3"/>
    <w:rPr>
      <w:rFonts w:ascii="Georgia" w:eastAsia="Times New Roman" w:hAnsi="Georgia"/>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900C3"/>
    <w:rPr>
      <w:rFonts w:ascii="Georgia" w:eastAsia="Times New Roman" w:hAnsi="Georgia" w:cs="Arial"/>
      <w:sz w:val="16"/>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900C3"/>
    <w:rPr>
      <w:rFonts w:ascii="Georgia" w:eastAsia="Times New Roman" w:hAnsi="Georgia"/>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900C3"/>
    <w:rPr>
      <w:rFonts w:ascii="Georgia" w:eastAsia="Times New Roman" w:hAnsi="Georgia" w:cs="Arial"/>
      <w:sz w:val="16"/>
      <w:szCs w:val="24"/>
      <w:u w:val="single"/>
      <w:bdr w:val="single" w:sz="4" w:space="0" w:color="auto"/>
    </w:rPr>
  </w:style>
  <w:style w:type="numbering" w:customStyle="1" w:styleId="NoList2">
    <w:name w:val="No List2"/>
    <w:next w:val="NoList"/>
    <w:uiPriority w:val="99"/>
    <w:semiHidden/>
    <w:unhideWhenUsed/>
    <w:rsid w:val="00E900C3"/>
  </w:style>
  <w:style w:type="paragraph" w:customStyle="1" w:styleId="StyleMinimizedText11pt">
    <w:name w:val="Style Minimized Text + 11 pt"/>
    <w:basedOn w:val="MinimizedText"/>
    <w:link w:val="StyleMinimizedText11ptChar"/>
    <w:rsid w:val="00E900C3"/>
    <w:rPr>
      <w:rFonts w:ascii="Times New Roman" w:eastAsiaTheme="minorHAnsi" w:hAnsi="Times New Roman" w:cstheme="minorBidi"/>
      <w:sz w:val="20"/>
    </w:rPr>
  </w:style>
  <w:style w:type="character" w:customStyle="1" w:styleId="StyleMinimizedText11ptChar">
    <w:name w:val="Style Minimized Text + 11 pt Char"/>
    <w:link w:val="StyleMinimizedText11pt"/>
    <w:rsid w:val="00E900C3"/>
    <w:rPr>
      <w:rFonts w:ascii="Times New Roman" w:hAnsi="Times New Roman"/>
      <w:sz w:val="20"/>
      <w:szCs w:val="24"/>
    </w:rPr>
  </w:style>
  <w:style w:type="paragraph" w:styleId="PlainText">
    <w:name w:val="Plain Text"/>
    <w:basedOn w:val="Normal"/>
    <w:link w:val="PlainTextChar"/>
    <w:rsid w:val="00E900C3"/>
    <w:rPr>
      <w:rFonts w:ascii="Courier New" w:eastAsia="Times New Roman" w:hAnsi="Courier New" w:cs="Courier New"/>
      <w:szCs w:val="20"/>
    </w:rPr>
  </w:style>
  <w:style w:type="character" w:customStyle="1" w:styleId="PlainTextChar">
    <w:name w:val="Plain Text Char"/>
    <w:basedOn w:val="DefaultParagraphFont"/>
    <w:link w:val="PlainText"/>
    <w:rsid w:val="00E900C3"/>
    <w:rPr>
      <w:rFonts w:ascii="Courier New" w:eastAsia="Times New Roman" w:hAnsi="Courier New" w:cs="Courier New"/>
      <w:sz w:val="16"/>
      <w:szCs w:val="20"/>
    </w:rPr>
  </w:style>
  <w:style w:type="character" w:customStyle="1" w:styleId="boldcitationChar">
    <w:name w:val="bold citation Char"/>
    <w:rsid w:val="00E900C3"/>
    <w:rPr>
      <w:rFonts w:ascii="Arial" w:hAnsi="Arial"/>
      <w:b/>
      <w:sz w:val="28"/>
      <w:szCs w:val="24"/>
      <w:u w:val="thick"/>
      <w:lang w:val="en-US" w:eastAsia="en-US" w:bidi="ar-SA"/>
    </w:rPr>
  </w:style>
  <w:style w:type="paragraph" w:customStyle="1" w:styleId="BlockTitle20">
    <w:name w:val="Block Title #2"/>
    <w:basedOn w:val="Normal"/>
    <w:rsid w:val="00E900C3"/>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character" w:customStyle="1" w:styleId="CharChar4">
    <w:name w:val="Char Char4"/>
    <w:basedOn w:val="DefaultParagraphFont"/>
    <w:rsid w:val="00E900C3"/>
    <w:rPr>
      <w:szCs w:val="24"/>
      <w:lang w:eastAsia="zh-CN"/>
    </w:rPr>
  </w:style>
  <w:style w:type="paragraph" w:customStyle="1" w:styleId="taggy">
    <w:name w:val="taggy"/>
    <w:basedOn w:val="Normal"/>
    <w:link w:val="taggyChar"/>
    <w:qFormat/>
    <w:rsid w:val="00E900C3"/>
    <w:rPr>
      <w:rFonts w:ascii="Georgia" w:hAnsi="Georgia"/>
      <w:b/>
      <w:sz w:val="24"/>
    </w:rPr>
  </w:style>
  <w:style w:type="character" w:customStyle="1" w:styleId="taggyChar">
    <w:name w:val="taggy Char"/>
    <w:basedOn w:val="DefaultParagraphFont"/>
    <w:link w:val="taggy"/>
    <w:rsid w:val="00E900C3"/>
    <w:rPr>
      <w:rFonts w:ascii="Georgia" w:hAnsi="Georgia" w:cs="Arial"/>
      <w:b/>
      <w:sz w:val="24"/>
    </w:rPr>
  </w:style>
  <w:style w:type="character" w:customStyle="1" w:styleId="CommentSubjectChar1">
    <w:name w:val="Comment Subject Char1"/>
    <w:basedOn w:val="CommentTextChar"/>
    <w:uiPriority w:val="99"/>
    <w:semiHidden/>
    <w:rsid w:val="00E900C3"/>
    <w:rPr>
      <w:rFonts w:ascii="Times New Roman" w:eastAsia="Calibri" w:hAnsi="Times New Roman" w:cs="Times New Roman"/>
      <w:b/>
      <w:bCs/>
      <w:sz w:val="20"/>
      <w:szCs w:val="20"/>
    </w:rPr>
  </w:style>
  <w:style w:type="character" w:customStyle="1" w:styleId="Style11ptBoldUnderlineBorderSinglesolidlineAuto1">
    <w:name w:val="Style 11 pt Bold Underline Border: : (Single solid line Auto  ...1"/>
    <w:basedOn w:val="DefaultParagraphFont"/>
    <w:rsid w:val="00E900C3"/>
    <w:rPr>
      <w:b/>
      <w:bCs/>
      <w:sz w:val="20"/>
      <w:u w:val="single"/>
      <w:bdr w:val="single" w:sz="4" w:space="0" w:color="auto"/>
    </w:rPr>
  </w:style>
  <w:style w:type="character" w:customStyle="1" w:styleId="Style9ptUnderline2">
    <w:name w:val="Style 9 pt Underline2"/>
    <w:rsid w:val="00E900C3"/>
    <w:rPr>
      <w:sz w:val="20"/>
      <w:u w:val="single"/>
    </w:rPr>
  </w:style>
  <w:style w:type="paragraph" w:customStyle="1" w:styleId="Cardstyle0">
    <w:name w:val="Cardstyle"/>
    <w:basedOn w:val="Normal"/>
    <w:next w:val="Normal"/>
    <w:rsid w:val="00E900C3"/>
    <w:rPr>
      <w:rFonts w:ascii="Georgia" w:hAnsi="Georgia"/>
      <w:szCs w:val="24"/>
    </w:rPr>
  </w:style>
  <w:style w:type="paragraph" w:customStyle="1" w:styleId="Tagstyle1">
    <w:name w:val="Tagstyle"/>
    <w:basedOn w:val="Normal"/>
    <w:next w:val="Normal"/>
    <w:rsid w:val="00E900C3"/>
    <w:rPr>
      <w:rFonts w:ascii="Georgia" w:hAnsi="Georgia"/>
      <w:b/>
      <w:szCs w:val="24"/>
    </w:rPr>
  </w:style>
  <w:style w:type="character" w:customStyle="1" w:styleId="citationunderlineChar">
    <w:name w:val="citation/underline Char"/>
    <w:link w:val="citationunderline"/>
    <w:rsid w:val="00E900C3"/>
    <w:rPr>
      <w:b/>
      <w:sz w:val="24"/>
      <w:szCs w:val="24"/>
      <w:u w:val="single"/>
    </w:rPr>
  </w:style>
  <w:style w:type="character" w:customStyle="1" w:styleId="BoldunderlineChar2">
    <w:name w:val="Bold/underline Char"/>
    <w:link w:val="Boldunderline0"/>
    <w:rsid w:val="00E900C3"/>
    <w:rPr>
      <w:rFonts w:eastAsia="SimSun"/>
      <w:b/>
      <w:sz w:val="24"/>
      <w:szCs w:val="24"/>
      <w:u w:val="single"/>
      <w:lang w:eastAsia="zh-CN"/>
    </w:rPr>
  </w:style>
  <w:style w:type="character" w:customStyle="1" w:styleId="underlinetextchar">
    <w:name w:val="underlinetextchar"/>
    <w:rsid w:val="00E900C3"/>
  </w:style>
  <w:style w:type="paragraph" w:styleId="BodyTextIndent">
    <w:name w:val="Body Text Indent"/>
    <w:aliases w:val="Body Text EJ"/>
    <w:basedOn w:val="Normal"/>
    <w:link w:val="BodyTextIndentChar"/>
    <w:rsid w:val="00E900C3"/>
    <w:pPr>
      <w:spacing w:after="120"/>
      <w:ind w:left="360"/>
    </w:pPr>
    <w:rPr>
      <w:rFonts w:ascii="Georgia" w:hAnsi="Georgia"/>
      <w:szCs w:val="24"/>
    </w:rPr>
  </w:style>
  <w:style w:type="character" w:customStyle="1" w:styleId="BodyTextIndentChar">
    <w:name w:val="Body Text Indent Char"/>
    <w:aliases w:val="Body Text EJ Char"/>
    <w:basedOn w:val="DefaultParagraphFont"/>
    <w:link w:val="BodyTextIndent"/>
    <w:rsid w:val="00E900C3"/>
    <w:rPr>
      <w:rFonts w:ascii="Georgia" w:hAnsi="Georgia" w:cs="Arial"/>
      <w:sz w:val="16"/>
      <w:szCs w:val="24"/>
    </w:rPr>
  </w:style>
  <w:style w:type="paragraph" w:customStyle="1" w:styleId="CM27">
    <w:name w:val="CM27"/>
    <w:basedOn w:val="Normal"/>
    <w:next w:val="Normal"/>
    <w:rsid w:val="00E900C3"/>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E900C3"/>
    <w:rPr>
      <w:b/>
      <w:sz w:val="28"/>
      <w:u w:val="thick" w:color="000000"/>
    </w:rPr>
  </w:style>
  <w:style w:type="character" w:customStyle="1" w:styleId="tagCharCharChar1">
    <w:name w:val="tag Char Char Char1"/>
    <w:rsid w:val="00E900C3"/>
    <w:rPr>
      <w:b/>
      <w:sz w:val="24"/>
      <w:lang w:val="en-US" w:eastAsia="en-US" w:bidi="ar-SA"/>
    </w:rPr>
  </w:style>
  <w:style w:type="character" w:customStyle="1" w:styleId="underlinecardChar0">
    <w:name w:val="underline card Char"/>
    <w:link w:val="underlinecard0"/>
    <w:rsid w:val="00E900C3"/>
    <w:rPr>
      <w:rFonts w:ascii="Arial" w:hAnsi="Arial"/>
      <w:sz w:val="18"/>
      <w:szCs w:val="24"/>
      <w:u w:val="single"/>
    </w:rPr>
  </w:style>
  <w:style w:type="paragraph" w:customStyle="1" w:styleId="BlockTitle1">
    <w:name w:val="Block Title #1"/>
    <w:basedOn w:val="Heading1"/>
    <w:rsid w:val="00E900C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paragraph" w:customStyle="1" w:styleId="CardTextCharCharCharCharChar">
    <w:name w:val="Card Text Char Char Char Char Char"/>
    <w:basedOn w:val="Normal"/>
    <w:rsid w:val="00E900C3"/>
    <w:pPr>
      <w:ind w:left="1728" w:right="1728"/>
    </w:pPr>
    <w:rPr>
      <w:rFonts w:eastAsia="Times New Roman"/>
      <w:sz w:val="18"/>
      <w:szCs w:val="24"/>
    </w:rPr>
  </w:style>
  <w:style w:type="character" w:customStyle="1" w:styleId="StyleStyleunderlineBold11pt">
    <w:name w:val="Style Style underline + Bold + 11 pt"/>
    <w:basedOn w:val="DefaultParagraphFont"/>
    <w:rsid w:val="00E900C3"/>
    <w:rPr>
      <w:bCs/>
      <w:sz w:val="20"/>
      <w:u w:val="single"/>
    </w:rPr>
  </w:style>
  <w:style w:type="character" w:customStyle="1" w:styleId="Bodytext5">
    <w:name w:val="Body text_"/>
    <w:basedOn w:val="DefaultParagraphFont"/>
    <w:locked/>
    <w:rsid w:val="00E900C3"/>
    <w:rPr>
      <w:rFonts w:ascii="David" w:eastAsia="David" w:hAnsi="David" w:cs="David"/>
      <w:sz w:val="64"/>
      <w:szCs w:val="64"/>
      <w:shd w:val="clear" w:color="auto" w:fill="FFFFFF"/>
    </w:rPr>
  </w:style>
  <w:style w:type="paragraph" w:customStyle="1" w:styleId="DebateNormal">
    <w:name w:val="Debate Normal"/>
    <w:basedOn w:val="Normal"/>
    <w:rsid w:val="00E900C3"/>
    <w:rPr>
      <w:rFonts w:eastAsia="Times New Roman" w:cs="Times New Roman"/>
      <w:szCs w:val="24"/>
    </w:rPr>
  </w:style>
  <w:style w:type="character" w:customStyle="1" w:styleId="UnderlineChar3">
    <w:name w:val="Underline Char3"/>
    <w:rsid w:val="00E900C3"/>
    <w:rPr>
      <w:rFonts w:ascii="Arial Narrow" w:hAnsi="Arial Narrow"/>
      <w:sz w:val="24"/>
      <w:szCs w:val="24"/>
      <w:u w:val="single"/>
      <w:lang w:val="en-US" w:eastAsia="en-US" w:bidi="ar-SA"/>
    </w:rPr>
  </w:style>
  <w:style w:type="paragraph" w:customStyle="1" w:styleId="StyleLeft02">
    <w:name w:val="Style Left:  0.2&quot;"/>
    <w:basedOn w:val="Normal"/>
    <w:rsid w:val="00E900C3"/>
    <w:pPr>
      <w:widowControl w:val="0"/>
    </w:pPr>
    <w:rPr>
      <w:rFonts w:ascii="Georgia" w:hAnsi="Georgia"/>
      <w:szCs w:val="20"/>
    </w:rPr>
  </w:style>
  <w:style w:type="character" w:customStyle="1" w:styleId="StyleStyleBoldUnderlineIntenseEmphasis1UnderlineIntenseEmph">
    <w:name w:val="Style Style Bold UnderlineIntense Emphasis1UnderlineIntense Emph..."/>
    <w:basedOn w:val="DefaultParagraphFont"/>
    <w:rsid w:val="00E900C3"/>
    <w:rPr>
      <w:b w:val="0"/>
      <w:bCs w:val="0"/>
      <w:sz w:val="22"/>
      <w:u w:val="single"/>
      <w:bdr w:val="none" w:sz="0" w:space="0" w:color="auto"/>
    </w:rPr>
  </w:style>
  <w:style w:type="character" w:customStyle="1" w:styleId="StyleBoldUnderlineBorderSinglesolidlineAuto05pt">
    <w:name w:val="Style Bold Underline Border: : (Single solid line Auto  0.5 pt ..."/>
    <w:basedOn w:val="DefaultParagraphFont"/>
    <w:rsid w:val="00E900C3"/>
    <w:rPr>
      <w:b/>
      <w:bCs/>
      <w:u w:val="single"/>
      <w:bdr w:val="none" w:sz="0" w:space="0" w:color="auto"/>
    </w:rPr>
  </w:style>
  <w:style w:type="character" w:customStyle="1" w:styleId="StyleBox12ptBold">
    <w:name w:val="Style Box + 12 pt Bold"/>
    <w:basedOn w:val="DefaultParagraphFont"/>
    <w:rsid w:val="00E900C3"/>
    <w:rPr>
      <w:rFonts w:ascii="Georgia" w:hAnsi="Georgia" w:hint="default"/>
      <w:b/>
      <w:bCs/>
      <w:sz w:val="22"/>
      <w:u w:val="single"/>
      <w:bdr w:val="none" w:sz="0" w:space="0" w:color="auto" w:frame="1"/>
    </w:rPr>
  </w:style>
  <w:style w:type="character" w:customStyle="1" w:styleId="StyleBox12pt">
    <w:name w:val="Style Box + 12 pt"/>
    <w:basedOn w:val="DefaultParagraphFont"/>
    <w:rsid w:val="00E900C3"/>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E900C3"/>
    <w:rPr>
      <w:rFonts w:ascii="Georgia" w:hAnsi="Georgia" w:cs="Calibri" w:hint="default"/>
      <w:b w:val="0"/>
      <w:bCs/>
      <w:i w:val="0"/>
      <w:iCs w:val="0"/>
      <w:sz w:val="22"/>
      <w:u w:val="single"/>
      <w:bdr w:val="none" w:sz="0" w:space="0" w:color="auto" w:frame="1"/>
    </w:rPr>
  </w:style>
  <w:style w:type="character" w:customStyle="1" w:styleId="BodytextItalic1">
    <w:name w:val="Body text + Italic1"/>
    <w:aliases w:val="Spacing 0 pt1"/>
    <w:uiPriority w:val="99"/>
    <w:rsid w:val="00E900C3"/>
    <w:rPr>
      <w:rFonts w:ascii="Sylfaen" w:hAnsi="Sylfaen" w:cs="Sylfaen"/>
      <w:i/>
      <w:iCs/>
      <w:sz w:val="19"/>
      <w:szCs w:val="19"/>
      <w:u w:val="none"/>
      <w:shd w:val="clear" w:color="auto" w:fill="FFFFFF"/>
    </w:rPr>
  </w:style>
  <w:style w:type="paragraph" w:customStyle="1" w:styleId="OmniPage40">
    <w:name w:val="OmniPage #40"/>
    <w:basedOn w:val="Normal"/>
    <w:rsid w:val="00E900C3"/>
    <w:rPr>
      <w:rFonts w:ascii="Times New Roman" w:eastAsia="Times New Roman" w:hAnsi="Times New Roman" w:cs="Times New Roman"/>
      <w:color w:val="000000"/>
      <w:sz w:val="20"/>
      <w:szCs w:val="20"/>
    </w:rPr>
  </w:style>
  <w:style w:type="paragraph" w:customStyle="1" w:styleId="NormalCite">
    <w:name w:val="NormalCite"/>
    <w:link w:val="NormalCiteChar"/>
    <w:qFormat/>
    <w:rsid w:val="00E900C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900C3"/>
    <w:rPr>
      <w:rFonts w:ascii="Times New Roman" w:hAnsi="Times New Roman" w:cs="Times New Roman"/>
      <w:sz w:val="18"/>
    </w:rPr>
  </w:style>
  <w:style w:type="paragraph" w:customStyle="1" w:styleId="Debate">
    <w:name w:val="Debate"/>
    <w:basedOn w:val="Normal"/>
    <w:rsid w:val="00E900C3"/>
    <w:pPr>
      <w:widowControl w:val="0"/>
      <w:autoSpaceDE w:val="0"/>
      <w:autoSpaceDN w:val="0"/>
      <w:adjustRightInd w:val="0"/>
    </w:pPr>
    <w:rPr>
      <w:rFonts w:ascii="Garamond" w:eastAsia="SimSun" w:hAnsi="Garamond" w:cs="Courier"/>
      <w:sz w:val="20"/>
      <w:lang w:eastAsia="zh-CN"/>
    </w:rPr>
  </w:style>
  <w:style w:type="paragraph" w:customStyle="1" w:styleId="CiteReal">
    <w:name w:val="Cite Real"/>
    <w:basedOn w:val="Normal"/>
    <w:next w:val="Normal"/>
    <w:qFormat/>
    <w:rsid w:val="00E900C3"/>
    <w:rPr>
      <w:rFonts w:eastAsia="MS Mincho" w:cs="Times New Roman"/>
      <w:b/>
      <w:sz w:val="24"/>
      <w:szCs w:val="24"/>
      <w:u w:val="single"/>
    </w:rPr>
  </w:style>
  <w:style w:type="paragraph" w:customStyle="1" w:styleId="StyleHeading4TagBigcardNotBold">
    <w:name w:val="Style Heading 4TagBig card + Not Bold"/>
    <w:basedOn w:val="Heading4"/>
    <w:rsid w:val="00E900C3"/>
    <w:rPr>
      <w:rFonts w:ascii="Georgia" w:hAnsi="Georgia"/>
      <w:bCs w:val="0"/>
      <w:iCs w:val="0"/>
    </w:rPr>
  </w:style>
  <w:style w:type="character" w:customStyle="1" w:styleId="StyleGaramondText1">
    <w:name w:val="Style Garamond Text 1"/>
    <w:basedOn w:val="DefaultParagraphFont"/>
    <w:rsid w:val="00E900C3"/>
    <w:rPr>
      <w:rFonts w:ascii="Georgia" w:hAnsi="Georgia"/>
      <w:color w:val="0D0D0D" w:themeColor="text1" w:themeTint="F2"/>
      <w:sz w:val="22"/>
    </w:rPr>
  </w:style>
  <w:style w:type="character" w:customStyle="1" w:styleId="StyleGaramondText1Underline">
    <w:name w:val="Style Garamond Text 1 Underline"/>
    <w:basedOn w:val="DefaultParagraphFont"/>
    <w:rsid w:val="00E900C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E900C3"/>
    <w:rPr>
      <w:b/>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900C3"/>
    <w:rPr>
      <w:b w:val="0"/>
      <w:bCs w:val="0"/>
      <w:sz w:val="14"/>
      <w:u w:val="none"/>
    </w:rPr>
  </w:style>
  <w:style w:type="paragraph" w:customStyle="1" w:styleId="Stylecardtext8pt">
    <w:name w:val="Style card text + 8 pt"/>
    <w:basedOn w:val="Normal"/>
    <w:rsid w:val="00E900C3"/>
    <w:pPr>
      <w:ind w:right="288"/>
    </w:pPr>
    <w:rPr>
      <w:rFonts w:ascii="Georgia" w:hAnsi="Georgia"/>
    </w:rPr>
  </w:style>
  <w:style w:type="paragraph" w:customStyle="1" w:styleId="Stylecardtext5pt">
    <w:name w:val="Style card text + 5 pt"/>
    <w:basedOn w:val="Normal"/>
    <w:rsid w:val="00E900C3"/>
    <w:pPr>
      <w:ind w:right="288"/>
    </w:pPr>
    <w:rPr>
      <w:rFonts w:ascii="Georgia" w:hAnsi="Georgia"/>
      <w:sz w:val="10"/>
    </w:rPr>
  </w:style>
  <w:style w:type="character" w:customStyle="1" w:styleId="StyleStyleBoldUnderlineUnderlineIntenseEmphasis1apple-style-">
    <w:name w:val="Style Style Bold UnderlineUnderlineIntense Emphasis1apple-style-..."/>
    <w:basedOn w:val="DefaultParagraphFont"/>
    <w:rsid w:val="00E900C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900C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900C3"/>
    <w:rPr>
      <w:rFonts w:ascii="Georgia" w:hAnsi="Georgia"/>
      <w:u w:val="single"/>
    </w:rPr>
  </w:style>
  <w:style w:type="paragraph" w:customStyle="1" w:styleId="StyleCardsGeorgia12ptBoldThickunderlineBorderSin">
    <w:name w:val="Style Cards + Georgia 12 pt Bold Thick underline Border: : (Sin..."/>
    <w:basedOn w:val="Normal"/>
    <w:rsid w:val="00E900C3"/>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E900C3"/>
    <w:rPr>
      <w:rFonts w:ascii="Georgia" w:hAnsi="Georgia"/>
      <w:sz w:val="24"/>
      <w:u w:val="single"/>
    </w:rPr>
  </w:style>
  <w:style w:type="paragraph" w:customStyle="1" w:styleId="StyleCardsGeorgia">
    <w:name w:val="Style Cards + Georgia"/>
    <w:basedOn w:val="Normal"/>
    <w:rsid w:val="00E900C3"/>
    <w:pPr>
      <w:autoSpaceDE w:val="0"/>
      <w:autoSpaceDN w:val="0"/>
      <w:adjustRightInd w:val="0"/>
      <w:ind w:left="432" w:right="432"/>
    </w:pPr>
    <w:rPr>
      <w:rFonts w:ascii="Georgia" w:hAnsi="Georgia"/>
      <w:sz w:val="20"/>
      <w:szCs w:val="20"/>
    </w:rPr>
  </w:style>
  <w:style w:type="paragraph" w:customStyle="1" w:styleId="StyleunderlinedLatinGeorgiaBoldThickunderlineBorder">
    <w:name w:val="Style underlined + (Latin) Georgia Bold Thick underline Border: ..."/>
    <w:rsid w:val="00E900C3"/>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E900C3"/>
    <w:pPr>
      <w:contextualSpacing/>
    </w:pPr>
    <w:rPr>
      <w:rFonts w:eastAsia="Malgun Gothic"/>
      <w:sz w:val="24"/>
      <w:u w:val="single"/>
    </w:rPr>
  </w:style>
  <w:style w:type="character" w:customStyle="1" w:styleId="boldunderlineChar3">
    <w:name w:val="bold underline Char"/>
    <w:basedOn w:val="DefaultParagraphFont"/>
    <w:rsid w:val="00E900C3"/>
    <w:rPr>
      <w:rFonts w:ascii="Palatino Linotype" w:eastAsia="Times" w:hAnsi="Palatino Linotype" w:cs="Times New Roman"/>
      <w:sz w:val="24"/>
      <w:szCs w:val="20"/>
      <w:u w:val="thick"/>
    </w:rPr>
  </w:style>
  <w:style w:type="paragraph" w:customStyle="1" w:styleId="js-tweet-text">
    <w:name w:val="js-tweet-text"/>
    <w:basedOn w:val="Normal"/>
    <w:uiPriority w:val="99"/>
    <w:qFormat/>
    <w:rsid w:val="00E900C3"/>
    <w:pPr>
      <w:spacing w:before="100" w:beforeAutospacing="1" w:after="100" w:afterAutospacing="1"/>
    </w:pPr>
    <w:rPr>
      <w:rFonts w:ascii="Georgia" w:eastAsia="Times New Roman" w:hAnsi="Georgia"/>
      <w:sz w:val="24"/>
      <w:szCs w:val="24"/>
    </w:rPr>
  </w:style>
  <w:style w:type="character" w:customStyle="1" w:styleId="UL-Bold">
    <w:name w:val="UL-Bold"/>
    <w:basedOn w:val="DefaultParagraphFont"/>
    <w:rsid w:val="00E900C3"/>
    <w:rPr>
      <w:u w:val="thick"/>
    </w:rPr>
  </w:style>
  <w:style w:type="character" w:customStyle="1" w:styleId="StyleCardtextChar10pt">
    <w:name w:val="Style Card text Char + 10 pt"/>
    <w:rsid w:val="00E900C3"/>
    <w:rPr>
      <w:rFonts w:ascii="Georgia" w:hAnsi="Georgia"/>
      <w:sz w:val="20"/>
      <w:u w:val="single"/>
    </w:rPr>
  </w:style>
  <w:style w:type="paragraph" w:styleId="Date">
    <w:name w:val="Date"/>
    <w:aliases w:val="date"/>
    <w:basedOn w:val="Normal"/>
    <w:next w:val="Normal"/>
    <w:link w:val="DateChar"/>
    <w:rsid w:val="00E900C3"/>
    <w:pPr>
      <w:widowControl w:val="0"/>
    </w:pPr>
    <w:rPr>
      <w:rFonts w:ascii="Georgia" w:hAnsi="Georgia"/>
      <w:sz w:val="24"/>
    </w:rPr>
  </w:style>
  <w:style w:type="character" w:customStyle="1" w:styleId="DateChar">
    <w:name w:val="Date Char"/>
    <w:aliases w:val="date Char"/>
    <w:basedOn w:val="DefaultParagraphFont"/>
    <w:link w:val="Date"/>
    <w:rsid w:val="00E900C3"/>
    <w:rPr>
      <w:rFonts w:ascii="Georgia" w:hAnsi="Georgia" w:cs="Arial"/>
      <w:sz w:val="24"/>
    </w:rPr>
  </w:style>
  <w:style w:type="paragraph" w:customStyle="1" w:styleId="info">
    <w:name w:val="info"/>
    <w:basedOn w:val="Normal"/>
    <w:next w:val="Normal"/>
    <w:link w:val="infoChar"/>
    <w:qFormat/>
    <w:rsid w:val="00E900C3"/>
    <w:rPr>
      <w:rFonts w:ascii="Times New Roman" w:eastAsia="Times New Roman" w:hAnsi="Times New Roman" w:cs="Times New Roman"/>
      <w:szCs w:val="20"/>
    </w:rPr>
  </w:style>
  <w:style w:type="character" w:customStyle="1" w:styleId="infoChar">
    <w:name w:val="info Char"/>
    <w:link w:val="info"/>
    <w:locked/>
    <w:rsid w:val="00E900C3"/>
    <w:rPr>
      <w:rFonts w:ascii="Times New Roman" w:eastAsia="Times New Roman" w:hAnsi="Times New Roman" w:cs="Times New Roman"/>
      <w:sz w:val="16"/>
      <w:szCs w:val="20"/>
    </w:rPr>
  </w:style>
  <w:style w:type="character" w:customStyle="1" w:styleId="abodyblack3">
    <w:name w:val="abodyblack3"/>
    <w:basedOn w:val="DefaultParagraphFont"/>
    <w:rsid w:val="00E900C3"/>
  </w:style>
  <w:style w:type="character" w:customStyle="1" w:styleId="middleheadline">
    <w:name w:val="middleheadline"/>
    <w:basedOn w:val="DefaultParagraphFont"/>
    <w:rsid w:val="00E900C3"/>
  </w:style>
  <w:style w:type="paragraph" w:customStyle="1" w:styleId="NoteLevel2">
    <w:name w:val="Note Level 2"/>
    <w:basedOn w:val="Normal"/>
    <w:qFormat/>
    <w:rsid w:val="00E900C3"/>
    <w:pPr>
      <w:keepNext/>
      <w:numPr>
        <w:ilvl w:val="1"/>
        <w:numId w:val="11"/>
      </w:numPr>
      <w:outlineLvl w:val="1"/>
    </w:pPr>
    <w:rPr>
      <w:rFonts w:ascii="Verdana" w:eastAsia="MS Gothic" w:hAnsi="Verdana" w:cs="Times New Roman"/>
      <w:szCs w:val="20"/>
    </w:rPr>
  </w:style>
  <w:style w:type="character" w:customStyle="1" w:styleId="bodycopy">
    <w:name w:val="bodycopy"/>
    <w:basedOn w:val="DefaultParagraphFont"/>
    <w:rsid w:val="00E900C3"/>
  </w:style>
  <w:style w:type="character" w:customStyle="1" w:styleId="style20">
    <w:name w:val="style2"/>
    <w:basedOn w:val="DefaultParagraphFont"/>
    <w:rsid w:val="00E900C3"/>
  </w:style>
  <w:style w:type="paragraph" w:customStyle="1" w:styleId="style1style2">
    <w:name w:val="style1 style2"/>
    <w:basedOn w:val="Normal"/>
    <w:rsid w:val="00E900C3"/>
    <w:pPr>
      <w:spacing w:beforeLines="1" w:afterLines="1"/>
    </w:pPr>
    <w:rPr>
      <w:rFonts w:ascii="Times" w:eastAsia="Times New Roman" w:hAnsi="Times" w:cs="Times New Roman"/>
      <w:szCs w:val="20"/>
    </w:rPr>
  </w:style>
  <w:style w:type="character" w:customStyle="1" w:styleId="endemailtag">
    <w:name w:val="endemailtag"/>
    <w:basedOn w:val="DefaultParagraphFont"/>
    <w:rsid w:val="00E900C3"/>
  </w:style>
  <w:style w:type="character" w:customStyle="1" w:styleId="UnhighlightedChar">
    <w:name w:val="Unhighlighted Char"/>
    <w:link w:val="Unhighlighted"/>
    <w:rsid w:val="00E900C3"/>
    <w:rPr>
      <w:sz w:val="12"/>
    </w:rPr>
  </w:style>
  <w:style w:type="character" w:customStyle="1" w:styleId="fpred">
    <w:name w:val="fp_red"/>
    <w:basedOn w:val="DefaultParagraphFont"/>
    <w:rsid w:val="00E900C3"/>
  </w:style>
  <w:style w:type="character" w:customStyle="1" w:styleId="title3">
    <w:name w:val="title3"/>
    <w:rsid w:val="00E900C3"/>
    <w:rPr>
      <w:b/>
      <w:bCs/>
      <w:sz w:val="26"/>
      <w:szCs w:val="26"/>
    </w:rPr>
  </w:style>
  <w:style w:type="character" w:customStyle="1" w:styleId="articlebyline">
    <w:name w:val="articlebyline"/>
    <w:basedOn w:val="DefaultParagraphFont"/>
    <w:rsid w:val="00E900C3"/>
  </w:style>
  <w:style w:type="paragraph" w:customStyle="1" w:styleId="non-feed">
    <w:name w:val="non-feed"/>
    <w:basedOn w:val="Normal"/>
    <w:rsid w:val="00E900C3"/>
    <w:pPr>
      <w:spacing w:beforeLines="1" w:afterLines="1"/>
    </w:pPr>
    <w:rPr>
      <w:rFonts w:ascii="Times" w:eastAsia="Times New Roman" w:hAnsi="Times" w:cs="Times New Roman"/>
      <w:szCs w:val="20"/>
    </w:rPr>
  </w:style>
  <w:style w:type="character" w:customStyle="1" w:styleId="pullquote">
    <w:name w:val="pullquote"/>
    <w:basedOn w:val="DefaultParagraphFont"/>
    <w:rsid w:val="00E900C3"/>
  </w:style>
  <w:style w:type="paragraph" w:styleId="Index1">
    <w:name w:val="index 1"/>
    <w:basedOn w:val="Normal"/>
    <w:next w:val="Normal"/>
    <w:autoRedefine/>
    <w:rsid w:val="00E900C3"/>
    <w:pPr>
      <w:ind w:left="200" w:hanging="200"/>
    </w:pPr>
    <w:rPr>
      <w:rFonts w:eastAsia="Times New Roman" w:cs="Times New Roman"/>
      <w:szCs w:val="20"/>
    </w:rPr>
  </w:style>
  <w:style w:type="paragraph" w:styleId="Index2">
    <w:name w:val="index 2"/>
    <w:basedOn w:val="Normal"/>
    <w:next w:val="Normal"/>
    <w:autoRedefine/>
    <w:rsid w:val="00E900C3"/>
    <w:pPr>
      <w:ind w:left="400" w:hanging="200"/>
    </w:pPr>
    <w:rPr>
      <w:rFonts w:eastAsia="Times New Roman" w:cs="Times New Roman"/>
      <w:szCs w:val="20"/>
    </w:rPr>
  </w:style>
  <w:style w:type="paragraph" w:styleId="Index3">
    <w:name w:val="index 3"/>
    <w:basedOn w:val="Normal"/>
    <w:next w:val="Normal"/>
    <w:autoRedefine/>
    <w:rsid w:val="00E900C3"/>
    <w:pPr>
      <w:ind w:left="600" w:hanging="200"/>
    </w:pPr>
    <w:rPr>
      <w:rFonts w:eastAsia="Times New Roman" w:cs="Times New Roman"/>
      <w:szCs w:val="20"/>
    </w:rPr>
  </w:style>
  <w:style w:type="paragraph" w:styleId="Index4">
    <w:name w:val="index 4"/>
    <w:basedOn w:val="Normal"/>
    <w:next w:val="Normal"/>
    <w:autoRedefine/>
    <w:rsid w:val="00E900C3"/>
    <w:pPr>
      <w:ind w:left="800" w:hanging="200"/>
    </w:pPr>
    <w:rPr>
      <w:rFonts w:eastAsia="Times New Roman" w:cs="Times New Roman"/>
      <w:szCs w:val="20"/>
    </w:rPr>
  </w:style>
  <w:style w:type="paragraph" w:styleId="Index5">
    <w:name w:val="index 5"/>
    <w:basedOn w:val="Normal"/>
    <w:next w:val="Normal"/>
    <w:autoRedefine/>
    <w:rsid w:val="00E900C3"/>
    <w:pPr>
      <w:ind w:left="1000" w:hanging="200"/>
    </w:pPr>
    <w:rPr>
      <w:rFonts w:eastAsia="Times New Roman" w:cs="Times New Roman"/>
      <w:szCs w:val="20"/>
    </w:rPr>
  </w:style>
  <w:style w:type="paragraph" w:styleId="Index6">
    <w:name w:val="index 6"/>
    <w:basedOn w:val="Normal"/>
    <w:next w:val="Normal"/>
    <w:autoRedefine/>
    <w:rsid w:val="00E900C3"/>
    <w:pPr>
      <w:ind w:left="1200" w:hanging="200"/>
    </w:pPr>
    <w:rPr>
      <w:rFonts w:eastAsia="Times New Roman" w:cs="Times New Roman"/>
      <w:szCs w:val="20"/>
    </w:rPr>
  </w:style>
  <w:style w:type="paragraph" w:styleId="Index7">
    <w:name w:val="index 7"/>
    <w:basedOn w:val="Normal"/>
    <w:next w:val="Normal"/>
    <w:autoRedefine/>
    <w:rsid w:val="00E900C3"/>
    <w:pPr>
      <w:ind w:left="1400" w:hanging="200"/>
    </w:pPr>
    <w:rPr>
      <w:rFonts w:eastAsia="Times New Roman" w:cs="Times New Roman"/>
      <w:szCs w:val="20"/>
    </w:rPr>
  </w:style>
  <w:style w:type="paragraph" w:styleId="Index8">
    <w:name w:val="index 8"/>
    <w:basedOn w:val="Normal"/>
    <w:next w:val="Normal"/>
    <w:autoRedefine/>
    <w:rsid w:val="00E900C3"/>
    <w:pPr>
      <w:ind w:left="1600" w:hanging="200"/>
    </w:pPr>
    <w:rPr>
      <w:rFonts w:eastAsia="Times New Roman" w:cs="Times New Roman"/>
      <w:szCs w:val="20"/>
    </w:rPr>
  </w:style>
  <w:style w:type="paragraph" w:styleId="Index9">
    <w:name w:val="index 9"/>
    <w:basedOn w:val="Normal"/>
    <w:next w:val="Normal"/>
    <w:autoRedefine/>
    <w:rsid w:val="00E900C3"/>
    <w:pPr>
      <w:ind w:left="1800" w:hanging="200"/>
    </w:pPr>
    <w:rPr>
      <w:rFonts w:eastAsia="Times New Roman" w:cs="Times New Roman"/>
      <w:szCs w:val="20"/>
    </w:rPr>
  </w:style>
  <w:style w:type="paragraph" w:styleId="IndexHeading">
    <w:name w:val="index heading"/>
    <w:basedOn w:val="Normal"/>
    <w:next w:val="Index1"/>
    <w:rsid w:val="00E900C3"/>
    <w:rPr>
      <w:rFonts w:eastAsia="Times New Roman" w:cs="Times New Roman"/>
      <w:szCs w:val="20"/>
    </w:rPr>
  </w:style>
  <w:style w:type="paragraph" w:customStyle="1" w:styleId="articleparagraphenarticleparagraph">
    <w:name w:val="articleparagraph enarticleparagraph"/>
    <w:basedOn w:val="Normal"/>
    <w:rsid w:val="00E900C3"/>
    <w:pPr>
      <w:spacing w:beforeLines="1" w:afterLines="1"/>
    </w:pPr>
    <w:rPr>
      <w:rFonts w:ascii="Times" w:eastAsia="Times New Roman" w:hAnsi="Times" w:cs="Times New Roman"/>
      <w:szCs w:val="20"/>
    </w:rPr>
  </w:style>
  <w:style w:type="paragraph" w:customStyle="1" w:styleId="pagpag1">
    <w:name w:val="pagpag1"/>
    <w:basedOn w:val="Normal"/>
    <w:rsid w:val="00E900C3"/>
    <w:pPr>
      <w:spacing w:beforeLines="1" w:afterLines="1"/>
    </w:pPr>
    <w:rPr>
      <w:rFonts w:ascii="Times" w:eastAsia="Times New Roman" w:hAnsi="Times" w:cs="Times New Roman"/>
      <w:szCs w:val="20"/>
    </w:rPr>
  </w:style>
  <w:style w:type="paragraph" w:customStyle="1" w:styleId="pagpag2">
    <w:name w:val="pagpag2"/>
    <w:basedOn w:val="Normal"/>
    <w:rsid w:val="00E900C3"/>
    <w:pPr>
      <w:spacing w:beforeLines="1" w:afterLines="1"/>
    </w:pPr>
    <w:rPr>
      <w:rFonts w:ascii="Times" w:eastAsia="Times New Roman" w:hAnsi="Times" w:cs="Times New Roman"/>
      <w:szCs w:val="20"/>
    </w:rPr>
  </w:style>
  <w:style w:type="paragraph" w:customStyle="1" w:styleId="pagpag3">
    <w:name w:val="pagpag3"/>
    <w:basedOn w:val="Normal"/>
    <w:rsid w:val="00E900C3"/>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E900C3"/>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E900C3"/>
    <w:rPr>
      <w:rFonts w:ascii="Arial Narrow" w:eastAsia="Times New Roman" w:hAnsi="Arial Narrow" w:cs="Times New Roman"/>
      <w:sz w:val="24"/>
      <w:u w:val="thick"/>
    </w:rPr>
  </w:style>
  <w:style w:type="paragraph" w:customStyle="1" w:styleId="TagCite1">
    <w:name w:val="Tag &amp; Cite"/>
    <w:basedOn w:val="Normal"/>
    <w:link w:val="TagCiteChar0"/>
    <w:rsid w:val="00E900C3"/>
    <w:pPr>
      <w:jc w:val="both"/>
    </w:pPr>
    <w:rPr>
      <w:rFonts w:ascii="Arial Narrow" w:eastAsia="Times New Roman" w:hAnsi="Arial Narrow" w:cs="Times New Roman"/>
      <w:b/>
      <w:sz w:val="24"/>
    </w:rPr>
  </w:style>
  <w:style w:type="character" w:customStyle="1" w:styleId="TagCiteChar0">
    <w:name w:val="Tag &amp; Cite Char"/>
    <w:basedOn w:val="DefaultParagraphFont"/>
    <w:link w:val="TagCite1"/>
    <w:rsid w:val="00E900C3"/>
    <w:rPr>
      <w:rFonts w:ascii="Arial Narrow" w:eastAsia="Times New Roman" w:hAnsi="Arial Narrow" w:cs="Times New Roman"/>
      <w:b/>
      <w:sz w:val="24"/>
    </w:rPr>
  </w:style>
  <w:style w:type="paragraph" w:customStyle="1" w:styleId="text1">
    <w:name w:val="text1"/>
    <w:basedOn w:val="Normal"/>
    <w:autoRedefine/>
    <w:rsid w:val="00E900C3"/>
    <w:rPr>
      <w:rFonts w:eastAsia="Times New Roman" w:cs="Times New Roman"/>
      <w:szCs w:val="20"/>
    </w:rPr>
  </w:style>
  <w:style w:type="paragraph" w:customStyle="1" w:styleId="first">
    <w:name w:val="first"/>
    <w:basedOn w:val="Normal"/>
    <w:rsid w:val="00E900C3"/>
    <w:pPr>
      <w:spacing w:beforeLines="1" w:afterLines="1"/>
    </w:pPr>
    <w:rPr>
      <w:rFonts w:ascii="Times" w:eastAsia="Times New Roman" w:hAnsi="Times" w:cs="Times New Roman"/>
      <w:szCs w:val="20"/>
    </w:rPr>
  </w:style>
  <w:style w:type="character" w:customStyle="1" w:styleId="authorpub2">
    <w:name w:val="author_pub2"/>
    <w:basedOn w:val="DefaultParagraphFont"/>
    <w:rsid w:val="00E900C3"/>
  </w:style>
  <w:style w:type="character" w:customStyle="1" w:styleId="fullpost">
    <w:name w:val="fullpost"/>
    <w:rsid w:val="00E900C3"/>
  </w:style>
  <w:style w:type="paragraph" w:customStyle="1" w:styleId="epblock">
    <w:name w:val="ep_block"/>
    <w:basedOn w:val="Normal"/>
    <w:rsid w:val="00E900C3"/>
    <w:pPr>
      <w:spacing w:beforeLines="1" w:afterLines="1"/>
    </w:pPr>
    <w:rPr>
      <w:rFonts w:ascii="Times" w:eastAsia="Times New Roman" w:hAnsi="Times" w:cs="Times New Roman"/>
      <w:szCs w:val="20"/>
    </w:rPr>
  </w:style>
  <w:style w:type="character" w:customStyle="1" w:styleId="personname">
    <w:name w:val="person_name"/>
    <w:rsid w:val="00E900C3"/>
  </w:style>
  <w:style w:type="paragraph" w:customStyle="1" w:styleId="UnunderlinedText">
    <w:name w:val="Ununderlined Text"/>
    <w:basedOn w:val="Normal"/>
    <w:link w:val="UnunderlinedTextChar"/>
    <w:autoRedefine/>
    <w:rsid w:val="00E900C3"/>
    <w:rPr>
      <w:rFonts w:eastAsia="Times New Roman" w:cs="Times New Roman"/>
      <w:sz w:val="12"/>
      <w:lang w:val="x-none" w:eastAsia="x-none"/>
    </w:rPr>
  </w:style>
  <w:style w:type="character" w:customStyle="1" w:styleId="UnunderlinedTextChar">
    <w:name w:val="Ununderlined Text Char"/>
    <w:link w:val="UnunderlinedText"/>
    <w:rsid w:val="00E900C3"/>
    <w:rPr>
      <w:rFonts w:ascii="Arial" w:eastAsia="Times New Roman" w:hAnsi="Arial" w:cs="Times New Roman"/>
      <w:sz w:val="12"/>
      <w:lang w:val="x-none" w:eastAsia="x-none"/>
    </w:rPr>
  </w:style>
  <w:style w:type="paragraph" w:customStyle="1" w:styleId="FreeForm">
    <w:name w:val="Free Form"/>
    <w:autoRedefine/>
    <w:rsid w:val="00E900C3"/>
    <w:pPr>
      <w:spacing w:after="0" w:line="240" w:lineRule="auto"/>
    </w:pPr>
    <w:rPr>
      <w:rFonts w:ascii="Helvetica" w:eastAsia="ヒラギノ角ゴ Pro W3" w:hAnsi="Helvetica" w:cs="Times New Roman"/>
      <w:color w:val="000000"/>
      <w:sz w:val="24"/>
      <w:szCs w:val="20"/>
    </w:rPr>
  </w:style>
  <w:style w:type="paragraph" w:customStyle="1" w:styleId="BoldItalics">
    <w:name w:val="Bold Italics"/>
    <w:basedOn w:val="Normal"/>
    <w:rsid w:val="00E900C3"/>
    <w:rPr>
      <w:rFonts w:eastAsia="Times New Roman" w:cs="Times New Roman"/>
      <w:b/>
      <w:i/>
    </w:rPr>
  </w:style>
  <w:style w:type="paragraph" w:customStyle="1" w:styleId="n">
    <w:name w:val="n"/>
    <w:basedOn w:val="Normal"/>
    <w:rsid w:val="00E900C3"/>
    <w:rPr>
      <w:rFonts w:eastAsia="Times New Roman" w:cs="Times New Roman"/>
      <w:b/>
      <w:sz w:val="24"/>
    </w:rPr>
  </w:style>
  <w:style w:type="paragraph" w:styleId="BlockText">
    <w:name w:val="Block Text"/>
    <w:basedOn w:val="Normal"/>
    <w:rsid w:val="00E900C3"/>
    <w:pPr>
      <w:overflowPunct w:val="0"/>
      <w:autoSpaceDE w:val="0"/>
      <w:autoSpaceDN w:val="0"/>
      <w:adjustRightInd w:val="0"/>
      <w:textAlignment w:val="baseline"/>
    </w:pPr>
    <w:rPr>
      <w:rFonts w:eastAsia="SimSun" w:cs="Times New Roman"/>
      <w:szCs w:val="20"/>
      <w:lang w:eastAsia="zh-CN"/>
    </w:rPr>
  </w:style>
  <w:style w:type="paragraph" w:customStyle="1" w:styleId="Pa15">
    <w:name w:val="Pa15"/>
    <w:basedOn w:val="Normal"/>
    <w:next w:val="Normal"/>
    <w:rsid w:val="00E900C3"/>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customStyle="1" w:styleId="story2">
    <w:name w:val="story2"/>
    <w:basedOn w:val="Normal"/>
    <w:rsid w:val="00E900C3"/>
    <w:pPr>
      <w:spacing w:before="100" w:beforeAutospacing="1" w:after="100" w:afterAutospacing="1"/>
    </w:pPr>
    <w:rPr>
      <w:rFonts w:eastAsia="Times New Roman" w:cs="Times New Roman"/>
      <w:sz w:val="24"/>
    </w:rPr>
  </w:style>
  <w:style w:type="paragraph" w:customStyle="1" w:styleId="spintrotext">
    <w:name w:val="spintrotext"/>
    <w:basedOn w:val="Normal"/>
    <w:rsid w:val="00E900C3"/>
    <w:pPr>
      <w:spacing w:before="100" w:beforeAutospacing="1" w:after="180"/>
    </w:pPr>
    <w:rPr>
      <w:rFonts w:eastAsia="Times New Roman" w:cs="Times New Roman"/>
      <w:b/>
      <w:bCs/>
      <w:sz w:val="24"/>
    </w:rPr>
  </w:style>
  <w:style w:type="character" w:customStyle="1" w:styleId="majorhd1">
    <w:name w:val="majorhd1"/>
    <w:basedOn w:val="DefaultParagraphFont"/>
    <w:rsid w:val="00E900C3"/>
    <w:rPr>
      <w:rFonts w:ascii="Arial" w:hAnsi="Arial" w:cs="Arial" w:hint="default"/>
      <w:b/>
      <w:bCs/>
      <w:color w:val="660000"/>
      <w:sz w:val="25"/>
      <w:szCs w:val="25"/>
    </w:rPr>
  </w:style>
  <w:style w:type="paragraph" w:customStyle="1" w:styleId="summary10">
    <w:name w:val="summary10"/>
    <w:basedOn w:val="Normal"/>
    <w:rsid w:val="00E900C3"/>
    <w:pPr>
      <w:spacing w:before="30" w:line="336" w:lineRule="atLeast"/>
    </w:pPr>
    <w:rPr>
      <w:rFonts w:ascii="Georgia" w:eastAsia="Times New Roman" w:hAnsi="Georgia" w:cs="Times New Roman"/>
      <w:color w:val="333333"/>
    </w:rPr>
  </w:style>
  <w:style w:type="character" w:customStyle="1" w:styleId="origin10">
    <w:name w:val="origin10"/>
    <w:basedOn w:val="DefaultParagraphFont"/>
    <w:rsid w:val="00E900C3"/>
    <w:rPr>
      <w:b w:val="0"/>
      <w:bCs w:val="0"/>
      <w:i/>
      <w:iCs/>
      <w:caps w:val="0"/>
      <w:strike w:val="0"/>
      <w:dstrike w:val="0"/>
      <w:vanish w:val="0"/>
      <w:webHidden w:val="0"/>
      <w:color w:val="666666"/>
      <w:sz w:val="20"/>
      <w:szCs w:val="20"/>
      <w:u w:val="none"/>
      <w:effect w:val="none"/>
      <w:specVanish w:val="0"/>
    </w:rPr>
  </w:style>
  <w:style w:type="paragraph" w:customStyle="1" w:styleId="article-text">
    <w:name w:val="article-text"/>
    <w:basedOn w:val="Normal"/>
    <w:rsid w:val="00E900C3"/>
    <w:pPr>
      <w:spacing w:before="100" w:beforeAutospacing="1" w:after="100" w:afterAutospacing="1"/>
    </w:pPr>
    <w:rPr>
      <w:rFonts w:eastAsia="Times New Roman" w:cs="Times New Roman"/>
      <w:sz w:val="24"/>
    </w:rPr>
  </w:style>
  <w:style w:type="character" w:customStyle="1" w:styleId="ssl4">
    <w:name w:val="ss_l4"/>
    <w:basedOn w:val="DefaultParagraphFont"/>
    <w:rsid w:val="00E900C3"/>
  </w:style>
  <w:style w:type="character" w:customStyle="1" w:styleId="mainartdate">
    <w:name w:val="mainartdate"/>
    <w:basedOn w:val="DefaultParagraphFont"/>
    <w:rsid w:val="00E900C3"/>
  </w:style>
  <w:style w:type="character" w:customStyle="1" w:styleId="mainarttitle">
    <w:name w:val="mainarttitle"/>
    <w:basedOn w:val="DefaultParagraphFont"/>
    <w:rsid w:val="00E900C3"/>
  </w:style>
  <w:style w:type="character" w:customStyle="1" w:styleId="Undlerine">
    <w:name w:val="Undlerine"/>
    <w:qFormat/>
    <w:rsid w:val="00E900C3"/>
    <w:rPr>
      <w:rFonts w:ascii="Times New Roman" w:hAnsi="Times New Roman"/>
      <w:w w:val="110"/>
      <w:sz w:val="20"/>
      <w:szCs w:val="20"/>
      <w:u w:val="single"/>
      <w:bdr w:val="none" w:sz="0" w:space="0" w:color="auto"/>
      <w:lang w:bidi="he-IL"/>
    </w:rPr>
  </w:style>
  <w:style w:type="character" w:customStyle="1" w:styleId="AUNDERLINE">
    <w:name w:val="AUNDERLINE"/>
    <w:basedOn w:val="DefaultParagraphFont"/>
    <w:qFormat/>
    <w:rsid w:val="00E900C3"/>
    <w:rPr>
      <w:rFonts w:ascii="Times New Roman" w:hAnsi="Times New Roman"/>
      <w:sz w:val="20"/>
      <w:u w:val="single"/>
    </w:rPr>
  </w:style>
  <w:style w:type="character" w:customStyle="1" w:styleId="Boxes">
    <w:name w:val="Boxes"/>
    <w:basedOn w:val="AUNDERLINE"/>
    <w:qFormat/>
    <w:rsid w:val="00E900C3"/>
    <w:rPr>
      <w:rFonts w:ascii="Times New Roman" w:hAnsi="Times New Roman"/>
      <w:sz w:val="20"/>
      <w:u w:val="single"/>
      <w:bdr w:val="single" w:sz="4" w:space="0" w:color="auto"/>
    </w:rPr>
  </w:style>
  <w:style w:type="character" w:customStyle="1" w:styleId="tim">
    <w:name w:val="tim"/>
    <w:basedOn w:val="DefaultParagraphFont"/>
    <w:qFormat/>
    <w:rsid w:val="00E900C3"/>
    <w:rPr>
      <w:rFonts w:ascii="Times New Roman" w:hAnsi="Times New Roman"/>
      <w:sz w:val="20"/>
      <w:u w:val="single"/>
    </w:rPr>
  </w:style>
  <w:style w:type="character" w:customStyle="1" w:styleId="Aunderline0">
    <w:name w:val="Aunderline"/>
    <w:basedOn w:val="DefaultParagraphFont"/>
    <w:qFormat/>
    <w:rsid w:val="00E900C3"/>
    <w:rPr>
      <w:rFonts w:ascii="Times New Roman" w:hAnsi="Times New Roman"/>
      <w:sz w:val="20"/>
      <w:u w:val="single"/>
    </w:rPr>
  </w:style>
  <w:style w:type="character" w:customStyle="1" w:styleId="bzhistoryinfo">
    <w:name w:val="bz_history_info"/>
    <w:basedOn w:val="DefaultParagraphFont"/>
    <w:rsid w:val="00E900C3"/>
  </w:style>
  <w:style w:type="character" w:customStyle="1" w:styleId="firstlast">
    <w:name w:val="first last"/>
    <w:basedOn w:val="DefaultParagraphFont"/>
    <w:rsid w:val="00E900C3"/>
  </w:style>
  <w:style w:type="paragraph" w:customStyle="1" w:styleId="Cardnon-underlined">
    <w:name w:val="Card non-underlined"/>
    <w:basedOn w:val="Normal"/>
    <w:qFormat/>
    <w:rsid w:val="00E900C3"/>
    <w:rPr>
      <w:rFonts w:eastAsia="Times New Roman" w:cs="Times New Roman"/>
      <w:szCs w:val="20"/>
    </w:rPr>
  </w:style>
  <w:style w:type="paragraph" w:customStyle="1" w:styleId="Normaltag">
    <w:name w:val="Normal tag"/>
    <w:basedOn w:val="Normal"/>
    <w:qFormat/>
    <w:rsid w:val="00E900C3"/>
    <w:rPr>
      <w:rFonts w:eastAsia="Times New Roman" w:cs="Times New Roman"/>
      <w:b/>
      <w:sz w:val="24"/>
      <w:szCs w:val="20"/>
    </w:rPr>
  </w:style>
  <w:style w:type="paragraph" w:customStyle="1" w:styleId="h">
    <w:name w:val="h"/>
    <w:basedOn w:val="Normal"/>
    <w:rsid w:val="00E900C3"/>
    <w:pPr>
      <w:spacing w:before="100" w:beforeAutospacing="1" w:after="100" w:afterAutospacing="1"/>
    </w:pPr>
    <w:rPr>
      <w:rFonts w:ascii="Times" w:eastAsia="Times New Roman" w:hAnsi="Times" w:cs="Times New Roman"/>
      <w:szCs w:val="20"/>
    </w:rPr>
  </w:style>
  <w:style w:type="character" w:customStyle="1" w:styleId="fbconnectbuttontext">
    <w:name w:val="fbconnectbutton_text"/>
    <w:basedOn w:val="DefaultParagraphFont"/>
    <w:rsid w:val="00E900C3"/>
  </w:style>
  <w:style w:type="character" w:customStyle="1" w:styleId="fbsharecountinner">
    <w:name w:val="fb_share_count_inner"/>
    <w:basedOn w:val="DefaultParagraphFont"/>
    <w:rsid w:val="00E900C3"/>
  </w:style>
  <w:style w:type="character" w:customStyle="1" w:styleId="header1">
    <w:name w:val="header1"/>
    <w:basedOn w:val="DefaultParagraphFont"/>
    <w:rsid w:val="00E900C3"/>
  </w:style>
  <w:style w:type="paragraph" w:customStyle="1" w:styleId="mainbody">
    <w:name w:val="mainbody"/>
    <w:basedOn w:val="Normal"/>
    <w:rsid w:val="00E900C3"/>
    <w:pPr>
      <w:spacing w:beforeLines="1" w:afterLines="1"/>
    </w:pPr>
    <w:rPr>
      <w:rFonts w:ascii="Times" w:eastAsia="Times New Roman" w:hAnsi="Times" w:cs="Times New Roman"/>
      <w:szCs w:val="20"/>
    </w:rPr>
  </w:style>
  <w:style w:type="character" w:customStyle="1" w:styleId="bold">
    <w:name w:val="bold"/>
    <w:basedOn w:val="DefaultParagraphFont"/>
    <w:rsid w:val="00E900C3"/>
  </w:style>
  <w:style w:type="paragraph" w:customStyle="1" w:styleId="font-null">
    <w:name w:val="font-null"/>
    <w:basedOn w:val="Normal"/>
    <w:rsid w:val="00E900C3"/>
    <w:pPr>
      <w:spacing w:beforeLines="1" w:afterLines="1"/>
    </w:pPr>
    <w:rPr>
      <w:rFonts w:ascii="Times" w:eastAsia="Times New Roman" w:hAnsi="Times" w:cs="Times New Roman"/>
      <w:szCs w:val="20"/>
    </w:rPr>
  </w:style>
  <w:style w:type="paragraph" w:customStyle="1" w:styleId="snippet">
    <w:name w:val="snippet"/>
    <w:basedOn w:val="Normal"/>
    <w:rsid w:val="00E900C3"/>
    <w:pPr>
      <w:spacing w:beforeLines="1" w:afterLines="1"/>
    </w:pPr>
    <w:rPr>
      <w:rFonts w:ascii="Times" w:eastAsia="Times New Roman" w:hAnsi="Times" w:cs="Times New Roman"/>
      <w:szCs w:val="20"/>
    </w:rPr>
  </w:style>
  <w:style w:type="character" w:styleId="HTMLAcronym">
    <w:name w:val="HTML Acronym"/>
    <w:basedOn w:val="DefaultParagraphFont"/>
    <w:uiPriority w:val="99"/>
    <w:rsid w:val="00E900C3"/>
  </w:style>
  <w:style w:type="character" w:customStyle="1" w:styleId="highlight0">
    <w:name w:val="highlight"/>
    <w:basedOn w:val="DefaultParagraphFont"/>
    <w:rsid w:val="00E900C3"/>
  </w:style>
  <w:style w:type="paragraph" w:customStyle="1" w:styleId="firstletter">
    <w:name w:val="firstletter"/>
    <w:basedOn w:val="Normal"/>
    <w:rsid w:val="00E900C3"/>
    <w:pPr>
      <w:spacing w:beforeLines="1" w:afterLines="1"/>
    </w:pPr>
    <w:rPr>
      <w:rFonts w:ascii="Times" w:eastAsia="Times New Roman" w:hAnsi="Times" w:cs="Times New Roman"/>
      <w:szCs w:val="20"/>
    </w:rPr>
  </w:style>
  <w:style w:type="paragraph" w:customStyle="1" w:styleId="headline">
    <w:name w:val="headline"/>
    <w:basedOn w:val="Normal"/>
    <w:rsid w:val="00E900C3"/>
    <w:pPr>
      <w:spacing w:beforeLines="1" w:afterLines="1"/>
    </w:pPr>
    <w:rPr>
      <w:rFonts w:ascii="Times" w:eastAsia="Times New Roman" w:hAnsi="Times" w:cs="Times New Roman"/>
      <w:szCs w:val="20"/>
    </w:rPr>
  </w:style>
  <w:style w:type="paragraph" w:customStyle="1" w:styleId="p3">
    <w:name w:val="p3"/>
    <w:basedOn w:val="Normal"/>
    <w:rsid w:val="00E900C3"/>
    <w:pPr>
      <w:spacing w:beforeLines="1" w:afterLines="1"/>
    </w:pPr>
    <w:rPr>
      <w:rFonts w:ascii="Times" w:eastAsia="Times New Roman" w:hAnsi="Times" w:cs="Times New Roman"/>
      <w:szCs w:val="20"/>
    </w:rPr>
  </w:style>
  <w:style w:type="paragraph" w:customStyle="1" w:styleId="p5">
    <w:name w:val="p5"/>
    <w:basedOn w:val="Normal"/>
    <w:rsid w:val="00E900C3"/>
    <w:pPr>
      <w:spacing w:beforeLines="1" w:afterLines="1"/>
    </w:pPr>
    <w:rPr>
      <w:rFonts w:ascii="Times" w:eastAsia="Times New Roman" w:hAnsi="Times" w:cs="Times New Roman"/>
      <w:szCs w:val="20"/>
    </w:rPr>
  </w:style>
  <w:style w:type="character" w:customStyle="1" w:styleId="s2">
    <w:name w:val="s2"/>
    <w:basedOn w:val="DefaultParagraphFont"/>
    <w:rsid w:val="00E900C3"/>
  </w:style>
  <w:style w:type="paragraph" w:customStyle="1" w:styleId="p6">
    <w:name w:val="p6"/>
    <w:basedOn w:val="Normal"/>
    <w:rsid w:val="00E900C3"/>
    <w:pPr>
      <w:spacing w:beforeLines="1" w:afterLines="1"/>
    </w:pPr>
    <w:rPr>
      <w:rFonts w:ascii="Times" w:eastAsia="Times New Roman" w:hAnsi="Times" w:cs="Times New Roman"/>
      <w:szCs w:val="20"/>
    </w:rPr>
  </w:style>
  <w:style w:type="character" w:customStyle="1" w:styleId="s1">
    <w:name w:val="s1"/>
    <w:basedOn w:val="DefaultParagraphFont"/>
    <w:rsid w:val="00E900C3"/>
  </w:style>
  <w:style w:type="character" w:customStyle="1" w:styleId="cnbcsbhdcomp">
    <w:name w:val="cnbc_sbhd_comp"/>
    <w:basedOn w:val="DefaultParagraphFont"/>
    <w:rsid w:val="00E900C3"/>
  </w:style>
  <w:style w:type="paragraph" w:customStyle="1" w:styleId="textbodyblack">
    <w:name w:val="textbodyblack"/>
    <w:basedOn w:val="Normal"/>
    <w:rsid w:val="00E900C3"/>
    <w:pPr>
      <w:spacing w:beforeLines="1" w:afterLines="1"/>
    </w:pPr>
    <w:rPr>
      <w:rFonts w:ascii="Times" w:eastAsia="Times New Roman" w:hAnsi="Times" w:cs="Times New Roman"/>
      <w:szCs w:val="20"/>
    </w:rPr>
  </w:style>
  <w:style w:type="character" w:customStyle="1" w:styleId="searchword">
    <w:name w:val="searchword"/>
    <w:basedOn w:val="DefaultParagraphFont"/>
    <w:rsid w:val="00E900C3"/>
  </w:style>
  <w:style w:type="paragraph" w:styleId="Caption">
    <w:name w:val="caption"/>
    <w:aliases w:val="caption"/>
    <w:basedOn w:val="Normal"/>
    <w:uiPriority w:val="35"/>
    <w:qFormat/>
    <w:rsid w:val="00E900C3"/>
    <w:pPr>
      <w:spacing w:beforeLines="1" w:afterLines="1"/>
    </w:pPr>
    <w:rPr>
      <w:rFonts w:ascii="Times" w:eastAsia="Times New Roman" w:hAnsi="Times" w:cs="Times New Roman"/>
      <w:szCs w:val="20"/>
    </w:rPr>
  </w:style>
  <w:style w:type="paragraph" w:customStyle="1" w:styleId="teaserpermalink">
    <w:name w:val="teaser_permalink"/>
    <w:basedOn w:val="Normal"/>
    <w:qFormat/>
    <w:rsid w:val="00E900C3"/>
    <w:pPr>
      <w:spacing w:beforeLines="1" w:afterLines="1"/>
    </w:pPr>
    <w:rPr>
      <w:rFonts w:ascii="Times" w:eastAsia="Times New Roman" w:hAnsi="Times" w:cs="Times New Roman"/>
      <w:szCs w:val="20"/>
    </w:rPr>
  </w:style>
  <w:style w:type="paragraph" w:customStyle="1" w:styleId="targetcaption">
    <w:name w:val="targetcaption"/>
    <w:basedOn w:val="Normal"/>
    <w:rsid w:val="00E900C3"/>
    <w:pPr>
      <w:spacing w:beforeLines="1" w:afterLines="1"/>
    </w:pPr>
    <w:rPr>
      <w:rFonts w:ascii="Times" w:eastAsia="Times New Roman" w:hAnsi="Times" w:cs="Times New Roman"/>
      <w:szCs w:val="20"/>
    </w:rPr>
  </w:style>
  <w:style w:type="paragraph" w:customStyle="1" w:styleId="p7">
    <w:name w:val="p7"/>
    <w:basedOn w:val="Normal"/>
    <w:rsid w:val="00E900C3"/>
    <w:pPr>
      <w:spacing w:beforeLines="1" w:afterLines="1"/>
    </w:pPr>
    <w:rPr>
      <w:rFonts w:ascii="Times" w:eastAsia="Times New Roman" w:hAnsi="Times" w:cs="Times New Roman"/>
      <w:szCs w:val="20"/>
    </w:rPr>
  </w:style>
  <w:style w:type="paragraph" w:customStyle="1" w:styleId="p8">
    <w:name w:val="p8"/>
    <w:basedOn w:val="Normal"/>
    <w:rsid w:val="00E900C3"/>
    <w:pPr>
      <w:spacing w:beforeLines="1" w:afterLines="1"/>
    </w:pPr>
    <w:rPr>
      <w:rFonts w:ascii="Times" w:eastAsia="Times New Roman" w:hAnsi="Times" w:cs="Times New Roman"/>
      <w:szCs w:val="20"/>
    </w:rPr>
  </w:style>
  <w:style w:type="paragraph" w:customStyle="1" w:styleId="p9">
    <w:name w:val="p9"/>
    <w:basedOn w:val="Normal"/>
    <w:rsid w:val="00E900C3"/>
    <w:pPr>
      <w:spacing w:beforeLines="1" w:afterLines="1"/>
    </w:pPr>
    <w:rPr>
      <w:rFonts w:ascii="Times" w:eastAsia="Times New Roman" w:hAnsi="Times" w:cs="Times New Roman"/>
      <w:szCs w:val="20"/>
    </w:rPr>
  </w:style>
  <w:style w:type="paragraph" w:customStyle="1" w:styleId="p10">
    <w:name w:val="p10"/>
    <w:basedOn w:val="Normal"/>
    <w:rsid w:val="00E900C3"/>
    <w:pPr>
      <w:spacing w:beforeLines="1" w:afterLines="1"/>
    </w:pPr>
    <w:rPr>
      <w:rFonts w:ascii="Times" w:eastAsia="Times New Roman" w:hAnsi="Times" w:cs="Times New Roman"/>
      <w:szCs w:val="20"/>
    </w:rPr>
  </w:style>
  <w:style w:type="character" w:customStyle="1" w:styleId="s5">
    <w:name w:val="s5"/>
    <w:basedOn w:val="DefaultParagraphFont"/>
    <w:rsid w:val="00E900C3"/>
  </w:style>
  <w:style w:type="character" w:customStyle="1" w:styleId="s3">
    <w:name w:val="s3"/>
    <w:basedOn w:val="DefaultParagraphFont"/>
    <w:rsid w:val="00E900C3"/>
  </w:style>
  <w:style w:type="paragraph" w:customStyle="1" w:styleId="p13">
    <w:name w:val="p13"/>
    <w:basedOn w:val="Normal"/>
    <w:rsid w:val="00E900C3"/>
    <w:pPr>
      <w:spacing w:beforeLines="1" w:afterLines="1"/>
    </w:pPr>
    <w:rPr>
      <w:rFonts w:ascii="Times" w:eastAsia="Times New Roman" w:hAnsi="Times" w:cs="Times New Roman"/>
      <w:szCs w:val="20"/>
    </w:rPr>
  </w:style>
  <w:style w:type="character" w:customStyle="1" w:styleId="s6">
    <w:name w:val="s6"/>
    <w:basedOn w:val="DefaultParagraphFont"/>
    <w:rsid w:val="00E900C3"/>
  </w:style>
  <w:style w:type="character" w:customStyle="1" w:styleId="detailcname">
    <w:name w:val="detailcname"/>
    <w:basedOn w:val="DefaultParagraphFont"/>
    <w:rsid w:val="00E900C3"/>
  </w:style>
  <w:style w:type="character" w:customStyle="1" w:styleId="block-spacer">
    <w:name w:val="block-spacer"/>
    <w:basedOn w:val="DefaultParagraphFont"/>
    <w:rsid w:val="00E900C3"/>
  </w:style>
  <w:style w:type="paragraph" w:customStyle="1" w:styleId="cnnfirst">
    <w:name w:val="cnn_first"/>
    <w:basedOn w:val="Normal"/>
    <w:rsid w:val="00E900C3"/>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E900C3"/>
  </w:style>
  <w:style w:type="character" w:customStyle="1" w:styleId="itxtrstitxtrstspanitxthookspan">
    <w:name w:val="itxtrst itxtrstspan itxthookspan"/>
    <w:basedOn w:val="DefaultParagraphFont"/>
    <w:rsid w:val="00E900C3"/>
  </w:style>
  <w:style w:type="character" w:customStyle="1" w:styleId="pubdate">
    <w:name w:val="pubdate"/>
    <w:basedOn w:val="DefaultParagraphFont"/>
    <w:rsid w:val="00E900C3"/>
  </w:style>
  <w:style w:type="character" w:customStyle="1" w:styleId="separator">
    <w:name w:val="separator"/>
    <w:basedOn w:val="DefaultParagraphFont"/>
    <w:rsid w:val="00E900C3"/>
  </w:style>
  <w:style w:type="paragraph" w:customStyle="1" w:styleId="darkgreen">
    <w:name w:val="darkgreen"/>
    <w:basedOn w:val="Normal"/>
    <w:rsid w:val="00E900C3"/>
    <w:pPr>
      <w:spacing w:beforeLines="1" w:afterLines="1"/>
    </w:pPr>
    <w:rPr>
      <w:rFonts w:ascii="Times" w:eastAsia="Times New Roman" w:hAnsi="Times" w:cs="Times New Roman"/>
      <w:szCs w:val="20"/>
    </w:rPr>
  </w:style>
  <w:style w:type="character" w:customStyle="1" w:styleId="wl-startdate">
    <w:name w:val="wl-startdate"/>
    <w:basedOn w:val="DefaultParagraphFont"/>
    <w:rsid w:val="00E900C3"/>
  </w:style>
  <w:style w:type="character" w:customStyle="1" w:styleId="authorvcard">
    <w:name w:val="author vcard"/>
    <w:basedOn w:val="DefaultParagraphFont"/>
    <w:rsid w:val="00E900C3"/>
  </w:style>
  <w:style w:type="character" w:customStyle="1" w:styleId="fn">
    <w:name w:val="fn"/>
    <w:basedOn w:val="DefaultParagraphFont"/>
    <w:rsid w:val="00E900C3"/>
  </w:style>
  <w:style w:type="paragraph" w:customStyle="1" w:styleId="cpf-viewbox-edit-highlight">
    <w:name w:val="cpf-viewbox-edit-highlight"/>
    <w:basedOn w:val="Normal"/>
    <w:rsid w:val="00E900C3"/>
    <w:pPr>
      <w:spacing w:beforeLines="1" w:afterLines="1"/>
    </w:pPr>
    <w:rPr>
      <w:rFonts w:ascii="Times" w:eastAsia="Times New Roman" w:hAnsi="Times" w:cs="Times New Roman"/>
      <w:szCs w:val="20"/>
    </w:rPr>
  </w:style>
  <w:style w:type="paragraph" w:customStyle="1" w:styleId="leadin">
    <w:name w:val="leadin"/>
    <w:basedOn w:val="Normal"/>
    <w:rsid w:val="00E900C3"/>
    <w:pPr>
      <w:spacing w:beforeLines="1" w:afterLines="1"/>
    </w:pPr>
    <w:rPr>
      <w:rFonts w:ascii="Times" w:eastAsia="Times New Roman" w:hAnsi="Times" w:cs="Times New Roman"/>
      <w:szCs w:val="20"/>
    </w:rPr>
  </w:style>
  <w:style w:type="paragraph" w:customStyle="1" w:styleId="CardHighlight">
    <w:name w:val="Card Highlight"/>
    <w:basedOn w:val="Normal"/>
    <w:link w:val="CardHighlightChar"/>
    <w:qFormat/>
    <w:rsid w:val="00E900C3"/>
    <w:pPr>
      <w:shd w:val="clear" w:color="auto" w:fill="66FFFF"/>
      <w:jc w:val="both"/>
    </w:pPr>
    <w:rPr>
      <w:rFonts w:ascii="Georgia" w:eastAsia="Calibri" w:hAnsi="Georgia" w:cs="Times New Roman"/>
      <w:sz w:val="24"/>
      <w:u w:val="single"/>
      <w:lang w:val="x-none" w:eastAsia="x-none"/>
    </w:rPr>
  </w:style>
  <w:style w:type="character" w:customStyle="1" w:styleId="CardHighlightChar">
    <w:name w:val="Card Highlight Char"/>
    <w:link w:val="CardHighlight"/>
    <w:rsid w:val="00E900C3"/>
    <w:rPr>
      <w:rFonts w:ascii="Georgia" w:eastAsia="Calibri" w:hAnsi="Georgia" w:cs="Times New Roman"/>
      <w:sz w:val="24"/>
      <w:u w:val="single"/>
      <w:shd w:val="clear" w:color="auto" w:fill="66FFFF"/>
      <w:lang w:val="x-none" w:eastAsia="x-none"/>
    </w:rPr>
  </w:style>
  <w:style w:type="paragraph" w:customStyle="1" w:styleId="Highlighting">
    <w:name w:val="Highlighting"/>
    <w:basedOn w:val="Normal"/>
    <w:link w:val="HighlightingChar"/>
    <w:autoRedefine/>
    <w:rsid w:val="00E900C3"/>
    <w:rPr>
      <w:rFonts w:eastAsia="Times New Roman" w:cs="Times New Roman"/>
      <w:sz w:val="24"/>
      <w:u w:val="thick"/>
    </w:rPr>
  </w:style>
  <w:style w:type="character" w:customStyle="1" w:styleId="HighlightingChar">
    <w:name w:val="Highlighting Char"/>
    <w:basedOn w:val="DefaultParagraphFont"/>
    <w:link w:val="Highlighting"/>
    <w:rsid w:val="00E900C3"/>
    <w:rPr>
      <w:rFonts w:ascii="Arial" w:eastAsia="Times New Roman" w:hAnsi="Arial" w:cs="Times New Roman"/>
      <w:sz w:val="24"/>
      <w:u w:val="thick"/>
    </w:rPr>
  </w:style>
  <w:style w:type="character" w:customStyle="1" w:styleId="authors">
    <w:name w:val="authors"/>
    <w:basedOn w:val="DefaultParagraphFont"/>
    <w:rsid w:val="00E900C3"/>
  </w:style>
  <w:style w:type="character" w:customStyle="1" w:styleId="articletitle0">
    <w:name w:val="article_title"/>
    <w:basedOn w:val="DefaultParagraphFont"/>
    <w:rsid w:val="00E900C3"/>
  </w:style>
  <w:style w:type="paragraph" w:customStyle="1" w:styleId="CM104">
    <w:name w:val="CM104"/>
    <w:basedOn w:val="Default"/>
    <w:next w:val="Default"/>
    <w:uiPriority w:val="99"/>
    <w:rsid w:val="00E900C3"/>
    <w:pPr>
      <w:widowControl w:val="0"/>
      <w:spacing w:after="0" w:line="240" w:lineRule="auto"/>
    </w:pPr>
    <w:rPr>
      <w:rFonts w:ascii="Arial" w:eastAsia="Times New Roman" w:hAnsi="Arial" w:cs="Times New Roman"/>
      <w:sz w:val="24"/>
    </w:rPr>
  </w:style>
  <w:style w:type="paragraph" w:customStyle="1" w:styleId="CM105">
    <w:name w:val="CM105"/>
    <w:basedOn w:val="Default"/>
    <w:next w:val="Default"/>
    <w:uiPriority w:val="99"/>
    <w:rsid w:val="00E900C3"/>
    <w:pPr>
      <w:widowControl w:val="0"/>
      <w:spacing w:after="0" w:line="240" w:lineRule="auto"/>
    </w:pPr>
    <w:rPr>
      <w:rFonts w:ascii="Arial" w:eastAsia="Times New Roman" w:hAnsi="Arial" w:cs="Times New Roman"/>
      <w:sz w:val="24"/>
    </w:rPr>
  </w:style>
  <w:style w:type="character" w:customStyle="1" w:styleId="referencetext">
    <w:name w:val="referencetext"/>
    <w:basedOn w:val="DefaultParagraphFont"/>
    <w:rsid w:val="00E900C3"/>
  </w:style>
  <w:style w:type="paragraph" w:customStyle="1" w:styleId="Unhighlighted">
    <w:name w:val="Unhighlighted"/>
    <w:basedOn w:val="Normal"/>
    <w:link w:val="UnhighlightedChar"/>
    <w:autoRedefine/>
    <w:qFormat/>
    <w:rsid w:val="00E900C3"/>
    <w:rPr>
      <w:rFonts w:asciiTheme="minorHAnsi" w:hAnsiTheme="minorHAnsi" w:cstheme="minorBidi"/>
      <w:sz w:val="12"/>
    </w:rPr>
  </w:style>
  <w:style w:type="paragraph" w:customStyle="1" w:styleId="UnderlinedV2">
    <w:name w:val="Underlined V2"/>
    <w:basedOn w:val="Normal"/>
    <w:next w:val="Normal"/>
    <w:link w:val="UnderlinedV2Char"/>
    <w:qFormat/>
    <w:rsid w:val="00E900C3"/>
    <w:rPr>
      <w:rFonts w:ascii="Cambria" w:eastAsia="Times New Roman" w:hAnsi="Cambria" w:cs="Times New Roman"/>
      <w:u w:val="single"/>
      <w:lang w:val="x-none" w:eastAsia="x-none"/>
    </w:rPr>
  </w:style>
  <w:style w:type="character" w:customStyle="1" w:styleId="UnderlinedV2Char">
    <w:name w:val="Underlined V2 Char"/>
    <w:link w:val="UnderlinedV2"/>
    <w:rsid w:val="00E900C3"/>
    <w:rPr>
      <w:rFonts w:ascii="Cambria" w:eastAsia="Times New Roman" w:hAnsi="Cambria" w:cs="Times New Roman"/>
      <w:sz w:val="16"/>
      <w:u w:val="single"/>
      <w:lang w:val="x-none" w:eastAsia="x-none"/>
    </w:rPr>
  </w:style>
  <w:style w:type="character" w:customStyle="1" w:styleId="LDDebateCard">
    <w:name w:val="LD Debate Card"/>
    <w:basedOn w:val="DefaultParagraphFont"/>
    <w:rsid w:val="00E900C3"/>
    <w:rPr>
      <w:rFonts w:ascii="Times New Roman" w:hAnsi="Times New Roman" w:cs="Times New Roman" w:hint="default"/>
      <w:b/>
      <w:bCs/>
      <w:color w:val="000000"/>
      <w:u w:val="single"/>
    </w:rPr>
  </w:style>
  <w:style w:type="character" w:customStyle="1" w:styleId="F5Normal">
    <w:name w:val="F5 Normal"/>
    <w:basedOn w:val="DefaultParagraphFont"/>
    <w:rsid w:val="00E900C3"/>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E900C3"/>
    <w:rPr>
      <w:rFonts w:ascii="Times New Roman" w:hAnsi="Times New Roman"/>
      <w:sz w:val="18"/>
    </w:rPr>
  </w:style>
  <w:style w:type="paragraph" w:styleId="TableofFigures">
    <w:name w:val="table of figures"/>
    <w:basedOn w:val="Normal"/>
    <w:next w:val="Normal"/>
    <w:uiPriority w:val="99"/>
    <w:unhideWhenUsed/>
    <w:rsid w:val="00E900C3"/>
    <w:pPr>
      <w:ind w:left="400" w:hanging="400"/>
    </w:pPr>
    <w:rPr>
      <w:rFonts w:eastAsia="Times New Roman" w:cs="Times New Roman"/>
      <w:szCs w:val="20"/>
    </w:rPr>
  </w:style>
  <w:style w:type="paragraph" w:customStyle="1" w:styleId="ImportantText">
    <w:name w:val="Important Text"/>
    <w:basedOn w:val="Normal"/>
    <w:next w:val="Normal"/>
    <w:link w:val="ImportantTextChar"/>
    <w:rsid w:val="00E900C3"/>
    <w:rPr>
      <w:rFonts w:eastAsia="Times New Roman"/>
      <w:b/>
      <w:sz w:val="24"/>
      <w:szCs w:val="44"/>
      <w:u w:val="single"/>
      <w:bdr w:val="single" w:sz="8" w:space="0" w:color="auto"/>
    </w:rPr>
  </w:style>
  <w:style w:type="character" w:customStyle="1" w:styleId="ImportantTextChar">
    <w:name w:val="Important Text Char"/>
    <w:basedOn w:val="DefaultParagraphFont"/>
    <w:link w:val="ImportantText"/>
    <w:rsid w:val="00E900C3"/>
    <w:rPr>
      <w:rFonts w:ascii="Arial" w:eastAsia="Times New Roman" w:hAnsi="Arial" w:cs="Arial"/>
      <w:b/>
      <w:sz w:val="24"/>
      <w:szCs w:val="44"/>
      <w:u w:val="single"/>
      <w:bdr w:val="single" w:sz="8" w:space="0" w:color="auto"/>
    </w:rPr>
  </w:style>
  <w:style w:type="paragraph" w:customStyle="1" w:styleId="F5CardText">
    <w:name w:val="F5 Card Text"/>
    <w:rsid w:val="00E900C3"/>
    <w:pPr>
      <w:spacing w:after="0" w:line="240" w:lineRule="auto"/>
    </w:pPr>
    <w:rPr>
      <w:rFonts w:ascii="Times New Roman" w:eastAsia="ヒラギノ角ゴ Pro W3" w:hAnsi="Times New Roman" w:cs="Times New Roman"/>
      <w:color w:val="000000"/>
      <w:sz w:val="24"/>
      <w:szCs w:val="24"/>
    </w:rPr>
  </w:style>
  <w:style w:type="character" w:customStyle="1" w:styleId="fulltext-bd">
    <w:name w:val="fulltext-bd"/>
    <w:basedOn w:val="DefaultParagraphFont"/>
    <w:rsid w:val="00E900C3"/>
  </w:style>
  <w:style w:type="character" w:customStyle="1" w:styleId="citation-abbreviation">
    <w:name w:val="citation-abbreviation"/>
    <w:basedOn w:val="DefaultParagraphFont"/>
    <w:rsid w:val="00E900C3"/>
  </w:style>
  <w:style w:type="character" w:customStyle="1" w:styleId="citation-publication-date">
    <w:name w:val="citation-publication-date"/>
    <w:basedOn w:val="DefaultParagraphFont"/>
    <w:rsid w:val="00E900C3"/>
  </w:style>
  <w:style w:type="character" w:customStyle="1" w:styleId="citation-volume">
    <w:name w:val="citation-volume"/>
    <w:basedOn w:val="DefaultParagraphFont"/>
    <w:rsid w:val="00E900C3"/>
  </w:style>
  <w:style w:type="character" w:customStyle="1" w:styleId="citation-issue">
    <w:name w:val="citation-issue"/>
    <w:basedOn w:val="DefaultParagraphFont"/>
    <w:rsid w:val="00E900C3"/>
  </w:style>
  <w:style w:type="character" w:customStyle="1" w:styleId="citation-flpages">
    <w:name w:val="citation-flpages"/>
    <w:basedOn w:val="DefaultParagraphFont"/>
    <w:rsid w:val="00E900C3"/>
  </w:style>
  <w:style w:type="character" w:customStyle="1" w:styleId="journalname">
    <w:name w:val="journalname"/>
    <w:basedOn w:val="DefaultParagraphFont"/>
    <w:rsid w:val="00E900C3"/>
  </w:style>
  <w:style w:type="character" w:customStyle="1" w:styleId="stnd">
    <w:name w:val="stnd"/>
    <w:basedOn w:val="DefaultParagraphFont"/>
    <w:rsid w:val="00E900C3"/>
  </w:style>
  <w:style w:type="paragraph" w:customStyle="1" w:styleId="FileTitle">
    <w:name w:val="File Title"/>
    <w:autoRedefine/>
    <w:rsid w:val="00E900C3"/>
    <w:pPr>
      <w:spacing w:after="0" w:line="240" w:lineRule="auto"/>
      <w:jc w:val="center"/>
    </w:pPr>
    <w:rPr>
      <w:rFonts w:ascii="Times New Roman" w:eastAsia="ヒラギノ角ゴ Pro W3" w:hAnsi="Times New Roman" w:cs="Times New Roman"/>
      <w:b/>
      <w:color w:val="000000"/>
      <w:sz w:val="40"/>
      <w:szCs w:val="24"/>
    </w:rPr>
  </w:style>
  <w:style w:type="paragraph" w:customStyle="1" w:styleId="Starblocktitle">
    <w:name w:val="Star block title"/>
    <w:rsid w:val="00E900C3"/>
    <w:pPr>
      <w:spacing w:before="60" w:after="60" w:line="240" w:lineRule="auto"/>
      <w:ind w:left="1440" w:right="1440"/>
      <w:jc w:val="center"/>
    </w:pPr>
    <w:rPr>
      <w:rFonts w:ascii="Times New Roman" w:eastAsia="ヒラギノ角ゴ Pro W3" w:hAnsi="Times New Roman" w:cs="Times New Roman"/>
      <w:b/>
      <w:caps/>
      <w:color w:val="000000"/>
      <w:sz w:val="28"/>
      <w:szCs w:val="24"/>
    </w:rPr>
  </w:style>
  <w:style w:type="character" w:customStyle="1" w:styleId="F6BoldUnderline">
    <w:name w:val="F6 Bold Underline"/>
    <w:basedOn w:val="F5Normal"/>
    <w:rsid w:val="00E900C3"/>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E900C3"/>
    <w:pPr>
      <w:tabs>
        <w:tab w:val="left" w:pos="1260"/>
        <w:tab w:val="center" w:pos="5760"/>
        <w:tab w:val="right" w:pos="11340"/>
      </w:tabs>
      <w:spacing w:after="120" w:line="240" w:lineRule="auto"/>
    </w:pPr>
    <w:rPr>
      <w:rFonts w:ascii="Times New Roman" w:eastAsia="ヒラギノ角ゴ Pro W3" w:hAnsi="Times New Roman" w:cs="Times New Roman"/>
      <w:b/>
      <w:smallCaps/>
      <w:color w:val="000000"/>
      <w:sz w:val="24"/>
      <w:szCs w:val="24"/>
      <w:u w:val="single"/>
    </w:rPr>
  </w:style>
  <w:style w:type="paragraph" w:customStyle="1" w:styleId="Boldunderline0">
    <w:name w:val="Bold/underline"/>
    <w:basedOn w:val="Normal"/>
    <w:link w:val="BoldunderlineChar2"/>
    <w:autoRedefine/>
    <w:rsid w:val="00E900C3"/>
    <w:rPr>
      <w:rFonts w:asciiTheme="minorHAnsi" w:eastAsia="SimSun" w:hAnsiTheme="minorHAnsi" w:cstheme="minorBidi"/>
      <w:b/>
      <w:sz w:val="24"/>
      <w:szCs w:val="24"/>
      <w:u w:val="single"/>
      <w:lang w:eastAsia="zh-CN"/>
    </w:rPr>
  </w:style>
  <w:style w:type="paragraph" w:customStyle="1" w:styleId="Clear">
    <w:name w:val="Clear"/>
    <w:basedOn w:val="Normal"/>
    <w:link w:val="ClearChar"/>
    <w:autoRedefine/>
    <w:rsid w:val="00E900C3"/>
    <w:rPr>
      <w:rFonts w:eastAsia="SimSun" w:cs="Times New Roman"/>
      <w:lang w:eastAsia="zh-CN"/>
    </w:rPr>
  </w:style>
  <w:style w:type="character" w:customStyle="1" w:styleId="ClearChar">
    <w:name w:val="Clear Char"/>
    <w:basedOn w:val="DefaultParagraphFont"/>
    <w:link w:val="Clear"/>
    <w:locked/>
    <w:rsid w:val="00E900C3"/>
    <w:rPr>
      <w:rFonts w:ascii="Arial" w:eastAsia="SimSun" w:hAnsi="Arial" w:cs="Times New Roman"/>
      <w:sz w:val="16"/>
      <w:lang w:eastAsia="zh-CN"/>
    </w:rPr>
  </w:style>
  <w:style w:type="character" w:customStyle="1" w:styleId="org">
    <w:name w:val="org"/>
    <w:basedOn w:val="DefaultParagraphFont"/>
    <w:rsid w:val="00E900C3"/>
  </w:style>
  <w:style w:type="paragraph" w:customStyle="1" w:styleId="NormalUnderline0">
    <w:name w:val="Normal + Underline"/>
    <w:basedOn w:val="Normal"/>
    <w:link w:val="NormalUnderlineChar0"/>
    <w:qFormat/>
    <w:rsid w:val="00E900C3"/>
    <w:pPr>
      <w:ind w:left="720"/>
    </w:pPr>
    <w:rPr>
      <w:rFonts w:eastAsia="Times New Roman" w:cs="Times New Roman"/>
      <w:b/>
      <w:sz w:val="24"/>
      <w:u w:val="single"/>
      <w:lang w:val="x-none" w:eastAsia="x-none"/>
    </w:rPr>
  </w:style>
  <w:style w:type="character" w:customStyle="1" w:styleId="NormalUnderlineChar0">
    <w:name w:val="Normal + Underline Char"/>
    <w:link w:val="NormalUnderline0"/>
    <w:rsid w:val="00E900C3"/>
    <w:rPr>
      <w:rFonts w:ascii="Arial" w:eastAsia="Times New Roman" w:hAnsi="Arial" w:cs="Times New Roman"/>
      <w:b/>
      <w:sz w:val="24"/>
      <w:u w:val="single"/>
      <w:lang w:val="x-none" w:eastAsia="x-none"/>
    </w:rPr>
  </w:style>
  <w:style w:type="paragraph" w:customStyle="1" w:styleId="HighlightedTextBold">
    <w:name w:val="Highlighted Text &amp; Bold"/>
    <w:basedOn w:val="Normal"/>
    <w:link w:val="HighlightedTextBoldChar"/>
    <w:rsid w:val="00E900C3"/>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E900C3"/>
    <w:rPr>
      <w:rFonts w:ascii="Arial Narrow" w:eastAsia="Times New Roman" w:hAnsi="Arial Narrow" w:cs="Times New Roman"/>
      <w:b/>
      <w:sz w:val="24"/>
      <w:u w:val="thick"/>
      <w:lang w:val="x-none" w:eastAsia="x-none"/>
    </w:rPr>
  </w:style>
  <w:style w:type="paragraph" w:customStyle="1" w:styleId="StyleHeading1Justified">
    <w:name w:val="Style Heading 1 + Justified"/>
    <w:basedOn w:val="Heading1"/>
    <w:link w:val="StyleHeading1JustifiedChar"/>
    <w:rsid w:val="00E900C3"/>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E900C3"/>
    <w:rPr>
      <w:rFonts w:ascii="Arial Narrow" w:eastAsia="Times New Roman" w:hAnsi="Arial Narrow" w:cs="Times New Roman"/>
      <w:b/>
      <w:bCs/>
      <w:kern w:val="32"/>
      <w:sz w:val="36"/>
      <w:szCs w:val="32"/>
      <w:u w:val="single"/>
      <w:lang w:val="x-none" w:eastAsia="x-none"/>
    </w:rPr>
  </w:style>
  <w:style w:type="character" w:customStyle="1" w:styleId="AAAunderline">
    <w:name w:val="AAAunderline"/>
    <w:qFormat/>
    <w:rsid w:val="00E900C3"/>
    <w:rPr>
      <w:b/>
      <w:u w:val="single"/>
    </w:rPr>
  </w:style>
  <w:style w:type="character" w:customStyle="1" w:styleId="AAAEmphasis2">
    <w:name w:val="AAAEmphasis2"/>
    <w:rsid w:val="00E900C3"/>
    <w:rPr>
      <w:rFonts w:ascii="Cooper Black" w:hAnsi="Cooper Black"/>
      <w:iCs/>
      <w:u w:val="single"/>
    </w:rPr>
  </w:style>
  <w:style w:type="character" w:customStyle="1" w:styleId="AAAcite">
    <w:name w:val="AAAcite"/>
    <w:rsid w:val="00E900C3"/>
    <w:rPr>
      <w:rFonts w:ascii="Times New Roman" w:hAnsi="Times New Roman"/>
      <w:b/>
      <w:sz w:val="24"/>
    </w:rPr>
  </w:style>
  <w:style w:type="character" w:customStyle="1" w:styleId="hithighlite">
    <w:name w:val="hithighlite"/>
    <w:rsid w:val="00E900C3"/>
  </w:style>
  <w:style w:type="character" w:customStyle="1" w:styleId="aunderline1">
    <w:name w:val="aunderline"/>
    <w:qFormat/>
    <w:rsid w:val="00E900C3"/>
    <w:rPr>
      <w:rFonts w:ascii="Times New Roman" w:hAnsi="Times New Roman"/>
      <w:sz w:val="20"/>
      <w:szCs w:val="24"/>
      <w:u w:val="thick"/>
    </w:rPr>
  </w:style>
  <w:style w:type="character" w:customStyle="1" w:styleId="A11">
    <w:name w:val="A11"/>
    <w:rsid w:val="00E900C3"/>
    <w:rPr>
      <w:rFonts w:cs="Baskerville"/>
      <w:color w:val="000000"/>
      <w:sz w:val="12"/>
      <w:szCs w:val="12"/>
    </w:rPr>
  </w:style>
  <w:style w:type="paragraph" w:customStyle="1" w:styleId="cardtext4">
    <w:name w:val="cardtext"/>
    <w:basedOn w:val="Normal"/>
    <w:rsid w:val="00E900C3"/>
    <w:pPr>
      <w:spacing w:beforeLines="1" w:afterLines="1"/>
    </w:pPr>
    <w:rPr>
      <w:rFonts w:ascii="Times" w:eastAsia="Times New Roman" w:hAnsi="Times" w:cs="Times New Roman"/>
      <w:szCs w:val="20"/>
    </w:rPr>
  </w:style>
  <w:style w:type="paragraph" w:customStyle="1" w:styleId="shrink80">
    <w:name w:val="shrink8"/>
    <w:basedOn w:val="Normal"/>
    <w:rsid w:val="00E900C3"/>
    <w:pPr>
      <w:spacing w:beforeLines="1" w:afterLines="1"/>
    </w:pPr>
    <w:rPr>
      <w:rFonts w:ascii="Times" w:eastAsia="Times New Roman" w:hAnsi="Times" w:cs="Times New Roman"/>
      <w:szCs w:val="20"/>
    </w:rPr>
  </w:style>
  <w:style w:type="character" w:customStyle="1" w:styleId="underline0">
    <w:name w:val="underline0"/>
    <w:basedOn w:val="DefaultParagraphFont"/>
    <w:rsid w:val="00E900C3"/>
  </w:style>
  <w:style w:type="character" w:customStyle="1" w:styleId="cite1">
    <w:name w:val="%cite"/>
    <w:basedOn w:val="DefaultParagraphFont"/>
    <w:rsid w:val="00E900C3"/>
    <w:rPr>
      <w:rFonts w:ascii="Times New Roman" w:hAnsi="Times New Roman"/>
      <w:b/>
      <w:sz w:val="24"/>
    </w:rPr>
  </w:style>
  <w:style w:type="character" w:customStyle="1" w:styleId="sub">
    <w:name w:val="sub"/>
    <w:basedOn w:val="DefaultParagraphFont"/>
    <w:rsid w:val="00E900C3"/>
  </w:style>
  <w:style w:type="paragraph" w:customStyle="1" w:styleId="blockquote0">
    <w:name w:val="blockquote"/>
    <w:basedOn w:val="Normal"/>
    <w:rsid w:val="00E900C3"/>
    <w:pPr>
      <w:spacing w:beforeLines="1" w:afterLines="1"/>
    </w:pPr>
    <w:rPr>
      <w:rFonts w:ascii="Times" w:eastAsia="Times New Roman" w:hAnsi="Times" w:cs="Times New Roman"/>
      <w:szCs w:val="20"/>
    </w:rPr>
  </w:style>
  <w:style w:type="character" w:customStyle="1" w:styleId="citedby">
    <w:name w:val="citedby_"/>
    <w:basedOn w:val="DefaultParagraphFont"/>
    <w:rsid w:val="00E900C3"/>
  </w:style>
  <w:style w:type="paragraph" w:customStyle="1" w:styleId="svarticlesection">
    <w:name w:val="svarticle section"/>
    <w:basedOn w:val="Normal"/>
    <w:rsid w:val="00E900C3"/>
    <w:pPr>
      <w:spacing w:beforeLines="1" w:afterLines="1"/>
    </w:pPr>
    <w:rPr>
      <w:rFonts w:ascii="Times" w:eastAsia="Times New Roman" w:hAnsi="Times" w:cs="Times New Roman"/>
      <w:szCs w:val="20"/>
    </w:rPr>
  </w:style>
  <w:style w:type="character" w:customStyle="1" w:styleId="formulatext">
    <w:name w:val="formulatext"/>
    <w:basedOn w:val="DefaultParagraphFont"/>
    <w:rsid w:val="00E900C3"/>
  </w:style>
  <w:style w:type="character" w:customStyle="1" w:styleId="f">
    <w:name w:val="f"/>
    <w:basedOn w:val="DefaultParagraphFont"/>
    <w:rsid w:val="00E900C3"/>
  </w:style>
  <w:style w:type="character" w:customStyle="1" w:styleId="CardsUnderlined">
    <w:name w:val="Cards Underlined"/>
    <w:qFormat/>
    <w:rsid w:val="00E900C3"/>
    <w:rPr>
      <w:rFonts w:ascii="Times New Roman" w:hAnsi="Times New Roman"/>
      <w:sz w:val="24"/>
      <w:szCs w:val="24"/>
      <w:u w:val="thick"/>
    </w:rPr>
  </w:style>
  <w:style w:type="character" w:customStyle="1" w:styleId="ShrinkII">
    <w:name w:val="Shrink II"/>
    <w:basedOn w:val="DefaultParagraphFont"/>
    <w:rsid w:val="00E900C3"/>
    <w:rPr>
      <w:rFonts w:ascii="Times New Roman" w:hAnsi="Times New Roman" w:cs="Times New Roman" w:hint="default"/>
      <w:sz w:val="10"/>
    </w:rPr>
  </w:style>
  <w:style w:type="character" w:customStyle="1" w:styleId="SmallCardChar">
    <w:name w:val="Small Card Char"/>
    <w:basedOn w:val="DefaultParagraphFont"/>
    <w:rsid w:val="00E900C3"/>
    <w:rPr>
      <w:rFonts w:ascii="Palatino Linotype" w:hAnsi="Palatino Linotype"/>
      <w:sz w:val="12"/>
      <w:szCs w:val="24"/>
      <w:lang w:val="en-US" w:eastAsia="en-US" w:bidi="ar-SA"/>
    </w:rPr>
  </w:style>
  <w:style w:type="character" w:customStyle="1" w:styleId="UnderlineCharCharCharCharCharChar">
    <w:name w:val="Underline Char Char Char Char Char Char"/>
    <w:rsid w:val="00E900C3"/>
    <w:rPr>
      <w:sz w:val="22"/>
      <w:szCs w:val="24"/>
      <w:u w:val="single"/>
      <w:lang w:val="en-US" w:eastAsia="en-US" w:bidi="ar-SA"/>
    </w:rPr>
  </w:style>
  <w:style w:type="paragraph" w:customStyle="1" w:styleId="CardT1">
    <w:name w:val="CardT1"/>
    <w:basedOn w:val="Normal"/>
    <w:link w:val="CardT1Char"/>
    <w:qFormat/>
    <w:rsid w:val="00E900C3"/>
    <w:pPr>
      <w:jc w:val="both"/>
    </w:pPr>
    <w:rPr>
      <w:rFonts w:eastAsia="Calibri"/>
      <w:kern w:val="2"/>
      <w:sz w:val="14"/>
      <w:szCs w:val="14"/>
      <w:lang w:eastAsia="zh-TW"/>
    </w:rPr>
  </w:style>
  <w:style w:type="character" w:customStyle="1" w:styleId="CardT1Char">
    <w:name w:val="CardT1 Char"/>
    <w:link w:val="CardT1"/>
    <w:rsid w:val="00E900C3"/>
    <w:rPr>
      <w:rFonts w:ascii="Arial" w:eastAsia="Calibri" w:hAnsi="Arial" w:cs="Arial"/>
      <w:kern w:val="2"/>
      <w:sz w:val="14"/>
      <w:szCs w:val="14"/>
      <w:lang w:eastAsia="zh-TW"/>
    </w:rPr>
  </w:style>
  <w:style w:type="character" w:customStyle="1" w:styleId="CardCite1">
    <w:name w:val="CardCite1"/>
    <w:qFormat/>
    <w:rsid w:val="00E900C3"/>
    <w:rPr>
      <w:rFonts w:ascii="Times New Roman" w:hAnsi="Times New Roman"/>
      <w:b/>
      <w:sz w:val="22"/>
      <w:szCs w:val="22"/>
      <w:u w:val="single"/>
      <w:lang w:val="en-US" w:eastAsia="en-US" w:bidi="ar-SA"/>
    </w:rPr>
  </w:style>
  <w:style w:type="character" w:customStyle="1" w:styleId="BoxX2">
    <w:name w:val="BoxX2"/>
    <w:qFormat/>
    <w:rsid w:val="00E900C3"/>
    <w:rPr>
      <w:rFonts w:ascii="Times New Roman" w:hAnsi="Times New Roman"/>
      <w:b/>
      <w:sz w:val="22"/>
      <w:u w:val="single"/>
      <w:bdr w:val="single" w:sz="4" w:space="0" w:color="auto"/>
    </w:rPr>
  </w:style>
  <w:style w:type="paragraph" w:customStyle="1" w:styleId="CaseListNormal">
    <w:name w:val="Case List Normal"/>
    <w:basedOn w:val="Normal"/>
    <w:rsid w:val="00E900C3"/>
    <w:rPr>
      <w:rFonts w:ascii="Times" w:eastAsia="Times New Roman" w:hAnsi="Times"/>
      <w:sz w:val="20"/>
      <w:szCs w:val="26"/>
    </w:rPr>
  </w:style>
  <w:style w:type="character" w:customStyle="1" w:styleId="StyleUnderlineBold0">
    <w:name w:val="Style Underline + Bold"/>
    <w:rsid w:val="00E900C3"/>
    <w:rPr>
      <w:b/>
      <w:bCs/>
      <w:u w:val="single"/>
    </w:rPr>
  </w:style>
  <w:style w:type="character" w:customStyle="1" w:styleId="SmallText1">
    <w:name w:val="SmallText"/>
    <w:rsid w:val="00E900C3"/>
    <w:rPr>
      <w:color w:val="000000"/>
    </w:rPr>
  </w:style>
  <w:style w:type="character" w:customStyle="1" w:styleId="A-Underlining">
    <w:name w:val="A-Underlining"/>
    <w:basedOn w:val="DefaultParagraphFont"/>
    <w:rsid w:val="00E900C3"/>
    <w:rPr>
      <w:rFonts w:ascii="Garamond" w:hAnsi="Garamond"/>
      <w:color w:val="auto"/>
      <w:sz w:val="24"/>
      <w:u w:val="single"/>
    </w:rPr>
  </w:style>
  <w:style w:type="character" w:customStyle="1" w:styleId="newsmain">
    <w:name w:val="news_main"/>
    <w:basedOn w:val="DefaultParagraphFont"/>
    <w:rsid w:val="00E900C3"/>
  </w:style>
  <w:style w:type="character" w:customStyle="1" w:styleId="pnumber">
    <w:name w:val="pnumber"/>
    <w:rsid w:val="00E900C3"/>
  </w:style>
  <w:style w:type="character" w:customStyle="1" w:styleId="ital">
    <w:name w:val="ital"/>
    <w:rsid w:val="00E900C3"/>
  </w:style>
  <w:style w:type="character" w:customStyle="1" w:styleId="orgdiv">
    <w:name w:val="orgdiv"/>
    <w:rsid w:val="00E900C3"/>
  </w:style>
  <w:style w:type="character" w:customStyle="1" w:styleId="orgname">
    <w:name w:val="orgname"/>
    <w:rsid w:val="00E900C3"/>
  </w:style>
  <w:style w:type="character" w:customStyle="1" w:styleId="city">
    <w:name w:val="city"/>
    <w:rsid w:val="00E900C3"/>
  </w:style>
  <w:style w:type="character" w:customStyle="1" w:styleId="state">
    <w:name w:val="state"/>
    <w:rsid w:val="00E900C3"/>
  </w:style>
  <w:style w:type="character" w:customStyle="1" w:styleId="country">
    <w:name w:val="country"/>
    <w:rsid w:val="00E900C3"/>
  </w:style>
  <w:style w:type="character" w:customStyle="1" w:styleId="6pointChar">
    <w:name w:val="6 point Char"/>
    <w:rsid w:val="00E900C3"/>
    <w:rPr>
      <w:rFonts w:cs="Times New Roman"/>
      <w:sz w:val="12"/>
      <w:lang w:val="en-US" w:eastAsia="en-US"/>
    </w:rPr>
  </w:style>
  <w:style w:type="character" w:customStyle="1" w:styleId="StyleThickunderline">
    <w:name w:val="Style Thick underline"/>
    <w:qFormat/>
    <w:rsid w:val="00E900C3"/>
    <w:rPr>
      <w:u w:val="thick"/>
    </w:rPr>
  </w:style>
  <w:style w:type="character" w:customStyle="1" w:styleId="UnderlineTextChar0">
    <w:name w:val="Underline Text Char"/>
    <w:link w:val="UnderlineText"/>
    <w:rsid w:val="00E900C3"/>
    <w:rPr>
      <w:szCs w:val="24"/>
      <w:u w:val="single"/>
    </w:rPr>
  </w:style>
  <w:style w:type="character" w:customStyle="1" w:styleId="underlinechar0">
    <w:name w:val="underlinechar"/>
    <w:basedOn w:val="DefaultParagraphFont"/>
    <w:rsid w:val="00E900C3"/>
  </w:style>
  <w:style w:type="character" w:customStyle="1" w:styleId="CardUnderlineChar">
    <w:name w:val="Card Underline Char"/>
    <w:rsid w:val="00E900C3"/>
    <w:rPr>
      <w:szCs w:val="24"/>
      <w:u w:val="single"/>
      <w:lang w:val="en-US" w:eastAsia="en-US" w:bidi="ar-SA"/>
    </w:rPr>
  </w:style>
  <w:style w:type="character" w:customStyle="1" w:styleId="tagciteChar1">
    <w:name w:val="tag/cite Char"/>
    <w:basedOn w:val="DefaultParagraphFont"/>
    <w:rsid w:val="00E900C3"/>
    <w:rPr>
      <w:b/>
      <w:sz w:val="24"/>
      <w:lang w:val="en-US" w:eastAsia="en-US" w:bidi="ar-SA"/>
    </w:rPr>
  </w:style>
  <w:style w:type="character" w:customStyle="1" w:styleId="8pointChar">
    <w:name w:val="8 point Char"/>
    <w:basedOn w:val="DefaultParagraphFont"/>
    <w:link w:val="8point"/>
    <w:rsid w:val="00E900C3"/>
    <w:rPr>
      <w:sz w:val="16"/>
    </w:rPr>
  </w:style>
  <w:style w:type="paragraph" w:customStyle="1" w:styleId="TxBr41p1">
    <w:name w:val="TxBr_41p1"/>
    <w:basedOn w:val="Normal"/>
    <w:rsid w:val="00E900C3"/>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E900C3"/>
    <w:rPr>
      <w:rFonts w:ascii="Georgia" w:eastAsia="Times New Roman" w:hAnsi="Georgia" w:cs="Arial" w:hint="default"/>
      <w:b/>
      <w:bCs/>
      <w:kern w:val="32"/>
      <w:sz w:val="28"/>
      <w:szCs w:val="32"/>
    </w:rPr>
  </w:style>
  <w:style w:type="character" w:customStyle="1" w:styleId="CommentTextChar1">
    <w:name w:val="Comment Text Char1"/>
    <w:basedOn w:val="DefaultParagraphFont"/>
    <w:uiPriority w:val="99"/>
    <w:rsid w:val="00E900C3"/>
    <w:rPr>
      <w:rFonts w:ascii="Georgia" w:hAnsi="Georgia" w:cs="Calibri"/>
      <w:sz w:val="20"/>
      <w:szCs w:val="20"/>
    </w:rPr>
  </w:style>
  <w:style w:type="character" w:customStyle="1" w:styleId="style3Char0">
    <w:name w:val="style 3 Char"/>
    <w:rsid w:val="00E900C3"/>
    <w:rPr>
      <w:sz w:val="18"/>
      <w:szCs w:val="24"/>
      <w:lang w:val="en-US" w:eastAsia="en-US" w:bidi="ar-SA"/>
    </w:rPr>
  </w:style>
  <w:style w:type="character" w:customStyle="1" w:styleId="dateline">
    <w:name w:val="dateline"/>
    <w:basedOn w:val="DefaultParagraphFont"/>
    <w:rsid w:val="00E900C3"/>
  </w:style>
  <w:style w:type="paragraph" w:customStyle="1" w:styleId="003Cite">
    <w:name w:val="003Cite"/>
    <w:basedOn w:val="Normal"/>
    <w:qFormat/>
    <w:rsid w:val="00E900C3"/>
    <w:rPr>
      <w:rFonts w:ascii="Times New Roman" w:eastAsia="Calibri" w:hAnsi="Times New Roman" w:cs="Times New Roman"/>
      <w:szCs w:val="16"/>
    </w:rPr>
  </w:style>
  <w:style w:type="paragraph" w:customStyle="1" w:styleId="NormalBold">
    <w:name w:val="Normal + Bold"/>
    <w:aliases w:val="Double Underline"/>
    <w:basedOn w:val="Normal"/>
    <w:link w:val="NormalBoldChar"/>
    <w:rsid w:val="00E900C3"/>
    <w:pPr>
      <w:jc w:val="both"/>
    </w:pPr>
    <w:rPr>
      <w:rFonts w:ascii="Georgia" w:hAnsi="Georgia"/>
      <w:b/>
      <w:color w:val="000000"/>
      <w:szCs w:val="24"/>
      <w:u w:val="single"/>
    </w:rPr>
  </w:style>
  <w:style w:type="character" w:customStyle="1" w:styleId="NormalBoldChar">
    <w:name w:val="Normal + Bold Char"/>
    <w:aliases w:val="Double Underline Char"/>
    <w:basedOn w:val="DefaultParagraphFont"/>
    <w:link w:val="NormalBold"/>
    <w:rsid w:val="00E900C3"/>
    <w:rPr>
      <w:rFonts w:ascii="Georgia" w:hAnsi="Georgia" w:cs="Arial"/>
      <w:b/>
      <w:color w:val="000000"/>
      <w:sz w:val="16"/>
      <w:szCs w:val="24"/>
      <w:u w:val="single"/>
    </w:rPr>
  </w:style>
  <w:style w:type="character" w:customStyle="1" w:styleId="CardsFont6ptChar1">
    <w:name w:val="Cards + Font: 6 pt Char1"/>
    <w:link w:val="CardsFont6pt"/>
    <w:rsid w:val="00E900C3"/>
    <w:rPr>
      <w:rFonts w:ascii="Georgia" w:hAnsi="Georgia" w:cs="Arial"/>
      <w:sz w:val="12"/>
      <w:szCs w:val="24"/>
    </w:rPr>
  </w:style>
  <w:style w:type="paragraph" w:customStyle="1" w:styleId="StyleCards12ptThickunderline">
    <w:name w:val="Style Cards + 12 pt Thick underline"/>
    <w:basedOn w:val="Normal"/>
    <w:link w:val="StyleCards12ptThickunderlineChar2"/>
    <w:rsid w:val="00E900C3"/>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E900C3"/>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E900C3"/>
    <w:rPr>
      <w:b/>
      <w:caps/>
    </w:rPr>
  </w:style>
  <w:style w:type="character" w:customStyle="1" w:styleId="Longcite">
    <w:name w:val="Longcite"/>
    <w:rsid w:val="00E900C3"/>
    <w:rPr>
      <w:sz w:val="16"/>
    </w:rPr>
  </w:style>
  <w:style w:type="character" w:customStyle="1" w:styleId="Style6pt">
    <w:name w:val="Style 6 pt"/>
    <w:rsid w:val="00E900C3"/>
    <w:rPr>
      <w:sz w:val="12"/>
    </w:rPr>
  </w:style>
  <w:style w:type="character" w:customStyle="1" w:styleId="submitted">
    <w:name w:val="submitted"/>
    <w:rsid w:val="00E900C3"/>
  </w:style>
  <w:style w:type="character" w:customStyle="1" w:styleId="FontStyle170">
    <w:name w:val="Font Style170"/>
    <w:uiPriority w:val="99"/>
    <w:rsid w:val="00E900C3"/>
    <w:rPr>
      <w:rFonts w:ascii="Bookman Old Style" w:hAnsi="Bookman Old Style" w:cs="Bookman Old Style"/>
      <w:sz w:val="16"/>
      <w:szCs w:val="16"/>
    </w:rPr>
  </w:style>
  <w:style w:type="character" w:customStyle="1" w:styleId="FontStyle14">
    <w:name w:val="Font Style14"/>
    <w:uiPriority w:val="99"/>
    <w:rsid w:val="00E900C3"/>
    <w:rPr>
      <w:rFonts w:ascii="Book Antiqua" w:hAnsi="Book Antiqua" w:cs="Book Antiqua"/>
      <w:sz w:val="20"/>
      <w:szCs w:val="20"/>
    </w:rPr>
  </w:style>
  <w:style w:type="character" w:customStyle="1" w:styleId="FontStyle15">
    <w:name w:val="Font Style15"/>
    <w:uiPriority w:val="99"/>
    <w:rsid w:val="00E900C3"/>
    <w:rPr>
      <w:rFonts w:ascii="Book Antiqua" w:hAnsi="Book Antiqua" w:cs="Book Antiqua"/>
      <w:b/>
      <w:bCs/>
      <w:spacing w:val="10"/>
      <w:sz w:val="16"/>
      <w:szCs w:val="16"/>
    </w:rPr>
  </w:style>
  <w:style w:type="character" w:customStyle="1" w:styleId="FontStyle17">
    <w:name w:val="Font Style17"/>
    <w:uiPriority w:val="99"/>
    <w:rsid w:val="00E900C3"/>
    <w:rPr>
      <w:rFonts w:ascii="Book Antiqua" w:hAnsi="Book Antiqua" w:cs="Book Antiqua"/>
      <w:i/>
      <w:iCs/>
      <w:spacing w:val="10"/>
      <w:sz w:val="22"/>
      <w:szCs w:val="22"/>
    </w:rPr>
  </w:style>
  <w:style w:type="character" w:customStyle="1" w:styleId="label">
    <w:name w:val="label"/>
    <w:rsid w:val="00E900C3"/>
  </w:style>
  <w:style w:type="numbering" w:customStyle="1" w:styleId="NoList111">
    <w:name w:val="No List111"/>
    <w:next w:val="NoList"/>
    <w:uiPriority w:val="99"/>
    <w:semiHidden/>
    <w:unhideWhenUsed/>
    <w:rsid w:val="00E900C3"/>
  </w:style>
  <w:style w:type="paragraph" w:customStyle="1" w:styleId="StyleJustified">
    <w:name w:val="Style Justified"/>
    <w:basedOn w:val="Normal"/>
    <w:rsid w:val="00E900C3"/>
    <w:rPr>
      <w:rFonts w:ascii="Georgia" w:eastAsia="Times New Roman" w:hAnsi="Georgia" w:cs="Times New Roman"/>
      <w:szCs w:val="20"/>
    </w:rPr>
  </w:style>
  <w:style w:type="character" w:customStyle="1" w:styleId="commentstext">
    <w:name w:val="comments_text"/>
    <w:basedOn w:val="DefaultParagraphFont"/>
    <w:uiPriority w:val="99"/>
    <w:rsid w:val="00E900C3"/>
    <w:rPr>
      <w:rFonts w:ascii="Times New Roman" w:hAnsi="Times New Roman" w:cs="Times New Roman" w:hint="default"/>
    </w:rPr>
  </w:style>
  <w:style w:type="character" w:customStyle="1" w:styleId="timestamp">
    <w:name w:val="timestamp"/>
    <w:rsid w:val="00E900C3"/>
  </w:style>
  <w:style w:type="character" w:customStyle="1" w:styleId="ft0">
    <w:name w:val="ft0"/>
    <w:rsid w:val="00E900C3"/>
  </w:style>
  <w:style w:type="character" w:customStyle="1" w:styleId="ft2">
    <w:name w:val="ft2"/>
    <w:rsid w:val="00E900C3"/>
  </w:style>
  <w:style w:type="character" w:customStyle="1" w:styleId="ft1">
    <w:name w:val="ft1"/>
    <w:rsid w:val="00E900C3"/>
  </w:style>
  <w:style w:type="character" w:customStyle="1" w:styleId="ft3">
    <w:name w:val="ft3"/>
    <w:rsid w:val="00E900C3"/>
  </w:style>
  <w:style w:type="character" w:customStyle="1" w:styleId="StyleTimesNewRoman12ptBold1">
    <w:name w:val="Style Times New Roman 12 pt Bold1"/>
    <w:rsid w:val="00E900C3"/>
    <w:rPr>
      <w:b/>
      <w:bCs/>
      <w:sz w:val="24"/>
    </w:rPr>
  </w:style>
  <w:style w:type="character" w:customStyle="1" w:styleId="UnderlinedChar2">
    <w:name w:val="Underlined Char2"/>
    <w:rsid w:val="00E900C3"/>
    <w:rPr>
      <w:rFonts w:eastAsia="MS Mincho"/>
      <w:szCs w:val="24"/>
      <w:u w:val="single"/>
      <w:lang w:val="en-US" w:eastAsia="ja-JP" w:bidi="ar-SA"/>
    </w:rPr>
  </w:style>
  <w:style w:type="character" w:customStyle="1" w:styleId="CircledChar2">
    <w:name w:val="Circled Char2"/>
    <w:rsid w:val="00E900C3"/>
    <w:rPr>
      <w:rFonts w:eastAsia="MS Mincho"/>
      <w:b/>
      <w:szCs w:val="24"/>
      <w:u w:val="single"/>
      <w:lang w:val="en-US" w:eastAsia="ja-JP" w:bidi="ar-SA"/>
    </w:rPr>
  </w:style>
  <w:style w:type="character" w:customStyle="1" w:styleId="SmallTextChar2">
    <w:name w:val="Small Text Char2"/>
    <w:rsid w:val="00E900C3"/>
    <w:rPr>
      <w:rFonts w:eastAsia="MS Mincho"/>
      <w:sz w:val="15"/>
      <w:szCs w:val="24"/>
      <w:lang w:val="en-US" w:eastAsia="ja-JP" w:bidi="ar-SA"/>
    </w:rPr>
  </w:style>
  <w:style w:type="character" w:customStyle="1" w:styleId="TagChar20">
    <w:name w:val="Tag Char2"/>
    <w:rsid w:val="00E900C3"/>
    <w:rPr>
      <w:rFonts w:eastAsia="MS Mincho"/>
      <w:b/>
      <w:sz w:val="24"/>
      <w:szCs w:val="32"/>
      <w:lang w:val="en-US" w:eastAsia="ja-JP" w:bidi="ar-SA"/>
    </w:rPr>
  </w:style>
  <w:style w:type="character" w:customStyle="1" w:styleId="BoldandUnderlineCharCharCharCharChar1">
    <w:name w:val="Bold and Underline Char Char Char Char Char1"/>
    <w:rsid w:val="00E900C3"/>
    <w:rPr>
      <w:b/>
      <w:szCs w:val="24"/>
      <w:u w:val="single"/>
      <w:lang w:val="en-US" w:eastAsia="en-US" w:bidi="ar-SA"/>
    </w:rPr>
  </w:style>
  <w:style w:type="character" w:customStyle="1" w:styleId="StyleBoldUnderline10ptBold">
    <w:name w:val="Style Bold Underline + 10 pt Bold"/>
    <w:rsid w:val="00E900C3"/>
    <w:rPr>
      <w:b/>
      <w:bCs/>
      <w:sz w:val="20"/>
      <w:u w:val="thick"/>
    </w:rPr>
  </w:style>
  <w:style w:type="paragraph" w:customStyle="1" w:styleId="PageHeader">
    <w:name w:val="Page Header"/>
    <w:basedOn w:val="Normal"/>
    <w:link w:val="PageHeaderChar"/>
    <w:qFormat/>
    <w:rsid w:val="00E900C3"/>
    <w:pPr>
      <w:jc w:val="center"/>
    </w:pPr>
    <w:rPr>
      <w:rFonts w:ascii="Arial Narrow" w:eastAsia="SimSun" w:hAnsi="Arial Narrow"/>
      <w:b/>
      <w:sz w:val="36"/>
      <w:szCs w:val="36"/>
      <w:lang w:eastAsia="zh-CN"/>
    </w:rPr>
  </w:style>
  <w:style w:type="character" w:customStyle="1" w:styleId="PageHeaderChar">
    <w:name w:val="Page Header Char"/>
    <w:link w:val="PageHeader"/>
    <w:rsid w:val="00E900C3"/>
    <w:rPr>
      <w:rFonts w:ascii="Arial Narrow" w:eastAsia="SimSun" w:hAnsi="Arial Narrow" w:cs="Arial"/>
      <w:b/>
      <w:sz w:val="36"/>
      <w:szCs w:val="36"/>
      <w:lang w:eastAsia="zh-CN"/>
    </w:rPr>
  </w:style>
  <w:style w:type="paragraph" w:customStyle="1" w:styleId="NormalNoUnderline">
    <w:name w:val="Normal + No Underline"/>
    <w:basedOn w:val="Normal"/>
    <w:link w:val="NormalNoUnderlineChar"/>
    <w:qFormat/>
    <w:rsid w:val="00E900C3"/>
    <w:pPr>
      <w:ind w:left="720"/>
    </w:pPr>
    <w:rPr>
      <w:rFonts w:eastAsia="Times New Roman"/>
      <w:sz w:val="12"/>
      <w:szCs w:val="24"/>
    </w:rPr>
  </w:style>
  <w:style w:type="character" w:customStyle="1" w:styleId="NormalNoUnderlineChar">
    <w:name w:val="Normal + No Underline Char"/>
    <w:link w:val="NormalNoUnderline"/>
    <w:rsid w:val="00E900C3"/>
    <w:rPr>
      <w:rFonts w:ascii="Arial" w:eastAsia="Times New Roman" w:hAnsi="Arial" w:cs="Arial"/>
      <w:sz w:val="12"/>
      <w:szCs w:val="24"/>
    </w:rPr>
  </w:style>
  <w:style w:type="paragraph" w:customStyle="1" w:styleId="Cardtext3">
    <w:name w:val="Card text"/>
    <w:link w:val="CardtextChar3"/>
    <w:qFormat/>
    <w:rsid w:val="00E900C3"/>
    <w:pPr>
      <w:widowControl w:val="0"/>
      <w:autoSpaceDE w:val="0"/>
      <w:autoSpaceDN w:val="0"/>
      <w:adjustRightInd w:val="0"/>
      <w:spacing w:after="0" w:line="240" w:lineRule="auto"/>
    </w:pPr>
    <w:rPr>
      <w:rFonts w:ascii="Arial Narrow" w:hAnsi="Arial Narrow"/>
      <w:szCs w:val="24"/>
      <w:u w:val="single"/>
    </w:rPr>
  </w:style>
  <w:style w:type="paragraph" w:customStyle="1" w:styleId="TagCite2">
    <w:name w:val="Tag Cite"/>
    <w:basedOn w:val="PageHeader"/>
    <w:link w:val="TagCiteChar2"/>
    <w:qFormat/>
    <w:rsid w:val="00E900C3"/>
    <w:pPr>
      <w:jc w:val="left"/>
    </w:pPr>
    <w:rPr>
      <w:sz w:val="24"/>
      <w:szCs w:val="24"/>
    </w:rPr>
  </w:style>
  <w:style w:type="character" w:customStyle="1" w:styleId="TagCiteChar2">
    <w:name w:val="Tag Cite Char"/>
    <w:link w:val="TagCite2"/>
    <w:rsid w:val="00E900C3"/>
    <w:rPr>
      <w:rFonts w:ascii="Arial Narrow" w:eastAsia="SimSun" w:hAnsi="Arial Narrow" w:cs="Arial"/>
      <w:b/>
      <w:sz w:val="24"/>
      <w:szCs w:val="24"/>
      <w:lang w:eastAsia="zh-CN"/>
    </w:rPr>
  </w:style>
  <w:style w:type="character" w:customStyle="1" w:styleId="smalllink">
    <w:name w:val="smalllink"/>
    <w:rsid w:val="00E900C3"/>
  </w:style>
  <w:style w:type="character" w:customStyle="1" w:styleId="text21">
    <w:name w:val="text21"/>
    <w:rsid w:val="00E900C3"/>
    <w:rPr>
      <w:rFonts w:ascii="Verdana" w:hAnsi="Verdana" w:hint="default"/>
      <w:sz w:val="18"/>
      <w:szCs w:val="18"/>
    </w:rPr>
  </w:style>
  <w:style w:type="character" w:customStyle="1" w:styleId="bighead1">
    <w:name w:val="bighead1"/>
    <w:rsid w:val="00E900C3"/>
    <w:rPr>
      <w:rFonts w:ascii="Verdana" w:hAnsi="Verdana" w:hint="default"/>
      <w:b/>
      <w:bCs/>
      <w:sz w:val="27"/>
      <w:szCs w:val="27"/>
    </w:rPr>
  </w:style>
  <w:style w:type="character" w:customStyle="1" w:styleId="taxonomy">
    <w:name w:val="taxonomy"/>
    <w:rsid w:val="00E900C3"/>
  </w:style>
  <w:style w:type="character" w:customStyle="1" w:styleId="articleauthor">
    <w:name w:val="articleauthor"/>
    <w:rsid w:val="00E900C3"/>
  </w:style>
  <w:style w:type="character" w:customStyle="1" w:styleId="cardChar10">
    <w:name w:val="card Char1"/>
    <w:rsid w:val="00E900C3"/>
    <w:rPr>
      <w:rFonts w:ascii="Times New Roman" w:eastAsia="Times New Roman" w:hAnsi="Times New Roman" w:cs="Times New Roman"/>
      <w:color w:val="000000"/>
      <w:sz w:val="20"/>
      <w:szCs w:val="20"/>
    </w:rPr>
  </w:style>
  <w:style w:type="character" w:customStyle="1" w:styleId="CharCharCharCharChar1">
    <w:name w:val="Char Char Char Char Char1"/>
    <w:aliases w:val="Heading 2 Char1 Char Char Char3,Heading 2 Char Char Char Char Char3"/>
    <w:rsid w:val="00E900C3"/>
    <w:rPr>
      <w:rFonts w:ascii="Arial" w:hAnsi="Arial" w:cs="Arial" w:hint="default"/>
      <w:b/>
      <w:bCs/>
      <w:iCs/>
      <w:sz w:val="24"/>
      <w:szCs w:val="28"/>
      <w:lang w:val="en-US" w:eastAsia="en-US" w:bidi="ar-SA"/>
    </w:rPr>
  </w:style>
  <w:style w:type="character" w:styleId="BookTitle">
    <w:name w:val="Book Title"/>
    <w:qFormat/>
    <w:rsid w:val="00E900C3"/>
    <w:rPr>
      <w:rFonts w:cs="Times New Roman"/>
      <w:b/>
      <w:bCs/>
      <w:smallCaps/>
      <w:spacing w:val="5"/>
    </w:rPr>
  </w:style>
  <w:style w:type="character" w:customStyle="1" w:styleId="pageintro">
    <w:name w:val="pageintro"/>
    <w:rsid w:val="00E900C3"/>
    <w:rPr>
      <w:rFonts w:cs="Times New Roman"/>
    </w:rPr>
  </w:style>
  <w:style w:type="character" w:customStyle="1" w:styleId="style65">
    <w:name w:val="style65"/>
    <w:basedOn w:val="DefaultParagraphFont"/>
    <w:rsid w:val="00E900C3"/>
  </w:style>
  <w:style w:type="paragraph" w:customStyle="1" w:styleId="TagGA11">
    <w:name w:val="Tag GA 11"/>
    <w:basedOn w:val="TOC1"/>
    <w:uiPriority w:val="99"/>
    <w:qFormat/>
    <w:rsid w:val="00E900C3"/>
    <w:rPr>
      <w:rFonts w:ascii="Georgia" w:eastAsia="Calibri" w:hAnsi="Georgia" w:cs="Calibri"/>
      <w:b/>
    </w:rPr>
  </w:style>
  <w:style w:type="paragraph" w:customStyle="1" w:styleId="CiteCard0">
    <w:name w:val="Cite/Card"/>
    <w:basedOn w:val="TOC2"/>
    <w:qFormat/>
    <w:rsid w:val="00E900C3"/>
    <w:pPr>
      <w:tabs>
        <w:tab w:val="left" w:pos="4360"/>
      </w:tabs>
      <w:ind w:left="220"/>
    </w:pPr>
    <w:rPr>
      <w:rFonts w:ascii="Georgia" w:eastAsia="Calibri" w:hAnsi="Georgia" w:cs="Calibri"/>
      <w:sz w:val="22"/>
    </w:rPr>
  </w:style>
  <w:style w:type="character" w:customStyle="1" w:styleId="CiteCharChar">
    <w:name w:val="Cite Char Char"/>
    <w:rsid w:val="00E900C3"/>
    <w:rPr>
      <w:rFonts w:ascii="Cambria" w:eastAsia="Times New Roman" w:hAnsi="Cambria" w:cs="Times New Roman"/>
      <w:b/>
      <w:bCs/>
      <w:sz w:val="26"/>
      <w:szCs w:val="26"/>
    </w:rPr>
  </w:style>
  <w:style w:type="character" w:customStyle="1" w:styleId="asy">
    <w:name w:val="asy"/>
    <w:basedOn w:val="DefaultParagraphFont"/>
    <w:rsid w:val="00E900C3"/>
  </w:style>
  <w:style w:type="character" w:customStyle="1" w:styleId="kn">
    <w:name w:val="kn"/>
    <w:basedOn w:val="DefaultParagraphFont"/>
    <w:rsid w:val="00E900C3"/>
  </w:style>
  <w:style w:type="paragraph" w:customStyle="1" w:styleId="StyleLatinArialNarrow12ptBoldLeft-075">
    <w:name w:val="Style (Latin) Arial Narrow 12 pt Bold Left:  -0.75&quot;"/>
    <w:basedOn w:val="Normal"/>
    <w:autoRedefine/>
    <w:rsid w:val="00E900C3"/>
    <w:pPr>
      <w:ind w:left="-1080"/>
    </w:pPr>
    <w:rPr>
      <w:rFonts w:ascii="Georgia" w:eastAsia="Times New Roman" w:hAnsi="Georgia" w:cs="Times New Roman"/>
      <w:b/>
      <w:bCs/>
      <w:smallCaps/>
      <w:sz w:val="24"/>
      <w:szCs w:val="20"/>
    </w:rPr>
  </w:style>
  <w:style w:type="character" w:customStyle="1" w:styleId="StyleLatinArialNarrow8pt">
    <w:name w:val="Style (Latin) Arial Narrow 8 pt"/>
    <w:rsid w:val="00E900C3"/>
    <w:rPr>
      <w:rFonts w:ascii="Book Antiqua" w:hAnsi="Book Antiqua"/>
      <w:sz w:val="16"/>
    </w:rPr>
  </w:style>
  <w:style w:type="character" w:customStyle="1" w:styleId="SourceBoldedChar">
    <w:name w:val="Source Bolded Char"/>
    <w:link w:val="SourceBolded"/>
    <w:locked/>
    <w:rsid w:val="00E900C3"/>
    <w:rPr>
      <w:rFonts w:ascii="Arial" w:eastAsia="Times New Roman" w:hAnsi="Arial" w:cs="Arial"/>
      <w:b/>
      <w:sz w:val="24"/>
      <w:szCs w:val="24"/>
      <w:lang w:val="x-none" w:eastAsia="x-none"/>
    </w:rPr>
  </w:style>
  <w:style w:type="paragraph" w:customStyle="1" w:styleId="SourceBolded">
    <w:name w:val="Source Bolded"/>
    <w:basedOn w:val="Normaltext0"/>
    <w:next w:val="Normaltext0"/>
    <w:link w:val="SourceBoldedChar"/>
    <w:autoRedefine/>
    <w:rsid w:val="00E900C3"/>
    <w:pPr>
      <w:ind w:left="0"/>
    </w:pPr>
    <w:rPr>
      <w:rFonts w:ascii="Arial" w:eastAsia="Times New Roman" w:hAnsi="Arial"/>
      <w:b/>
      <w:color w:val="auto"/>
      <w:sz w:val="24"/>
      <w:szCs w:val="24"/>
      <w:lang w:val="x-none" w:eastAsia="x-none"/>
    </w:rPr>
  </w:style>
  <w:style w:type="character" w:customStyle="1" w:styleId="CardsFont12ptCharCharCharCharCharCharCharCharCharChar">
    <w:name w:val="Cards + Font: 12 pt Char Char Char Char Char Char Char Char Char Char"/>
    <w:link w:val="CardsFont12ptCharCharCharCharCharCharCharCharChar"/>
    <w:rsid w:val="00E900C3"/>
    <w:rPr>
      <w:rFonts w:ascii="Georgia" w:hAnsi="Georgia" w:cs="Arial"/>
      <w:sz w:val="24"/>
      <w:szCs w:val="24"/>
      <w:u w:val="thick"/>
    </w:rPr>
  </w:style>
  <w:style w:type="character" w:customStyle="1" w:styleId="copy1">
    <w:name w:val="copy1"/>
    <w:rsid w:val="00E900C3"/>
    <w:rPr>
      <w:rFonts w:ascii="Trebuchet MS" w:hAnsi="Trebuchet MS" w:hint="default"/>
      <w:color w:val="000000"/>
      <w:sz w:val="17"/>
      <w:szCs w:val="17"/>
    </w:rPr>
  </w:style>
  <w:style w:type="character" w:customStyle="1" w:styleId="pubdate1">
    <w:name w:val="pubdate1"/>
    <w:rsid w:val="00E900C3"/>
    <w:rPr>
      <w:color w:val="666666"/>
      <w:sz w:val="17"/>
      <w:szCs w:val="17"/>
    </w:rPr>
  </w:style>
  <w:style w:type="character" w:customStyle="1" w:styleId="DateChar1">
    <w:name w:val="Date Char1"/>
    <w:basedOn w:val="DefaultParagraphFont"/>
    <w:uiPriority w:val="99"/>
    <w:semiHidden/>
    <w:rsid w:val="00E900C3"/>
    <w:rPr>
      <w:rFonts w:ascii="Times New Roman" w:hAnsi="Times New Roman" w:cs="Times New Roman"/>
    </w:rPr>
  </w:style>
  <w:style w:type="paragraph" w:customStyle="1" w:styleId="DebateBlocking">
    <w:name w:val="DebateBlocking"/>
    <w:basedOn w:val="Normal"/>
    <w:qFormat/>
    <w:rsid w:val="00E900C3"/>
    <w:rPr>
      <w:rFonts w:ascii="Times New Roman" w:eastAsia="Cambria" w:hAnsi="Times New Roman" w:cs="Times New Roman"/>
      <w:b/>
      <w:bCs/>
      <w:smallCaps/>
      <w:sz w:val="20"/>
      <w:szCs w:val="20"/>
    </w:rPr>
  </w:style>
  <w:style w:type="character" w:styleId="SubtleEmphasis">
    <w:name w:val="Subtle Emphasis"/>
    <w:aliases w:val="Small Card"/>
    <w:basedOn w:val="DefaultParagraphFont"/>
    <w:uiPriority w:val="19"/>
    <w:qFormat/>
    <w:rsid w:val="00E900C3"/>
    <w:rPr>
      <w:rFonts w:ascii="Garamond" w:hAnsi="Garamond"/>
      <w:iCs/>
      <w:color w:val="auto"/>
      <w:spacing w:val="0"/>
      <w:sz w:val="22"/>
      <w:u w:val="single"/>
      <w:bdr w:val="none" w:sz="0" w:space="0" w:color="auto"/>
    </w:rPr>
  </w:style>
  <w:style w:type="paragraph" w:customStyle="1" w:styleId="StyleStyle49pt9">
    <w:name w:val="Style Style4 + 9 pt9"/>
    <w:basedOn w:val="Style4"/>
    <w:link w:val="StyleStyle49pt9Char"/>
    <w:rsid w:val="00E900C3"/>
    <w:rPr>
      <w:rFonts w:ascii="Times New Roman" w:eastAsiaTheme="minorHAnsi" w:hAnsi="Times New Roman"/>
      <w:szCs w:val="24"/>
    </w:rPr>
  </w:style>
  <w:style w:type="character" w:customStyle="1" w:styleId="StyleStyle49pt9Char">
    <w:name w:val="Style Style4 + 9 pt9 Char"/>
    <w:link w:val="StyleStyle49pt9"/>
    <w:rsid w:val="00E900C3"/>
    <w:rPr>
      <w:rFonts w:ascii="Times New Roman" w:hAnsi="Times New Roman" w:cs="Times New Roman"/>
      <w:sz w:val="20"/>
      <w:szCs w:val="24"/>
      <w:u w:val="single"/>
    </w:rPr>
  </w:style>
  <w:style w:type="paragraph" w:customStyle="1" w:styleId="Normal20pt">
    <w:name w:val="Normal  + 20 pt"/>
    <w:basedOn w:val="Normal"/>
    <w:uiPriority w:val="6"/>
    <w:qFormat/>
    <w:rsid w:val="00E900C3"/>
    <w:rPr>
      <w:rFonts w:asciiTheme="minorHAnsi" w:hAnsiTheme="minorHAnsi" w:cstheme="minorBidi"/>
      <w:b/>
      <w:bCs/>
      <w:u w:val="single"/>
    </w:rPr>
  </w:style>
  <w:style w:type="character" w:customStyle="1" w:styleId="post-title">
    <w:name w:val="post-title"/>
    <w:rsid w:val="00E900C3"/>
  </w:style>
  <w:style w:type="paragraph" w:customStyle="1" w:styleId="style49">
    <w:name w:val="style49"/>
    <w:basedOn w:val="Normal"/>
    <w:rsid w:val="00E900C3"/>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E900C3"/>
  </w:style>
  <w:style w:type="character" w:customStyle="1" w:styleId="see">
    <w:name w:val="see"/>
    <w:rsid w:val="00E900C3"/>
  </w:style>
  <w:style w:type="character" w:customStyle="1" w:styleId="ThickUnderlineCharChar">
    <w:name w:val="Thick Underline Char Char"/>
    <w:locked/>
    <w:rsid w:val="00E900C3"/>
    <w:rPr>
      <w:sz w:val="24"/>
      <w:szCs w:val="24"/>
      <w:u w:val="thick"/>
    </w:rPr>
  </w:style>
  <w:style w:type="character" w:customStyle="1" w:styleId="CharacterStyle4">
    <w:name w:val="Character Style 4"/>
    <w:rsid w:val="00E900C3"/>
    <w:rPr>
      <w:rFonts w:ascii="Arial Narrow" w:hAnsi="Arial Narrow" w:cs="Arial Narrow"/>
      <w:sz w:val="18"/>
      <w:szCs w:val="18"/>
      <w:u w:val="single"/>
    </w:rPr>
  </w:style>
  <w:style w:type="paragraph" w:customStyle="1" w:styleId="Style101">
    <w:name w:val="Style 101"/>
    <w:basedOn w:val="Normal"/>
    <w:rsid w:val="00E900C3"/>
    <w:pPr>
      <w:widowControl w:val="0"/>
      <w:autoSpaceDE w:val="0"/>
      <w:autoSpaceDN w:val="0"/>
      <w:adjustRightInd w:val="0"/>
    </w:pPr>
    <w:rPr>
      <w:rFonts w:ascii="Arial Narrow" w:eastAsia="Times New Roman" w:hAnsi="Arial Narrow" w:cs="Arial Narrow"/>
      <w:sz w:val="18"/>
      <w:szCs w:val="18"/>
      <w:u w:val="single"/>
      <w:lang w:eastAsia="ko-KR"/>
    </w:rPr>
  </w:style>
  <w:style w:type="paragraph" w:customStyle="1" w:styleId="Style104">
    <w:name w:val="Style 104"/>
    <w:basedOn w:val="Normal"/>
    <w:rsid w:val="00E900C3"/>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E900C3"/>
    <w:rPr>
      <w:rFonts w:ascii="Arial Narrow" w:hAnsi="Arial Narrow" w:cs="Arial Narrow"/>
      <w:sz w:val="22"/>
      <w:szCs w:val="22"/>
      <w:u w:val="single"/>
    </w:rPr>
  </w:style>
  <w:style w:type="paragraph" w:customStyle="1" w:styleId="Style110">
    <w:name w:val="Style 110"/>
    <w:basedOn w:val="Normal"/>
    <w:rsid w:val="00E900C3"/>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9">
    <w:name w:val="Character Style 9"/>
    <w:rsid w:val="00E900C3"/>
    <w:rPr>
      <w:rFonts w:ascii="Arial Narrow" w:hAnsi="Arial Narrow" w:cs="Arial Narrow"/>
      <w:sz w:val="18"/>
      <w:szCs w:val="18"/>
    </w:rPr>
  </w:style>
  <w:style w:type="paragraph" w:customStyle="1" w:styleId="Style102">
    <w:name w:val="Style 102"/>
    <w:basedOn w:val="Normal"/>
    <w:rsid w:val="00E900C3"/>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E900C3"/>
    <w:rPr>
      <w:rFonts w:ascii="Arial Narrow" w:hAnsi="Arial Narrow" w:cs="Arial Narrow"/>
      <w:b/>
      <w:bCs/>
      <w:sz w:val="26"/>
      <w:szCs w:val="26"/>
    </w:rPr>
  </w:style>
  <w:style w:type="character" w:customStyle="1" w:styleId="CharacterStyle8">
    <w:name w:val="Character Style 8"/>
    <w:rsid w:val="00E900C3"/>
    <w:rPr>
      <w:rFonts w:ascii="Arial Narrow" w:hAnsi="Arial Narrow" w:cs="Arial Narrow"/>
      <w:sz w:val="16"/>
      <w:szCs w:val="16"/>
    </w:rPr>
  </w:style>
  <w:style w:type="paragraph" w:customStyle="1" w:styleId="Style107">
    <w:name w:val="Style 107"/>
    <w:basedOn w:val="Normal"/>
    <w:rsid w:val="00E900C3"/>
    <w:pPr>
      <w:widowControl w:val="0"/>
      <w:autoSpaceDE w:val="0"/>
      <w:autoSpaceDN w:val="0"/>
      <w:adjustRightInd w:val="0"/>
    </w:pPr>
    <w:rPr>
      <w:rFonts w:ascii="Arial Narrow" w:eastAsia="Times New Roman" w:hAnsi="Arial Narrow" w:cs="Arial Narrow"/>
      <w:szCs w:val="16"/>
      <w:lang w:eastAsia="ko-KR"/>
    </w:rPr>
  </w:style>
  <w:style w:type="character" w:customStyle="1" w:styleId="CharacterStyle13">
    <w:name w:val="Character Style 13"/>
    <w:rsid w:val="00E900C3"/>
    <w:rPr>
      <w:rFonts w:ascii="Arial" w:hAnsi="Arial" w:cs="Arial"/>
      <w:sz w:val="6"/>
      <w:szCs w:val="6"/>
    </w:rPr>
  </w:style>
  <w:style w:type="character" w:customStyle="1" w:styleId="CharacterStyle14">
    <w:name w:val="Character Style 14"/>
    <w:rsid w:val="00E900C3"/>
    <w:rPr>
      <w:rFonts w:ascii="Arial Narrow" w:hAnsi="Arial Narrow" w:cs="Arial Narrow"/>
      <w:b/>
      <w:bCs/>
      <w:sz w:val="20"/>
      <w:szCs w:val="20"/>
    </w:rPr>
  </w:style>
  <w:style w:type="paragraph" w:customStyle="1" w:styleId="Style77">
    <w:name w:val="Style 77"/>
    <w:basedOn w:val="Normal"/>
    <w:rsid w:val="00E900C3"/>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E900C3"/>
    <w:pPr>
      <w:widowControl w:val="0"/>
      <w:autoSpaceDE w:val="0"/>
      <w:autoSpaceDN w:val="0"/>
      <w:spacing w:before="504"/>
    </w:pPr>
    <w:rPr>
      <w:rFonts w:eastAsia="Times New Roman"/>
      <w:b/>
      <w:bCs/>
      <w:sz w:val="6"/>
      <w:szCs w:val="6"/>
      <w:lang w:eastAsia="ko-KR"/>
    </w:rPr>
  </w:style>
  <w:style w:type="paragraph" w:customStyle="1" w:styleId="Style25">
    <w:name w:val="Style25"/>
    <w:basedOn w:val="Normal"/>
    <w:rsid w:val="00E900C3"/>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E900C3"/>
    <w:rPr>
      <w:rFonts w:ascii="Times New Roman" w:hAnsi="Times New Roman" w:cs="Times New Roman"/>
      <w:b/>
      <w:bCs/>
      <w:sz w:val="18"/>
      <w:szCs w:val="18"/>
    </w:rPr>
  </w:style>
  <w:style w:type="character" w:customStyle="1" w:styleId="FontStyle37">
    <w:name w:val="Font Style37"/>
    <w:rsid w:val="00E900C3"/>
    <w:rPr>
      <w:rFonts w:ascii="Times New Roman" w:hAnsi="Times New Roman" w:cs="Times New Roman"/>
      <w:sz w:val="18"/>
      <w:szCs w:val="18"/>
    </w:rPr>
  </w:style>
  <w:style w:type="character" w:customStyle="1" w:styleId="FontStyle45">
    <w:name w:val="Font Style45"/>
    <w:rsid w:val="00E900C3"/>
    <w:rPr>
      <w:rFonts w:ascii="Times New Roman" w:hAnsi="Times New Roman" w:cs="Times New Roman"/>
      <w:sz w:val="22"/>
      <w:szCs w:val="22"/>
    </w:rPr>
  </w:style>
  <w:style w:type="character" w:customStyle="1" w:styleId="FontStyle46">
    <w:name w:val="Font Style46"/>
    <w:rsid w:val="00E900C3"/>
    <w:rPr>
      <w:rFonts w:ascii="Times New Roman" w:hAnsi="Times New Roman" w:cs="Times New Roman"/>
      <w:b/>
      <w:bCs/>
      <w:sz w:val="22"/>
      <w:szCs w:val="22"/>
    </w:rPr>
  </w:style>
  <w:style w:type="paragraph" w:customStyle="1" w:styleId="Style15">
    <w:name w:val="Style15"/>
    <w:basedOn w:val="Normal"/>
    <w:rsid w:val="00E900C3"/>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E900C3"/>
    <w:rPr>
      <w:rFonts w:ascii="Times New Roman" w:hAnsi="Times New Roman" w:cs="Times New Roman"/>
      <w:sz w:val="18"/>
      <w:szCs w:val="18"/>
    </w:rPr>
  </w:style>
  <w:style w:type="paragraph" w:customStyle="1" w:styleId="Style26">
    <w:name w:val="Style26"/>
    <w:basedOn w:val="Normal"/>
    <w:rsid w:val="00E900C3"/>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E900C3"/>
    <w:rPr>
      <w:rFonts w:ascii="Times New Roman" w:hAnsi="Times New Roman" w:cs="Times New Roman"/>
      <w:sz w:val="12"/>
      <w:szCs w:val="12"/>
    </w:rPr>
  </w:style>
  <w:style w:type="character" w:customStyle="1" w:styleId="FontStyle38">
    <w:name w:val="Font Style38"/>
    <w:rsid w:val="00E900C3"/>
    <w:rPr>
      <w:rFonts w:ascii="Times New Roman" w:hAnsi="Times New Roman" w:cs="Times New Roman"/>
      <w:b/>
      <w:bCs/>
      <w:smallCaps/>
      <w:sz w:val="26"/>
      <w:szCs w:val="26"/>
    </w:rPr>
  </w:style>
  <w:style w:type="paragraph" w:customStyle="1" w:styleId="Style8">
    <w:name w:val="Style8"/>
    <w:basedOn w:val="Normal"/>
    <w:rsid w:val="00E900C3"/>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E900C3"/>
    <w:rPr>
      <w:rFonts w:ascii="Times New Roman" w:hAnsi="Times New Roman" w:cs="Times New Roman"/>
      <w:sz w:val="18"/>
      <w:szCs w:val="18"/>
    </w:rPr>
  </w:style>
  <w:style w:type="character" w:customStyle="1" w:styleId="FontStyle26">
    <w:name w:val="Font Style26"/>
    <w:rsid w:val="00E900C3"/>
    <w:rPr>
      <w:rFonts w:ascii="Verdana" w:hAnsi="Verdana" w:cs="Verdana"/>
      <w:spacing w:val="20"/>
      <w:sz w:val="18"/>
      <w:szCs w:val="18"/>
    </w:rPr>
  </w:style>
  <w:style w:type="character" w:customStyle="1" w:styleId="mainfeaturesubtext">
    <w:name w:val="main_feature_subtext"/>
    <w:rsid w:val="00E900C3"/>
  </w:style>
  <w:style w:type="character" w:customStyle="1" w:styleId="QuoteChar1">
    <w:name w:val="Quote Char1"/>
    <w:basedOn w:val="DefaultParagraphFont"/>
    <w:uiPriority w:val="29"/>
    <w:semiHidden/>
    <w:rsid w:val="00E900C3"/>
    <w:rPr>
      <w:rFonts w:ascii="Arial" w:hAnsi="Arial" w:cs="Arial"/>
      <w:i/>
      <w:iCs/>
      <w:color w:val="000000" w:themeColor="text1"/>
      <w:sz w:val="16"/>
    </w:rPr>
  </w:style>
  <w:style w:type="paragraph" w:customStyle="1" w:styleId="hotroute2">
    <w:name w:val="hot route"/>
    <w:basedOn w:val="Normal"/>
    <w:qFormat/>
    <w:rsid w:val="00E900C3"/>
    <w:pPr>
      <w:ind w:left="288"/>
    </w:pPr>
    <w:rPr>
      <w:rFonts w:eastAsia="Cambria" w:cs="Times New Roman"/>
      <w:sz w:val="18"/>
    </w:rPr>
  </w:style>
  <w:style w:type="paragraph" w:customStyle="1" w:styleId="Style11">
    <w:name w:val="Style11"/>
    <w:basedOn w:val="Normal"/>
    <w:link w:val="Style11Char"/>
    <w:rsid w:val="00E900C3"/>
    <w:rPr>
      <w:rFonts w:ascii="Times New Roman" w:eastAsia="Times New Roman" w:hAnsi="Times New Roman"/>
      <w:b/>
      <w:sz w:val="20"/>
      <w:szCs w:val="20"/>
      <w:u w:val="thick"/>
    </w:rPr>
  </w:style>
  <w:style w:type="character" w:customStyle="1" w:styleId="Style11Char">
    <w:name w:val="Style11 Char"/>
    <w:link w:val="Style11"/>
    <w:rsid w:val="00E900C3"/>
    <w:rPr>
      <w:rFonts w:ascii="Times New Roman" w:eastAsia="Times New Roman" w:hAnsi="Times New Roman" w:cs="Arial"/>
      <w:b/>
      <w:sz w:val="20"/>
      <w:szCs w:val="20"/>
      <w:u w:val="thick"/>
    </w:rPr>
  </w:style>
  <w:style w:type="character" w:customStyle="1" w:styleId="emailstyle18">
    <w:name w:val="emailstyle18"/>
    <w:basedOn w:val="DefaultParagraphFont"/>
    <w:rsid w:val="00E900C3"/>
  </w:style>
  <w:style w:type="character" w:customStyle="1" w:styleId="Underline4">
    <w:name w:val="*Underline*"/>
    <w:rsid w:val="00E900C3"/>
    <w:rPr>
      <w:rFonts w:ascii="Times New Roman" w:hAnsi="Times New Roman"/>
      <w:b/>
      <w:sz w:val="24"/>
      <w:u w:val="single"/>
    </w:rPr>
  </w:style>
  <w:style w:type="paragraph" w:customStyle="1" w:styleId="BlockHeaderHidden">
    <w:name w:val="Block Header Hidden"/>
    <w:next w:val="Nothing"/>
    <w:rsid w:val="00E900C3"/>
    <w:pPr>
      <w:spacing w:after="0" w:line="240" w:lineRule="auto"/>
      <w:jc w:val="center"/>
    </w:pPr>
    <w:rPr>
      <w:rFonts w:ascii="Times New Roman" w:eastAsia="Calibri" w:hAnsi="Times New Roman" w:cs="Times New Roman"/>
      <w:b/>
      <w:sz w:val="28"/>
      <w:szCs w:val="20"/>
    </w:rPr>
  </w:style>
  <w:style w:type="paragraph" w:customStyle="1" w:styleId="useless">
    <w:name w:val="useless"/>
    <w:basedOn w:val="Normal"/>
    <w:rsid w:val="00E900C3"/>
    <w:rPr>
      <w:rFonts w:ascii="Times New Roman" w:eastAsia="Times New Roman" w:hAnsi="Times New Roman" w:cs="Times New Roman"/>
      <w:sz w:val="14"/>
      <w:szCs w:val="24"/>
    </w:rPr>
  </w:style>
  <w:style w:type="paragraph" w:customStyle="1" w:styleId="StyleHeading4Tagheading2Heading2Char2CharHeading2Char1">
    <w:name w:val="Style Heading 4Tagheading 2Heading 2 Char2 CharHeading 2 Char1 ..."/>
    <w:basedOn w:val="Heading4"/>
    <w:rsid w:val="00E900C3"/>
    <w:rPr>
      <w:rFonts w:ascii="Garamond" w:hAnsi="Garamond"/>
      <w:iCs w:val="0"/>
    </w:rPr>
  </w:style>
  <w:style w:type="character" w:customStyle="1" w:styleId="StyleStyleBoldUnderlineIntenseEmphasisUnderlineStyleapple-s1">
    <w:name w:val="Style Style Bold UnderlineIntense EmphasisUnderlineStyleapple-s...1"/>
    <w:basedOn w:val="DefaultParagraphFont"/>
    <w:rsid w:val="00E900C3"/>
    <w:rPr>
      <w:rFonts w:ascii="Garamond" w:hAnsi="Garamond"/>
      <w:b w:val="0"/>
      <w:bCs w:val="0"/>
      <w:sz w:val="24"/>
      <w:u w:val="single"/>
    </w:rPr>
  </w:style>
  <w:style w:type="character" w:customStyle="1" w:styleId="docpubdate">
    <w:name w:val="docpubdate"/>
    <w:rsid w:val="00E900C3"/>
  </w:style>
  <w:style w:type="character" w:customStyle="1" w:styleId="Strikethrough">
    <w:name w:val="Strikethrough"/>
    <w:basedOn w:val="DefaultParagraphFont"/>
    <w:qFormat/>
    <w:rsid w:val="00E900C3"/>
    <w:rPr>
      <w:strike/>
    </w:rPr>
  </w:style>
  <w:style w:type="character" w:customStyle="1" w:styleId="Bold12">
    <w:name w:val="Bold12"/>
    <w:uiPriority w:val="1"/>
    <w:qFormat/>
    <w:rsid w:val="00E900C3"/>
    <w:rPr>
      <w:rFonts w:ascii="Times New Roman" w:hAnsi="Times New Roman"/>
      <w:b/>
      <w:sz w:val="24"/>
    </w:rPr>
  </w:style>
  <w:style w:type="paragraph" w:customStyle="1" w:styleId="NotBold10">
    <w:name w:val="NotBold10"/>
    <w:link w:val="NotBold10Char"/>
    <w:qFormat/>
    <w:rsid w:val="00E900C3"/>
    <w:pPr>
      <w:ind w:left="288" w:right="288"/>
    </w:pPr>
    <w:rPr>
      <w:rFonts w:ascii="Times New Roman" w:eastAsia="Calibri" w:hAnsi="Times New Roman" w:cs="Calibri"/>
      <w:sz w:val="20"/>
    </w:rPr>
  </w:style>
  <w:style w:type="character" w:customStyle="1" w:styleId="NotBold10Char">
    <w:name w:val="NotBold10 Char"/>
    <w:link w:val="NotBold10"/>
    <w:rsid w:val="00E900C3"/>
    <w:rPr>
      <w:rFonts w:ascii="Times New Roman" w:eastAsia="Calibri" w:hAnsi="Times New Roman" w:cs="Calibri"/>
      <w:sz w:val="20"/>
    </w:rPr>
  </w:style>
  <w:style w:type="character" w:customStyle="1" w:styleId="NotBold10Final">
    <w:name w:val="NotBold10Final"/>
    <w:uiPriority w:val="1"/>
    <w:qFormat/>
    <w:rsid w:val="00E900C3"/>
    <w:rPr>
      <w:rFonts w:ascii="Times New Roman" w:hAnsi="Times New Roman"/>
      <w:b w:val="0"/>
      <w:i w:val="0"/>
      <w:sz w:val="20"/>
    </w:rPr>
  </w:style>
  <w:style w:type="character" w:customStyle="1" w:styleId="nw">
    <w:name w:val="nw"/>
    <w:basedOn w:val="DefaultParagraphFont"/>
    <w:rsid w:val="00E900C3"/>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E900C3"/>
    <w:rPr>
      <w:rFonts w:ascii="Arial" w:hAnsi="Arial"/>
      <w:b/>
      <w:bCs/>
      <w:iCs/>
      <w:szCs w:val="26"/>
      <w:u w:val="single"/>
    </w:rPr>
  </w:style>
  <w:style w:type="character" w:customStyle="1" w:styleId="Bodytext11Bold">
    <w:name w:val="Body text (11) + Bold"/>
    <w:uiPriority w:val="99"/>
    <w:rsid w:val="00E900C3"/>
    <w:rPr>
      <w:rFonts w:ascii="Palatino Linotype" w:hAnsi="Palatino Linotype" w:cs="Palatino Linotype" w:hint="default"/>
      <w:b/>
      <w:bCs/>
      <w:sz w:val="16"/>
      <w:szCs w:val="16"/>
    </w:rPr>
  </w:style>
  <w:style w:type="paragraph" w:customStyle="1" w:styleId="ReallyfuckingsmallCharCharChar">
    <w:name w:val="Really fucking small Char Char Char"/>
    <w:basedOn w:val="Normal"/>
    <w:link w:val="ReallyfuckingsmallCharCharCharChar"/>
    <w:rsid w:val="00E900C3"/>
    <w:rPr>
      <w:rFonts w:ascii="Times New Roman" w:eastAsia="Times New Roman" w:hAnsi="Times New Roman" w:cs="Times New Roman"/>
      <w:sz w:val="10"/>
    </w:rPr>
  </w:style>
  <w:style w:type="character" w:customStyle="1" w:styleId="ReallyfuckingsmallCharCharCharChar">
    <w:name w:val="Really fucking small Char Char Char Char"/>
    <w:basedOn w:val="DefaultParagraphFont"/>
    <w:link w:val="ReallyfuckingsmallCharCharChar"/>
    <w:rsid w:val="00E900C3"/>
    <w:rPr>
      <w:rFonts w:ascii="Times New Roman" w:eastAsia="Times New Roman" w:hAnsi="Times New Roman" w:cs="Times New Roman"/>
      <w:sz w:val="10"/>
    </w:rPr>
  </w:style>
  <w:style w:type="paragraph" w:customStyle="1" w:styleId="HotRouteCharCharCharCharChar">
    <w:name w:val="Hot Route! Char Char Char Char Char"/>
    <w:basedOn w:val="Normal"/>
    <w:link w:val="HotRouteCharCharCharCharCharChar"/>
    <w:rsid w:val="00E900C3"/>
    <w:pPr>
      <w:ind w:left="144"/>
    </w:pPr>
    <w:rPr>
      <w:rFonts w:ascii="Times New Roman" w:eastAsia="Times New Roman" w:hAnsi="Times New Roman" w:cs="Times New Roman"/>
      <w:sz w:val="20"/>
    </w:rPr>
  </w:style>
  <w:style w:type="character" w:customStyle="1" w:styleId="HotRouteCharCharCharCharCharChar">
    <w:name w:val="Hot Route! Char Char Char Char Char Char"/>
    <w:basedOn w:val="DefaultParagraphFont"/>
    <w:link w:val="HotRouteCharCharCharCharChar"/>
    <w:rsid w:val="00E900C3"/>
    <w:rPr>
      <w:rFonts w:ascii="Times New Roman" w:eastAsia="Times New Roman" w:hAnsi="Times New Roman" w:cs="Times New Roman"/>
      <w:sz w:val="20"/>
    </w:rPr>
  </w:style>
  <w:style w:type="paragraph" w:customStyle="1" w:styleId="Reallyfuckingsmall">
    <w:name w:val="Really fucking small"/>
    <w:basedOn w:val="Normal"/>
    <w:link w:val="ReallyfuckingsmallChar"/>
    <w:qFormat/>
    <w:rsid w:val="00E900C3"/>
    <w:rPr>
      <w:rFonts w:asciiTheme="minorHAnsi" w:hAnsiTheme="minorHAnsi" w:cstheme="minorBidi"/>
      <w:sz w:val="10"/>
      <w:szCs w:val="24"/>
      <w:lang w:eastAsia="ar-SA"/>
    </w:rPr>
  </w:style>
  <w:style w:type="paragraph" w:customStyle="1" w:styleId="StyleCardTextUnderline3">
    <w:name w:val="Style Card Text + Underline3"/>
    <w:link w:val="StyleCardTextUnderline3Char"/>
    <w:rsid w:val="00E900C3"/>
    <w:rPr>
      <w:rFonts w:ascii="Cambria" w:eastAsia="Times New Roman" w:hAnsi="Cambria" w:cs="Times New Roman"/>
      <w:u w:val="thick"/>
      <w:lang w:eastAsia="ko-KR"/>
    </w:rPr>
  </w:style>
  <w:style w:type="character" w:customStyle="1" w:styleId="StyleCardTextUnderline3Char">
    <w:name w:val="Style Card Text + Underline3 Char"/>
    <w:link w:val="StyleCardTextUnderline3"/>
    <w:rsid w:val="00E900C3"/>
    <w:rPr>
      <w:rFonts w:ascii="Cambria" w:eastAsia="Times New Roman" w:hAnsi="Cambria" w:cs="Times New Roman"/>
      <w:u w:val="thick"/>
      <w:lang w:eastAsia="ko-KR"/>
    </w:rPr>
  </w:style>
  <w:style w:type="character" w:customStyle="1" w:styleId="AuthorDate1">
    <w:name w:val="Author/Date"/>
    <w:basedOn w:val="DefaultParagraphFont"/>
    <w:qFormat/>
    <w:rsid w:val="00E900C3"/>
    <w:rPr>
      <w:rFonts w:ascii="Times New Roman" w:hAnsi="Times New Roman" w:cs="Times New Roman"/>
      <w:b/>
      <w:sz w:val="24"/>
      <w:u w:val="single"/>
    </w:rPr>
  </w:style>
  <w:style w:type="paragraph" w:customStyle="1" w:styleId="Heading5SizeDown">
    <w:name w:val="Heading 5 Size Down"/>
    <w:basedOn w:val="Normal"/>
    <w:link w:val="Heading5SizeDownChar"/>
    <w:autoRedefine/>
    <w:rsid w:val="00E900C3"/>
    <w:pPr>
      <w:tabs>
        <w:tab w:val="left" w:pos="1440"/>
      </w:tabs>
    </w:pPr>
    <w:rPr>
      <w:sz w:val="20"/>
      <w:szCs w:val="16"/>
    </w:rPr>
  </w:style>
  <w:style w:type="character" w:customStyle="1" w:styleId="Heading5SizeDownChar">
    <w:name w:val="Heading 5 Size Down Char"/>
    <w:link w:val="Heading5SizeDown"/>
    <w:rsid w:val="00E900C3"/>
    <w:rPr>
      <w:rFonts w:ascii="Arial" w:hAnsi="Arial" w:cs="Arial"/>
      <w:sz w:val="20"/>
      <w:szCs w:val="16"/>
    </w:rPr>
  </w:style>
  <w:style w:type="paragraph" w:customStyle="1" w:styleId="Maximize">
    <w:name w:val="Maximize"/>
    <w:basedOn w:val="Normal"/>
    <w:link w:val="MaximizeChar"/>
    <w:rsid w:val="00E900C3"/>
    <w:pPr>
      <w:keepNext/>
      <w:keepLines/>
      <w:jc w:val="both"/>
    </w:pPr>
    <w:rPr>
      <w:u w:val="single"/>
    </w:rPr>
  </w:style>
  <w:style w:type="character" w:customStyle="1" w:styleId="MaximizeChar">
    <w:name w:val="Maximize Char"/>
    <w:link w:val="Maximize"/>
    <w:rsid w:val="00E900C3"/>
    <w:rPr>
      <w:rFonts w:ascii="Arial" w:hAnsi="Arial" w:cs="Arial"/>
      <w:sz w:val="16"/>
      <w:u w:val="single"/>
    </w:rPr>
  </w:style>
  <w:style w:type="paragraph" w:customStyle="1" w:styleId="Cabi">
    <w:name w:val="Cabi"/>
    <w:basedOn w:val="Normal"/>
    <w:rsid w:val="00E900C3"/>
    <w:rPr>
      <w:rFonts w:asciiTheme="minorHAnsi" w:eastAsiaTheme="minorEastAsia" w:hAnsiTheme="minorHAnsi" w:cstheme="minorBidi"/>
      <w:sz w:val="24"/>
      <w:szCs w:val="24"/>
    </w:rPr>
  </w:style>
  <w:style w:type="paragraph" w:customStyle="1" w:styleId="StyleStyleStyle49pt11pt">
    <w:name w:val="Style Style Style4 + 9 pt + 11 pt"/>
    <w:basedOn w:val="StyleStyle49pt"/>
    <w:link w:val="StyleStyleStyle49pt11ptChar"/>
    <w:rsid w:val="00E900C3"/>
    <w:pPr>
      <w:tabs>
        <w:tab w:val="num" w:pos="720"/>
      </w:tabs>
    </w:pPr>
    <w:rPr>
      <w:rFonts w:ascii="Times New Roman" w:hAnsi="Times New Roman"/>
      <w:sz w:val="20"/>
    </w:rPr>
  </w:style>
  <w:style w:type="character" w:customStyle="1" w:styleId="StyleStyleStyle49pt11ptChar">
    <w:name w:val="Style Style Style4 + 9 pt + 11 pt Char"/>
    <w:link w:val="StyleStyleStyle49pt11pt"/>
    <w:rsid w:val="00E900C3"/>
    <w:rPr>
      <w:rFonts w:ascii="Times New Roman" w:eastAsia="Times New Roman" w:hAnsi="Times New Roman" w:cs="Times New Roman"/>
      <w:sz w:val="20"/>
      <w:szCs w:val="24"/>
      <w:u w:val="single"/>
    </w:rPr>
  </w:style>
  <w:style w:type="paragraph" w:customStyle="1" w:styleId="StyleStyle49pt1">
    <w:name w:val="Style Style4 + 9 pt1"/>
    <w:basedOn w:val="Style4"/>
    <w:link w:val="StyleStyle49pt1Char"/>
    <w:rsid w:val="00E900C3"/>
    <w:pPr>
      <w:tabs>
        <w:tab w:val="num" w:pos="720"/>
      </w:tabs>
    </w:pPr>
    <w:rPr>
      <w:rFonts w:ascii="Times New Roman" w:hAnsi="Times New Roman"/>
      <w:szCs w:val="24"/>
    </w:rPr>
  </w:style>
  <w:style w:type="character" w:customStyle="1" w:styleId="StyleStyle49pt1Char">
    <w:name w:val="Style Style4 + 9 pt1 Char"/>
    <w:link w:val="StyleStyle49pt1"/>
    <w:rsid w:val="00E900C3"/>
    <w:rPr>
      <w:rFonts w:ascii="Times New Roman" w:eastAsia="Times New Roman" w:hAnsi="Times New Roman" w:cs="Times New Roman"/>
      <w:sz w:val="20"/>
      <w:szCs w:val="24"/>
      <w:u w:val="single"/>
    </w:rPr>
  </w:style>
  <w:style w:type="paragraph" w:customStyle="1" w:styleId="StyleStyle49ptBold1">
    <w:name w:val="Style Style4 + 9 pt Bold1"/>
    <w:basedOn w:val="Style4"/>
    <w:link w:val="StyleStyle49ptBold1Char"/>
    <w:rsid w:val="00E900C3"/>
    <w:pPr>
      <w:tabs>
        <w:tab w:val="num" w:pos="720"/>
      </w:tabs>
    </w:pPr>
    <w:rPr>
      <w:rFonts w:ascii="Times New Roman" w:hAnsi="Times New Roman"/>
      <w:b/>
      <w:bCs/>
      <w:szCs w:val="24"/>
    </w:rPr>
  </w:style>
  <w:style w:type="character" w:customStyle="1" w:styleId="StyleStyle49ptBold1Char">
    <w:name w:val="Style Style4 + 9 pt Bold1 Char"/>
    <w:link w:val="StyleStyle49ptBold1"/>
    <w:rsid w:val="00E900C3"/>
    <w:rPr>
      <w:rFonts w:ascii="Times New Roman" w:eastAsia="Times New Roman" w:hAnsi="Times New Roman" w:cs="Times New Roman"/>
      <w:b/>
      <w:bCs/>
      <w:sz w:val="20"/>
      <w:szCs w:val="24"/>
      <w:u w:val="single"/>
    </w:rPr>
  </w:style>
  <w:style w:type="paragraph" w:customStyle="1" w:styleId="StyleMinimize9pt">
    <w:name w:val="Style Minimize + 9 pt"/>
    <w:basedOn w:val="Normal"/>
    <w:link w:val="StyleMinimize9ptChar"/>
    <w:rsid w:val="00E900C3"/>
    <w:pPr>
      <w:autoSpaceDE w:val="0"/>
      <w:autoSpaceDN w:val="0"/>
      <w:adjustRightInd w:val="0"/>
      <w:ind w:left="288" w:right="288"/>
    </w:pPr>
    <w:rPr>
      <w:rFonts w:ascii="Times New Roman" w:eastAsia="Times New Roman" w:hAnsi="Times New Roman" w:cs="Times New Roman"/>
      <w:color w:val="000000"/>
      <w:sz w:val="20"/>
      <w:szCs w:val="24"/>
    </w:rPr>
  </w:style>
  <w:style w:type="character" w:customStyle="1" w:styleId="StyleMinimize9ptChar">
    <w:name w:val="Style Minimize + 9 pt Char"/>
    <w:link w:val="StyleMinimize9pt"/>
    <w:rsid w:val="00E900C3"/>
    <w:rPr>
      <w:rFonts w:ascii="Times New Roman" w:eastAsia="Times New Roman" w:hAnsi="Times New Roman" w:cs="Times New Roman"/>
      <w:color w:val="000000"/>
      <w:sz w:val="20"/>
      <w:szCs w:val="24"/>
    </w:rPr>
  </w:style>
  <w:style w:type="paragraph" w:customStyle="1" w:styleId="Style5">
    <w:name w:val="Style5"/>
    <w:basedOn w:val="Normal"/>
    <w:link w:val="Style5Char"/>
    <w:qFormat/>
    <w:rsid w:val="00E900C3"/>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E900C3"/>
    <w:rPr>
      <w:rFonts w:ascii="Times New Roman" w:eastAsia="Times New Roman" w:hAnsi="Times New Roman" w:cs="Times New Roman"/>
      <w:sz w:val="20"/>
      <w:szCs w:val="24"/>
    </w:rPr>
  </w:style>
  <w:style w:type="paragraph" w:customStyle="1" w:styleId="Style100">
    <w:name w:val="Style10"/>
    <w:basedOn w:val="Normal"/>
    <w:link w:val="Style10Char"/>
    <w:qFormat/>
    <w:rsid w:val="00E900C3"/>
    <w:pPr>
      <w:ind w:right="432"/>
    </w:pPr>
    <w:rPr>
      <w:rFonts w:ascii="Times New Roman" w:eastAsia="Times New Roman" w:hAnsi="Times New Roman" w:cs="Times New Roman"/>
      <w:b/>
      <w:sz w:val="24"/>
      <w:szCs w:val="24"/>
    </w:rPr>
  </w:style>
  <w:style w:type="character" w:customStyle="1" w:styleId="Style10Char">
    <w:name w:val="Style10 Char"/>
    <w:link w:val="Style100"/>
    <w:rsid w:val="00E900C3"/>
    <w:rPr>
      <w:rFonts w:ascii="Times New Roman" w:eastAsia="Times New Roman" w:hAnsi="Times New Roman" w:cs="Times New Roman"/>
      <w:b/>
      <w:sz w:val="24"/>
      <w:szCs w:val="24"/>
    </w:rPr>
  </w:style>
  <w:style w:type="character" w:customStyle="1" w:styleId="swauthor">
    <w:name w:val="sw_author"/>
    <w:rsid w:val="00E900C3"/>
  </w:style>
  <w:style w:type="character" w:customStyle="1" w:styleId="StyleStyleBoldUnderlineUnderlineapple-style-span6ptBoldK">
    <w:name w:val="Style Style Bold UnderlineUnderlineapple-style-span + 6 ptBoldK..."/>
    <w:basedOn w:val="DefaultParagraphFont"/>
    <w:rsid w:val="00E900C3"/>
    <w:rPr>
      <w:b w:val="0"/>
      <w:bCs w:val="0"/>
      <w:sz w:val="22"/>
      <w:u w:val="single"/>
      <w:bdr w:val="none" w:sz="0" w:space="0" w:color="auto"/>
    </w:rPr>
  </w:style>
  <w:style w:type="character" w:customStyle="1" w:styleId="Highlight1">
    <w:name w:val="Highlight"/>
    <w:uiPriority w:val="1"/>
    <w:qFormat/>
    <w:rsid w:val="00E900C3"/>
    <w:rPr>
      <w:rFonts w:ascii="Times New Roman" w:eastAsia="ヒラギノ角ゴ Pro W3" w:hAnsi="Times New Roman"/>
      <w:b w:val="0"/>
      <w:i w:val="0"/>
      <w:caps w:val="0"/>
      <w:smallCaps w:val="0"/>
      <w:color w:val="000000"/>
      <w:spacing w:val="0"/>
      <w:position w:val="0"/>
      <w:u w:val="single"/>
      <w:shd w:val="clear" w:color="auto" w:fill="00FFFF"/>
      <w:vertAlign w:val="baseline"/>
      <w:lang w:val="en-US"/>
    </w:rPr>
  </w:style>
  <w:style w:type="character" w:customStyle="1" w:styleId="maintext">
    <w:name w:val="maintext"/>
    <w:basedOn w:val="DefaultParagraphFont"/>
    <w:rsid w:val="00E900C3"/>
  </w:style>
  <w:style w:type="character" w:customStyle="1" w:styleId="boldciteChar2">
    <w:name w:val="bold cite Char2"/>
    <w:rsid w:val="00E900C3"/>
    <w:rPr>
      <w:rFonts w:ascii="Arial" w:hAnsi="Arial"/>
      <w:b/>
      <w:color w:val="000000"/>
      <w:sz w:val="28"/>
      <w:u w:val="thick" w:color="000000"/>
    </w:rPr>
  </w:style>
  <w:style w:type="paragraph" w:customStyle="1" w:styleId="underlinecard0">
    <w:name w:val="underline card"/>
    <w:link w:val="underlinecardChar0"/>
    <w:rsid w:val="00E900C3"/>
    <w:pPr>
      <w:spacing w:after="0" w:line="240" w:lineRule="auto"/>
      <w:ind w:left="1728" w:right="1728"/>
    </w:pPr>
    <w:rPr>
      <w:rFonts w:ascii="Arial" w:hAnsi="Arial"/>
      <w:sz w:val="18"/>
      <w:szCs w:val="24"/>
      <w:u w:val="single"/>
    </w:rPr>
  </w:style>
  <w:style w:type="character" w:customStyle="1" w:styleId="StyleStyleStyleBold12ptCite11pt">
    <w:name w:val="Style Style Style Bold + 12 ptCite + 11 pt"/>
    <w:rsid w:val="00E900C3"/>
    <w:rPr>
      <w:rFonts w:ascii="Verdana" w:hAnsi="Verdana" w:hint="default"/>
      <w:b/>
      <w:bCs/>
      <w:sz w:val="22"/>
      <w:u w:val="single"/>
    </w:rPr>
  </w:style>
  <w:style w:type="character" w:customStyle="1" w:styleId="FontStyle47">
    <w:name w:val="Font Style47"/>
    <w:uiPriority w:val="99"/>
    <w:rsid w:val="00E900C3"/>
    <w:rPr>
      <w:rFonts w:ascii="Times New Roman" w:hAnsi="Times New Roman" w:cs="Times New Roman"/>
      <w:sz w:val="18"/>
      <w:szCs w:val="18"/>
    </w:rPr>
  </w:style>
  <w:style w:type="character" w:customStyle="1" w:styleId="underLight">
    <w:name w:val="underLight"/>
    <w:uiPriority w:val="1"/>
    <w:qFormat/>
    <w:rsid w:val="00E900C3"/>
    <w:rPr>
      <w:rFonts w:ascii="Helvetica" w:hAnsi="Helvetica"/>
      <w:b w:val="0"/>
      <w:sz w:val="24"/>
      <w:u w:val="single"/>
      <w:bdr w:val="none" w:sz="0" w:space="0" w:color="auto"/>
      <w:shd w:val="clear" w:color="auto" w:fill="9BF889"/>
    </w:rPr>
  </w:style>
  <w:style w:type="character" w:customStyle="1" w:styleId="body1">
    <w:name w:val="body1"/>
    <w:rsid w:val="00E900C3"/>
  </w:style>
  <w:style w:type="character" w:customStyle="1" w:styleId="UnderlineBox">
    <w:name w:val="Underline + Box"/>
    <w:uiPriority w:val="1"/>
    <w:qFormat/>
    <w:rsid w:val="00E900C3"/>
    <w:rPr>
      <w:rFonts w:ascii="Georgia" w:hAnsi="Georgia"/>
      <w:b w:val="0"/>
      <w:sz w:val="22"/>
      <w:u w:val="single"/>
      <w:bdr w:val="single" w:sz="4" w:space="0" w:color="auto"/>
    </w:rPr>
  </w:style>
  <w:style w:type="paragraph" w:customStyle="1" w:styleId="Pa12">
    <w:name w:val="Pa12"/>
    <w:basedOn w:val="Normal"/>
    <w:next w:val="Normal"/>
    <w:uiPriority w:val="99"/>
    <w:rsid w:val="00E900C3"/>
    <w:pPr>
      <w:autoSpaceDE w:val="0"/>
      <w:autoSpaceDN w:val="0"/>
      <w:adjustRightInd w:val="0"/>
      <w:spacing w:line="200" w:lineRule="atLeast"/>
    </w:pPr>
    <w:rPr>
      <w:rFonts w:ascii="Adobe Garamond Pro" w:hAnsi="Adobe Garamond Pro" w:cstheme="minorBidi"/>
      <w:sz w:val="24"/>
      <w:szCs w:val="24"/>
    </w:rPr>
  </w:style>
  <w:style w:type="paragraph" w:customStyle="1" w:styleId="Style21">
    <w:name w:val="Style 2"/>
    <w:rsid w:val="00E900C3"/>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3">
    <w:name w:val="Style 1"/>
    <w:rsid w:val="00E900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31">
    <w:name w:val="Style 3"/>
    <w:rsid w:val="00E900C3"/>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0">
    <w:name w:val="Style 5"/>
    <w:rsid w:val="00E900C3"/>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0">
    <w:name w:val="Style 6"/>
    <w:rsid w:val="00E900C3"/>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E900C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0">
    <w:name w:val="Style 8"/>
    <w:rsid w:val="00E900C3"/>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updatebodytest">
    <w:name w:val="updatebodytest"/>
    <w:basedOn w:val="DefaultParagraphFont"/>
    <w:rsid w:val="00E900C3"/>
  </w:style>
  <w:style w:type="character" w:customStyle="1" w:styleId="mainheader">
    <w:name w:val="mainheader"/>
    <w:basedOn w:val="DefaultParagraphFont"/>
    <w:rsid w:val="00E900C3"/>
  </w:style>
  <w:style w:type="character" w:customStyle="1" w:styleId="div5head">
    <w:name w:val="div5head"/>
    <w:basedOn w:val="DefaultParagraphFont"/>
    <w:rsid w:val="00E900C3"/>
  </w:style>
  <w:style w:type="character" w:customStyle="1" w:styleId="div6head">
    <w:name w:val="div6head"/>
    <w:basedOn w:val="DefaultParagraphFont"/>
    <w:rsid w:val="00E900C3"/>
  </w:style>
  <w:style w:type="character" w:customStyle="1" w:styleId="caps-label">
    <w:name w:val="caps-label"/>
    <w:basedOn w:val="DefaultParagraphFont"/>
    <w:rsid w:val="00E900C3"/>
  </w:style>
  <w:style w:type="character" w:customStyle="1" w:styleId="SmalltextCharCharCharChar0">
    <w:name w:val="Small text Char Char Char Char"/>
    <w:link w:val="SmalltextCharCharChar0"/>
    <w:rsid w:val="00E900C3"/>
    <w:rPr>
      <w:sz w:val="16"/>
      <w:szCs w:val="24"/>
    </w:rPr>
  </w:style>
  <w:style w:type="character" w:customStyle="1" w:styleId="Style8pt1">
    <w:name w:val="Style 8 pt1"/>
    <w:basedOn w:val="DefaultParagraphFont"/>
    <w:rsid w:val="00E900C3"/>
    <w:rPr>
      <w:rFonts w:ascii="Georgia" w:hAnsi="Georgia"/>
      <w:sz w:val="16"/>
    </w:rPr>
  </w:style>
  <w:style w:type="character" w:customStyle="1" w:styleId="searchtools-record-title">
    <w:name w:val="searchtools-record-title"/>
    <w:basedOn w:val="DefaultParagraphFont"/>
    <w:rsid w:val="00E900C3"/>
  </w:style>
  <w:style w:type="character" w:customStyle="1" w:styleId="dd">
    <w:name w:val="dd"/>
    <w:rsid w:val="00E900C3"/>
  </w:style>
  <w:style w:type="character" w:customStyle="1" w:styleId="author-rss">
    <w:name w:val="author-rss"/>
    <w:rsid w:val="00E900C3"/>
  </w:style>
  <w:style w:type="character" w:customStyle="1" w:styleId="apple">
    <w:name w:val="apple"/>
    <w:rsid w:val="00E900C3"/>
  </w:style>
  <w:style w:type="character" w:customStyle="1" w:styleId="rightside">
    <w:name w:val="rightside"/>
    <w:rsid w:val="00E900C3"/>
  </w:style>
  <w:style w:type="character" w:customStyle="1" w:styleId="flourish">
    <w:name w:val="flourish"/>
    <w:rsid w:val="00E900C3"/>
  </w:style>
  <w:style w:type="paragraph" w:customStyle="1" w:styleId="Micro">
    <w:name w:val="Micro"/>
    <w:basedOn w:val="Normal"/>
    <w:next w:val="Normal"/>
    <w:rsid w:val="00E900C3"/>
    <w:pPr>
      <w:widowControl w:val="0"/>
    </w:pPr>
    <w:rPr>
      <w:rFonts w:eastAsia="Times New Roman" w:cs="Times New Roman"/>
      <w:sz w:val="12"/>
      <w:szCs w:val="24"/>
    </w:rPr>
  </w:style>
  <w:style w:type="character" w:customStyle="1" w:styleId="style150">
    <w:name w:val="style150"/>
    <w:rsid w:val="00E900C3"/>
  </w:style>
  <w:style w:type="paragraph" w:customStyle="1" w:styleId="cite20">
    <w:name w:val="cite2"/>
    <w:basedOn w:val="Normal"/>
    <w:rsid w:val="00E900C3"/>
    <w:pPr>
      <w:widowControl w:val="0"/>
    </w:pPr>
    <w:rPr>
      <w:rFonts w:ascii="Times New Roman" w:eastAsia="Times New Roman" w:hAnsi="Times New Roman" w:cs="Times New Roman"/>
      <w:color w:val="000000"/>
      <w:sz w:val="20"/>
      <w:szCs w:val="20"/>
    </w:rPr>
  </w:style>
  <w:style w:type="character" w:customStyle="1" w:styleId="submitted-date">
    <w:name w:val="submitted-date"/>
    <w:rsid w:val="00E900C3"/>
  </w:style>
  <w:style w:type="character" w:customStyle="1" w:styleId="head">
    <w:name w:val="head"/>
    <w:rsid w:val="00E900C3"/>
  </w:style>
  <w:style w:type="character" w:customStyle="1" w:styleId="titleauthoretc">
    <w:name w:val="titleauthoretc"/>
    <w:rsid w:val="00E900C3"/>
  </w:style>
  <w:style w:type="character" w:customStyle="1" w:styleId="A3">
    <w:name w:val="A3"/>
    <w:rsid w:val="00E900C3"/>
    <w:rPr>
      <w:rFonts w:cs="Perpetua"/>
      <w:color w:val="000000"/>
      <w:sz w:val="15"/>
      <w:szCs w:val="15"/>
    </w:rPr>
  </w:style>
  <w:style w:type="character" w:customStyle="1" w:styleId="first-letter">
    <w:name w:val="first-letter"/>
    <w:rsid w:val="00E900C3"/>
  </w:style>
  <w:style w:type="character" w:customStyle="1" w:styleId="focusparagraph">
    <w:name w:val="focusparagraph"/>
    <w:rsid w:val="00E900C3"/>
  </w:style>
  <w:style w:type="character" w:customStyle="1" w:styleId="lightblue">
    <w:name w:val="lightblue"/>
    <w:rsid w:val="00E900C3"/>
  </w:style>
  <w:style w:type="character" w:customStyle="1" w:styleId="tagCharCharChar">
    <w:name w:val="tag Char Char Char"/>
    <w:rsid w:val="00E900C3"/>
    <w:rPr>
      <w:rFonts w:ascii="Arial" w:eastAsia="Times New Roman" w:hAnsi="Arial" w:cs="Times New Roman"/>
      <w:b/>
      <w:sz w:val="24"/>
      <w:szCs w:val="20"/>
    </w:rPr>
  </w:style>
  <w:style w:type="paragraph" w:customStyle="1" w:styleId="StyleUnderlineCharLatinTimesNewRomanAsianSimSun">
    <w:name w:val="Style Underline Char + (Latin) Times New Roman (Asian) SimSun"/>
    <w:basedOn w:val="Normal"/>
    <w:link w:val="StyleUnderlineCharLatinTimesNewRomanAsianSimSunChar"/>
    <w:rsid w:val="00E900C3"/>
    <w:pPr>
      <w:widowControl w:val="0"/>
    </w:pPr>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E900C3"/>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E900C3"/>
    <w:pPr>
      <w:widowControl w:val="0"/>
    </w:pPr>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E900C3"/>
    <w:rPr>
      <w:rFonts w:ascii="Times New Roman" w:eastAsia="SimSu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E900C3"/>
    <w:pPr>
      <w:widowControl w:val="0"/>
    </w:pPr>
    <w:rPr>
      <w:rFonts w:ascii="Times New Roman" w:hAnsi="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900C3"/>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E900C3"/>
    <w:pPr>
      <w:widowControl w:val="0"/>
    </w:pPr>
    <w:rPr>
      <w:rFonts w:ascii="Times New Roman" w:hAnsi="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900C3"/>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E900C3"/>
    <w:rPr>
      <w:rFonts w:cs="Arial"/>
      <w:b/>
      <w:bCs/>
      <w:szCs w:val="32"/>
      <w:lang w:val="en-US" w:eastAsia="en-US" w:bidi="ar-SA"/>
    </w:rPr>
  </w:style>
  <w:style w:type="paragraph" w:customStyle="1" w:styleId="H4Tag">
    <w:name w:val="H4 (Tag)"/>
    <w:basedOn w:val="Normal"/>
    <w:link w:val="H4TagChar1"/>
    <w:qFormat/>
    <w:rsid w:val="00E900C3"/>
    <w:pPr>
      <w:widowControl w:val="0"/>
    </w:pPr>
    <w:rPr>
      <w:rFonts w:ascii="Georgia" w:eastAsia="Calibri" w:hAnsi="Georgia" w:cs="Times New Roman"/>
      <w:b/>
    </w:rPr>
  </w:style>
  <w:style w:type="character" w:customStyle="1" w:styleId="H4TagChar1">
    <w:name w:val="H4 (Tag) Char1"/>
    <w:link w:val="H4Tag"/>
    <w:rsid w:val="00E900C3"/>
    <w:rPr>
      <w:rFonts w:ascii="Georgia" w:eastAsia="Calibri" w:hAnsi="Georgia" w:cs="Times New Roman"/>
      <w:b/>
      <w:sz w:val="16"/>
    </w:rPr>
  </w:style>
  <w:style w:type="character" w:customStyle="1" w:styleId="citationgenerated">
    <w:name w:val="citation generated"/>
    <w:rsid w:val="00E900C3"/>
  </w:style>
  <w:style w:type="paragraph" w:customStyle="1" w:styleId="CM25">
    <w:name w:val="CM25"/>
    <w:basedOn w:val="Default"/>
    <w:next w:val="Default"/>
    <w:rsid w:val="00E900C3"/>
    <w:pPr>
      <w:widowControl w:val="0"/>
      <w:spacing w:after="233"/>
    </w:pPr>
    <w:rPr>
      <w:rFonts w:ascii="Georgia" w:eastAsia="Calibri" w:hAnsi="Georgia" w:cs="Times New Roman"/>
    </w:rPr>
  </w:style>
  <w:style w:type="character" w:customStyle="1" w:styleId="pmterms12">
    <w:name w:val="pmterms12"/>
    <w:rsid w:val="00E900C3"/>
    <w:rPr>
      <w:b/>
      <w:bCs/>
      <w:i w:val="0"/>
      <w:iCs w:val="0"/>
      <w:color w:val="000000"/>
    </w:rPr>
  </w:style>
  <w:style w:type="paragraph" w:styleId="z-TopofForm">
    <w:name w:val="HTML Top of Form"/>
    <w:basedOn w:val="Normal"/>
    <w:next w:val="Normal"/>
    <w:link w:val="z-TopofFormChar"/>
    <w:hidden/>
    <w:rsid w:val="00E900C3"/>
    <w:pPr>
      <w:widowControl w:val="0"/>
      <w:pBdr>
        <w:bottom w:val="single" w:sz="6" w:space="1" w:color="auto"/>
      </w:pBdr>
      <w:jc w:val="center"/>
    </w:pPr>
    <w:rPr>
      <w:rFonts w:eastAsia="Times New Roman" w:cs="Times New Roman"/>
      <w:vanish/>
      <w:szCs w:val="16"/>
    </w:rPr>
  </w:style>
  <w:style w:type="character" w:customStyle="1" w:styleId="z-TopofFormChar">
    <w:name w:val="z-Top of Form Char"/>
    <w:basedOn w:val="DefaultParagraphFont"/>
    <w:link w:val="z-TopofForm"/>
    <w:rsid w:val="00E900C3"/>
    <w:rPr>
      <w:rFonts w:ascii="Arial" w:eastAsia="Times New Roman" w:hAnsi="Arial" w:cs="Times New Roman"/>
      <w:vanish/>
      <w:sz w:val="16"/>
      <w:szCs w:val="16"/>
    </w:rPr>
  </w:style>
  <w:style w:type="character" w:customStyle="1" w:styleId="BoldandUnderlineCharCharCharChar">
    <w:name w:val="Bold and Underline Char Char Char Char"/>
    <w:rsid w:val="00E900C3"/>
    <w:rPr>
      <w:b/>
      <w:noProof w:val="0"/>
      <w:u w:val="single"/>
      <w:lang w:val="en-US" w:eastAsia="en-US" w:bidi="ar-SA"/>
    </w:rPr>
  </w:style>
  <w:style w:type="character" w:customStyle="1" w:styleId="FontStyle29">
    <w:name w:val="Font Style29"/>
    <w:uiPriority w:val="99"/>
    <w:rsid w:val="00E900C3"/>
    <w:rPr>
      <w:rFonts w:ascii="Arial" w:hAnsi="Arial" w:cs="Arial"/>
      <w:sz w:val="14"/>
      <w:szCs w:val="14"/>
    </w:rPr>
  </w:style>
  <w:style w:type="character" w:customStyle="1" w:styleId="Debate-CardSmalltextF2Char">
    <w:name w:val="Debate- Card Small text F2 Char"/>
    <w:link w:val="Debate-CardSmalltextF2"/>
    <w:locked/>
    <w:rsid w:val="00E900C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E900C3"/>
    <w:pPr>
      <w:widowControl w:val="0"/>
      <w:spacing w:after="200"/>
      <w:contextualSpacing/>
    </w:pPr>
    <w:rPr>
      <w:rFonts w:ascii="Arial Narrow" w:hAnsi="Arial Narrow" w:cstheme="minorBidi"/>
    </w:rPr>
  </w:style>
  <w:style w:type="character" w:customStyle="1" w:styleId="commentstext0">
    <w:name w:val="commentstext"/>
    <w:rsid w:val="00E900C3"/>
  </w:style>
  <w:style w:type="character" w:customStyle="1" w:styleId="marrontitulobig">
    <w:name w:val="marron_titulo_big"/>
    <w:rsid w:val="00E900C3"/>
  </w:style>
  <w:style w:type="character" w:customStyle="1" w:styleId="postbody">
    <w:name w:val="postbody"/>
    <w:rsid w:val="00E900C3"/>
  </w:style>
  <w:style w:type="character" w:customStyle="1" w:styleId="titletxt">
    <w:name w:val="titletxt"/>
    <w:rsid w:val="00E900C3"/>
  </w:style>
  <w:style w:type="character" w:customStyle="1" w:styleId="colbcopy">
    <w:name w:val="colbcopy"/>
    <w:rsid w:val="00E900C3"/>
  </w:style>
  <w:style w:type="character" w:customStyle="1" w:styleId="hcard">
    <w:name w:val="hcard"/>
    <w:rsid w:val="00E900C3"/>
  </w:style>
  <w:style w:type="table" w:styleId="MediumGrid2">
    <w:name w:val="Medium Grid 2"/>
    <w:basedOn w:val="TableNormal"/>
    <w:uiPriority w:val="68"/>
    <w:rsid w:val="00E900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ource">
    <w:name w:val="source"/>
    <w:rsid w:val="00E900C3"/>
  </w:style>
  <w:style w:type="character" w:customStyle="1" w:styleId="bioline">
    <w:name w:val="bioline"/>
    <w:rsid w:val="00E900C3"/>
  </w:style>
  <w:style w:type="numbering" w:styleId="1ai">
    <w:name w:val="Outline List 1"/>
    <w:basedOn w:val="NoList"/>
    <w:rsid w:val="00E900C3"/>
    <w:pPr>
      <w:numPr>
        <w:numId w:val="26"/>
      </w:numPr>
    </w:pPr>
  </w:style>
  <w:style w:type="paragraph" w:customStyle="1" w:styleId="StylePlainTextTimesNewRomanBold">
    <w:name w:val="Style Plain Text + Times New Roman Bold"/>
    <w:basedOn w:val="PlainText"/>
    <w:rsid w:val="00E900C3"/>
    <w:pPr>
      <w:widowControl w:val="0"/>
    </w:pPr>
    <w:rPr>
      <w:rFonts w:ascii="Courier" w:eastAsia="Cambria" w:hAnsi="Courier" w:cs="Times New Roman"/>
      <w:sz w:val="21"/>
      <w:szCs w:val="21"/>
    </w:rPr>
  </w:style>
  <w:style w:type="paragraph" w:customStyle="1" w:styleId="hotroute3">
    <w:name w:val="hotroute"/>
    <w:basedOn w:val="Normal"/>
    <w:qFormat/>
    <w:rsid w:val="00E900C3"/>
    <w:pPr>
      <w:widowControl w:val="0"/>
      <w:ind w:left="288"/>
    </w:pPr>
    <w:rPr>
      <w:rFonts w:ascii="Georgia" w:hAnsi="Georgia"/>
    </w:rPr>
  </w:style>
  <w:style w:type="paragraph" w:customStyle="1" w:styleId="DeleteAnalytics">
    <w:name w:val="Delete Analytics"/>
    <w:basedOn w:val="Heading4"/>
    <w:qFormat/>
    <w:rsid w:val="00E900C3"/>
    <w:pPr>
      <w:widowControl w:val="0"/>
    </w:pPr>
    <w:rPr>
      <w:rFonts w:ascii="Georgia" w:hAnsi="Georgia"/>
      <w:color w:val="800000"/>
    </w:rPr>
  </w:style>
  <w:style w:type="paragraph" w:customStyle="1" w:styleId="ReallyFuckingSmall0">
    <w:name w:val="Really Fucking Small"/>
    <w:basedOn w:val="Normal"/>
    <w:link w:val="ReallyFuckingSmallChar0"/>
    <w:rsid w:val="00E900C3"/>
    <w:pPr>
      <w:widowControl w:val="0"/>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E900C3"/>
    <w:rPr>
      <w:rFonts w:ascii="Times New Roman" w:eastAsia="Times New Roman" w:hAnsi="Times New Roman" w:cs="Times New Roman"/>
      <w:sz w:val="12"/>
      <w:szCs w:val="24"/>
    </w:rPr>
  </w:style>
  <w:style w:type="paragraph" w:customStyle="1" w:styleId="SmalltextCharCharChar0">
    <w:name w:val="Small text Char Char Char"/>
    <w:basedOn w:val="Normal"/>
    <w:link w:val="SmalltextCharCharCharChar0"/>
    <w:rsid w:val="00E900C3"/>
    <w:pPr>
      <w:widowControl w:val="0"/>
    </w:pPr>
    <w:rPr>
      <w:rFonts w:asciiTheme="minorHAnsi" w:hAnsiTheme="minorHAnsi" w:cstheme="minorBidi"/>
      <w:szCs w:val="24"/>
    </w:rPr>
  </w:style>
  <w:style w:type="character" w:customStyle="1" w:styleId="Qualified">
    <w:name w:val="Qualified"/>
    <w:rsid w:val="00E900C3"/>
    <w:rPr>
      <w:rFonts w:asciiTheme="majorHAnsi" w:hAnsiTheme="majorHAnsi"/>
      <w:b/>
      <w:bCs/>
      <w:sz w:val="16"/>
    </w:rPr>
  </w:style>
  <w:style w:type="paragraph" w:customStyle="1" w:styleId="MaggieTag">
    <w:name w:val="MaggieTag"/>
    <w:basedOn w:val="Normal"/>
    <w:rsid w:val="00E900C3"/>
    <w:pPr>
      <w:widowControl w:val="0"/>
    </w:pPr>
    <w:rPr>
      <w:rFonts w:ascii="Garamond" w:eastAsia="Times New Roman" w:hAnsi="Garamond"/>
      <w:b/>
      <w:sz w:val="24"/>
      <w:szCs w:val="20"/>
    </w:rPr>
  </w:style>
  <w:style w:type="character" w:customStyle="1" w:styleId="BlockTitleChar0">
    <w:name w:val="%Block Title Char"/>
    <w:rsid w:val="00E900C3"/>
    <w:rPr>
      <w:rFonts w:ascii="Arial" w:eastAsia="Times New Roman" w:hAnsi="Arial" w:cs="Arial"/>
      <w:b/>
      <w:bCs/>
      <w:kern w:val="32"/>
      <w:sz w:val="28"/>
      <w:szCs w:val="32"/>
    </w:rPr>
  </w:style>
  <w:style w:type="paragraph" w:customStyle="1" w:styleId="Regular">
    <w:name w:val="Regular"/>
    <w:basedOn w:val="Normal"/>
    <w:link w:val="RegularChar"/>
    <w:qFormat/>
    <w:rsid w:val="00E900C3"/>
    <w:pPr>
      <w:widowControl w:val="0"/>
      <w:spacing w:after="200"/>
    </w:pPr>
    <w:rPr>
      <w:rFonts w:ascii="Cambria" w:eastAsia="Cambria" w:hAnsi="Cambria"/>
      <w:sz w:val="20"/>
      <w:szCs w:val="24"/>
    </w:rPr>
  </w:style>
  <w:style w:type="paragraph" w:customStyle="1" w:styleId="Emphasize">
    <w:name w:val="Emphasize"/>
    <w:basedOn w:val="Normal"/>
    <w:qFormat/>
    <w:rsid w:val="00E900C3"/>
    <w:pPr>
      <w:widowControl w:val="0"/>
      <w:spacing w:after="200"/>
    </w:pPr>
    <w:rPr>
      <w:rFonts w:ascii="Cambria" w:eastAsia="Cambria" w:hAnsi="Cambria"/>
      <w:b/>
      <w:sz w:val="20"/>
      <w:szCs w:val="24"/>
      <w:u w:val="single"/>
    </w:rPr>
  </w:style>
  <w:style w:type="character" w:customStyle="1" w:styleId="columntexthead">
    <w:name w:val="columntexthead"/>
    <w:rsid w:val="00E900C3"/>
  </w:style>
  <w:style w:type="character" w:customStyle="1" w:styleId="instruction">
    <w:name w:val="instruction"/>
    <w:rsid w:val="00E900C3"/>
  </w:style>
  <w:style w:type="character" w:customStyle="1" w:styleId="yahoobuzzbadge-form">
    <w:name w:val="yahoobuzzbadge-form"/>
    <w:rsid w:val="00E900C3"/>
  </w:style>
  <w:style w:type="character" w:customStyle="1" w:styleId="listpipe">
    <w:name w:val="listpipe"/>
    <w:rsid w:val="00E900C3"/>
  </w:style>
  <w:style w:type="character" w:customStyle="1" w:styleId="imagelink">
    <w:name w:val="imagelink"/>
    <w:rsid w:val="00E900C3"/>
  </w:style>
  <w:style w:type="paragraph" w:customStyle="1" w:styleId="Pa0">
    <w:name w:val="Pa0"/>
    <w:basedOn w:val="Default"/>
    <w:next w:val="Default"/>
    <w:rsid w:val="00E900C3"/>
    <w:pPr>
      <w:widowControl w:val="0"/>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E900C3"/>
    <w:pPr>
      <w:widowControl w:val="0"/>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E900C3"/>
    <w:pPr>
      <w:widowControl w:val="0"/>
      <w:spacing w:after="0" w:line="221" w:lineRule="atLeast"/>
    </w:pPr>
    <w:rPr>
      <w:rFonts w:ascii="Frutiger 45 Light" w:eastAsia="Times New Roman" w:hAnsi="Frutiger 45 Light" w:cs="Times New Roman"/>
      <w:sz w:val="24"/>
    </w:rPr>
  </w:style>
  <w:style w:type="character" w:customStyle="1" w:styleId="A4">
    <w:name w:val="A4"/>
    <w:rsid w:val="00E900C3"/>
    <w:rPr>
      <w:rFonts w:ascii="Baskerville" w:hAnsi="Baskerville" w:cs="Baskerville"/>
      <w:b/>
      <w:bCs/>
      <w:color w:val="000000"/>
      <w:sz w:val="22"/>
      <w:szCs w:val="22"/>
    </w:rPr>
  </w:style>
  <w:style w:type="character" w:customStyle="1" w:styleId="A7">
    <w:name w:val="A7"/>
    <w:rsid w:val="00E900C3"/>
    <w:rPr>
      <w:rFonts w:ascii="Frutiger 95 UltraBlack" w:hAnsi="Frutiger 95 UltraBlack" w:cs="Frutiger 95 UltraBlack"/>
      <w:color w:val="000000"/>
      <w:sz w:val="16"/>
      <w:szCs w:val="16"/>
    </w:rPr>
  </w:style>
  <w:style w:type="character" w:customStyle="1" w:styleId="noticiabyline">
    <w:name w:val="noticia_byline"/>
    <w:rsid w:val="00E900C3"/>
  </w:style>
  <w:style w:type="character" w:customStyle="1" w:styleId="sep">
    <w:name w:val="sep"/>
    <w:rsid w:val="00E900C3"/>
  </w:style>
  <w:style w:type="character" w:customStyle="1" w:styleId="rightnowyahoo">
    <w:name w:val="right_now_yahoo"/>
    <w:rsid w:val="00E900C3"/>
  </w:style>
  <w:style w:type="character" w:customStyle="1" w:styleId="submittedmeta">
    <w:name w:val="submitted meta"/>
    <w:rsid w:val="00E900C3"/>
  </w:style>
  <w:style w:type="paragraph" w:customStyle="1" w:styleId="Pa11">
    <w:name w:val="Pa11"/>
    <w:basedOn w:val="Default"/>
    <w:next w:val="Default"/>
    <w:rsid w:val="00E900C3"/>
    <w:pPr>
      <w:widowControl w:val="0"/>
      <w:spacing w:before="560" w:after="0" w:line="241" w:lineRule="atLeast"/>
    </w:pPr>
    <w:rPr>
      <w:rFonts w:ascii="Baskerville" w:eastAsia="Times New Roman" w:hAnsi="Baskerville" w:cs="Times New Roman"/>
      <w:sz w:val="24"/>
    </w:rPr>
  </w:style>
  <w:style w:type="character" w:customStyle="1" w:styleId="A10">
    <w:name w:val="A10"/>
    <w:rsid w:val="00E900C3"/>
    <w:rPr>
      <w:color w:val="000000"/>
      <w:sz w:val="12"/>
      <w:szCs w:val="12"/>
    </w:rPr>
  </w:style>
  <w:style w:type="paragraph" w:customStyle="1" w:styleId="Pa7">
    <w:name w:val="Pa7"/>
    <w:basedOn w:val="Default"/>
    <w:next w:val="Default"/>
    <w:rsid w:val="00E900C3"/>
    <w:pPr>
      <w:widowControl w:val="0"/>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E900C3"/>
    <w:pPr>
      <w:widowControl w:val="0"/>
      <w:spacing w:after="0" w:line="221" w:lineRule="atLeast"/>
    </w:pPr>
    <w:rPr>
      <w:rFonts w:ascii="Baskerville" w:eastAsia="Times New Roman" w:hAnsi="Baskerville" w:cs="Times New Roman"/>
      <w:sz w:val="24"/>
    </w:rPr>
  </w:style>
  <w:style w:type="character" w:customStyle="1" w:styleId="underline5">
    <w:name w:val="%underline"/>
    <w:qFormat/>
    <w:rsid w:val="00E900C3"/>
    <w:rPr>
      <w:b/>
      <w:u w:val="single"/>
    </w:rPr>
  </w:style>
  <w:style w:type="character" w:customStyle="1" w:styleId="Emphasis21">
    <w:name w:val="%Emphasis2"/>
    <w:rsid w:val="00E900C3"/>
    <w:rPr>
      <w:rFonts w:ascii="Cooper Black" w:hAnsi="Cooper Black"/>
      <w:iCs/>
      <w:u w:val="single"/>
    </w:rPr>
  </w:style>
  <w:style w:type="paragraph" w:customStyle="1" w:styleId="BlockTitle0">
    <w:name w:val="%Block Title"/>
    <w:basedOn w:val="Heading1"/>
    <w:rsid w:val="00E900C3"/>
    <w:pPr>
      <w:keepLines w:val="0"/>
      <w:pageBreakBefore w:val="0"/>
      <w:widowControl w:val="0"/>
      <w:pBdr>
        <w:top w:val="none" w:sz="0" w:space="0" w:color="auto"/>
        <w:left w:val="none" w:sz="0" w:space="0" w:color="auto"/>
        <w:bottom w:val="none" w:sz="0" w:space="0" w:color="auto"/>
        <w:right w:val="none" w:sz="0" w:space="0" w:color="auto"/>
      </w:pBdr>
      <w:spacing w:after="240"/>
    </w:pPr>
    <w:rPr>
      <w:rFonts w:eastAsia="Times New Roman" w:cs="Arial"/>
      <w:caps/>
      <w:kern w:val="32"/>
      <w:sz w:val="28"/>
      <w:szCs w:val="32"/>
    </w:rPr>
  </w:style>
  <w:style w:type="character" w:customStyle="1" w:styleId="post-author">
    <w:name w:val="post-author"/>
    <w:rsid w:val="00E900C3"/>
  </w:style>
  <w:style w:type="paragraph" w:customStyle="1" w:styleId="IndexHeader">
    <w:name w:val="Index Header"/>
    <w:basedOn w:val="Normal"/>
    <w:rsid w:val="00E900C3"/>
    <w:pPr>
      <w:widowControl w:val="0"/>
      <w:ind w:left="-720"/>
      <w:outlineLvl w:val="0"/>
    </w:pPr>
    <w:rPr>
      <w:rFonts w:ascii="Times New Roman" w:eastAsia="Times New Roman" w:hAnsi="Times New Roman"/>
      <w:b/>
      <w:bCs/>
      <w:sz w:val="36"/>
      <w:szCs w:val="20"/>
    </w:rPr>
  </w:style>
  <w:style w:type="character" w:customStyle="1" w:styleId="IndexHeaderChar">
    <w:name w:val="Index Header Char"/>
    <w:rsid w:val="00E900C3"/>
    <w:rPr>
      <w:rFonts w:ascii="Times New Roman" w:eastAsia="Times New Roman" w:hAnsi="Times New Roman"/>
      <w:b/>
      <w:bCs/>
      <w:sz w:val="36"/>
    </w:rPr>
  </w:style>
  <w:style w:type="character" w:customStyle="1" w:styleId="ToReadChar">
    <w:name w:val="To Read Char"/>
    <w:rsid w:val="00E900C3"/>
    <w:rPr>
      <w:rFonts w:ascii="Verdana" w:hAnsi="Verdana"/>
      <w:b/>
      <w:szCs w:val="24"/>
      <w:u w:val="single"/>
      <w:lang w:val="en-US" w:eastAsia="en-US" w:bidi="ar-SA"/>
    </w:rPr>
  </w:style>
  <w:style w:type="paragraph" w:customStyle="1" w:styleId="CardRead">
    <w:name w:val="Card_Read"/>
    <w:basedOn w:val="Normal"/>
    <w:rsid w:val="00E900C3"/>
    <w:pPr>
      <w:widowControl w:val="0"/>
    </w:pPr>
    <w:rPr>
      <w:rFonts w:ascii="Times" w:eastAsia="Times" w:hAnsi="Times"/>
      <w:szCs w:val="20"/>
    </w:rPr>
  </w:style>
  <w:style w:type="paragraph" w:customStyle="1" w:styleId="CardNU">
    <w:name w:val="CardNU"/>
    <w:basedOn w:val="Normal"/>
    <w:rsid w:val="00E900C3"/>
    <w:pPr>
      <w:widowControl w:val="0"/>
    </w:pPr>
    <w:rPr>
      <w:rFonts w:ascii="Times" w:eastAsia="Times" w:hAnsi="Times"/>
      <w:sz w:val="14"/>
      <w:szCs w:val="20"/>
    </w:rPr>
  </w:style>
  <w:style w:type="paragraph" w:customStyle="1" w:styleId="StyleHeading310pt">
    <w:name w:val="Style Heading 3 + 10 pt"/>
    <w:basedOn w:val="Heading3"/>
    <w:rsid w:val="00E900C3"/>
    <w:pPr>
      <w:keepLines w:val="0"/>
      <w:pageBreakBefore w:val="0"/>
      <w:widowControl w:val="0"/>
      <w:ind w:left="576"/>
      <w:jc w:val="left"/>
    </w:pPr>
    <w:rPr>
      <w:rFonts w:ascii="Georgia" w:eastAsia="Times New Roman" w:hAnsi="Georgia" w:cs="Arial"/>
      <w:b w:val="0"/>
      <w:bCs w:val="0"/>
      <w:caps/>
      <w:sz w:val="20"/>
      <w:szCs w:val="26"/>
      <w:u w:val="none"/>
    </w:rPr>
  </w:style>
  <w:style w:type="character" w:customStyle="1" w:styleId="StyleHeading310ptChar">
    <w:name w:val="Style Heading 3 + 10 pt Char"/>
    <w:rsid w:val="00E900C3"/>
    <w:rPr>
      <w:rFonts w:ascii="Times New Roman" w:eastAsia="Times New Roman" w:hAnsi="Times New Roman" w:cs="Arial"/>
      <w:b/>
      <w:bCs/>
      <w:sz w:val="26"/>
      <w:szCs w:val="26"/>
    </w:rPr>
  </w:style>
  <w:style w:type="character" w:customStyle="1" w:styleId="Style12Char">
    <w:name w:val="Style12 Char"/>
    <w:rsid w:val="00E900C3"/>
    <w:rPr>
      <w:b/>
      <w:sz w:val="24"/>
      <w:szCs w:val="24"/>
      <w:u w:val="thick"/>
      <w:lang w:val="en-US" w:eastAsia="en-US" w:bidi="ar-SA"/>
    </w:rPr>
  </w:style>
  <w:style w:type="character" w:customStyle="1" w:styleId="CiteCardCharChar">
    <w:name w:val="Cite_Card Char Char"/>
    <w:rsid w:val="00E900C3"/>
    <w:rPr>
      <w:rFonts w:cs="Arial"/>
      <w:bCs/>
      <w:lang w:val="en-US" w:eastAsia="en-US" w:bidi="ar-SA"/>
    </w:rPr>
  </w:style>
  <w:style w:type="paragraph" w:customStyle="1" w:styleId="CardText-NotUnderlined">
    <w:name w:val="Card Text - Not Underlined"/>
    <w:basedOn w:val="Normal"/>
    <w:rsid w:val="00E900C3"/>
    <w:pPr>
      <w:widowControl w:val="0"/>
      <w:spacing w:after="60"/>
    </w:pPr>
    <w:rPr>
      <w:rFonts w:ascii="Times New Roman" w:eastAsia="Times New Roman" w:hAnsi="Times New Roman"/>
      <w:sz w:val="18"/>
      <w:szCs w:val="24"/>
    </w:rPr>
  </w:style>
  <w:style w:type="character" w:customStyle="1" w:styleId="CardsFont12ptCharCharCharChar">
    <w:name w:val="Cards + Font: 12 pt Char Char Char Char"/>
    <w:rsid w:val="00E900C3"/>
    <w:rPr>
      <w:sz w:val="24"/>
      <w:szCs w:val="24"/>
      <w:u w:val="thick"/>
      <w:lang w:val="en-US" w:eastAsia="en-US" w:bidi="ar-SA"/>
    </w:rPr>
  </w:style>
  <w:style w:type="paragraph" w:customStyle="1" w:styleId="OmniPage8">
    <w:name w:val="OmniPage #8"/>
    <w:basedOn w:val="Normal"/>
    <w:rsid w:val="00E900C3"/>
    <w:pPr>
      <w:widowControl w:val="0"/>
    </w:pPr>
    <w:rPr>
      <w:rFonts w:ascii="Times New Roman" w:eastAsia="Times New Roman" w:hAnsi="Times New Roman"/>
      <w:color w:val="000000"/>
      <w:sz w:val="20"/>
      <w:szCs w:val="20"/>
    </w:rPr>
  </w:style>
  <w:style w:type="paragraph" w:customStyle="1" w:styleId="OmniPage1">
    <w:name w:val="OmniPage #1"/>
    <w:basedOn w:val="Normal"/>
    <w:rsid w:val="00E900C3"/>
    <w:pPr>
      <w:widowControl w:val="0"/>
    </w:pPr>
    <w:rPr>
      <w:rFonts w:ascii="Times New Roman" w:eastAsia="Times New Roman" w:hAnsi="Times New Roman"/>
      <w:color w:val="000000"/>
      <w:sz w:val="20"/>
      <w:szCs w:val="20"/>
    </w:rPr>
  </w:style>
  <w:style w:type="paragraph" w:customStyle="1" w:styleId="OmniPage2">
    <w:name w:val="OmniPage #2"/>
    <w:basedOn w:val="Normal"/>
    <w:rsid w:val="00E900C3"/>
    <w:pPr>
      <w:widowControl w:val="0"/>
    </w:pPr>
    <w:rPr>
      <w:rFonts w:ascii="Times New Roman" w:eastAsia="Times New Roman" w:hAnsi="Times New Roman"/>
      <w:color w:val="000000"/>
      <w:sz w:val="20"/>
      <w:szCs w:val="20"/>
    </w:rPr>
  </w:style>
  <w:style w:type="paragraph" w:customStyle="1" w:styleId="OmniPage6">
    <w:name w:val="OmniPage #6"/>
    <w:basedOn w:val="Normal"/>
    <w:rsid w:val="00E900C3"/>
    <w:pPr>
      <w:widowControl w:val="0"/>
    </w:pPr>
    <w:rPr>
      <w:rFonts w:ascii="Times New Roman" w:eastAsia="Times New Roman" w:hAnsi="Times New Roman"/>
      <w:color w:val="000000"/>
      <w:sz w:val="20"/>
      <w:szCs w:val="20"/>
    </w:rPr>
  </w:style>
  <w:style w:type="paragraph" w:customStyle="1" w:styleId="OmniPage7">
    <w:name w:val="OmniPage #7"/>
    <w:basedOn w:val="Normal"/>
    <w:rsid w:val="00E900C3"/>
    <w:pPr>
      <w:widowControl w:val="0"/>
    </w:pPr>
    <w:rPr>
      <w:rFonts w:ascii="Times New Roman" w:eastAsia="Times New Roman" w:hAnsi="Times New Roman"/>
      <w:color w:val="000000"/>
      <w:sz w:val="20"/>
      <w:szCs w:val="20"/>
    </w:rPr>
  </w:style>
  <w:style w:type="paragraph" w:customStyle="1" w:styleId="OmniPage11">
    <w:name w:val="OmniPage #11"/>
    <w:basedOn w:val="Normal"/>
    <w:rsid w:val="00E900C3"/>
    <w:pPr>
      <w:widowControl w:val="0"/>
    </w:pPr>
    <w:rPr>
      <w:rFonts w:ascii="Times New Roman" w:eastAsia="Times New Roman" w:hAnsi="Times New Roman"/>
      <w:color w:val="000000"/>
      <w:sz w:val="20"/>
      <w:szCs w:val="20"/>
    </w:rPr>
  </w:style>
  <w:style w:type="paragraph" w:customStyle="1" w:styleId="OmniPage12">
    <w:name w:val="OmniPage #12"/>
    <w:basedOn w:val="Normal"/>
    <w:rsid w:val="00E900C3"/>
    <w:pPr>
      <w:widowControl w:val="0"/>
    </w:pPr>
    <w:rPr>
      <w:rFonts w:ascii="Times New Roman" w:eastAsia="Times New Roman" w:hAnsi="Times New Roman"/>
      <w:color w:val="000000"/>
      <w:sz w:val="20"/>
      <w:szCs w:val="20"/>
    </w:rPr>
  </w:style>
  <w:style w:type="paragraph" w:customStyle="1" w:styleId="OmniPage10">
    <w:name w:val="OmniPage #10"/>
    <w:basedOn w:val="Normal"/>
    <w:rsid w:val="00E900C3"/>
    <w:pPr>
      <w:widowControl w:val="0"/>
    </w:pPr>
    <w:rPr>
      <w:rFonts w:ascii="Times New Roman" w:eastAsia="Times New Roman" w:hAnsi="Times New Roman"/>
      <w:color w:val="000000"/>
      <w:sz w:val="20"/>
      <w:szCs w:val="20"/>
    </w:rPr>
  </w:style>
  <w:style w:type="paragraph" w:customStyle="1" w:styleId="OmniPage13">
    <w:name w:val="OmniPage #13"/>
    <w:basedOn w:val="Normal"/>
    <w:rsid w:val="00E900C3"/>
    <w:pPr>
      <w:widowControl w:val="0"/>
    </w:pPr>
    <w:rPr>
      <w:rFonts w:ascii="Times New Roman" w:eastAsia="Times New Roman" w:hAnsi="Times New Roman"/>
      <w:color w:val="000000"/>
      <w:sz w:val="20"/>
      <w:szCs w:val="20"/>
    </w:rPr>
  </w:style>
  <w:style w:type="paragraph" w:customStyle="1" w:styleId="OmniPage14">
    <w:name w:val="OmniPage #14"/>
    <w:basedOn w:val="Normal"/>
    <w:rsid w:val="00E900C3"/>
    <w:pPr>
      <w:widowControl w:val="0"/>
    </w:pPr>
    <w:rPr>
      <w:rFonts w:ascii="Times New Roman" w:eastAsia="Times New Roman" w:hAnsi="Times New Roman"/>
      <w:color w:val="000000"/>
      <w:sz w:val="20"/>
      <w:szCs w:val="20"/>
    </w:rPr>
  </w:style>
  <w:style w:type="paragraph" w:customStyle="1" w:styleId="OmniPage15">
    <w:name w:val="OmniPage #15"/>
    <w:basedOn w:val="Normal"/>
    <w:rsid w:val="00E900C3"/>
    <w:pPr>
      <w:widowControl w:val="0"/>
    </w:pPr>
    <w:rPr>
      <w:rFonts w:ascii="Times New Roman" w:eastAsia="Times New Roman" w:hAnsi="Times New Roman"/>
      <w:color w:val="000000"/>
      <w:sz w:val="20"/>
      <w:szCs w:val="20"/>
    </w:rPr>
  </w:style>
  <w:style w:type="paragraph" w:customStyle="1" w:styleId="OmniPage17">
    <w:name w:val="OmniPage #17"/>
    <w:basedOn w:val="Normal"/>
    <w:rsid w:val="00E900C3"/>
    <w:pPr>
      <w:widowControl w:val="0"/>
    </w:pPr>
    <w:rPr>
      <w:rFonts w:ascii="Times New Roman" w:eastAsia="Times New Roman" w:hAnsi="Times New Roman"/>
      <w:color w:val="000000"/>
      <w:sz w:val="20"/>
      <w:szCs w:val="20"/>
    </w:rPr>
  </w:style>
  <w:style w:type="paragraph" w:customStyle="1" w:styleId="OmniPage19">
    <w:name w:val="OmniPage #19"/>
    <w:basedOn w:val="Normal"/>
    <w:rsid w:val="00E900C3"/>
    <w:pPr>
      <w:widowControl w:val="0"/>
    </w:pPr>
    <w:rPr>
      <w:rFonts w:ascii="Times New Roman" w:eastAsia="Times New Roman" w:hAnsi="Times New Roman"/>
      <w:color w:val="000000"/>
      <w:sz w:val="20"/>
      <w:szCs w:val="20"/>
    </w:rPr>
  </w:style>
  <w:style w:type="paragraph" w:customStyle="1" w:styleId="OmniPage20">
    <w:name w:val="OmniPage #20"/>
    <w:basedOn w:val="Normal"/>
    <w:rsid w:val="00E900C3"/>
    <w:pPr>
      <w:widowControl w:val="0"/>
    </w:pPr>
    <w:rPr>
      <w:rFonts w:ascii="Times New Roman" w:eastAsia="Times New Roman" w:hAnsi="Times New Roman"/>
      <w:color w:val="000000"/>
      <w:sz w:val="20"/>
      <w:szCs w:val="20"/>
    </w:rPr>
  </w:style>
  <w:style w:type="paragraph" w:customStyle="1" w:styleId="OmniPage21">
    <w:name w:val="OmniPage #21"/>
    <w:basedOn w:val="Normal"/>
    <w:rsid w:val="00E900C3"/>
    <w:pPr>
      <w:widowControl w:val="0"/>
    </w:pPr>
    <w:rPr>
      <w:rFonts w:ascii="Times New Roman" w:eastAsia="Times New Roman" w:hAnsi="Times New Roman"/>
      <w:color w:val="000000"/>
      <w:sz w:val="20"/>
      <w:szCs w:val="20"/>
    </w:rPr>
  </w:style>
  <w:style w:type="paragraph" w:customStyle="1" w:styleId="OmniPage22">
    <w:name w:val="OmniPage #22"/>
    <w:basedOn w:val="Normal"/>
    <w:rsid w:val="00E900C3"/>
    <w:pPr>
      <w:widowControl w:val="0"/>
    </w:pPr>
    <w:rPr>
      <w:rFonts w:ascii="Times New Roman" w:eastAsia="Times New Roman" w:hAnsi="Times New Roman"/>
      <w:color w:val="000000"/>
      <w:sz w:val="20"/>
      <w:szCs w:val="20"/>
    </w:rPr>
  </w:style>
  <w:style w:type="paragraph" w:customStyle="1" w:styleId="OmniPage25">
    <w:name w:val="OmniPage #25"/>
    <w:basedOn w:val="Normal"/>
    <w:rsid w:val="00E900C3"/>
    <w:pPr>
      <w:widowControl w:val="0"/>
    </w:pPr>
    <w:rPr>
      <w:rFonts w:ascii="Times New Roman" w:eastAsia="Times New Roman" w:hAnsi="Times New Roman"/>
      <w:color w:val="000000"/>
      <w:sz w:val="20"/>
      <w:szCs w:val="20"/>
    </w:rPr>
  </w:style>
  <w:style w:type="paragraph" w:customStyle="1" w:styleId="OmniPage18">
    <w:name w:val="OmniPage #18"/>
    <w:basedOn w:val="Normal"/>
    <w:rsid w:val="00E900C3"/>
    <w:pPr>
      <w:widowControl w:val="0"/>
    </w:pPr>
    <w:rPr>
      <w:rFonts w:ascii="Times New Roman" w:eastAsia="Times New Roman" w:hAnsi="Times New Roman"/>
      <w:color w:val="000000"/>
      <w:sz w:val="20"/>
      <w:szCs w:val="20"/>
    </w:rPr>
  </w:style>
  <w:style w:type="paragraph" w:customStyle="1" w:styleId="OmniPage26">
    <w:name w:val="OmniPage #26"/>
    <w:basedOn w:val="Normal"/>
    <w:rsid w:val="00E900C3"/>
    <w:pPr>
      <w:widowControl w:val="0"/>
    </w:pPr>
    <w:rPr>
      <w:rFonts w:ascii="Times New Roman" w:eastAsia="Times New Roman" w:hAnsi="Times New Roman"/>
      <w:color w:val="000000"/>
      <w:sz w:val="20"/>
      <w:szCs w:val="20"/>
    </w:rPr>
  </w:style>
  <w:style w:type="character" w:customStyle="1" w:styleId="iagsheaderlarge">
    <w:name w:val="iags_header_large"/>
    <w:rsid w:val="00E900C3"/>
  </w:style>
  <w:style w:type="paragraph" w:customStyle="1" w:styleId="OmniPage9">
    <w:name w:val="OmniPage #9"/>
    <w:basedOn w:val="Normal"/>
    <w:rsid w:val="00E900C3"/>
    <w:pPr>
      <w:widowControl w:val="0"/>
    </w:pPr>
    <w:rPr>
      <w:rFonts w:ascii="Times New Roman" w:eastAsia="Times New Roman" w:hAnsi="Times New Roman"/>
      <w:color w:val="000000"/>
      <w:sz w:val="20"/>
      <w:szCs w:val="20"/>
    </w:rPr>
  </w:style>
  <w:style w:type="paragraph" w:customStyle="1" w:styleId="OmniPage5">
    <w:name w:val="OmniPage #5"/>
    <w:basedOn w:val="Normal"/>
    <w:rsid w:val="00E900C3"/>
    <w:pPr>
      <w:widowControl w:val="0"/>
    </w:pPr>
    <w:rPr>
      <w:rFonts w:ascii="Times New Roman" w:eastAsia="Times New Roman" w:hAnsi="Times New Roman"/>
      <w:color w:val="000000"/>
      <w:sz w:val="20"/>
      <w:szCs w:val="20"/>
    </w:rPr>
  </w:style>
  <w:style w:type="character" w:customStyle="1" w:styleId="style12char0">
    <w:name w:val="style12char"/>
    <w:rsid w:val="00E900C3"/>
  </w:style>
  <w:style w:type="character" w:customStyle="1" w:styleId="charchar2">
    <w:name w:val="charchar2"/>
    <w:rsid w:val="00E900C3"/>
  </w:style>
  <w:style w:type="character" w:customStyle="1" w:styleId="style11char0">
    <w:name w:val="style11char"/>
    <w:rsid w:val="00E900C3"/>
  </w:style>
  <w:style w:type="paragraph" w:customStyle="1" w:styleId="CitesandCardText">
    <w:name w:val="Cites and Card Text"/>
    <w:basedOn w:val="Normal"/>
    <w:rsid w:val="00E900C3"/>
    <w:pPr>
      <w:widowControl w:val="0"/>
    </w:pPr>
    <w:rPr>
      <w:rFonts w:ascii="Times New Roman" w:eastAsia="Times New Roman" w:hAnsi="Times New Roman"/>
      <w:sz w:val="20"/>
      <w:szCs w:val="24"/>
    </w:rPr>
  </w:style>
  <w:style w:type="paragraph" w:styleId="List2">
    <w:name w:val="List 2"/>
    <w:basedOn w:val="Default"/>
    <w:next w:val="Default"/>
    <w:rsid w:val="00E900C3"/>
    <w:pPr>
      <w:widowControl w:val="0"/>
      <w:spacing w:after="0" w:line="240" w:lineRule="auto"/>
    </w:pPr>
    <w:rPr>
      <w:rFonts w:eastAsia="Times New Roman" w:cs="Times New Roman"/>
      <w:sz w:val="24"/>
    </w:rPr>
  </w:style>
  <w:style w:type="character" w:customStyle="1" w:styleId="medium-bold">
    <w:name w:val="medium-bold"/>
    <w:rsid w:val="00E900C3"/>
  </w:style>
  <w:style w:type="character" w:customStyle="1" w:styleId="Heading51">
    <w:name w:val="Heading 51"/>
    <w:aliases w:val="Heading 5 Char Char Char"/>
    <w:rsid w:val="00E900C3"/>
    <w:rPr>
      <w:b/>
      <w:bCs/>
      <w:iCs/>
      <w:szCs w:val="26"/>
      <w:lang w:val="en-US" w:eastAsia="en-US" w:bidi="ar-SA"/>
    </w:rPr>
  </w:style>
  <w:style w:type="paragraph" w:customStyle="1" w:styleId="Style16">
    <w:name w:val="Style 16"/>
    <w:basedOn w:val="Normal"/>
    <w:rsid w:val="00E900C3"/>
    <w:pPr>
      <w:widowControl w:val="0"/>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1"/>
    <w:rsid w:val="00E900C3"/>
    <w:pPr>
      <w:widowControl w:val="0"/>
    </w:pPr>
    <w:rPr>
      <w:rFonts w:ascii="Times New Roman" w:eastAsia="Times New Roman" w:hAnsi="Times New Roman"/>
      <w:szCs w:val="24"/>
    </w:rPr>
  </w:style>
  <w:style w:type="character" w:customStyle="1" w:styleId="smalltextChar1">
    <w:name w:val="smalltext Char"/>
    <w:link w:val="smalltext2"/>
    <w:rsid w:val="00E900C3"/>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E900C3"/>
    <w:pPr>
      <w:widowControl w:val="0"/>
      <w:spacing w:after="120" w:line="240" w:lineRule="auto"/>
    </w:pPr>
    <w:rPr>
      <w:rFonts w:eastAsia="Times New Roman" w:cs="Times New Roman"/>
      <w:sz w:val="24"/>
    </w:rPr>
  </w:style>
  <w:style w:type="paragraph" w:customStyle="1" w:styleId="headingChar">
    <w:name w:val="heading Char"/>
    <w:basedOn w:val="Normal"/>
    <w:rsid w:val="00E900C3"/>
    <w:pPr>
      <w:widowControl w:val="0"/>
      <w:jc w:val="center"/>
    </w:pPr>
    <w:rPr>
      <w:rFonts w:ascii="Arial Black" w:eastAsia="Times New Roman" w:hAnsi="Arial Black"/>
      <w:b/>
      <w:sz w:val="36"/>
      <w:szCs w:val="24"/>
      <w:u w:val="single"/>
    </w:rPr>
  </w:style>
  <w:style w:type="character" w:customStyle="1" w:styleId="boldunderlineCharChar">
    <w:name w:val="boldunderline Char Char"/>
    <w:rsid w:val="00E900C3"/>
    <w:rPr>
      <w:b/>
      <w:sz w:val="22"/>
      <w:szCs w:val="24"/>
      <w:u w:val="single"/>
      <w:lang w:val="en-US" w:eastAsia="en-US" w:bidi="ar-SA"/>
    </w:rPr>
  </w:style>
  <w:style w:type="paragraph" w:customStyle="1" w:styleId="Bullets-squares">
    <w:name w:val="Bullets - squares"/>
    <w:basedOn w:val="Normal"/>
    <w:next w:val="Normal"/>
    <w:rsid w:val="00E900C3"/>
    <w:pPr>
      <w:widowControl w:val="0"/>
      <w:numPr>
        <w:numId w:val="27"/>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E900C3"/>
    <w:pPr>
      <w:pageBreakBefore w:val="0"/>
      <w:widowControl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0"/>
    <w:rsid w:val="00E900C3"/>
    <w:pPr>
      <w:widowControl w:val="0"/>
      <w:ind w:left="288"/>
    </w:pPr>
    <w:rPr>
      <w:rFonts w:asciiTheme="minorHAnsi" w:hAnsiTheme="minorHAnsi" w:cstheme="minorBidi"/>
      <w:sz w:val="22"/>
      <w:szCs w:val="24"/>
      <w:u w:val="single"/>
    </w:rPr>
  </w:style>
  <w:style w:type="paragraph" w:customStyle="1" w:styleId="Size8">
    <w:name w:val="Size 8"/>
    <w:link w:val="Size8Char"/>
    <w:rsid w:val="00E900C3"/>
    <w:pPr>
      <w:spacing w:after="0" w:line="240" w:lineRule="auto"/>
    </w:pPr>
    <w:rPr>
      <w:rFonts w:ascii="Times New Roman" w:eastAsia="Times New Roman" w:hAnsi="Times New Roman" w:cs="Times New Roman"/>
      <w:sz w:val="16"/>
    </w:rPr>
  </w:style>
  <w:style w:type="character" w:customStyle="1" w:styleId="MediumGrid2Char">
    <w:name w:val="Medium Grid 2 Char"/>
    <w:rsid w:val="00E900C3"/>
    <w:rPr>
      <w:sz w:val="24"/>
      <w:szCs w:val="22"/>
      <w:lang w:val="en-US" w:eastAsia="en-US" w:bidi="ar-SA"/>
    </w:rPr>
  </w:style>
  <w:style w:type="character" w:customStyle="1" w:styleId="Size8Char">
    <w:name w:val="Size 8 Char"/>
    <w:link w:val="Size8"/>
    <w:rsid w:val="00E900C3"/>
    <w:rPr>
      <w:rFonts w:ascii="Times New Roman" w:eastAsia="Times New Roman" w:hAnsi="Times New Roman" w:cs="Times New Roman"/>
      <w:sz w:val="16"/>
    </w:rPr>
  </w:style>
  <w:style w:type="character" w:customStyle="1" w:styleId="TextChar">
    <w:name w:val="Text Char"/>
    <w:link w:val="Text"/>
    <w:rsid w:val="00E900C3"/>
    <w:rPr>
      <w:rFonts w:ascii="Garamond" w:hAnsi="Garamond" w:cs="Calibri"/>
      <w:sz w:val="24"/>
      <w:szCs w:val="24"/>
    </w:rPr>
  </w:style>
  <w:style w:type="paragraph" w:customStyle="1" w:styleId="RegularCite">
    <w:name w:val="Regular Cite"/>
    <w:qFormat/>
    <w:rsid w:val="00E900C3"/>
    <w:pPr>
      <w:spacing w:after="0" w:line="240" w:lineRule="auto"/>
    </w:pPr>
    <w:rPr>
      <w:rFonts w:ascii="Times New Roman" w:eastAsia="Times New Roman" w:hAnsi="Times New Roman" w:cs="Times New Roman"/>
      <w:sz w:val="20"/>
    </w:rPr>
  </w:style>
  <w:style w:type="character" w:customStyle="1" w:styleId="eudoraheader">
    <w:name w:val="eudoraheader"/>
    <w:rsid w:val="00E900C3"/>
  </w:style>
  <w:style w:type="character" w:customStyle="1" w:styleId="emailstyle26">
    <w:name w:val="emailstyle26"/>
    <w:rsid w:val="00E900C3"/>
  </w:style>
  <w:style w:type="paragraph" w:customStyle="1" w:styleId="context">
    <w:name w:val="context"/>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E900C3"/>
  </w:style>
  <w:style w:type="character" w:customStyle="1" w:styleId="sendtofriend">
    <w:name w:val="sendtofriend"/>
    <w:rsid w:val="00E900C3"/>
  </w:style>
  <w:style w:type="character" w:customStyle="1" w:styleId="pagetype">
    <w:name w:val="pagetype"/>
    <w:rsid w:val="00E900C3"/>
  </w:style>
  <w:style w:type="character" w:customStyle="1" w:styleId="byl">
    <w:name w:val="byl"/>
    <w:rsid w:val="00E900C3"/>
  </w:style>
  <w:style w:type="character" w:customStyle="1" w:styleId="byd">
    <w:name w:val="byd"/>
    <w:rsid w:val="00E900C3"/>
  </w:style>
  <w:style w:type="character" w:customStyle="1" w:styleId="ds">
    <w:name w:val="ds"/>
    <w:rsid w:val="00E900C3"/>
  </w:style>
  <w:style w:type="paragraph" w:customStyle="1" w:styleId="Size6">
    <w:name w:val="Size 6"/>
    <w:link w:val="Size6Char"/>
    <w:qFormat/>
    <w:rsid w:val="00E900C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900C3"/>
    <w:rPr>
      <w:rFonts w:ascii="Times New Roman" w:eastAsia="Times New Roman" w:hAnsi="Times New Roman" w:cs="Times New Roman"/>
      <w:sz w:val="16"/>
    </w:rPr>
  </w:style>
  <w:style w:type="character" w:customStyle="1" w:styleId="heading2char0">
    <w:name w:val="heading2char"/>
    <w:rsid w:val="00E900C3"/>
  </w:style>
  <w:style w:type="character" w:customStyle="1" w:styleId="underliningchar0">
    <w:name w:val="underliningchar"/>
    <w:rsid w:val="00E900C3"/>
  </w:style>
  <w:style w:type="paragraph" w:customStyle="1" w:styleId="TxBrp11">
    <w:name w:val="TxBr_p11"/>
    <w:basedOn w:val="Normal"/>
    <w:rsid w:val="00E900C3"/>
    <w:pPr>
      <w:widowControl w:val="0"/>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E900C3"/>
    <w:pPr>
      <w:widowControl w:val="0"/>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2">
    <w:name w:val="TxBr_p2"/>
    <w:basedOn w:val="Normal"/>
    <w:rsid w:val="00E900C3"/>
    <w:pPr>
      <w:widowControl w:val="0"/>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E900C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E900C3"/>
    <w:pPr>
      <w:widowControl w:val="0"/>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E900C3"/>
    <w:pPr>
      <w:widowControl w:val="0"/>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E900C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E900C3"/>
    <w:pPr>
      <w:widowControl w:val="0"/>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E900C3"/>
    <w:pPr>
      <w:widowControl w:val="0"/>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E900C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E900C3"/>
    <w:pPr>
      <w:widowControl w:val="0"/>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E900C3"/>
    <w:pPr>
      <w:widowControl w:val="0"/>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E900C3"/>
    <w:pPr>
      <w:widowControl w:val="0"/>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E900C3"/>
    <w:pPr>
      <w:widowControl w:val="0"/>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E900C3"/>
    <w:rPr>
      <w:vanish w:val="0"/>
      <w:webHidden w:val="0"/>
      <w:color w:val="999999"/>
      <w:sz w:val="12"/>
      <w:szCs w:val="12"/>
      <w:specVanish/>
    </w:rPr>
  </w:style>
  <w:style w:type="paragraph" w:customStyle="1" w:styleId="CardsFont8pt">
    <w:name w:val="Cards + Font: 8 pt"/>
    <w:basedOn w:val="Normal"/>
    <w:rsid w:val="00E900C3"/>
    <w:pPr>
      <w:widowControl w:val="0"/>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E900C3"/>
    <w:rPr>
      <w:sz w:val="16"/>
    </w:rPr>
  </w:style>
  <w:style w:type="character" w:customStyle="1" w:styleId="UnderliningChar1">
    <w:name w:val="Underlining Char1"/>
    <w:rsid w:val="00E900C3"/>
    <w:rPr>
      <w:rFonts w:ascii="Arial Narrow" w:hAnsi="Arial Narrow"/>
      <w:szCs w:val="24"/>
      <w:u w:val="single"/>
    </w:rPr>
  </w:style>
  <w:style w:type="character" w:customStyle="1" w:styleId="TagLineCharChar">
    <w:name w:val="Tag Line Char Char"/>
    <w:rsid w:val="00E900C3"/>
    <w:rPr>
      <w:rFonts w:cs="Arial"/>
      <w:b/>
      <w:bCs/>
      <w:iCs/>
      <w:sz w:val="24"/>
      <w:szCs w:val="28"/>
      <w:lang w:val="en-US" w:eastAsia="en-US" w:bidi="ar-SA"/>
    </w:rPr>
  </w:style>
  <w:style w:type="paragraph" w:customStyle="1" w:styleId="published">
    <w:name w:val="published"/>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E900C3"/>
  </w:style>
  <w:style w:type="character" w:customStyle="1" w:styleId="articlerecommendcount">
    <w:name w:val="article_recommend_count"/>
    <w:rsid w:val="00E900C3"/>
  </w:style>
  <w:style w:type="character" w:customStyle="1" w:styleId="normaltext1">
    <w:name w:val="normal_text"/>
    <w:rsid w:val="00E900C3"/>
  </w:style>
  <w:style w:type="paragraph" w:customStyle="1" w:styleId="storytimestamp">
    <w:name w:val="storytimestamp"/>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E900C3"/>
  </w:style>
  <w:style w:type="character" w:customStyle="1" w:styleId="story-titleline">
    <w:name w:val="story-titleline"/>
    <w:rsid w:val="00E900C3"/>
  </w:style>
  <w:style w:type="character" w:customStyle="1" w:styleId="story-dateline">
    <w:name w:val="story-dateline"/>
    <w:rsid w:val="00E900C3"/>
  </w:style>
  <w:style w:type="paragraph" w:customStyle="1" w:styleId="Card10f2">
    <w:name w:val="Card.10.f2"/>
    <w:basedOn w:val="Normal"/>
    <w:autoRedefine/>
    <w:qFormat/>
    <w:rsid w:val="00E900C3"/>
    <w:pPr>
      <w:widowControl w:val="0"/>
    </w:pPr>
    <w:rPr>
      <w:rFonts w:ascii="Times New Roman" w:eastAsia="Calibri" w:hAnsi="Times New Roman"/>
      <w:sz w:val="20"/>
      <w:szCs w:val="20"/>
    </w:rPr>
  </w:style>
  <w:style w:type="character" w:customStyle="1" w:styleId="Card10f2Char">
    <w:name w:val="Card.10.f2 Char"/>
    <w:rsid w:val="00E900C3"/>
    <w:rPr>
      <w:rFonts w:eastAsia="Calibri"/>
    </w:rPr>
  </w:style>
  <w:style w:type="paragraph" w:styleId="ListBullet2">
    <w:name w:val="List Bullet 2"/>
    <w:basedOn w:val="Normal"/>
    <w:rsid w:val="00E900C3"/>
    <w:pPr>
      <w:widowControl w:val="0"/>
      <w:tabs>
        <w:tab w:val="num" w:pos="1440"/>
      </w:tabs>
      <w:ind w:left="1440" w:hanging="360"/>
    </w:pPr>
    <w:rPr>
      <w:rFonts w:ascii="Times New Roman" w:eastAsia="Times New Roman" w:hAnsi="Times New Roman"/>
      <w:b/>
      <w:sz w:val="24"/>
      <w:szCs w:val="44"/>
    </w:rPr>
  </w:style>
  <w:style w:type="paragraph" w:customStyle="1" w:styleId="Cardnotunderlined">
    <w:name w:val="Card not underlined"/>
    <w:basedOn w:val="Normal"/>
    <w:rsid w:val="00E900C3"/>
    <w:pPr>
      <w:widowControl w:val="0"/>
    </w:pPr>
    <w:rPr>
      <w:rFonts w:ascii="Times New Roman" w:eastAsia="Times New Roman" w:hAnsi="Times New Roman"/>
      <w:color w:val="000000"/>
      <w:sz w:val="10"/>
      <w:szCs w:val="24"/>
    </w:rPr>
  </w:style>
  <w:style w:type="character" w:customStyle="1" w:styleId="UnderlineCardChar1">
    <w:name w:val="Underline Card Char"/>
    <w:rsid w:val="00E900C3"/>
    <w:rPr>
      <w:sz w:val="22"/>
      <w:szCs w:val="24"/>
      <w:u w:val="single"/>
      <w:lang w:val="en-US" w:eastAsia="en-US" w:bidi="ar-SA"/>
    </w:rPr>
  </w:style>
  <w:style w:type="character" w:customStyle="1" w:styleId="SourcesCharChar1">
    <w:name w:val="Sources Char Char1"/>
    <w:rsid w:val="00E900C3"/>
    <w:rPr>
      <w:rFonts w:cs="Arial"/>
      <w:b/>
      <w:bCs/>
      <w:iCs/>
      <w:sz w:val="24"/>
      <w:szCs w:val="28"/>
      <w:lang w:val="en-US" w:eastAsia="en-US" w:bidi="ar-SA"/>
    </w:rPr>
  </w:style>
  <w:style w:type="character" w:customStyle="1" w:styleId="UnderlinesCharChar">
    <w:name w:val="Underlines Char Char"/>
    <w:rsid w:val="00E900C3"/>
    <w:rPr>
      <w:rFonts w:cs="Arial"/>
      <w:b/>
      <w:bCs/>
      <w:sz w:val="22"/>
      <w:szCs w:val="26"/>
      <w:u w:val="single"/>
      <w:lang w:val="en-US" w:eastAsia="en-US" w:bidi="ar-SA"/>
    </w:rPr>
  </w:style>
  <w:style w:type="paragraph" w:customStyle="1" w:styleId="OmniPage3">
    <w:name w:val="OmniPage #3"/>
    <w:basedOn w:val="Normal"/>
    <w:rsid w:val="00E900C3"/>
    <w:pPr>
      <w:widowControl w:val="0"/>
    </w:pPr>
    <w:rPr>
      <w:rFonts w:ascii="Times New Roman" w:eastAsia="Times New Roman" w:hAnsi="Times New Roman"/>
      <w:color w:val="000000"/>
      <w:sz w:val="20"/>
      <w:szCs w:val="20"/>
    </w:rPr>
  </w:style>
  <w:style w:type="paragraph" w:customStyle="1" w:styleId="OmniPage4">
    <w:name w:val="OmniPage #4"/>
    <w:basedOn w:val="Normal"/>
    <w:rsid w:val="00E900C3"/>
    <w:pPr>
      <w:widowControl w:val="0"/>
    </w:pPr>
    <w:rPr>
      <w:rFonts w:ascii="Times New Roman" w:eastAsia="Times New Roman" w:hAnsi="Times New Roman"/>
      <w:color w:val="000000"/>
      <w:sz w:val="20"/>
      <w:szCs w:val="20"/>
    </w:rPr>
  </w:style>
  <w:style w:type="paragraph" w:customStyle="1" w:styleId="OmniPage16">
    <w:name w:val="OmniPage #16"/>
    <w:basedOn w:val="Normal"/>
    <w:rsid w:val="00E900C3"/>
    <w:pPr>
      <w:widowControl w:val="0"/>
    </w:pPr>
    <w:rPr>
      <w:rFonts w:ascii="Times New Roman" w:eastAsia="Times New Roman" w:hAnsi="Times New Roman"/>
      <w:color w:val="000000"/>
      <w:sz w:val="20"/>
      <w:szCs w:val="20"/>
    </w:rPr>
  </w:style>
  <w:style w:type="paragraph" w:customStyle="1" w:styleId="OmniPage23">
    <w:name w:val="OmniPage #23"/>
    <w:basedOn w:val="Normal"/>
    <w:rsid w:val="00E900C3"/>
    <w:pPr>
      <w:widowControl w:val="0"/>
    </w:pPr>
    <w:rPr>
      <w:rFonts w:ascii="Times New Roman" w:eastAsia="Times New Roman" w:hAnsi="Times New Roman"/>
      <w:color w:val="000000"/>
      <w:sz w:val="20"/>
      <w:szCs w:val="20"/>
    </w:rPr>
  </w:style>
  <w:style w:type="paragraph" w:customStyle="1" w:styleId="OmniPage24">
    <w:name w:val="OmniPage #24"/>
    <w:basedOn w:val="Normal"/>
    <w:rsid w:val="00E900C3"/>
    <w:pPr>
      <w:widowControl w:val="0"/>
    </w:pPr>
    <w:rPr>
      <w:rFonts w:ascii="Times New Roman" w:eastAsia="Times New Roman" w:hAnsi="Times New Roman"/>
      <w:color w:val="000000"/>
      <w:sz w:val="20"/>
      <w:szCs w:val="20"/>
    </w:rPr>
  </w:style>
  <w:style w:type="paragraph" w:customStyle="1" w:styleId="OmniPage27">
    <w:name w:val="OmniPage #27"/>
    <w:basedOn w:val="Normal"/>
    <w:rsid w:val="00E900C3"/>
    <w:pPr>
      <w:widowControl w:val="0"/>
    </w:pPr>
    <w:rPr>
      <w:rFonts w:ascii="Times New Roman" w:eastAsia="Times New Roman" w:hAnsi="Times New Roman"/>
      <w:color w:val="000000"/>
      <w:sz w:val="20"/>
      <w:szCs w:val="20"/>
    </w:rPr>
  </w:style>
  <w:style w:type="paragraph" w:customStyle="1" w:styleId="OmniPage28">
    <w:name w:val="OmniPage #28"/>
    <w:basedOn w:val="Normal"/>
    <w:rsid w:val="00E900C3"/>
    <w:pPr>
      <w:widowControl w:val="0"/>
    </w:pPr>
    <w:rPr>
      <w:rFonts w:ascii="Times New Roman" w:eastAsia="Times New Roman" w:hAnsi="Times New Roman"/>
      <w:color w:val="000000"/>
      <w:sz w:val="20"/>
      <w:szCs w:val="20"/>
    </w:rPr>
  </w:style>
  <w:style w:type="paragraph" w:customStyle="1" w:styleId="OmniPage29">
    <w:name w:val="OmniPage #29"/>
    <w:basedOn w:val="Normal"/>
    <w:rsid w:val="00E900C3"/>
    <w:pPr>
      <w:widowControl w:val="0"/>
    </w:pPr>
    <w:rPr>
      <w:rFonts w:ascii="Times New Roman" w:eastAsia="Times New Roman" w:hAnsi="Times New Roman"/>
      <w:color w:val="000000"/>
      <w:sz w:val="20"/>
      <w:szCs w:val="20"/>
    </w:rPr>
  </w:style>
  <w:style w:type="paragraph" w:customStyle="1" w:styleId="OmniPage30">
    <w:name w:val="OmniPage #30"/>
    <w:basedOn w:val="Normal"/>
    <w:rsid w:val="00E900C3"/>
    <w:pPr>
      <w:widowControl w:val="0"/>
    </w:pPr>
    <w:rPr>
      <w:rFonts w:ascii="Times New Roman" w:eastAsia="Times New Roman" w:hAnsi="Times New Roman"/>
      <w:color w:val="000000"/>
      <w:sz w:val="20"/>
      <w:szCs w:val="20"/>
    </w:rPr>
  </w:style>
  <w:style w:type="paragraph" w:customStyle="1" w:styleId="OmniPage31">
    <w:name w:val="OmniPage #31"/>
    <w:basedOn w:val="Normal"/>
    <w:rsid w:val="00E900C3"/>
    <w:pPr>
      <w:widowControl w:val="0"/>
    </w:pPr>
    <w:rPr>
      <w:rFonts w:ascii="Times New Roman" w:eastAsia="Times New Roman" w:hAnsi="Times New Roman"/>
      <w:color w:val="000000"/>
      <w:sz w:val="20"/>
      <w:szCs w:val="20"/>
    </w:rPr>
  </w:style>
  <w:style w:type="paragraph" w:customStyle="1" w:styleId="OmniPage32">
    <w:name w:val="OmniPage #32"/>
    <w:basedOn w:val="Normal"/>
    <w:rsid w:val="00E900C3"/>
    <w:pPr>
      <w:widowControl w:val="0"/>
    </w:pPr>
    <w:rPr>
      <w:rFonts w:ascii="Times New Roman" w:eastAsia="Times New Roman" w:hAnsi="Times New Roman"/>
      <w:color w:val="000000"/>
      <w:sz w:val="20"/>
      <w:szCs w:val="20"/>
    </w:rPr>
  </w:style>
  <w:style w:type="paragraph" w:customStyle="1" w:styleId="OmniPage33">
    <w:name w:val="OmniPage #33"/>
    <w:basedOn w:val="Normal"/>
    <w:rsid w:val="00E900C3"/>
    <w:pPr>
      <w:widowControl w:val="0"/>
    </w:pPr>
    <w:rPr>
      <w:rFonts w:ascii="Times New Roman" w:eastAsia="Times New Roman" w:hAnsi="Times New Roman"/>
      <w:color w:val="000000"/>
      <w:sz w:val="20"/>
      <w:szCs w:val="20"/>
    </w:rPr>
  </w:style>
  <w:style w:type="paragraph" w:customStyle="1" w:styleId="OmniPage34">
    <w:name w:val="OmniPage #34"/>
    <w:basedOn w:val="Normal"/>
    <w:rsid w:val="00E900C3"/>
    <w:pPr>
      <w:widowControl w:val="0"/>
    </w:pPr>
    <w:rPr>
      <w:rFonts w:ascii="Times New Roman" w:eastAsia="Times New Roman" w:hAnsi="Times New Roman"/>
      <w:color w:val="000000"/>
      <w:sz w:val="20"/>
      <w:szCs w:val="20"/>
    </w:rPr>
  </w:style>
  <w:style w:type="paragraph" w:customStyle="1" w:styleId="OmniPage35">
    <w:name w:val="OmniPage #35"/>
    <w:basedOn w:val="Normal"/>
    <w:rsid w:val="00E900C3"/>
    <w:pPr>
      <w:widowControl w:val="0"/>
    </w:pPr>
    <w:rPr>
      <w:rFonts w:ascii="Times New Roman" w:eastAsia="Times New Roman" w:hAnsi="Times New Roman"/>
      <w:color w:val="000000"/>
      <w:sz w:val="20"/>
      <w:szCs w:val="20"/>
    </w:rPr>
  </w:style>
  <w:style w:type="paragraph" w:customStyle="1" w:styleId="OmniPage36">
    <w:name w:val="OmniPage #36"/>
    <w:basedOn w:val="Normal"/>
    <w:rsid w:val="00E900C3"/>
    <w:pPr>
      <w:widowControl w:val="0"/>
    </w:pPr>
    <w:rPr>
      <w:rFonts w:ascii="Times New Roman" w:eastAsia="Times New Roman" w:hAnsi="Times New Roman"/>
      <w:color w:val="000000"/>
      <w:sz w:val="20"/>
      <w:szCs w:val="20"/>
    </w:rPr>
  </w:style>
  <w:style w:type="paragraph" w:customStyle="1" w:styleId="OmniPage37">
    <w:name w:val="OmniPage #37"/>
    <w:basedOn w:val="Normal"/>
    <w:rsid w:val="00E900C3"/>
    <w:pPr>
      <w:widowControl w:val="0"/>
    </w:pPr>
    <w:rPr>
      <w:rFonts w:ascii="Times New Roman" w:eastAsia="Times New Roman" w:hAnsi="Times New Roman"/>
      <w:color w:val="000000"/>
      <w:sz w:val="20"/>
      <w:szCs w:val="20"/>
    </w:rPr>
  </w:style>
  <w:style w:type="paragraph" w:customStyle="1" w:styleId="OmniPage38">
    <w:name w:val="OmniPage #38"/>
    <w:basedOn w:val="Normal"/>
    <w:rsid w:val="00E900C3"/>
    <w:pPr>
      <w:widowControl w:val="0"/>
    </w:pPr>
    <w:rPr>
      <w:rFonts w:ascii="Times New Roman" w:eastAsia="Times New Roman" w:hAnsi="Times New Roman"/>
      <w:color w:val="000000"/>
      <w:sz w:val="20"/>
      <w:szCs w:val="20"/>
    </w:rPr>
  </w:style>
  <w:style w:type="paragraph" w:customStyle="1" w:styleId="OmniPage39">
    <w:name w:val="OmniPage #39"/>
    <w:basedOn w:val="Normal"/>
    <w:rsid w:val="00E900C3"/>
    <w:pPr>
      <w:widowControl w:val="0"/>
    </w:pPr>
    <w:rPr>
      <w:rFonts w:ascii="Times New Roman" w:eastAsia="Times New Roman" w:hAnsi="Times New Roman"/>
      <w:color w:val="000000"/>
      <w:sz w:val="20"/>
      <w:szCs w:val="20"/>
    </w:rPr>
  </w:style>
  <w:style w:type="paragraph" w:customStyle="1" w:styleId="OmniPage41">
    <w:name w:val="OmniPage #41"/>
    <w:basedOn w:val="Normal"/>
    <w:rsid w:val="00E900C3"/>
    <w:pPr>
      <w:widowControl w:val="0"/>
    </w:pPr>
    <w:rPr>
      <w:rFonts w:ascii="Times New Roman" w:eastAsia="Times New Roman" w:hAnsi="Times New Roman"/>
      <w:color w:val="000000"/>
      <w:sz w:val="20"/>
      <w:szCs w:val="20"/>
    </w:rPr>
  </w:style>
  <w:style w:type="paragraph" w:customStyle="1" w:styleId="OmniPage42">
    <w:name w:val="OmniPage #42"/>
    <w:basedOn w:val="Normal"/>
    <w:rsid w:val="00E900C3"/>
    <w:pPr>
      <w:widowControl w:val="0"/>
    </w:pPr>
    <w:rPr>
      <w:rFonts w:ascii="Times New Roman" w:eastAsia="Times New Roman" w:hAnsi="Times New Roman"/>
      <w:color w:val="000000"/>
      <w:sz w:val="20"/>
      <w:szCs w:val="20"/>
    </w:rPr>
  </w:style>
  <w:style w:type="paragraph" w:customStyle="1" w:styleId="OmniPage43">
    <w:name w:val="OmniPage #43"/>
    <w:basedOn w:val="Normal"/>
    <w:rsid w:val="00E900C3"/>
    <w:pPr>
      <w:widowControl w:val="0"/>
    </w:pPr>
    <w:rPr>
      <w:rFonts w:ascii="Times New Roman" w:eastAsia="Times New Roman" w:hAnsi="Times New Roman"/>
      <w:color w:val="000000"/>
      <w:sz w:val="20"/>
      <w:szCs w:val="20"/>
    </w:rPr>
  </w:style>
  <w:style w:type="paragraph" w:customStyle="1" w:styleId="OmniPage44">
    <w:name w:val="OmniPage #44"/>
    <w:basedOn w:val="Normal"/>
    <w:rsid w:val="00E900C3"/>
    <w:pPr>
      <w:widowControl w:val="0"/>
    </w:pPr>
    <w:rPr>
      <w:rFonts w:ascii="Times New Roman" w:eastAsia="Times New Roman" w:hAnsi="Times New Roman"/>
      <w:color w:val="000000"/>
      <w:sz w:val="20"/>
      <w:szCs w:val="20"/>
    </w:rPr>
  </w:style>
  <w:style w:type="paragraph" w:customStyle="1" w:styleId="OmniPage45">
    <w:name w:val="OmniPage #45"/>
    <w:basedOn w:val="Normal"/>
    <w:rsid w:val="00E900C3"/>
    <w:pPr>
      <w:widowControl w:val="0"/>
    </w:pPr>
    <w:rPr>
      <w:rFonts w:ascii="Times New Roman" w:eastAsia="Times New Roman" w:hAnsi="Times New Roman"/>
      <w:color w:val="000000"/>
      <w:sz w:val="20"/>
      <w:szCs w:val="20"/>
    </w:rPr>
  </w:style>
  <w:style w:type="paragraph" w:customStyle="1" w:styleId="OmniPage46">
    <w:name w:val="OmniPage #46"/>
    <w:basedOn w:val="Normal"/>
    <w:rsid w:val="00E900C3"/>
    <w:pPr>
      <w:widowControl w:val="0"/>
    </w:pPr>
    <w:rPr>
      <w:rFonts w:ascii="Times New Roman" w:eastAsia="Times New Roman" w:hAnsi="Times New Roman"/>
      <w:color w:val="000000"/>
      <w:sz w:val="20"/>
      <w:szCs w:val="20"/>
    </w:rPr>
  </w:style>
  <w:style w:type="paragraph" w:customStyle="1" w:styleId="OmniPage47">
    <w:name w:val="OmniPage #47"/>
    <w:basedOn w:val="Normal"/>
    <w:rsid w:val="00E900C3"/>
    <w:pPr>
      <w:widowControl w:val="0"/>
    </w:pPr>
    <w:rPr>
      <w:rFonts w:ascii="Times New Roman" w:eastAsia="Times New Roman" w:hAnsi="Times New Roman"/>
      <w:color w:val="000000"/>
      <w:sz w:val="20"/>
      <w:szCs w:val="20"/>
    </w:rPr>
  </w:style>
  <w:style w:type="paragraph" w:customStyle="1" w:styleId="OmniPage48">
    <w:name w:val="OmniPage #48"/>
    <w:basedOn w:val="Normal"/>
    <w:rsid w:val="00E900C3"/>
    <w:pPr>
      <w:widowControl w:val="0"/>
    </w:pPr>
    <w:rPr>
      <w:rFonts w:ascii="Times New Roman" w:eastAsia="Times New Roman" w:hAnsi="Times New Roman"/>
      <w:color w:val="000000"/>
      <w:sz w:val="20"/>
      <w:szCs w:val="20"/>
    </w:rPr>
  </w:style>
  <w:style w:type="paragraph" w:customStyle="1" w:styleId="OmniPage49">
    <w:name w:val="OmniPage #49"/>
    <w:basedOn w:val="Normal"/>
    <w:rsid w:val="00E900C3"/>
    <w:pPr>
      <w:widowControl w:val="0"/>
    </w:pPr>
    <w:rPr>
      <w:rFonts w:ascii="Times New Roman" w:eastAsia="Times New Roman" w:hAnsi="Times New Roman"/>
      <w:color w:val="000000"/>
      <w:sz w:val="20"/>
      <w:szCs w:val="20"/>
    </w:rPr>
  </w:style>
  <w:style w:type="paragraph" w:customStyle="1" w:styleId="OmniPage50">
    <w:name w:val="OmniPage #50"/>
    <w:basedOn w:val="Normal"/>
    <w:rsid w:val="00E900C3"/>
    <w:pPr>
      <w:widowControl w:val="0"/>
    </w:pPr>
    <w:rPr>
      <w:rFonts w:ascii="Times New Roman" w:eastAsia="Times New Roman" w:hAnsi="Times New Roman"/>
      <w:color w:val="000000"/>
      <w:sz w:val="20"/>
      <w:szCs w:val="20"/>
    </w:rPr>
  </w:style>
  <w:style w:type="paragraph" w:customStyle="1" w:styleId="OmniPage51">
    <w:name w:val="OmniPage #51"/>
    <w:basedOn w:val="Normal"/>
    <w:rsid w:val="00E900C3"/>
    <w:pPr>
      <w:widowControl w:val="0"/>
    </w:pPr>
    <w:rPr>
      <w:rFonts w:ascii="Times New Roman" w:eastAsia="Times New Roman" w:hAnsi="Times New Roman"/>
      <w:color w:val="000000"/>
      <w:sz w:val="20"/>
      <w:szCs w:val="20"/>
    </w:rPr>
  </w:style>
  <w:style w:type="paragraph" w:customStyle="1" w:styleId="OmniPage52">
    <w:name w:val="OmniPage #52"/>
    <w:basedOn w:val="Normal"/>
    <w:rsid w:val="00E900C3"/>
    <w:pPr>
      <w:widowControl w:val="0"/>
    </w:pPr>
    <w:rPr>
      <w:rFonts w:ascii="Times New Roman" w:eastAsia="Times New Roman" w:hAnsi="Times New Roman"/>
      <w:color w:val="000000"/>
      <w:sz w:val="20"/>
      <w:szCs w:val="20"/>
    </w:rPr>
  </w:style>
  <w:style w:type="paragraph" w:customStyle="1" w:styleId="OmniPage53">
    <w:name w:val="OmniPage #53"/>
    <w:basedOn w:val="Normal"/>
    <w:rsid w:val="00E900C3"/>
    <w:pPr>
      <w:widowControl w:val="0"/>
    </w:pPr>
    <w:rPr>
      <w:rFonts w:ascii="Times New Roman" w:eastAsia="Times New Roman" w:hAnsi="Times New Roman"/>
      <w:color w:val="000000"/>
      <w:sz w:val="20"/>
      <w:szCs w:val="20"/>
    </w:rPr>
  </w:style>
  <w:style w:type="paragraph" w:customStyle="1" w:styleId="OmniPage54">
    <w:name w:val="OmniPage #54"/>
    <w:basedOn w:val="Normal"/>
    <w:rsid w:val="00E900C3"/>
    <w:pPr>
      <w:widowControl w:val="0"/>
    </w:pPr>
    <w:rPr>
      <w:rFonts w:ascii="Times New Roman" w:eastAsia="Times New Roman" w:hAnsi="Times New Roman"/>
      <w:color w:val="000000"/>
      <w:sz w:val="20"/>
      <w:szCs w:val="20"/>
    </w:rPr>
  </w:style>
  <w:style w:type="paragraph" w:customStyle="1" w:styleId="OmniPage55">
    <w:name w:val="OmniPage #55"/>
    <w:basedOn w:val="Normal"/>
    <w:rsid w:val="00E900C3"/>
    <w:pPr>
      <w:widowControl w:val="0"/>
    </w:pPr>
    <w:rPr>
      <w:rFonts w:ascii="Times New Roman" w:eastAsia="Times New Roman" w:hAnsi="Times New Roman"/>
      <w:color w:val="000000"/>
      <w:sz w:val="20"/>
      <w:szCs w:val="20"/>
    </w:rPr>
  </w:style>
  <w:style w:type="paragraph" w:customStyle="1" w:styleId="OmniPage56">
    <w:name w:val="OmniPage #56"/>
    <w:basedOn w:val="Normal"/>
    <w:rsid w:val="00E900C3"/>
    <w:pPr>
      <w:widowControl w:val="0"/>
    </w:pPr>
    <w:rPr>
      <w:rFonts w:ascii="Times New Roman" w:eastAsia="Times New Roman" w:hAnsi="Times New Roman"/>
      <w:color w:val="000000"/>
      <w:sz w:val="20"/>
      <w:szCs w:val="20"/>
    </w:rPr>
  </w:style>
  <w:style w:type="paragraph" w:customStyle="1" w:styleId="OmniPage57">
    <w:name w:val="OmniPage #57"/>
    <w:basedOn w:val="Normal"/>
    <w:rsid w:val="00E900C3"/>
    <w:pPr>
      <w:widowControl w:val="0"/>
    </w:pPr>
    <w:rPr>
      <w:rFonts w:ascii="Times New Roman" w:eastAsia="Times New Roman" w:hAnsi="Times New Roman"/>
      <w:color w:val="000000"/>
      <w:sz w:val="20"/>
      <w:szCs w:val="20"/>
    </w:rPr>
  </w:style>
  <w:style w:type="paragraph" w:customStyle="1" w:styleId="OmniPage58">
    <w:name w:val="OmniPage #58"/>
    <w:basedOn w:val="Normal"/>
    <w:rsid w:val="00E900C3"/>
    <w:pPr>
      <w:widowControl w:val="0"/>
    </w:pPr>
    <w:rPr>
      <w:rFonts w:ascii="Times New Roman" w:eastAsia="Times New Roman" w:hAnsi="Times New Roman"/>
      <w:color w:val="000000"/>
      <w:sz w:val="20"/>
      <w:szCs w:val="20"/>
    </w:rPr>
  </w:style>
  <w:style w:type="paragraph" w:customStyle="1" w:styleId="OmniPage59">
    <w:name w:val="OmniPage #59"/>
    <w:basedOn w:val="Normal"/>
    <w:rsid w:val="00E900C3"/>
    <w:pPr>
      <w:widowControl w:val="0"/>
    </w:pPr>
    <w:rPr>
      <w:rFonts w:ascii="Times New Roman" w:eastAsia="Times New Roman" w:hAnsi="Times New Roman"/>
      <w:color w:val="000000"/>
      <w:sz w:val="20"/>
      <w:szCs w:val="20"/>
    </w:rPr>
  </w:style>
  <w:style w:type="paragraph" w:customStyle="1" w:styleId="OmniPage60">
    <w:name w:val="OmniPage #60"/>
    <w:basedOn w:val="Normal"/>
    <w:rsid w:val="00E900C3"/>
    <w:pPr>
      <w:widowControl w:val="0"/>
    </w:pPr>
    <w:rPr>
      <w:rFonts w:ascii="Times New Roman" w:eastAsia="Times New Roman" w:hAnsi="Times New Roman"/>
      <w:color w:val="000000"/>
      <w:sz w:val="20"/>
      <w:szCs w:val="20"/>
    </w:rPr>
  </w:style>
  <w:style w:type="paragraph" w:customStyle="1" w:styleId="OmniPage61">
    <w:name w:val="OmniPage #61"/>
    <w:basedOn w:val="Normal"/>
    <w:rsid w:val="00E900C3"/>
    <w:pPr>
      <w:widowControl w:val="0"/>
    </w:pPr>
    <w:rPr>
      <w:rFonts w:ascii="Times New Roman" w:eastAsia="Times New Roman" w:hAnsi="Times New Roman"/>
      <w:color w:val="000000"/>
      <w:sz w:val="20"/>
      <w:szCs w:val="20"/>
    </w:rPr>
  </w:style>
  <w:style w:type="paragraph" w:customStyle="1" w:styleId="OmniPage62">
    <w:name w:val="OmniPage #62"/>
    <w:basedOn w:val="Normal"/>
    <w:rsid w:val="00E900C3"/>
    <w:pPr>
      <w:widowControl w:val="0"/>
    </w:pPr>
    <w:rPr>
      <w:rFonts w:ascii="Times New Roman" w:eastAsia="Times New Roman" w:hAnsi="Times New Roman"/>
      <w:color w:val="000000"/>
      <w:sz w:val="20"/>
      <w:szCs w:val="20"/>
    </w:rPr>
  </w:style>
  <w:style w:type="paragraph" w:customStyle="1" w:styleId="OmniPage63">
    <w:name w:val="OmniPage #63"/>
    <w:basedOn w:val="Normal"/>
    <w:rsid w:val="00E900C3"/>
    <w:pPr>
      <w:widowControl w:val="0"/>
    </w:pPr>
    <w:rPr>
      <w:rFonts w:ascii="Times New Roman" w:eastAsia="Times New Roman" w:hAnsi="Times New Roman"/>
      <w:color w:val="000000"/>
      <w:sz w:val="20"/>
      <w:szCs w:val="20"/>
    </w:rPr>
  </w:style>
  <w:style w:type="paragraph" w:customStyle="1" w:styleId="OmniPage64">
    <w:name w:val="OmniPage #64"/>
    <w:basedOn w:val="Normal"/>
    <w:rsid w:val="00E900C3"/>
    <w:pPr>
      <w:widowControl w:val="0"/>
    </w:pPr>
    <w:rPr>
      <w:rFonts w:ascii="Times New Roman" w:eastAsia="Times New Roman" w:hAnsi="Times New Roman"/>
      <w:color w:val="000000"/>
      <w:sz w:val="20"/>
      <w:szCs w:val="20"/>
    </w:rPr>
  </w:style>
  <w:style w:type="paragraph" w:customStyle="1" w:styleId="OmniPage65">
    <w:name w:val="OmniPage #65"/>
    <w:basedOn w:val="Normal"/>
    <w:rsid w:val="00E900C3"/>
    <w:pPr>
      <w:widowControl w:val="0"/>
    </w:pPr>
    <w:rPr>
      <w:rFonts w:ascii="Times New Roman" w:eastAsia="Times New Roman" w:hAnsi="Times New Roman"/>
      <w:color w:val="000000"/>
      <w:sz w:val="20"/>
      <w:szCs w:val="20"/>
    </w:rPr>
  </w:style>
  <w:style w:type="paragraph" w:customStyle="1" w:styleId="OmniPage66">
    <w:name w:val="OmniPage #66"/>
    <w:basedOn w:val="Normal"/>
    <w:rsid w:val="00E900C3"/>
    <w:pPr>
      <w:widowControl w:val="0"/>
    </w:pPr>
    <w:rPr>
      <w:rFonts w:ascii="Times New Roman" w:eastAsia="Times New Roman" w:hAnsi="Times New Roman"/>
      <w:color w:val="000000"/>
      <w:sz w:val="20"/>
      <w:szCs w:val="20"/>
    </w:rPr>
  </w:style>
  <w:style w:type="paragraph" w:customStyle="1" w:styleId="OmniPage67">
    <w:name w:val="OmniPage #67"/>
    <w:basedOn w:val="Normal"/>
    <w:rsid w:val="00E900C3"/>
    <w:pPr>
      <w:widowControl w:val="0"/>
    </w:pPr>
    <w:rPr>
      <w:rFonts w:ascii="Times New Roman" w:eastAsia="Times New Roman" w:hAnsi="Times New Roman"/>
      <w:color w:val="000000"/>
      <w:sz w:val="20"/>
      <w:szCs w:val="20"/>
    </w:rPr>
  </w:style>
  <w:style w:type="paragraph" w:customStyle="1" w:styleId="OmniPage68">
    <w:name w:val="OmniPage #68"/>
    <w:basedOn w:val="Normal"/>
    <w:rsid w:val="00E900C3"/>
    <w:pPr>
      <w:widowControl w:val="0"/>
    </w:pPr>
    <w:rPr>
      <w:rFonts w:ascii="Times New Roman" w:eastAsia="Times New Roman" w:hAnsi="Times New Roman"/>
      <w:color w:val="000000"/>
      <w:sz w:val="20"/>
      <w:szCs w:val="20"/>
    </w:rPr>
  </w:style>
  <w:style w:type="paragraph" w:customStyle="1" w:styleId="OmniPage69">
    <w:name w:val="OmniPage #69"/>
    <w:basedOn w:val="Normal"/>
    <w:rsid w:val="00E900C3"/>
    <w:pPr>
      <w:widowControl w:val="0"/>
    </w:pPr>
    <w:rPr>
      <w:rFonts w:ascii="Times New Roman" w:eastAsia="Times New Roman" w:hAnsi="Times New Roman"/>
      <w:color w:val="000000"/>
      <w:sz w:val="20"/>
      <w:szCs w:val="20"/>
    </w:rPr>
  </w:style>
  <w:style w:type="paragraph" w:customStyle="1" w:styleId="OmniPage70">
    <w:name w:val="OmniPage #70"/>
    <w:basedOn w:val="Normal"/>
    <w:rsid w:val="00E900C3"/>
    <w:pPr>
      <w:widowControl w:val="0"/>
    </w:pPr>
    <w:rPr>
      <w:rFonts w:ascii="Times New Roman" w:eastAsia="Times New Roman" w:hAnsi="Times New Roman"/>
      <w:color w:val="000000"/>
      <w:sz w:val="20"/>
      <w:szCs w:val="20"/>
    </w:rPr>
  </w:style>
  <w:style w:type="paragraph" w:customStyle="1" w:styleId="OmniPage71">
    <w:name w:val="OmniPage #71"/>
    <w:basedOn w:val="Normal"/>
    <w:rsid w:val="00E900C3"/>
    <w:pPr>
      <w:widowControl w:val="0"/>
    </w:pPr>
    <w:rPr>
      <w:rFonts w:ascii="Times New Roman" w:eastAsia="Times New Roman" w:hAnsi="Times New Roman"/>
      <w:color w:val="000000"/>
      <w:sz w:val="20"/>
      <w:szCs w:val="20"/>
    </w:rPr>
  </w:style>
  <w:style w:type="table" w:customStyle="1" w:styleId="MediumGrid22">
    <w:name w:val="Medium Grid 22"/>
    <w:basedOn w:val="TableNormal"/>
    <w:uiPriority w:val="68"/>
    <w:rsid w:val="00E900C3"/>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address">
    <w:name w:val="address"/>
    <w:rsid w:val="00E900C3"/>
    <w:rPr>
      <w:rFonts w:cs="Times New Roman"/>
    </w:rPr>
  </w:style>
  <w:style w:type="paragraph" w:customStyle="1" w:styleId="F4-NormalText">
    <w:name w:val="F4 - Normal Text"/>
    <w:basedOn w:val="Normal"/>
    <w:qFormat/>
    <w:rsid w:val="00E900C3"/>
    <w:pPr>
      <w:widowControl w:val="0"/>
    </w:pPr>
    <w:rPr>
      <w:rFonts w:ascii="Times New Roman" w:eastAsia="Calibri" w:hAnsi="Times New Roman"/>
      <w:sz w:val="20"/>
    </w:rPr>
  </w:style>
  <w:style w:type="character" w:customStyle="1" w:styleId="UnderlinedCard0">
    <w:name w:val="Underlined Card"/>
    <w:rsid w:val="00E900C3"/>
    <w:rPr>
      <w:rFonts w:ascii="Arial Narrow" w:hAnsi="Arial Narrow" w:cs="Times New Roman"/>
      <w:sz w:val="22"/>
      <w:u w:val="single"/>
    </w:rPr>
  </w:style>
  <w:style w:type="character" w:customStyle="1" w:styleId="PlainTextChar1">
    <w:name w:val="Plain Text Char1"/>
    <w:uiPriority w:val="99"/>
    <w:semiHidden/>
    <w:rsid w:val="00E900C3"/>
    <w:rPr>
      <w:rFonts w:ascii="Courier New" w:hAnsi="Courier New" w:cs="Courier New"/>
    </w:rPr>
  </w:style>
  <w:style w:type="character" w:customStyle="1" w:styleId="createby">
    <w:name w:val="createby"/>
    <w:rsid w:val="00E900C3"/>
  </w:style>
  <w:style w:type="paragraph" w:customStyle="1" w:styleId="Heading4Cite">
    <w:name w:val="Heading 4 Cite"/>
    <w:basedOn w:val="Normal"/>
    <w:link w:val="Heading4CiteChar"/>
    <w:autoRedefine/>
    <w:rsid w:val="00E900C3"/>
    <w:pPr>
      <w:widowControl w:val="0"/>
    </w:pPr>
    <w:rPr>
      <w:rFonts w:ascii="Times New Roman" w:eastAsia="Times New Roman" w:hAnsi="Times New Roman"/>
      <w:sz w:val="20"/>
      <w:szCs w:val="24"/>
    </w:rPr>
  </w:style>
  <w:style w:type="character" w:customStyle="1" w:styleId="Heading4CiteChar">
    <w:name w:val="Heading 4 Cite Char"/>
    <w:link w:val="Heading4Cite"/>
    <w:rsid w:val="00E900C3"/>
    <w:rPr>
      <w:rFonts w:ascii="Times New Roman" w:eastAsia="Times New Roman" w:hAnsi="Times New Roman" w:cs="Arial"/>
      <w:sz w:val="20"/>
      <w:szCs w:val="24"/>
    </w:rPr>
  </w:style>
  <w:style w:type="character" w:customStyle="1" w:styleId="quote-right">
    <w:name w:val="quote-right"/>
    <w:rsid w:val="00E900C3"/>
  </w:style>
  <w:style w:type="character" w:customStyle="1" w:styleId="dropcap">
    <w:name w:val="dropcap"/>
    <w:rsid w:val="00E900C3"/>
  </w:style>
  <w:style w:type="character" w:customStyle="1" w:styleId="smallcase">
    <w:name w:val="smallcase"/>
    <w:rsid w:val="00E900C3"/>
  </w:style>
  <w:style w:type="character" w:customStyle="1" w:styleId="b">
    <w:name w:val="b"/>
    <w:rsid w:val="00E900C3"/>
  </w:style>
  <w:style w:type="paragraph" w:customStyle="1" w:styleId="departments">
    <w:name w:val="departments"/>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left-date1">
    <w:name w:val="left-date1"/>
    <w:rsid w:val="00E900C3"/>
    <w:rPr>
      <w:rFonts w:ascii="Verdana" w:hAnsi="Verdana" w:hint="default"/>
      <w:color w:val="666666"/>
      <w:sz w:val="14"/>
      <w:szCs w:val="14"/>
    </w:rPr>
  </w:style>
  <w:style w:type="character" w:customStyle="1" w:styleId="Bodytext31">
    <w:name w:val="Body text (3)"/>
    <w:basedOn w:val="DefaultParagraphFont"/>
    <w:rsid w:val="00E900C3"/>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E900C3"/>
  </w:style>
  <w:style w:type="character" w:customStyle="1" w:styleId="list-comma">
    <w:name w:val="list-comma"/>
    <w:basedOn w:val="DefaultParagraphFont"/>
    <w:rsid w:val="00E900C3"/>
  </w:style>
  <w:style w:type="character" w:customStyle="1" w:styleId="livefyre-commentcount">
    <w:name w:val="livefyre-commentcount"/>
    <w:basedOn w:val="DefaultParagraphFont"/>
    <w:rsid w:val="00E900C3"/>
  </w:style>
  <w:style w:type="character" w:customStyle="1" w:styleId="ata11y">
    <w:name w:val="at_a11y"/>
    <w:basedOn w:val="DefaultParagraphFont"/>
    <w:rsid w:val="00E900C3"/>
  </w:style>
  <w:style w:type="character" w:customStyle="1" w:styleId="UNDERLINECharChar2">
    <w:name w:val="UNDERLINE Char Char"/>
    <w:rsid w:val="00E900C3"/>
    <w:rPr>
      <w:bCs/>
      <w:kern w:val="28"/>
      <w:szCs w:val="32"/>
      <w:u w:val="single"/>
    </w:rPr>
  </w:style>
  <w:style w:type="character" w:customStyle="1" w:styleId="Picturecaption2">
    <w:name w:val="Picture caption (2)_"/>
    <w:basedOn w:val="DefaultParagraphFont"/>
    <w:link w:val="Picturecaption20"/>
    <w:rsid w:val="00E900C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E900C3"/>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rsid w:val="00E900C3"/>
    <w:rPr>
      <w:rFonts w:ascii="Arial" w:eastAsia="Arial" w:hAnsi="Arial" w:cs="Arial"/>
      <w:sz w:val="20"/>
      <w:szCs w:val="20"/>
      <w:shd w:val="clear" w:color="auto" w:fill="FFFFFF"/>
    </w:rPr>
  </w:style>
  <w:style w:type="paragraph" w:customStyle="1" w:styleId="Picturecaption0">
    <w:name w:val="Picture caption"/>
    <w:basedOn w:val="Normal"/>
    <w:link w:val="Picturecaption"/>
    <w:rsid w:val="00E900C3"/>
    <w:pPr>
      <w:widowControl w:val="0"/>
      <w:shd w:val="clear" w:color="auto" w:fill="FFFFFF"/>
      <w:spacing w:line="0" w:lineRule="atLeast"/>
    </w:pPr>
    <w:rPr>
      <w:rFonts w:eastAsia="Arial"/>
      <w:sz w:val="20"/>
      <w:szCs w:val="20"/>
    </w:rPr>
  </w:style>
  <w:style w:type="character" w:customStyle="1" w:styleId="Bodytext3Spacing0ptExact">
    <w:name w:val="Body text (3) + Spacing 0 pt Exact"/>
    <w:basedOn w:val="DefaultParagraphFont"/>
    <w:rsid w:val="00E900C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900C3"/>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900C3"/>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E900C3"/>
  </w:style>
  <w:style w:type="character" w:customStyle="1" w:styleId="wsodqchgshow">
    <w:name w:val="wsodq_chgshow"/>
    <w:basedOn w:val="DefaultParagraphFont"/>
    <w:rsid w:val="00E900C3"/>
  </w:style>
  <w:style w:type="character" w:customStyle="1" w:styleId="greenposchange">
    <w:name w:val="green_pos_change"/>
    <w:basedOn w:val="DefaultParagraphFont"/>
    <w:rsid w:val="00E900C3"/>
  </w:style>
  <w:style w:type="paragraph" w:customStyle="1" w:styleId="image-caption">
    <w:name w:val="image-caption"/>
    <w:basedOn w:val="Normal"/>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E900C3"/>
  </w:style>
  <w:style w:type="paragraph" w:customStyle="1" w:styleId="gascontcredit">
    <w:name w:val="gas_cont_credit"/>
    <w:basedOn w:val="Normal"/>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E900C3"/>
    <w:rPr>
      <w:rFonts w:ascii="Times New Roman" w:hAnsi="Times New Roman" w:cs="Times New Roman" w:hint="default"/>
      <w:color w:val="000000"/>
      <w:shd w:val="clear" w:color="auto" w:fill="FEFFCF"/>
    </w:rPr>
  </w:style>
  <w:style w:type="character" w:customStyle="1" w:styleId="pgnum1">
    <w:name w:val="pgnum1"/>
    <w:rsid w:val="00E900C3"/>
    <w:rPr>
      <w:rFonts w:ascii="Arial" w:hAnsi="Arial" w:cs="Arial" w:hint="default"/>
      <w:color w:val="FF0000"/>
      <w:sz w:val="22"/>
      <w:szCs w:val="22"/>
    </w:rPr>
  </w:style>
  <w:style w:type="paragraph" w:customStyle="1" w:styleId="BlockHeadingsCharChar">
    <w:name w:val="Block Headings Char Char"/>
    <w:basedOn w:val="Normal"/>
    <w:link w:val="BlockHeadingsCharCharChar"/>
    <w:rsid w:val="00E900C3"/>
    <w:pPr>
      <w:widowControl w:val="0"/>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rsid w:val="00E900C3"/>
    <w:pPr>
      <w:widowControl w:val="0"/>
      <w:autoSpaceDE w:val="0"/>
      <w:autoSpaceDN w:val="0"/>
      <w:adjustRightInd w:val="0"/>
      <w:outlineLvl w:val="1"/>
    </w:pPr>
    <w:rPr>
      <w:rFonts w:ascii="Georgia" w:hAnsi="Georgia"/>
      <w:b/>
      <w:sz w:val="24"/>
    </w:rPr>
  </w:style>
  <w:style w:type="paragraph" w:customStyle="1" w:styleId="CardsFont12ptCharChar1Char">
    <w:name w:val="Cards + Font: 12 pt Char Char1 Char"/>
    <w:aliases w:val="Thick Underline Char Char Char,Cards + Font: 12 pt Char Char Char Char Char Char"/>
    <w:basedOn w:val="Normal"/>
    <w:link w:val="CardsFont12ptCharChar1CharChar"/>
    <w:rsid w:val="00E900C3"/>
    <w:pPr>
      <w:widowControl w:val="0"/>
      <w:autoSpaceDE w:val="0"/>
      <w:autoSpaceDN w:val="0"/>
      <w:adjustRightInd w:val="0"/>
      <w:ind w:left="432" w:right="432"/>
    </w:pPr>
    <w:rPr>
      <w:rFonts w:ascii="Georgia" w:hAnsi="Georgia"/>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E900C3"/>
    <w:rPr>
      <w:rFonts w:ascii="Georgia" w:hAnsi="Georgia" w:cs="Arial"/>
      <w:sz w:val="24"/>
      <w:u w:val="thick"/>
    </w:rPr>
  </w:style>
  <w:style w:type="character" w:customStyle="1" w:styleId="TagsChar1CharChar">
    <w:name w:val="Tags Char1 Char Char"/>
    <w:link w:val="TagsChar1Char"/>
    <w:rsid w:val="00E900C3"/>
    <w:rPr>
      <w:rFonts w:ascii="Georgia" w:hAnsi="Georgia" w:cs="Arial"/>
      <w:b/>
      <w:sz w:val="24"/>
    </w:rPr>
  </w:style>
  <w:style w:type="character" w:customStyle="1" w:styleId="CitesCharCharCharChar">
    <w:name w:val="Cites Char Char Char Char"/>
    <w:rsid w:val="00E900C3"/>
    <w:rPr>
      <w:rFonts w:ascii="Georgia" w:hAnsi="Georgia" w:cs="Calibri"/>
      <w:b/>
      <w:bCs/>
      <w:sz w:val="24"/>
    </w:rPr>
  </w:style>
  <w:style w:type="paragraph" w:customStyle="1" w:styleId="CardsFont6ptCharChar">
    <w:name w:val="Cards + Font: 6 pt Char Char"/>
    <w:basedOn w:val="Normal"/>
    <w:link w:val="CardsFont6ptCharCharChar"/>
    <w:rsid w:val="00E900C3"/>
    <w:pPr>
      <w:widowControl w:val="0"/>
      <w:autoSpaceDE w:val="0"/>
      <w:autoSpaceDN w:val="0"/>
      <w:adjustRightInd w:val="0"/>
      <w:ind w:left="432" w:right="432"/>
    </w:pPr>
    <w:rPr>
      <w:rFonts w:ascii="Georgia" w:hAnsi="Georgia"/>
      <w:sz w:val="12"/>
    </w:rPr>
  </w:style>
  <w:style w:type="character" w:customStyle="1" w:styleId="CardsFont6ptCharCharChar">
    <w:name w:val="Cards + Font: 6 pt Char Char Char"/>
    <w:link w:val="CardsFont6ptCharChar"/>
    <w:rsid w:val="00E900C3"/>
    <w:rPr>
      <w:rFonts w:ascii="Georgia" w:hAnsi="Georgia" w:cs="Arial"/>
      <w:sz w:val="12"/>
    </w:rPr>
  </w:style>
  <w:style w:type="character" w:customStyle="1" w:styleId="BlockHeadingsCharCharChar">
    <w:name w:val="Block Headings Char Char Char"/>
    <w:link w:val="BlockHeadingsCharChar"/>
    <w:rsid w:val="00E900C3"/>
    <w:rPr>
      <w:rFonts w:ascii="Times New Roman" w:hAnsi="Times New Roman" w:cs="Arial"/>
      <w:b/>
      <w:caps/>
      <w:sz w:val="16"/>
      <w:szCs w:val="20"/>
    </w:rPr>
  </w:style>
  <w:style w:type="paragraph" w:customStyle="1" w:styleId="blocktitle3">
    <w:name w:val="block title"/>
    <w:basedOn w:val="Normal"/>
    <w:link w:val="blocktitleChar1"/>
    <w:rsid w:val="00E900C3"/>
    <w:pPr>
      <w:widowControl w:val="0"/>
      <w:spacing w:after="240"/>
      <w:jc w:val="center"/>
      <w:outlineLvl w:val="0"/>
    </w:pPr>
    <w:rPr>
      <w:rFonts w:ascii="Garamond" w:eastAsia="Times New Roman" w:hAnsi="Garamond"/>
      <w:b/>
      <w:caps/>
      <w:sz w:val="28"/>
      <w:szCs w:val="20"/>
    </w:rPr>
  </w:style>
  <w:style w:type="character" w:customStyle="1" w:styleId="blocktitleChar1">
    <w:name w:val="block title Char"/>
    <w:link w:val="blocktitle3"/>
    <w:rsid w:val="00E900C3"/>
    <w:rPr>
      <w:rFonts w:ascii="Garamond" w:eastAsia="Times New Roman" w:hAnsi="Garamond" w:cs="Arial"/>
      <w:b/>
      <w:caps/>
      <w:sz w:val="28"/>
      <w:szCs w:val="20"/>
    </w:rPr>
  </w:style>
  <w:style w:type="paragraph" w:customStyle="1" w:styleId="CardsUnderline">
    <w:name w:val="Cards + Underline"/>
    <w:basedOn w:val="Normal"/>
    <w:link w:val="CardsUnderlineChar"/>
    <w:qFormat/>
    <w:rsid w:val="00E900C3"/>
    <w:pPr>
      <w:widowControl w:val="0"/>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E900C3"/>
    <w:rPr>
      <w:rFonts w:ascii="Times New Roman" w:eastAsia="Times New Roman" w:hAnsi="Times New Roman" w:cs="Arial"/>
      <w:sz w:val="24"/>
      <w:szCs w:val="24"/>
      <w:u w:val="thick"/>
    </w:rPr>
  </w:style>
  <w:style w:type="paragraph" w:customStyle="1" w:styleId="StyleNormalWebNormalWebChar1CharNormalWebCharCharC">
    <w:name w:val="Style Normal (Web)Normal (Web) Char1 CharNormal (Web) Char Char C..."/>
    <w:basedOn w:val="NormalWeb"/>
    <w:rsid w:val="00E900C3"/>
    <w:pPr>
      <w:widowControl w:val="0"/>
      <w:spacing w:before="0" w:beforeAutospacing="0" w:after="0" w:afterAutospacing="0"/>
    </w:pPr>
    <w:rPr>
      <w:rFonts w:ascii="Georgia" w:hAnsi="Georgia" w:cs="Calibri"/>
      <w:color w:val="000000"/>
      <w:sz w:val="22"/>
      <w:szCs w:val="20"/>
    </w:rPr>
  </w:style>
  <w:style w:type="paragraph" w:customStyle="1" w:styleId="Emphasis1">
    <w:name w:val="Emphasis1"/>
    <w:qFormat/>
    <w:rsid w:val="00E900C3"/>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E900C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900C3"/>
  </w:style>
  <w:style w:type="character" w:customStyle="1" w:styleId="Cites-AuthorDate">
    <w:name w:val="Cites-Author/Date"/>
    <w:qFormat/>
    <w:rsid w:val="00E900C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E900C3"/>
    <w:pPr>
      <w:keepNext w:val="0"/>
      <w:keepLines w:val="0"/>
      <w:pageBreakBefore w:val="0"/>
      <w:widowControl w:val="0"/>
      <w:suppressAutoHyphens/>
      <w:spacing w:before="200"/>
      <w:contextualSpacing/>
      <w:jc w:val="both"/>
    </w:pPr>
    <w:rPr>
      <w:rFonts w:ascii="Georgia" w:eastAsia="Times New Roman" w:hAnsi="Georgia" w:cs="Times New Roman"/>
      <w:b w:val="0"/>
      <w:bCs w:val="0"/>
      <w:sz w:val="22"/>
    </w:rPr>
  </w:style>
  <w:style w:type="character" w:customStyle="1" w:styleId="Boxout">
    <w:name w:val="Box out"/>
    <w:uiPriority w:val="1"/>
    <w:qFormat/>
    <w:rsid w:val="00E900C3"/>
    <w:rPr>
      <w:rFonts w:ascii="Georgia" w:hAnsi="Georgia"/>
      <w:b/>
      <w:sz w:val="22"/>
      <w:u w:val="single"/>
      <w:bdr w:val="single" w:sz="4" w:space="0" w:color="auto"/>
      <w:shd w:val="clear" w:color="auto" w:fill="89FF94"/>
    </w:rPr>
  </w:style>
  <w:style w:type="paragraph" w:customStyle="1" w:styleId="Blocktitle4">
    <w:name w:val="Block title"/>
    <w:basedOn w:val="Heading1"/>
    <w:autoRedefine/>
    <w:rsid w:val="00E900C3"/>
    <w:pPr>
      <w:keepNext w:val="0"/>
      <w:keepLines w:val="0"/>
      <w:widowControl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caps/>
      <w:kern w:val="24"/>
      <w:sz w:val="26"/>
      <w:szCs w:val="32"/>
    </w:rPr>
  </w:style>
  <w:style w:type="paragraph" w:customStyle="1" w:styleId="CardNotUnderlined0">
    <w:name w:val="Card Not Underlined"/>
    <w:basedOn w:val="Normal"/>
    <w:autoRedefine/>
    <w:rsid w:val="00E900C3"/>
    <w:pPr>
      <w:widowControl w:val="0"/>
    </w:pPr>
    <w:rPr>
      <w:rFonts w:ascii="Georgia" w:eastAsia="Times New Roman" w:hAnsi="Georgia"/>
      <w:szCs w:val="20"/>
    </w:rPr>
  </w:style>
  <w:style w:type="character" w:customStyle="1" w:styleId="UnderliningChar2">
    <w:name w:val="Underlining Char2"/>
    <w:rsid w:val="00E900C3"/>
    <w:rPr>
      <w:rFonts w:ascii="Arial Narrow" w:hAnsi="Arial Narrow"/>
      <w:szCs w:val="24"/>
      <w:u w:val="single"/>
      <w:lang w:val="en-US" w:eastAsia="en-US" w:bidi="ar-SA"/>
    </w:rPr>
  </w:style>
  <w:style w:type="paragraph" w:customStyle="1" w:styleId="BlockHeading1">
    <w:name w:val="Block Heading 1"/>
    <w:basedOn w:val="Normal"/>
    <w:rsid w:val="00E900C3"/>
    <w:pPr>
      <w:widowControl w:val="0"/>
      <w:pBdr>
        <w:bottom w:val="single" w:sz="18" w:space="1" w:color="auto"/>
      </w:pBdr>
      <w:jc w:val="center"/>
      <w:outlineLvl w:val="0"/>
    </w:pPr>
    <w:rPr>
      <w:rFonts w:ascii="Georgia" w:eastAsia="Times New Roman" w:hAnsi="Georgi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E900C3"/>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extsmall0">
    <w:name w:val="textsmall"/>
    <w:basedOn w:val="Normal"/>
    <w:rsid w:val="00E900C3"/>
    <w:pPr>
      <w:widowControl w:val="0"/>
    </w:pPr>
    <w:rPr>
      <w:rFonts w:ascii="Georgia" w:eastAsia="Times New Roman" w:hAnsi="Georgia"/>
      <w:szCs w:val="24"/>
    </w:rPr>
  </w:style>
  <w:style w:type="character" w:customStyle="1" w:styleId="smcaps">
    <w:name w:val="smcaps"/>
    <w:rsid w:val="00E900C3"/>
  </w:style>
  <w:style w:type="character" w:customStyle="1" w:styleId="Style1Char2">
    <w:name w:val="Style1 Char2"/>
    <w:rsid w:val="00E900C3"/>
    <w:rPr>
      <w:szCs w:val="24"/>
      <w:lang w:val="en-US" w:eastAsia="en-US" w:bidi="ar-SA"/>
    </w:rPr>
  </w:style>
  <w:style w:type="paragraph" w:customStyle="1" w:styleId="SmallCite">
    <w:name w:val="Small Cite"/>
    <w:basedOn w:val="Normal"/>
    <w:rsid w:val="00E900C3"/>
    <w:pPr>
      <w:widowControl w:val="0"/>
    </w:pPr>
    <w:rPr>
      <w:rFonts w:ascii="Verdana" w:eastAsia="Times New Roman" w:hAnsi="Verdana"/>
      <w:szCs w:val="24"/>
    </w:rPr>
  </w:style>
  <w:style w:type="character" w:customStyle="1" w:styleId="inside-head1">
    <w:name w:val="inside-head1"/>
    <w:rsid w:val="00E900C3"/>
    <w:rPr>
      <w:rFonts w:ascii="Arial" w:hAnsi="Arial" w:cs="Arial" w:hint="default"/>
      <w:b/>
      <w:bCs/>
      <w:color w:val="000000"/>
      <w:spacing w:val="-15"/>
      <w:sz w:val="45"/>
      <w:szCs w:val="45"/>
    </w:rPr>
  </w:style>
  <w:style w:type="character" w:customStyle="1" w:styleId="datestamp1">
    <w:name w:val="datestamp1"/>
    <w:rsid w:val="00E900C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900C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900C3"/>
  </w:style>
  <w:style w:type="paragraph" w:customStyle="1" w:styleId="links1">
    <w:name w:val="links1"/>
    <w:basedOn w:val="Normal"/>
    <w:rsid w:val="00E900C3"/>
    <w:pPr>
      <w:widowControl w:val="0"/>
      <w:spacing w:before="100" w:beforeAutospacing="1" w:after="100" w:afterAutospacing="1"/>
    </w:pPr>
    <w:rPr>
      <w:rFonts w:ascii="Georgia" w:eastAsia="Times New Roman" w:hAnsi="Georgia"/>
      <w:color w:val="FFFFFF"/>
      <w:szCs w:val="16"/>
    </w:rPr>
  </w:style>
  <w:style w:type="paragraph" w:customStyle="1" w:styleId="noindent0">
    <w:name w:val="noindent"/>
    <w:basedOn w:val="Normal"/>
    <w:rsid w:val="00E900C3"/>
    <w:pPr>
      <w:widowControl w:val="0"/>
      <w:spacing w:before="100" w:beforeAutospacing="1" w:after="100" w:afterAutospacing="1"/>
      <w:ind w:left="300"/>
    </w:pPr>
    <w:rPr>
      <w:rFonts w:eastAsia="Times New Roman"/>
      <w:szCs w:val="24"/>
    </w:rPr>
  </w:style>
  <w:style w:type="paragraph" w:customStyle="1" w:styleId="endtext">
    <w:name w:val="endtext"/>
    <w:basedOn w:val="Normal"/>
    <w:rsid w:val="00E900C3"/>
    <w:pPr>
      <w:widowControl w:val="0"/>
      <w:spacing w:before="100" w:beforeAutospacing="1" w:after="100" w:afterAutospacing="1"/>
      <w:ind w:left="300"/>
    </w:pPr>
    <w:rPr>
      <w:rFonts w:eastAsia="Times New Roman"/>
      <w:szCs w:val="20"/>
    </w:rPr>
  </w:style>
  <w:style w:type="character" w:customStyle="1" w:styleId="storyheading31">
    <w:name w:val="storyheading31"/>
    <w:rsid w:val="00E900C3"/>
    <w:rPr>
      <w:rFonts w:ascii="Verdana" w:hAnsi="Verdana" w:hint="default"/>
      <w:b/>
      <w:bCs/>
      <w:sz w:val="32"/>
      <w:szCs w:val="32"/>
    </w:rPr>
  </w:style>
  <w:style w:type="character" w:customStyle="1" w:styleId="storydeck31">
    <w:name w:val="storydeck31"/>
    <w:rsid w:val="00E900C3"/>
    <w:rPr>
      <w:rFonts w:ascii="Verdana" w:hAnsi="Verdana" w:hint="default"/>
      <w:i w:val="0"/>
      <w:iCs w:val="0"/>
      <w:sz w:val="21"/>
      <w:szCs w:val="21"/>
    </w:rPr>
  </w:style>
  <w:style w:type="paragraph" w:customStyle="1" w:styleId="copyright">
    <w:name w:val="copyright"/>
    <w:basedOn w:val="Normal"/>
    <w:rsid w:val="00E900C3"/>
    <w:pPr>
      <w:widowControl w:val="0"/>
      <w:spacing w:before="100" w:beforeAutospacing="1" w:after="100" w:afterAutospacing="1"/>
    </w:pPr>
    <w:rPr>
      <w:rFonts w:ascii="Georgia" w:eastAsia="Times New Roman" w:hAnsi="Georgia"/>
      <w:szCs w:val="24"/>
    </w:rPr>
  </w:style>
  <w:style w:type="character" w:customStyle="1" w:styleId="subtitle10">
    <w:name w:val="subtitle1"/>
    <w:rsid w:val="00E900C3"/>
    <w:rPr>
      <w:rFonts w:ascii="Verdana" w:hAnsi="Verdana" w:hint="default"/>
      <w:b w:val="0"/>
      <w:bCs w:val="0"/>
      <w:vanish w:val="0"/>
      <w:webHidden w:val="0"/>
      <w:color w:val="484848"/>
      <w:sz w:val="14"/>
      <w:szCs w:val="14"/>
      <w:specVanish w:val="0"/>
    </w:rPr>
  </w:style>
  <w:style w:type="paragraph" w:customStyle="1" w:styleId="g">
    <w:name w:val="g"/>
    <w:basedOn w:val="Normal"/>
    <w:rsid w:val="00E900C3"/>
    <w:pPr>
      <w:widowControl w:val="0"/>
      <w:spacing w:before="240" w:after="240"/>
    </w:pPr>
    <w:rPr>
      <w:rFonts w:ascii="Georgia" w:eastAsia="Times New Roman" w:hAnsi="Georgia"/>
      <w:szCs w:val="24"/>
    </w:rPr>
  </w:style>
  <w:style w:type="character" w:customStyle="1" w:styleId="Heading2CharCharCharCharCharCharCharChar1">
    <w:name w:val="Heading 2 Char Char Char Char Char Char Char Char1"/>
    <w:aliases w:val="Heading 2 Char1 Char Char Char Char Char"/>
    <w:rsid w:val="00E900C3"/>
    <w:rPr>
      <w:rFonts w:cs="Arial"/>
      <w:b/>
      <w:bCs/>
      <w:iCs/>
      <w:color w:val="000000"/>
      <w:szCs w:val="28"/>
      <w:lang w:val="en-US" w:eastAsia="en-US" w:bidi="ar-SA"/>
    </w:rPr>
  </w:style>
  <w:style w:type="character" w:customStyle="1" w:styleId="clsbiolink">
    <w:name w:val="clsbiolink"/>
    <w:rsid w:val="00E900C3"/>
  </w:style>
  <w:style w:type="character" w:customStyle="1" w:styleId="clssmaller">
    <w:name w:val="clssmaller"/>
    <w:rsid w:val="00E900C3"/>
  </w:style>
  <w:style w:type="character" w:customStyle="1" w:styleId="sm1">
    <w:name w:val="sm1"/>
    <w:rsid w:val="00E900C3"/>
    <w:rPr>
      <w:rFonts w:ascii="Verdana" w:hAnsi="Verdana" w:hint="default"/>
      <w:i w:val="0"/>
      <w:iCs w:val="0"/>
      <w:smallCaps w:val="0"/>
      <w:color w:val="000000"/>
      <w:sz w:val="17"/>
      <w:szCs w:val="17"/>
    </w:rPr>
  </w:style>
  <w:style w:type="character" w:customStyle="1" w:styleId="noindentChar">
    <w:name w:val="noindent Char"/>
    <w:rsid w:val="00E900C3"/>
    <w:rPr>
      <w:rFonts w:ascii="Arial" w:hAnsi="Arial" w:cs="Arial"/>
      <w:sz w:val="24"/>
      <w:szCs w:val="24"/>
      <w:lang w:val="en-US" w:eastAsia="en-US" w:bidi="ar-SA"/>
    </w:rPr>
  </w:style>
  <w:style w:type="character" w:customStyle="1" w:styleId="SmallChar1">
    <w:name w:val="Small Char1"/>
    <w:rsid w:val="00E900C3"/>
    <w:rPr>
      <w:sz w:val="16"/>
      <w:szCs w:val="24"/>
      <w:lang w:val="en-US" w:eastAsia="en-US" w:bidi="ar-SA"/>
    </w:rPr>
  </w:style>
  <w:style w:type="character" w:customStyle="1" w:styleId="fullcite0">
    <w:name w:val="fullcite"/>
    <w:rsid w:val="00E900C3"/>
  </w:style>
  <w:style w:type="character" w:customStyle="1" w:styleId="Style9ptThickunderline">
    <w:name w:val="Style 9 pt Thick underline"/>
    <w:rsid w:val="00E900C3"/>
    <w:rPr>
      <w:sz w:val="24"/>
      <w:u w:val="thick"/>
    </w:rPr>
  </w:style>
  <w:style w:type="paragraph" w:customStyle="1" w:styleId="StyleCardNotUnderlined8pt">
    <w:name w:val="Style Card Not Underlined + 8 pt"/>
    <w:basedOn w:val="CardNotUnderlined0"/>
    <w:rsid w:val="00E900C3"/>
  </w:style>
  <w:style w:type="character" w:customStyle="1" w:styleId="CardNotUnderlinedChar">
    <w:name w:val="Card Not Underlined Char"/>
    <w:rsid w:val="00E900C3"/>
    <w:rPr>
      <w:sz w:val="16"/>
      <w:lang w:val="en-US" w:eastAsia="en-US" w:bidi="ar-SA"/>
    </w:rPr>
  </w:style>
  <w:style w:type="paragraph" w:customStyle="1" w:styleId="CardNotUnderlined3">
    <w:name w:val="Card Not Underlined 3"/>
    <w:basedOn w:val="CardNotUnderlined0"/>
    <w:rsid w:val="00E900C3"/>
    <w:rPr>
      <w:sz w:val="18"/>
    </w:rPr>
  </w:style>
  <w:style w:type="paragraph" w:customStyle="1" w:styleId="CardNotUnderlinedFinal">
    <w:name w:val="Card Not Underlined Final"/>
    <w:basedOn w:val="CardNotUnderlined3"/>
    <w:rsid w:val="00E900C3"/>
    <w:rPr>
      <w:sz w:val="20"/>
    </w:rPr>
  </w:style>
  <w:style w:type="character" w:customStyle="1" w:styleId="CardNotUnderlinedChar1">
    <w:name w:val="Card Not Underlined Char1"/>
    <w:rsid w:val="00E900C3"/>
    <w:rPr>
      <w:lang w:val="en-US" w:eastAsia="en-US" w:bidi="ar-SA"/>
    </w:rPr>
  </w:style>
  <w:style w:type="paragraph" w:customStyle="1" w:styleId="Numbering">
    <w:name w:val="Numbering"/>
    <w:basedOn w:val="Normal"/>
    <w:next w:val="Normal"/>
    <w:rsid w:val="00E900C3"/>
    <w:pPr>
      <w:widowControl w:val="0"/>
      <w:numPr>
        <w:numId w:val="29"/>
      </w:numPr>
      <w:suppressAutoHyphens/>
      <w:spacing w:after="200"/>
    </w:pPr>
    <w:rPr>
      <w:rFonts w:ascii="Georgia" w:eastAsia="Times New Roman" w:hAnsi="Georgia"/>
      <w:b/>
      <w:szCs w:val="18"/>
    </w:rPr>
  </w:style>
  <w:style w:type="paragraph" w:customStyle="1" w:styleId="Un-IndexedHeading">
    <w:name w:val="Un-Indexed Heading"/>
    <w:basedOn w:val="Heading1"/>
    <w:next w:val="Normal"/>
    <w:rsid w:val="00E900C3"/>
    <w:pPr>
      <w:keepNext w:val="0"/>
      <w:keepLines w:val="0"/>
      <w:widowControl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kern w:val="32"/>
      <w:sz w:val="32"/>
      <w:szCs w:val="32"/>
      <w:u w:val="thick"/>
    </w:rPr>
  </w:style>
  <w:style w:type="paragraph" w:customStyle="1" w:styleId="Circle">
    <w:name w:val="Circle"/>
    <w:basedOn w:val="Normal"/>
    <w:next w:val="Normal"/>
    <w:rsid w:val="00E900C3"/>
    <w:pPr>
      <w:widowControl w:val="0"/>
      <w:suppressAutoHyphens/>
      <w:spacing w:after="200"/>
      <w:contextualSpacing/>
    </w:pPr>
    <w:rPr>
      <w:rFonts w:ascii="Georgia" w:eastAsia="Times New Roman" w:hAnsi="Georgia"/>
      <w:b/>
      <w:i/>
      <w:szCs w:val="18"/>
      <w:u w:val="thick"/>
    </w:rPr>
  </w:style>
  <w:style w:type="character" w:customStyle="1" w:styleId="CircleChar1">
    <w:name w:val="Circle Char1"/>
    <w:rsid w:val="00E900C3"/>
    <w:rPr>
      <w:b/>
      <w:i/>
      <w:szCs w:val="18"/>
      <w:u w:val="thick"/>
      <w:lang w:val="en-US" w:eastAsia="en-US" w:bidi="ar-SA"/>
    </w:rPr>
  </w:style>
  <w:style w:type="paragraph" w:customStyle="1" w:styleId="IndentedLettering">
    <w:name w:val="Indented Lettering"/>
    <w:basedOn w:val="Numbering"/>
    <w:next w:val="Normal"/>
    <w:rsid w:val="00E900C3"/>
    <w:pPr>
      <w:tabs>
        <w:tab w:val="clear" w:pos="360"/>
        <w:tab w:val="num" w:pos="1080"/>
      </w:tabs>
      <w:ind w:left="1080"/>
    </w:pPr>
  </w:style>
  <w:style w:type="paragraph" w:customStyle="1" w:styleId="Lettering">
    <w:name w:val="Lettering"/>
    <w:basedOn w:val="Numbering"/>
    <w:next w:val="Normal"/>
    <w:rsid w:val="00E900C3"/>
    <w:pPr>
      <w:numPr>
        <w:numId w:val="0"/>
      </w:numPr>
      <w:tabs>
        <w:tab w:val="num" w:pos="720"/>
      </w:tabs>
      <w:ind w:left="720" w:hanging="360"/>
    </w:pPr>
    <w:rPr>
      <w:szCs w:val="22"/>
    </w:rPr>
  </w:style>
  <w:style w:type="paragraph" w:customStyle="1" w:styleId="FileName">
    <w:name w:val="File Name"/>
    <w:basedOn w:val="Normal"/>
    <w:next w:val="Normal"/>
    <w:rsid w:val="00E900C3"/>
    <w:pPr>
      <w:widowControl w:val="0"/>
      <w:suppressAutoHyphens/>
      <w:spacing w:after="120"/>
      <w:contextualSpacing/>
      <w:jc w:val="center"/>
    </w:pPr>
    <w:rPr>
      <w:rFonts w:ascii="Georgia" w:eastAsia="Times New Roman" w:hAnsi="Georgia"/>
      <w:b/>
      <w:caps/>
      <w:sz w:val="28"/>
      <w:szCs w:val="20"/>
    </w:rPr>
  </w:style>
  <w:style w:type="paragraph" w:customStyle="1" w:styleId="Pagination">
    <w:name w:val="Pagination"/>
    <w:basedOn w:val="Normal"/>
    <w:next w:val="Normal"/>
    <w:rsid w:val="00E900C3"/>
    <w:pPr>
      <w:widowControl w:val="0"/>
      <w:tabs>
        <w:tab w:val="num" w:pos="720"/>
      </w:tabs>
      <w:suppressAutoHyphens/>
      <w:jc w:val="right"/>
    </w:pPr>
    <w:rPr>
      <w:rFonts w:ascii="Georgia" w:eastAsia="Times New Roman" w:hAnsi="Georgia"/>
      <w:b/>
      <w:sz w:val="28"/>
      <w:szCs w:val="18"/>
    </w:rPr>
  </w:style>
  <w:style w:type="paragraph" w:customStyle="1" w:styleId="IndentedNumbering">
    <w:name w:val="Indented Numbering"/>
    <w:basedOn w:val="IndentedLettering"/>
    <w:next w:val="Normal"/>
    <w:rsid w:val="00E900C3"/>
    <w:pPr>
      <w:numPr>
        <w:numId w:val="0"/>
      </w:numPr>
      <w:tabs>
        <w:tab w:val="num" w:pos="720"/>
      </w:tabs>
      <w:ind w:left="720" w:hanging="360"/>
    </w:pPr>
  </w:style>
  <w:style w:type="paragraph" w:customStyle="1" w:styleId="CardContinued1">
    <w:name w:val="Card Continued 1"/>
    <w:basedOn w:val="Normal"/>
    <w:next w:val="Normal"/>
    <w:rsid w:val="00E900C3"/>
    <w:pPr>
      <w:widowControl w:val="0"/>
      <w:suppressAutoHyphens/>
      <w:spacing w:before="120"/>
      <w:contextualSpacing/>
      <w:jc w:val="right"/>
    </w:pPr>
    <w:rPr>
      <w:rFonts w:ascii="Georgia" w:eastAsia="Times New Roman" w:hAnsi="Georgia"/>
      <w:b/>
      <w:caps/>
      <w:szCs w:val="18"/>
    </w:rPr>
  </w:style>
  <w:style w:type="paragraph" w:customStyle="1" w:styleId="CardContinued2">
    <w:name w:val="Card Continued 2"/>
    <w:basedOn w:val="CardContinued1"/>
    <w:next w:val="Normal"/>
    <w:rsid w:val="00E900C3"/>
    <w:pPr>
      <w:spacing w:before="0" w:after="120"/>
      <w:jc w:val="left"/>
    </w:pPr>
  </w:style>
  <w:style w:type="paragraph" w:customStyle="1" w:styleId="Clearformatting">
    <w:name w:val="Clear formatting"/>
    <w:basedOn w:val="Normal"/>
    <w:rsid w:val="00E900C3"/>
    <w:pPr>
      <w:keepNext/>
      <w:widowControl w:val="0"/>
      <w:outlineLvl w:val="2"/>
    </w:pPr>
    <w:rPr>
      <w:rFonts w:ascii="Arial Narrow" w:eastAsia="Times New Roman" w:hAnsi="Arial Narrow"/>
      <w:b/>
      <w:bCs/>
      <w:szCs w:val="26"/>
    </w:rPr>
  </w:style>
  <w:style w:type="character" w:customStyle="1" w:styleId="textmedium">
    <w:name w:val="textmedium"/>
    <w:rsid w:val="00E900C3"/>
  </w:style>
  <w:style w:type="character" w:customStyle="1" w:styleId="justify">
    <w:name w:val="justify"/>
    <w:rsid w:val="00E900C3"/>
  </w:style>
  <w:style w:type="character" w:customStyle="1" w:styleId="SmallCardTextChar">
    <w:name w:val="Small Card Text Char"/>
    <w:rsid w:val="00E900C3"/>
    <w:rPr>
      <w:sz w:val="16"/>
      <w:szCs w:val="16"/>
      <w:lang w:val="en-US" w:eastAsia="en-US" w:bidi="ar-SA"/>
    </w:rPr>
  </w:style>
  <w:style w:type="paragraph" w:customStyle="1" w:styleId="TAGFONT">
    <w:name w:val="TAG FONT"/>
    <w:basedOn w:val="Normal"/>
    <w:autoRedefine/>
    <w:rsid w:val="00E900C3"/>
    <w:pPr>
      <w:widowControl w:val="0"/>
    </w:pPr>
    <w:rPr>
      <w:rFonts w:ascii="Georgia" w:eastAsia="Times New Roman" w:hAnsi="Georgia"/>
      <w:szCs w:val="24"/>
    </w:rPr>
  </w:style>
  <w:style w:type="character" w:customStyle="1" w:styleId="tagChar3">
    <w:name w:val="tag Char3"/>
    <w:rsid w:val="00E900C3"/>
    <w:rPr>
      <w:b/>
      <w:sz w:val="24"/>
      <w:szCs w:val="24"/>
      <w:lang w:val="en-US" w:eastAsia="en-US" w:bidi="ar-SA"/>
    </w:rPr>
  </w:style>
  <w:style w:type="paragraph" w:customStyle="1" w:styleId="LanguageStrike">
    <w:name w:val="Language Strike"/>
    <w:basedOn w:val="Normal"/>
    <w:next w:val="Normal"/>
    <w:link w:val="LanguageStrikeChar"/>
    <w:rsid w:val="00E900C3"/>
    <w:pPr>
      <w:widowControl w:val="0"/>
    </w:pPr>
    <w:rPr>
      <w:rFonts w:ascii="Arial Narrow" w:eastAsia="Times New Roman" w:hAnsi="Arial Narrow"/>
      <w:strike/>
      <w:szCs w:val="24"/>
    </w:rPr>
  </w:style>
  <w:style w:type="character" w:customStyle="1" w:styleId="LanguageStrikeChar">
    <w:name w:val="Language Strike Char"/>
    <w:link w:val="LanguageStrike"/>
    <w:rsid w:val="00E900C3"/>
    <w:rPr>
      <w:rFonts w:ascii="Arial Narrow" w:eastAsia="Times New Roman" w:hAnsi="Arial Narrow" w:cs="Arial"/>
      <w:strike/>
      <w:sz w:val="16"/>
      <w:szCs w:val="24"/>
    </w:rPr>
  </w:style>
  <w:style w:type="paragraph" w:customStyle="1" w:styleId="medium-normal">
    <w:name w:val="medium-normal"/>
    <w:basedOn w:val="Normal"/>
    <w:rsid w:val="00E900C3"/>
    <w:pPr>
      <w:widowControl w:val="0"/>
      <w:spacing w:before="100" w:beforeAutospacing="1" w:after="100" w:afterAutospacing="1"/>
    </w:pPr>
    <w:rPr>
      <w:rFonts w:eastAsia="Times New Roman"/>
      <w:szCs w:val="20"/>
    </w:rPr>
  </w:style>
  <w:style w:type="character" w:customStyle="1" w:styleId="medium-normal1">
    <w:name w:val="medium-normal1"/>
    <w:rsid w:val="00E900C3"/>
    <w:rPr>
      <w:rFonts w:ascii="Arial" w:hAnsi="Arial" w:cs="Arial" w:hint="default"/>
      <w:b w:val="0"/>
      <w:bCs w:val="0"/>
      <w:i w:val="0"/>
      <w:iCs w:val="0"/>
      <w:sz w:val="20"/>
      <w:szCs w:val="20"/>
    </w:rPr>
  </w:style>
  <w:style w:type="paragraph" w:customStyle="1" w:styleId="8point">
    <w:name w:val="8 point"/>
    <w:basedOn w:val="Normal"/>
    <w:link w:val="8pointChar"/>
    <w:rsid w:val="00E900C3"/>
    <w:pPr>
      <w:widowControl w:val="0"/>
    </w:pPr>
    <w:rPr>
      <w:rFonts w:asciiTheme="minorHAnsi" w:hAnsiTheme="minorHAnsi" w:cstheme="minorBidi"/>
    </w:rPr>
  </w:style>
  <w:style w:type="paragraph" w:customStyle="1" w:styleId="citationunderline">
    <w:name w:val="citation/underline"/>
    <w:link w:val="citationunderlineChar"/>
    <w:autoRedefine/>
    <w:rsid w:val="00E900C3"/>
    <w:pPr>
      <w:spacing w:after="0" w:line="240" w:lineRule="auto"/>
    </w:pPr>
    <w:rPr>
      <w:b/>
      <w:sz w:val="24"/>
      <w:szCs w:val="24"/>
      <w:u w:val="single"/>
    </w:rPr>
  </w:style>
  <w:style w:type="character" w:customStyle="1" w:styleId="awtw">
    <w:name w:val="awtw"/>
    <w:rsid w:val="00E900C3"/>
  </w:style>
  <w:style w:type="character" w:customStyle="1" w:styleId="CardText-Underlined">
    <w:name w:val="Card Text - Underlined"/>
    <w:rsid w:val="00E900C3"/>
    <w:rPr>
      <w:b/>
      <w:bCs w:val="0"/>
      <w:sz w:val="20"/>
      <w:u w:val="single"/>
    </w:rPr>
  </w:style>
  <w:style w:type="character" w:customStyle="1" w:styleId="ld3">
    <w:name w:val="ld3"/>
    <w:rsid w:val="00E900C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rsid w:val="00E900C3"/>
    <w:pPr>
      <w:keepNext/>
      <w:widowControl w:val="0"/>
      <w:outlineLvl w:val="2"/>
    </w:pPr>
    <w:rPr>
      <w:rFonts w:eastAsia="Times New Roman"/>
      <w:b/>
      <w:bCs/>
      <w:sz w:val="24"/>
      <w:szCs w:val="26"/>
      <w:u w:val="single"/>
    </w:rPr>
  </w:style>
  <w:style w:type="character" w:customStyle="1" w:styleId="DateCitesAuthorCharChar">
    <w:name w:val="DateCitesAuthor Char Char"/>
    <w:link w:val="DateCitesAuthorChar"/>
    <w:rsid w:val="00E900C3"/>
    <w:rPr>
      <w:rFonts w:ascii="Arial" w:eastAsia="Times New Roman" w:hAnsi="Arial" w:cs="Arial"/>
      <w:b/>
      <w:bCs/>
      <w:sz w:val="24"/>
      <w:szCs w:val="26"/>
      <w:u w:val="single"/>
    </w:rPr>
  </w:style>
  <w:style w:type="paragraph" w:customStyle="1" w:styleId="articlebodynormaltext">
    <w:name w:val="articlebody_normaltext"/>
    <w:basedOn w:val="Normal"/>
    <w:rsid w:val="00E900C3"/>
    <w:pPr>
      <w:widowControl w:val="0"/>
      <w:spacing w:before="100" w:beforeAutospacing="1" w:after="100" w:afterAutospacing="1"/>
    </w:pPr>
    <w:rPr>
      <w:rFonts w:ascii="Georgia" w:eastAsia="Times New Roman" w:hAnsi="Georgia"/>
      <w:szCs w:val="24"/>
    </w:rPr>
  </w:style>
  <w:style w:type="paragraph" w:customStyle="1" w:styleId="western">
    <w:name w:val="western"/>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E900C3"/>
    <w:pPr>
      <w:widowControl w:val="0"/>
      <w:suppressLineNumbers/>
      <w:suppressAutoHyphens/>
    </w:pPr>
    <w:rPr>
      <w:rFonts w:ascii="Century Gothic" w:eastAsia="Times New Roman" w:hAnsi="Century Gothic" w:cs="Tahoma"/>
      <w:sz w:val="20"/>
      <w:szCs w:val="20"/>
    </w:rPr>
  </w:style>
  <w:style w:type="character" w:customStyle="1" w:styleId="externaledithide">
    <w:name w:val="external_edit_hide"/>
    <w:rsid w:val="00E900C3"/>
  </w:style>
  <w:style w:type="paragraph" w:customStyle="1" w:styleId="Tag12">
    <w:name w:val="Tag12"/>
    <w:basedOn w:val="Normal"/>
    <w:uiPriority w:val="99"/>
    <w:qFormat/>
    <w:rsid w:val="00E900C3"/>
    <w:pPr>
      <w:widowControl w:val="0"/>
      <w:contextualSpacing/>
    </w:pPr>
    <w:rPr>
      <w:rFonts w:ascii="Georgia" w:hAnsi="Georgia"/>
      <w:b/>
    </w:rPr>
  </w:style>
  <w:style w:type="character" w:customStyle="1" w:styleId="grey10">
    <w:name w:val="grey10"/>
    <w:rsid w:val="00E900C3"/>
  </w:style>
  <w:style w:type="character" w:customStyle="1" w:styleId="CharacterStyle20">
    <w:name w:val="Character Style 20"/>
    <w:rsid w:val="00E900C3"/>
    <w:rPr>
      <w:sz w:val="21"/>
    </w:rPr>
  </w:style>
  <w:style w:type="character" w:customStyle="1" w:styleId="A9">
    <w:name w:val="A9"/>
    <w:uiPriority w:val="99"/>
    <w:rsid w:val="00E900C3"/>
    <w:rPr>
      <w:color w:val="000000"/>
      <w:sz w:val="11"/>
    </w:rPr>
  </w:style>
  <w:style w:type="character" w:customStyle="1" w:styleId="centerheadlines">
    <w:name w:val="centerheadlines"/>
    <w:rsid w:val="00E900C3"/>
  </w:style>
  <w:style w:type="paragraph" w:customStyle="1" w:styleId="CM9">
    <w:name w:val="CM9"/>
    <w:basedOn w:val="Default"/>
    <w:next w:val="Default"/>
    <w:uiPriority w:val="99"/>
    <w:rsid w:val="00E900C3"/>
    <w:pPr>
      <w:widowControl w:val="0"/>
      <w:spacing w:after="0" w:line="553" w:lineRule="atLeast"/>
    </w:pPr>
    <w:rPr>
      <w:rFonts w:cs="Times New Roman"/>
      <w:sz w:val="24"/>
    </w:rPr>
  </w:style>
  <w:style w:type="paragraph" w:customStyle="1" w:styleId="CM6">
    <w:name w:val="CM6"/>
    <w:basedOn w:val="Default"/>
    <w:next w:val="Default"/>
    <w:uiPriority w:val="99"/>
    <w:rsid w:val="00E900C3"/>
    <w:pPr>
      <w:widowControl w:val="0"/>
      <w:spacing w:after="0" w:line="553" w:lineRule="atLeast"/>
    </w:pPr>
    <w:rPr>
      <w:rFonts w:cs="Times New Roman"/>
      <w:sz w:val="24"/>
    </w:rPr>
  </w:style>
  <w:style w:type="character" w:customStyle="1" w:styleId="datetime">
    <w:name w:val="datetime"/>
    <w:rsid w:val="00E900C3"/>
  </w:style>
  <w:style w:type="paragraph" w:customStyle="1" w:styleId="boldness">
    <w:name w:val="boldness"/>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CM21">
    <w:name w:val="CM21"/>
    <w:basedOn w:val="Default"/>
    <w:next w:val="Default"/>
    <w:uiPriority w:val="99"/>
    <w:rsid w:val="00E900C3"/>
    <w:pPr>
      <w:widowControl w:val="0"/>
      <w:spacing w:after="0" w:line="240" w:lineRule="auto"/>
    </w:pPr>
    <w:rPr>
      <w:rFonts w:cs="Times New Roman"/>
      <w:sz w:val="24"/>
    </w:rPr>
  </w:style>
  <w:style w:type="paragraph" w:customStyle="1" w:styleId="CM22">
    <w:name w:val="CM22"/>
    <w:basedOn w:val="Default"/>
    <w:next w:val="Default"/>
    <w:uiPriority w:val="99"/>
    <w:rsid w:val="00E900C3"/>
    <w:pPr>
      <w:widowControl w:val="0"/>
      <w:spacing w:after="0" w:line="240" w:lineRule="auto"/>
    </w:pPr>
    <w:rPr>
      <w:rFonts w:cs="Times New Roman"/>
      <w:sz w:val="24"/>
    </w:rPr>
  </w:style>
  <w:style w:type="paragraph" w:customStyle="1" w:styleId="CM4">
    <w:name w:val="CM4"/>
    <w:basedOn w:val="Default"/>
    <w:next w:val="Default"/>
    <w:uiPriority w:val="99"/>
    <w:rsid w:val="00E900C3"/>
    <w:pPr>
      <w:widowControl w:val="0"/>
      <w:spacing w:after="0" w:line="553" w:lineRule="atLeast"/>
    </w:pPr>
    <w:rPr>
      <w:rFonts w:cs="Times New Roman"/>
      <w:sz w:val="24"/>
    </w:rPr>
  </w:style>
  <w:style w:type="paragraph" w:customStyle="1" w:styleId="Pa10">
    <w:name w:val="Pa10"/>
    <w:basedOn w:val="Default"/>
    <w:next w:val="Default"/>
    <w:uiPriority w:val="99"/>
    <w:rsid w:val="00E900C3"/>
    <w:pPr>
      <w:widowControl w:val="0"/>
      <w:spacing w:after="0" w:line="231" w:lineRule="atLeast"/>
    </w:pPr>
    <w:rPr>
      <w:rFonts w:ascii="Minion Pro" w:hAnsi="Minion Pro" w:cs="Times New Roman"/>
      <w:sz w:val="24"/>
    </w:rPr>
  </w:style>
  <w:style w:type="paragraph" w:customStyle="1" w:styleId="Pa31">
    <w:name w:val="Pa3+1"/>
    <w:basedOn w:val="Default"/>
    <w:next w:val="Default"/>
    <w:uiPriority w:val="99"/>
    <w:rsid w:val="00E900C3"/>
    <w:pPr>
      <w:widowControl w:val="0"/>
      <w:spacing w:after="0" w:line="261" w:lineRule="atLeast"/>
    </w:pPr>
    <w:rPr>
      <w:rFonts w:ascii="Adobe Garamond Pro" w:hAnsi="Adobe Garamond Pro" w:cs="Times New Roman"/>
      <w:sz w:val="24"/>
    </w:rPr>
  </w:style>
  <w:style w:type="character" w:customStyle="1" w:styleId="datestory">
    <w:name w:val="datestory"/>
    <w:rsid w:val="00E900C3"/>
  </w:style>
  <w:style w:type="character" w:customStyle="1" w:styleId="A2">
    <w:name w:val="A2"/>
    <w:uiPriority w:val="99"/>
    <w:rsid w:val="00E900C3"/>
    <w:rPr>
      <w:color w:val="211D1E"/>
      <w:sz w:val="21"/>
      <w:szCs w:val="21"/>
    </w:rPr>
  </w:style>
  <w:style w:type="character" w:customStyle="1" w:styleId="A1">
    <w:name w:val="A1"/>
    <w:uiPriority w:val="99"/>
    <w:rsid w:val="00E900C3"/>
    <w:rPr>
      <w:rFonts w:cs="Arial Black"/>
      <w:b/>
      <w:bCs/>
      <w:color w:val="003C78"/>
      <w:sz w:val="42"/>
      <w:szCs w:val="42"/>
    </w:rPr>
  </w:style>
  <w:style w:type="character" w:customStyle="1" w:styleId="goohl1">
    <w:name w:val="goohl1"/>
    <w:rsid w:val="00E900C3"/>
  </w:style>
  <w:style w:type="character" w:customStyle="1" w:styleId="goohl2">
    <w:name w:val="goohl2"/>
    <w:rsid w:val="00E900C3"/>
  </w:style>
  <w:style w:type="character" w:customStyle="1" w:styleId="goohl0">
    <w:name w:val="goohl0"/>
    <w:rsid w:val="00E900C3"/>
  </w:style>
  <w:style w:type="character" w:customStyle="1" w:styleId="smallcaps">
    <w:name w:val="smallcaps"/>
    <w:rsid w:val="00E900C3"/>
  </w:style>
  <w:style w:type="paragraph" w:customStyle="1" w:styleId="FreeFormA">
    <w:name w:val="Free Form A"/>
    <w:rsid w:val="00E900C3"/>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E900C3"/>
    <w:pPr>
      <w:widowControl w:val="0"/>
    </w:pPr>
    <w:rPr>
      <w:rFonts w:asciiTheme="minorHAnsi" w:hAnsiTheme="minorHAnsi" w:cstheme="minorBidi"/>
      <w:sz w:val="22"/>
      <w:szCs w:val="32"/>
      <w:u w:val="single"/>
    </w:rPr>
  </w:style>
  <w:style w:type="character" w:customStyle="1" w:styleId="citeschar10">
    <w:name w:val="citeschar1"/>
    <w:basedOn w:val="DefaultParagraphFont"/>
    <w:rsid w:val="00E900C3"/>
  </w:style>
  <w:style w:type="character" w:customStyle="1" w:styleId="cardunderlinedchar0">
    <w:name w:val="cardunderlinedchar"/>
    <w:basedOn w:val="DefaultParagraphFont"/>
    <w:rsid w:val="00E900C3"/>
  </w:style>
  <w:style w:type="paragraph" w:customStyle="1" w:styleId="Style1CharChar">
    <w:name w:val="Style1 Char Char"/>
    <w:basedOn w:val="Heading3"/>
    <w:next w:val="Normal"/>
    <w:link w:val="Style1CharCharChar"/>
    <w:rsid w:val="00E900C3"/>
    <w:pPr>
      <w:keepLines w:val="0"/>
      <w:pageBreakBefore w:val="0"/>
      <w:widowControl w:val="0"/>
      <w:tabs>
        <w:tab w:val="left" w:pos="6120"/>
      </w:tabs>
      <w:jc w:val="left"/>
    </w:pPr>
    <w:rPr>
      <w:rFonts w:ascii="Times New Roman" w:eastAsia="Times New Roman" w:hAnsi="Times New Roman" w:cs="Arial"/>
      <w:b w:val="0"/>
      <w:sz w:val="12"/>
      <w:szCs w:val="18"/>
      <w:u w:val="none"/>
    </w:rPr>
  </w:style>
  <w:style w:type="character" w:customStyle="1" w:styleId="Style1CharCharChar">
    <w:name w:val="Style1 Char Char Char"/>
    <w:link w:val="Style1CharChar"/>
    <w:rsid w:val="00E900C3"/>
    <w:rPr>
      <w:rFonts w:ascii="Times New Roman" w:eastAsia="Times New Roman" w:hAnsi="Times New Roman" w:cs="Arial"/>
      <w:bCs/>
      <w:sz w:val="12"/>
      <w:szCs w:val="18"/>
    </w:rPr>
  </w:style>
  <w:style w:type="paragraph" w:customStyle="1" w:styleId="Tagandcite">
    <w:name w:val="Tag and cite"/>
    <w:basedOn w:val="Normal"/>
    <w:rsid w:val="00E900C3"/>
    <w:pPr>
      <w:widowControl w:val="0"/>
      <w:suppressAutoHyphens/>
    </w:pPr>
    <w:rPr>
      <w:rFonts w:ascii="Times New Roman" w:hAnsi="Times New Roman"/>
      <w:color w:val="333333"/>
      <w:lang w:eastAsia="ar-SA"/>
    </w:rPr>
  </w:style>
  <w:style w:type="paragraph" w:customStyle="1" w:styleId="Textbody">
    <w:name w:val="Text body"/>
    <w:basedOn w:val="Standard"/>
    <w:rsid w:val="00E900C3"/>
    <w:pPr>
      <w:spacing w:after="120"/>
    </w:pPr>
    <w:rPr>
      <w:rFonts w:cs="Tahoma"/>
      <w:lang w:eastAsia="en-US" w:bidi="ar-SA"/>
    </w:rPr>
  </w:style>
  <w:style w:type="character" w:customStyle="1" w:styleId="provider">
    <w:name w:val="provider"/>
    <w:basedOn w:val="DefaultParagraphFont"/>
    <w:rsid w:val="00E900C3"/>
  </w:style>
  <w:style w:type="character" w:customStyle="1" w:styleId="grame">
    <w:name w:val="grame"/>
    <w:rsid w:val="00E900C3"/>
  </w:style>
  <w:style w:type="character" w:customStyle="1" w:styleId="vitstorybyline">
    <w:name w:val="vitstorybyline"/>
    <w:rsid w:val="00E900C3"/>
  </w:style>
  <w:style w:type="paragraph" w:customStyle="1" w:styleId="comments">
    <w:name w:val="comments"/>
    <w:basedOn w:val="Normal"/>
    <w:rsid w:val="00E900C3"/>
    <w:pPr>
      <w:widowControl w:val="0"/>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E900C3"/>
  </w:style>
  <w:style w:type="paragraph" w:customStyle="1" w:styleId="NFAPWPheader">
    <w:name w:val="NFAP WP header"/>
    <w:basedOn w:val="Default"/>
    <w:next w:val="Default"/>
    <w:uiPriority w:val="99"/>
    <w:rsid w:val="00E900C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E900C3"/>
  </w:style>
  <w:style w:type="character" w:customStyle="1" w:styleId="month">
    <w:name w:val="month"/>
    <w:rsid w:val="00E900C3"/>
  </w:style>
  <w:style w:type="character" w:customStyle="1" w:styleId="CiteCharCharChar">
    <w:name w:val="Cite Char Char Char"/>
    <w:rsid w:val="00E900C3"/>
    <w:rPr>
      <w:rFonts w:ascii="Garamond" w:hAnsi="Garamond" w:cs="Calibri"/>
      <w:b/>
      <w:sz w:val="20"/>
      <w:szCs w:val="20"/>
      <w:u w:val="thick"/>
    </w:rPr>
  </w:style>
  <w:style w:type="character" w:customStyle="1" w:styleId="texttitlebigred">
    <w:name w:val="texttitlebigred"/>
    <w:rsid w:val="00E900C3"/>
  </w:style>
  <w:style w:type="character" w:customStyle="1" w:styleId="subtitles">
    <w:name w:val="subtitles"/>
    <w:rsid w:val="00E900C3"/>
  </w:style>
  <w:style w:type="character" w:customStyle="1" w:styleId="CiteCardCharCharCharChar">
    <w:name w:val="Cite_Card Char Char Char Char"/>
    <w:link w:val="CiteCardCharCharChar"/>
    <w:rsid w:val="00E900C3"/>
    <w:rPr>
      <w:rFonts w:cs="Arial"/>
      <w:bCs/>
    </w:rPr>
  </w:style>
  <w:style w:type="paragraph" w:customStyle="1" w:styleId="CiteCardCharCharChar">
    <w:name w:val="Cite_Card Char Char Char"/>
    <w:link w:val="CiteCardCharCharCharChar"/>
    <w:rsid w:val="00E900C3"/>
    <w:pPr>
      <w:spacing w:after="0" w:line="240" w:lineRule="auto"/>
    </w:pPr>
    <w:rPr>
      <w:rFonts w:cs="Arial"/>
      <w:bCs/>
    </w:rPr>
  </w:style>
  <w:style w:type="paragraph" w:customStyle="1" w:styleId="heading">
    <w:name w:val="heading"/>
    <w:basedOn w:val="Normal"/>
    <w:rsid w:val="00E900C3"/>
    <w:pPr>
      <w:widowControl w:val="0"/>
      <w:jc w:val="center"/>
    </w:pPr>
    <w:rPr>
      <w:rFonts w:ascii="Arial Black" w:eastAsia="Times New Roman" w:hAnsi="Arial Black" w:cs="Courier New"/>
      <w:b/>
      <w:sz w:val="36"/>
      <w:szCs w:val="24"/>
      <w:u w:val="single"/>
    </w:rPr>
  </w:style>
  <w:style w:type="character" w:customStyle="1" w:styleId="CiteCardChar1">
    <w:name w:val="Cite_Card Char1"/>
    <w:rsid w:val="00E900C3"/>
    <w:rPr>
      <w:rFonts w:cs="Arial"/>
      <w:bCs/>
      <w:lang w:val="en-US" w:eastAsia="en-US" w:bidi="ar-SA"/>
    </w:rPr>
  </w:style>
  <w:style w:type="paragraph" w:customStyle="1" w:styleId="DebateHeader">
    <w:name w:val="Debate Header"/>
    <w:basedOn w:val="Normal"/>
    <w:next w:val="Normal"/>
    <w:link w:val="DebateHeaderChar"/>
    <w:autoRedefine/>
    <w:uiPriority w:val="99"/>
    <w:rsid w:val="00E900C3"/>
    <w:pPr>
      <w:widowControl w:val="0"/>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E900C3"/>
    <w:rPr>
      <w:rFonts w:ascii="Times New Roman" w:eastAsia="Times New Roman" w:hAnsi="Times New Roman" w:cs="Arial"/>
      <w:b/>
      <w:sz w:val="36"/>
      <w:szCs w:val="24"/>
      <w:u w:val="single"/>
    </w:rPr>
  </w:style>
  <w:style w:type="character" w:customStyle="1" w:styleId="paramv">
    <w:name w:val="paramv"/>
    <w:rsid w:val="00E900C3"/>
  </w:style>
  <w:style w:type="character" w:customStyle="1" w:styleId="quotepeekbase">
    <w:name w:val="quotepeekbase"/>
    <w:rsid w:val="00E900C3"/>
  </w:style>
  <w:style w:type="character" w:customStyle="1" w:styleId="symbol">
    <w:name w:val="symbol"/>
    <w:rsid w:val="00E900C3"/>
  </w:style>
  <w:style w:type="character" w:customStyle="1" w:styleId="data">
    <w:name w:val="data"/>
    <w:rsid w:val="00E900C3"/>
  </w:style>
  <w:style w:type="character" w:customStyle="1" w:styleId="cross-head">
    <w:name w:val="cross-head"/>
    <w:rsid w:val="00E900C3"/>
  </w:style>
  <w:style w:type="character" w:customStyle="1" w:styleId="scaps">
    <w:name w:val="scaps"/>
    <w:rsid w:val="00E900C3"/>
  </w:style>
  <w:style w:type="character" w:customStyle="1" w:styleId="pub-date">
    <w:name w:val="pub-date"/>
    <w:rsid w:val="00E900C3"/>
  </w:style>
  <w:style w:type="paragraph" w:customStyle="1" w:styleId="StylecardUnderline">
    <w:name w:val="Style card + Underline"/>
    <w:basedOn w:val="card"/>
    <w:link w:val="StylecardUnderlineChar"/>
    <w:rsid w:val="00E900C3"/>
    <w:pPr>
      <w:widowControl w:val="0"/>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E900C3"/>
    <w:rPr>
      <w:rFonts w:ascii="Times New Roman" w:eastAsia="Times New Roman" w:hAnsi="Times New Roman" w:cs="Calibri"/>
      <w:sz w:val="20"/>
      <w:szCs w:val="20"/>
      <w:u w:val="thick"/>
    </w:rPr>
  </w:style>
  <w:style w:type="character" w:customStyle="1" w:styleId="AuthorDateF4">
    <w:name w:val="Author Date (F4)"/>
    <w:rsid w:val="00E900C3"/>
    <w:rPr>
      <w:b/>
      <w:sz w:val="24"/>
      <w:u w:val="thick"/>
    </w:rPr>
  </w:style>
  <w:style w:type="character" w:customStyle="1" w:styleId="BoldUnderlineF6">
    <w:name w:val="Bold Underline (F6)"/>
    <w:rsid w:val="00E900C3"/>
    <w:rPr>
      <w:u w:val="thick"/>
    </w:rPr>
  </w:style>
  <w:style w:type="paragraph" w:customStyle="1" w:styleId="TagF3">
    <w:name w:val="Tag (F3)"/>
    <w:rsid w:val="00E900C3"/>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E900C3"/>
  </w:style>
  <w:style w:type="paragraph" w:customStyle="1" w:styleId="style14">
    <w:name w:val="style14"/>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E900C3"/>
    <w:pPr>
      <w:widowControl w:val="0"/>
    </w:pPr>
    <w:rPr>
      <w:rFonts w:ascii="Georgia" w:eastAsia="Times New Roman" w:hAnsi="Georgia"/>
      <w:b/>
      <w:sz w:val="24"/>
      <w:szCs w:val="24"/>
    </w:rPr>
  </w:style>
  <w:style w:type="character" w:customStyle="1" w:styleId="verdana12grey1">
    <w:name w:val="verdana12grey1"/>
    <w:rsid w:val="00E900C3"/>
  </w:style>
  <w:style w:type="character" w:customStyle="1" w:styleId="verdana9grey1a">
    <w:name w:val="verdana9grey1a"/>
    <w:rsid w:val="00E900C3"/>
  </w:style>
  <w:style w:type="character" w:customStyle="1" w:styleId="nn-twttr-share-btn">
    <w:name w:val="nn-twttr-share-btn"/>
    <w:rsid w:val="00E900C3"/>
  </w:style>
  <w:style w:type="character" w:customStyle="1" w:styleId="count">
    <w:name w:val="count"/>
    <w:rsid w:val="00E900C3"/>
  </w:style>
  <w:style w:type="character" w:customStyle="1" w:styleId="fbbuttontext">
    <w:name w:val="fb_button_text"/>
    <w:rsid w:val="00E900C3"/>
  </w:style>
  <w:style w:type="character" w:customStyle="1" w:styleId="comment-count">
    <w:name w:val="comment-count"/>
    <w:rsid w:val="00E900C3"/>
  </w:style>
  <w:style w:type="character" w:customStyle="1" w:styleId="comment-count-text">
    <w:name w:val="comment-count-text"/>
    <w:rsid w:val="00E900C3"/>
  </w:style>
  <w:style w:type="paragraph" w:customStyle="1" w:styleId="articlebody">
    <w:name w:val="articlebody"/>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E900C3"/>
  </w:style>
  <w:style w:type="character" w:customStyle="1" w:styleId="z-TopofFormChar1">
    <w:name w:val="z-Top of Form Char1"/>
    <w:basedOn w:val="DefaultParagraphFont"/>
    <w:uiPriority w:val="99"/>
    <w:semiHidden/>
    <w:rsid w:val="00E900C3"/>
    <w:rPr>
      <w:rFonts w:ascii="Arial" w:hAnsi="Arial" w:cs="Arial"/>
      <w:vanish/>
      <w:sz w:val="16"/>
      <w:szCs w:val="16"/>
    </w:rPr>
  </w:style>
  <w:style w:type="character" w:customStyle="1" w:styleId="z-BottomofFormChar1">
    <w:name w:val="z-Bottom of Form Char1"/>
    <w:basedOn w:val="DefaultParagraphFont"/>
    <w:uiPriority w:val="99"/>
    <w:semiHidden/>
    <w:rsid w:val="00E900C3"/>
    <w:rPr>
      <w:rFonts w:ascii="Arial" w:hAnsi="Arial" w:cs="Arial"/>
      <w:vanish/>
      <w:sz w:val="16"/>
      <w:szCs w:val="16"/>
    </w:rPr>
  </w:style>
  <w:style w:type="character" w:customStyle="1" w:styleId="lightheader">
    <w:name w:val="lightheader"/>
    <w:rsid w:val="00E900C3"/>
  </w:style>
  <w:style w:type="paragraph" w:customStyle="1" w:styleId="CiteCardCharCharCharCharCharCharChar">
    <w:name w:val="Cite_Card Char Char Char Char Char Char Char"/>
    <w:link w:val="CiteCardCharCharCharCharCharCharCharChar"/>
    <w:autoRedefine/>
    <w:rsid w:val="00E900C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900C3"/>
    <w:rPr>
      <w:rFonts w:ascii="Times New Roman" w:eastAsia="Times New Roman" w:hAnsi="Times New Roman" w:cs="Times New Roman"/>
      <w:bCs/>
      <w:lang w:eastAsia="zh-CN"/>
    </w:rPr>
  </w:style>
  <w:style w:type="paragraph" w:customStyle="1" w:styleId="foldie">
    <w:name w:val="foldie"/>
    <w:basedOn w:val="heading"/>
    <w:rsid w:val="00E900C3"/>
    <w:pPr>
      <w:spacing w:before="6480"/>
      <w:outlineLvl w:val="0"/>
    </w:pPr>
  </w:style>
  <w:style w:type="character" w:customStyle="1" w:styleId="CiteCardCharCharCharCharChar">
    <w:name w:val="Cite_Card Char Char Char Char Char"/>
    <w:rsid w:val="00E900C3"/>
    <w:rPr>
      <w:rFonts w:cs="Arial"/>
      <w:bCs/>
      <w:lang w:val="en-US" w:eastAsia="en-US" w:bidi="ar-SA"/>
    </w:rPr>
  </w:style>
  <w:style w:type="character" w:customStyle="1" w:styleId="CiteCardCharCharCharCharCharChar">
    <w:name w:val="Cite_Card Char Char Char Char Char Char"/>
    <w:rsid w:val="00E900C3"/>
    <w:rPr>
      <w:rFonts w:cs="Arial"/>
      <w:bCs/>
      <w:lang w:val="en-US" w:eastAsia="en-US" w:bidi="ar-SA"/>
    </w:rPr>
  </w:style>
  <w:style w:type="paragraph" w:customStyle="1" w:styleId="billtextsection">
    <w:name w:val="bill_text_section"/>
    <w:basedOn w:val="Normal"/>
    <w:rsid w:val="00E900C3"/>
    <w:pPr>
      <w:widowControl w:val="0"/>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E900C3"/>
  </w:style>
  <w:style w:type="paragraph" w:customStyle="1" w:styleId="CiteNormal">
    <w:name w:val="Cite Normal"/>
    <w:basedOn w:val="Normal"/>
    <w:link w:val="CiteNormalChar"/>
    <w:autoRedefine/>
    <w:rsid w:val="00E900C3"/>
    <w:pPr>
      <w:widowControl w:val="0"/>
    </w:pPr>
    <w:rPr>
      <w:rFonts w:ascii="Times New Roman" w:eastAsia="Times New Roman" w:hAnsi="Times New Roman"/>
      <w:szCs w:val="24"/>
    </w:rPr>
  </w:style>
  <w:style w:type="character" w:customStyle="1" w:styleId="CiteNormalChar">
    <w:name w:val="Cite Normal Char"/>
    <w:link w:val="CiteNormal"/>
    <w:rsid w:val="00E900C3"/>
    <w:rPr>
      <w:rFonts w:ascii="Times New Roman" w:eastAsia="Times New Roman" w:hAnsi="Times New Roman" w:cs="Arial"/>
      <w:sz w:val="16"/>
      <w:szCs w:val="24"/>
    </w:rPr>
  </w:style>
  <w:style w:type="character" w:customStyle="1" w:styleId="Internetlink">
    <w:name w:val="Internet link"/>
    <w:rsid w:val="00E900C3"/>
    <w:rPr>
      <w:color w:val="000080"/>
      <w:u w:val="single"/>
    </w:rPr>
  </w:style>
  <w:style w:type="character" w:customStyle="1" w:styleId="StrongEmphasis">
    <w:name w:val="Strong Emphasis"/>
    <w:rsid w:val="00E900C3"/>
    <w:rPr>
      <w:b/>
      <w:bCs/>
    </w:rPr>
  </w:style>
  <w:style w:type="character" w:customStyle="1" w:styleId="Caption2">
    <w:name w:val="Caption2"/>
    <w:rsid w:val="00E900C3"/>
  </w:style>
  <w:style w:type="character" w:customStyle="1" w:styleId="Style11ptItalic">
    <w:name w:val="Style 11 pt Italic"/>
    <w:rsid w:val="00E900C3"/>
    <w:rPr>
      <w:rFonts w:ascii="Times New Roman" w:hAnsi="Times New Roman"/>
      <w:i/>
      <w:iCs/>
      <w:sz w:val="20"/>
    </w:rPr>
  </w:style>
  <w:style w:type="paragraph" w:customStyle="1" w:styleId="Boldunderline1">
    <w:name w:val="Bold underline"/>
    <w:basedOn w:val="Normal"/>
    <w:link w:val="BoldunderlineChar4"/>
    <w:rsid w:val="00E900C3"/>
    <w:pPr>
      <w:widowControl w:val="0"/>
    </w:pPr>
    <w:rPr>
      <w:rFonts w:ascii="Garamond" w:eastAsia="Times New Roman" w:hAnsi="Garamond"/>
      <w:b/>
      <w:bCs/>
      <w:kern w:val="20"/>
      <w:sz w:val="20"/>
      <w:szCs w:val="32"/>
      <w:u w:val="single"/>
    </w:rPr>
  </w:style>
  <w:style w:type="character" w:customStyle="1" w:styleId="BoldunderlineChar4">
    <w:name w:val="Bold underline Char"/>
    <w:link w:val="Boldunderline1"/>
    <w:rsid w:val="00E900C3"/>
    <w:rPr>
      <w:rFonts w:ascii="Garamond" w:eastAsia="Times New Roman" w:hAnsi="Garamond" w:cs="Arial"/>
      <w:b/>
      <w:bCs/>
      <w:kern w:val="20"/>
      <w:sz w:val="20"/>
      <w:szCs w:val="32"/>
      <w:u w:val="single"/>
    </w:rPr>
  </w:style>
  <w:style w:type="paragraph" w:customStyle="1" w:styleId="BLOCKTITLE5">
    <w:name w:val="BLOCK TITLE"/>
    <w:basedOn w:val="Normal"/>
    <w:rsid w:val="00E900C3"/>
    <w:pPr>
      <w:widowControl w:val="0"/>
      <w:jc w:val="center"/>
    </w:pPr>
    <w:rPr>
      <w:rFonts w:ascii="Georgia" w:eastAsia="Times New Roman" w:hAnsi="Georgia"/>
      <w:b/>
      <w:caps/>
      <w:szCs w:val="20"/>
      <w:u w:val="single"/>
    </w:rPr>
  </w:style>
  <w:style w:type="character" w:customStyle="1" w:styleId="article-articlebody">
    <w:name w:val="article-articlebody"/>
    <w:basedOn w:val="DefaultParagraphFont"/>
    <w:rsid w:val="00E900C3"/>
  </w:style>
  <w:style w:type="character" w:customStyle="1" w:styleId="pageheader0">
    <w:name w:val="pageheader"/>
    <w:basedOn w:val="DefaultParagraphFont"/>
    <w:rsid w:val="00E900C3"/>
  </w:style>
  <w:style w:type="paragraph" w:customStyle="1" w:styleId="SmallNormal">
    <w:name w:val="Small Normal"/>
    <w:basedOn w:val="Normal"/>
    <w:rsid w:val="00E900C3"/>
    <w:pPr>
      <w:widowControl w:val="0"/>
      <w:suppressAutoHyphens/>
      <w:contextualSpacing/>
    </w:pPr>
    <w:rPr>
      <w:rFonts w:ascii="Garamond" w:eastAsia="Times New Roman" w:hAnsi="Garamond"/>
      <w:sz w:val="18"/>
      <w:szCs w:val="18"/>
    </w:rPr>
  </w:style>
  <w:style w:type="character" w:customStyle="1" w:styleId="AuthorCharChar">
    <w:name w:val="Author Char Char"/>
    <w:rsid w:val="00E900C3"/>
    <w:rPr>
      <w:rFonts w:ascii="Times New Roman" w:hAnsi="Times New Roman"/>
      <w:b/>
      <w:sz w:val="22"/>
      <w:szCs w:val="22"/>
    </w:rPr>
  </w:style>
  <w:style w:type="paragraph" w:customStyle="1" w:styleId="p1">
    <w:name w:val="p1"/>
    <w:basedOn w:val="Normal"/>
    <w:rsid w:val="00E900C3"/>
    <w:pPr>
      <w:widowControl w:val="0"/>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E900C3"/>
    <w:rPr>
      <w:rFonts w:ascii="Cambria" w:eastAsia="Cambria" w:hAnsi="Cambria" w:cs="Arial"/>
      <w:sz w:val="20"/>
      <w:szCs w:val="24"/>
    </w:rPr>
  </w:style>
  <w:style w:type="character" w:customStyle="1" w:styleId="smallchar2">
    <w:name w:val="smallchar"/>
    <w:basedOn w:val="DefaultParagraphFont"/>
    <w:rsid w:val="00E900C3"/>
  </w:style>
  <w:style w:type="character" w:customStyle="1" w:styleId="Shortcite">
    <w:name w:val="Shortcite"/>
    <w:rsid w:val="00E900C3"/>
    <w:rPr>
      <w:rFonts w:ascii="Times New Roman" w:hAnsi="Times New Roman"/>
      <w:b/>
      <w:bCs/>
      <w:sz w:val="20"/>
    </w:rPr>
  </w:style>
  <w:style w:type="character" w:customStyle="1" w:styleId="StyleStyle7pt8pt">
    <w:name w:val="Style Style 7 pt + 8 pt"/>
    <w:rsid w:val="00E900C3"/>
    <w:rPr>
      <w:sz w:val="16"/>
    </w:rPr>
  </w:style>
  <w:style w:type="character" w:customStyle="1" w:styleId="StyleStyleThickunderlineBold1">
    <w:name w:val="Style Style Thick underline + Bold1"/>
    <w:rsid w:val="00E900C3"/>
    <w:rPr>
      <w:b/>
      <w:bCs/>
      <w:u w:val="thick"/>
    </w:rPr>
  </w:style>
  <w:style w:type="character" w:customStyle="1" w:styleId="StyleUnderline2">
    <w:name w:val="Style Underline2"/>
    <w:rsid w:val="00E900C3"/>
    <w:rPr>
      <w:u w:val="single"/>
    </w:rPr>
  </w:style>
  <w:style w:type="character" w:customStyle="1" w:styleId="NormalizationChar">
    <w:name w:val="Normalization Char"/>
    <w:rsid w:val="00E900C3"/>
    <w:rPr>
      <w:noProof w:val="0"/>
      <w:sz w:val="18"/>
      <w:szCs w:val="24"/>
      <w:lang w:val="en-US" w:eastAsia="en-US" w:bidi="ar-SA"/>
    </w:rPr>
  </w:style>
  <w:style w:type="character" w:customStyle="1" w:styleId="maintextbldleft">
    <w:name w:val="maintextbldleft"/>
    <w:basedOn w:val="DefaultParagraphFont"/>
    <w:rsid w:val="00E900C3"/>
  </w:style>
  <w:style w:type="character" w:customStyle="1" w:styleId="maintextleft">
    <w:name w:val="maintextleft"/>
    <w:basedOn w:val="DefaultParagraphFont"/>
    <w:rsid w:val="00E900C3"/>
  </w:style>
  <w:style w:type="character" w:customStyle="1" w:styleId="Shrinker">
    <w:name w:val="Shrinker"/>
    <w:rsid w:val="00E900C3"/>
    <w:rPr>
      <w:rFonts w:ascii="Times New Roman" w:hAnsi="Times New Roman"/>
      <w:sz w:val="10"/>
      <w:szCs w:val="13"/>
    </w:rPr>
  </w:style>
  <w:style w:type="paragraph" w:customStyle="1" w:styleId="CardDownx1">
    <w:name w:val="CardDown x1"/>
    <w:basedOn w:val="Header"/>
    <w:link w:val="CardDownx1Char"/>
    <w:rsid w:val="00E900C3"/>
    <w:pPr>
      <w:widowControl w:val="0"/>
      <w:tabs>
        <w:tab w:val="clear" w:pos="4680"/>
        <w:tab w:val="clear" w:pos="9360"/>
        <w:tab w:val="center" w:pos="4320"/>
        <w:tab w:val="right" w:pos="8640"/>
      </w:tabs>
    </w:pPr>
    <w:rPr>
      <w:rFonts w:ascii="Times New Roman" w:eastAsia="Times New Roman" w:hAnsi="Times New Roman"/>
      <w:szCs w:val="24"/>
    </w:rPr>
  </w:style>
  <w:style w:type="character" w:customStyle="1" w:styleId="CardDownx1Char">
    <w:name w:val="CardDown x1 Char"/>
    <w:link w:val="CardDownx1"/>
    <w:rsid w:val="00E900C3"/>
    <w:rPr>
      <w:rFonts w:ascii="Times New Roman" w:eastAsia="Times New Roman" w:hAnsi="Times New Roman" w:cs="Arial"/>
      <w:sz w:val="16"/>
      <w:szCs w:val="24"/>
    </w:rPr>
  </w:style>
  <w:style w:type="character" w:customStyle="1" w:styleId="heading3char1">
    <w:name w:val="heading3char1"/>
    <w:basedOn w:val="DefaultParagraphFont"/>
    <w:rsid w:val="00E900C3"/>
  </w:style>
  <w:style w:type="character" w:customStyle="1" w:styleId="underlinea">
    <w:name w:val="underlinea"/>
    <w:basedOn w:val="DefaultParagraphFont"/>
    <w:rsid w:val="00E900C3"/>
  </w:style>
  <w:style w:type="character" w:customStyle="1" w:styleId="StyleUnderlineChar9pt2">
    <w:name w:val="Style Underline Char + 9 pt2"/>
    <w:rsid w:val="00E900C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900C3"/>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E900C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E900C3"/>
    <w:rPr>
      <w:rFonts w:ascii="Times New Roman" w:hAnsi="Times New Roman" w:cs="Times New Roman"/>
      <w:b/>
      <w:bCs/>
      <w:spacing w:val="-10"/>
      <w:sz w:val="18"/>
      <w:szCs w:val="18"/>
    </w:rPr>
  </w:style>
  <w:style w:type="paragraph" w:customStyle="1" w:styleId="CiteTag">
    <w:name w:val="Cite/Tag"/>
    <w:basedOn w:val="Normal"/>
    <w:rsid w:val="00E900C3"/>
    <w:pPr>
      <w:widowControl w:val="0"/>
    </w:pPr>
    <w:rPr>
      <w:rFonts w:ascii="Georgia" w:eastAsia="Times New Roman" w:hAnsi="Georgia"/>
      <w:b/>
      <w:szCs w:val="24"/>
      <w:lang w:bidi="en-US"/>
    </w:rPr>
  </w:style>
  <w:style w:type="character" w:customStyle="1" w:styleId="heading3char0">
    <w:name w:val="heading3char"/>
    <w:rsid w:val="00E900C3"/>
  </w:style>
  <w:style w:type="character" w:customStyle="1" w:styleId="StyleStyleArialNarrow9ptLeft-075ArialNarrowChar">
    <w:name w:val="Style Style Arial Narrow 9 pt Left:  -0.75&quot; + Arial Narrow Char"/>
    <w:link w:val="StyleStyleArialNarrow9ptLeft-075ArialNarrow"/>
    <w:rsid w:val="00E900C3"/>
    <w:rPr>
      <w:rFonts w:ascii="Arial Narrow" w:eastAsia="Times New Roman" w:hAnsi="Arial Narrow" w:cs="Times New Roman"/>
      <w:sz w:val="18"/>
      <w:szCs w:val="20"/>
    </w:rPr>
  </w:style>
  <w:style w:type="paragraph" w:customStyle="1" w:styleId="ecxmsonormal">
    <w:name w:val="ecxmsonormal"/>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E900C3"/>
    <w:rPr>
      <w:rFonts w:ascii="Times New Roman" w:hAnsi="Times New Roman" w:cs="Times New Roman" w:hint="default"/>
      <w:sz w:val="14"/>
      <w:szCs w:val="14"/>
    </w:rPr>
  </w:style>
  <w:style w:type="character" w:customStyle="1" w:styleId="FontStyle232">
    <w:name w:val="Font Style232"/>
    <w:uiPriority w:val="99"/>
    <w:rsid w:val="00E900C3"/>
    <w:rPr>
      <w:rFonts w:ascii="Times New Roman" w:hAnsi="Times New Roman" w:cs="Times New Roman" w:hint="default"/>
      <w:b/>
      <w:bCs/>
      <w:sz w:val="14"/>
      <w:szCs w:val="14"/>
    </w:rPr>
  </w:style>
  <w:style w:type="paragraph" w:customStyle="1" w:styleId="DebateUnderlineBold">
    <w:name w:val="Debate Underline Bold"/>
    <w:basedOn w:val="Nothing"/>
    <w:rsid w:val="00E900C3"/>
    <w:pPr>
      <w:widowControl w:val="0"/>
      <w:jc w:val="left"/>
    </w:pPr>
    <w:rPr>
      <w:rFonts w:cs="Calibri"/>
      <w:b/>
      <w:u w:val="thick"/>
    </w:rPr>
  </w:style>
  <w:style w:type="character" w:customStyle="1" w:styleId="erasure">
    <w:name w:val="erasure"/>
    <w:rsid w:val="00E900C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E900C3"/>
    <w:pPr>
      <w:widowControl w:val="0"/>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E900C3"/>
    <w:rPr>
      <w:rFonts w:ascii="Arial Narrow" w:eastAsia="Times New Roman" w:hAnsi="Arial Narrow" w:cs="Arial"/>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E900C3"/>
    <w:pPr>
      <w:widowControl w:val="0"/>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900C3"/>
    <w:rPr>
      <w:rFonts w:ascii="Arial Narrow" w:eastAsia="Times New Roman" w:hAnsi="Arial Narrow" w:cs="Arial"/>
      <w:sz w:val="24"/>
      <w:szCs w:val="20"/>
      <w:u w:val="thick"/>
      <w:bdr w:val="single" w:sz="4" w:space="0" w:color="auto"/>
    </w:rPr>
  </w:style>
  <w:style w:type="character" w:customStyle="1" w:styleId="MicroTextCharChar">
    <w:name w:val="MicroText Char Char"/>
    <w:rsid w:val="00E900C3"/>
    <w:rPr>
      <w:rFonts w:ascii="Arial Narrow" w:eastAsia="Times New Roman" w:hAnsi="Arial Narrow"/>
      <w:sz w:val="12"/>
      <w:szCs w:val="24"/>
    </w:rPr>
  </w:style>
  <w:style w:type="paragraph" w:customStyle="1" w:styleId="CiteCharCharCharChar">
    <w:name w:val="Cite Char Char Char Char"/>
    <w:basedOn w:val="Normal"/>
    <w:next w:val="Normal"/>
    <w:rsid w:val="00E900C3"/>
    <w:pPr>
      <w:widowControl w:val="0"/>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E900C3"/>
    <w:pPr>
      <w:widowControl w:val="0"/>
    </w:pPr>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E900C3"/>
    <w:rPr>
      <w:rFonts w:ascii="Arial Narrow" w:eastAsia="Times New Roman" w:hAnsi="Arial Narrow" w:cs="Arial"/>
      <w:sz w:val="20"/>
      <w:szCs w:val="24"/>
      <w:u w:val="thick"/>
    </w:rPr>
  </w:style>
  <w:style w:type="paragraph" w:customStyle="1" w:styleId="CiteCharCharCharCharChar">
    <w:name w:val="Cite Char Char Char Char Char"/>
    <w:basedOn w:val="Normal"/>
    <w:next w:val="Normal"/>
    <w:link w:val="CiteCharCharCharCharCharChar"/>
    <w:rsid w:val="00E900C3"/>
    <w:pPr>
      <w:widowControl w:val="0"/>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E900C3"/>
    <w:rPr>
      <w:rFonts w:ascii="Arial Narrow" w:eastAsia="Times New Roman" w:hAnsi="Arial Narrow" w:cs="Arial"/>
      <w:sz w:val="20"/>
      <w:szCs w:val="24"/>
    </w:rPr>
  </w:style>
  <w:style w:type="paragraph" w:customStyle="1" w:styleId="UnderliningCharChar">
    <w:name w:val="Underlining Char Char"/>
    <w:basedOn w:val="Normal"/>
    <w:next w:val="Normal"/>
    <w:link w:val="UnderliningCharCharChar"/>
    <w:rsid w:val="00E900C3"/>
    <w:pPr>
      <w:widowControl w:val="0"/>
    </w:pPr>
    <w:rPr>
      <w:rFonts w:ascii="Arial Narrow" w:eastAsia="Times New Roman" w:hAnsi="Arial Narrow"/>
      <w:sz w:val="20"/>
      <w:szCs w:val="24"/>
      <w:u w:val="thick"/>
    </w:rPr>
  </w:style>
  <w:style w:type="character" w:customStyle="1" w:styleId="UnderliningCharCharChar">
    <w:name w:val="Underlining Char Char Char"/>
    <w:link w:val="UnderliningCharChar"/>
    <w:rsid w:val="00E900C3"/>
    <w:rPr>
      <w:rFonts w:ascii="Arial Narrow" w:eastAsia="Times New Roman" w:hAnsi="Arial Narrow" w:cs="Arial"/>
      <w:sz w:val="20"/>
      <w:szCs w:val="24"/>
      <w:u w:val="thick"/>
    </w:rPr>
  </w:style>
  <w:style w:type="paragraph" w:customStyle="1" w:styleId="Style120">
    <w:name w:val="Style 12"/>
    <w:rsid w:val="00E900C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9">
    <w:name w:val="Style 9"/>
    <w:rsid w:val="00E900C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900C3"/>
  </w:style>
  <w:style w:type="paragraph" w:customStyle="1" w:styleId="Emphasis3">
    <w:name w:val="Emphasis3"/>
    <w:qFormat/>
    <w:rsid w:val="00E900C3"/>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E900C3"/>
    <w:pPr>
      <w:widowControl w:val="0"/>
      <w:autoSpaceDE w:val="0"/>
      <w:autoSpaceDN w:val="0"/>
      <w:adjustRightInd w:val="0"/>
      <w:jc w:val="center"/>
      <w:outlineLvl w:val="0"/>
    </w:pPr>
    <w:rPr>
      <w:rFonts w:ascii="Georgia" w:eastAsia="Times New Roman" w:hAnsi="Georgia"/>
      <w:b/>
      <w:caps/>
      <w:sz w:val="24"/>
      <w:szCs w:val="24"/>
    </w:rPr>
  </w:style>
  <w:style w:type="paragraph" w:customStyle="1" w:styleId="Normal10pt">
    <w:name w:val="Normal + 10 pt"/>
    <w:basedOn w:val="Normal"/>
    <w:rsid w:val="00E900C3"/>
    <w:pPr>
      <w:widowControl w:val="0"/>
    </w:pPr>
    <w:rPr>
      <w:rFonts w:ascii="Georgia" w:eastAsia="Times New Roman" w:hAnsi="Georgia"/>
      <w:b/>
      <w:szCs w:val="24"/>
    </w:rPr>
  </w:style>
  <w:style w:type="character" w:customStyle="1" w:styleId="cardtextsmallCharCharCharCharCharCharCharCharCharCharCharChar">
    <w:name w:val="card text small Char Char Char Char Char Char Char Char Char Char Char Char"/>
    <w:basedOn w:val="DefaultParagraphFont"/>
    <w:rsid w:val="00E900C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E900C3"/>
    <w:rPr>
      <w:rFonts w:ascii="Arial Narrow" w:hAnsi="Arial Narrow"/>
      <w:noProof w:val="0"/>
      <w:szCs w:val="24"/>
      <w:u w:val="single"/>
      <w:lang w:val="en-US" w:eastAsia="en-US" w:bidi="ar-SA"/>
    </w:rPr>
  </w:style>
  <w:style w:type="paragraph" w:customStyle="1" w:styleId="formfldssel">
    <w:name w:val="formfldssel"/>
    <w:basedOn w:val="Normal"/>
    <w:rsid w:val="00E900C3"/>
    <w:pPr>
      <w:widowControl w:val="0"/>
      <w:spacing w:before="100" w:beforeAutospacing="1" w:after="100" w:afterAutospacing="1"/>
    </w:pPr>
    <w:rPr>
      <w:rFonts w:eastAsia="Arial Unicode MS"/>
      <w:color w:val="000000"/>
      <w:szCs w:val="20"/>
    </w:rPr>
  </w:style>
  <w:style w:type="paragraph" w:customStyle="1" w:styleId="hpleftlk">
    <w:name w:val="hpleftlk"/>
    <w:basedOn w:val="Normal"/>
    <w:rsid w:val="00E900C3"/>
    <w:pPr>
      <w:widowControl w:val="0"/>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rsid w:val="00E900C3"/>
    <w:pPr>
      <w:widowControl w:val="0"/>
      <w:spacing w:before="100" w:beforeAutospacing="1" w:after="100" w:afterAutospacing="1"/>
    </w:pPr>
    <w:rPr>
      <w:rFonts w:eastAsia="Arial Unicode MS"/>
      <w:b/>
      <w:bCs/>
      <w:szCs w:val="20"/>
    </w:rPr>
  </w:style>
  <w:style w:type="character" w:styleId="HTMLTypewriter">
    <w:name w:val="HTML Typewriter"/>
    <w:basedOn w:val="DefaultParagraphFont"/>
    <w:rsid w:val="00E900C3"/>
    <w:rPr>
      <w:rFonts w:ascii="Courier New" w:eastAsia="Times New Roman" w:hAnsi="Courier New" w:cs="Courier New"/>
      <w:sz w:val="20"/>
      <w:szCs w:val="20"/>
    </w:rPr>
  </w:style>
  <w:style w:type="character" w:customStyle="1" w:styleId="pmterms2">
    <w:name w:val="pmterms2"/>
    <w:basedOn w:val="DefaultParagraphFont"/>
    <w:rsid w:val="00E900C3"/>
  </w:style>
  <w:style w:type="character" w:customStyle="1" w:styleId="BoldandUnderlineChar1Char2CharChar">
    <w:name w:val="Bold and Underline Char1 Char2 Char Char"/>
    <w:basedOn w:val="DefaultParagraphFont"/>
    <w:rsid w:val="00E900C3"/>
    <w:rPr>
      <w:b/>
      <w:noProof w:val="0"/>
      <w:szCs w:val="24"/>
      <w:u w:val="single"/>
      <w:lang w:val="en-US" w:eastAsia="en-US" w:bidi="ar-SA"/>
    </w:rPr>
  </w:style>
  <w:style w:type="character" w:customStyle="1" w:styleId="UnderlineChar1Char1">
    <w:name w:val="Underline Char1 Char1"/>
    <w:basedOn w:val="DefaultParagraphFont"/>
    <w:rsid w:val="00E900C3"/>
    <w:rPr>
      <w:noProof w:val="0"/>
      <w:szCs w:val="24"/>
      <w:u w:val="single"/>
      <w:lang w:val="en-US" w:eastAsia="en-US" w:bidi="ar-SA"/>
    </w:rPr>
  </w:style>
  <w:style w:type="paragraph" w:customStyle="1" w:styleId="Underlinestyle0">
    <w:name w:val="Underlinestyle"/>
    <w:basedOn w:val="Normal"/>
    <w:rsid w:val="00E900C3"/>
    <w:pPr>
      <w:widowControl w:val="0"/>
      <w:tabs>
        <w:tab w:val="left" w:pos="720"/>
      </w:tabs>
      <w:ind w:left="720"/>
    </w:pPr>
    <w:rPr>
      <w:rFonts w:ascii="Georgia" w:eastAsia="Times New Roman" w:hAnsi="Georgia"/>
      <w:szCs w:val="20"/>
      <w:u w:val="single"/>
    </w:rPr>
  </w:style>
  <w:style w:type="character" w:customStyle="1" w:styleId="Style2CharChar">
    <w:name w:val="Style2 Char Char"/>
    <w:basedOn w:val="DefaultParagraphFont"/>
    <w:rsid w:val="00E900C3"/>
    <w:rPr>
      <w:u w:val="thick"/>
      <w:lang w:val="en-US" w:eastAsia="en-US" w:bidi="ar-SA"/>
    </w:rPr>
  </w:style>
  <w:style w:type="character" w:customStyle="1" w:styleId="DebateCiteCharCharChar">
    <w:name w:val="Debate Cite Char Char Char"/>
    <w:basedOn w:val="DefaultParagraphFont"/>
    <w:rsid w:val="00E900C3"/>
    <w:rPr>
      <w:b/>
      <w:sz w:val="32"/>
      <w:szCs w:val="32"/>
      <w:lang w:val="en-US" w:eastAsia="en-US" w:bidi="ar-SA"/>
    </w:rPr>
  </w:style>
  <w:style w:type="paragraph" w:styleId="BodyTextFirstIndent">
    <w:name w:val="Body Text First Indent"/>
    <w:basedOn w:val="BodyText"/>
    <w:link w:val="BodyTextFirstIndentChar"/>
    <w:rsid w:val="00E900C3"/>
    <w:pPr>
      <w:widowControl w:val="0"/>
      <w:suppressAutoHyphens w:val="0"/>
      <w:spacing w:after="120"/>
      <w:ind w:firstLine="210"/>
    </w:pPr>
    <w:rPr>
      <w:rFonts w:ascii="Times New Roman" w:eastAsia="Times New Roman" w:hAnsi="Times New Roman" w:cs="Calibri"/>
      <w:kern w:val="0"/>
    </w:rPr>
  </w:style>
  <w:style w:type="character" w:customStyle="1" w:styleId="BodyTextFirstIndentChar">
    <w:name w:val="Body Text First Indent Char"/>
    <w:basedOn w:val="BodyTextChar"/>
    <w:link w:val="BodyTextFirstIndent"/>
    <w:rsid w:val="00E900C3"/>
    <w:rPr>
      <w:rFonts w:ascii="Times New Roman" w:eastAsia="Times New Roman" w:hAnsi="Times New Roman" w:cs="Calibri"/>
      <w:kern w:val="1"/>
      <w:sz w:val="24"/>
      <w:szCs w:val="24"/>
    </w:rPr>
  </w:style>
  <w:style w:type="paragraph" w:customStyle="1" w:styleId="PageHeading">
    <w:name w:val="Page Heading"/>
    <w:basedOn w:val="Heading2"/>
    <w:rsid w:val="00E900C3"/>
    <w:pPr>
      <w:keepLines w:val="0"/>
      <w:pageBreakBefore w:val="0"/>
      <w:widowControl w:val="0"/>
      <w:jc w:val="left"/>
    </w:pPr>
    <w:rPr>
      <w:rFonts w:ascii="Times New Roman" w:eastAsia="Times New Roman" w:hAnsi="Times New Roman" w:cs="Arial"/>
      <w:bCs w:val="0"/>
      <w:szCs w:val="16"/>
    </w:rPr>
  </w:style>
  <w:style w:type="paragraph" w:customStyle="1" w:styleId="StyleTagandCiteFranklinGothicDemi">
    <w:name w:val="Style Tag and Cite + Franklin Gothic Demi"/>
    <w:basedOn w:val="Normal"/>
    <w:autoRedefine/>
    <w:rsid w:val="00E900C3"/>
    <w:pPr>
      <w:widowControl w:val="0"/>
    </w:pPr>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E900C3"/>
    <w:rPr>
      <w:bCs/>
    </w:rPr>
  </w:style>
  <w:style w:type="character" w:customStyle="1" w:styleId="Style10ptBold">
    <w:name w:val="Style 10 pt Bold"/>
    <w:basedOn w:val="DefaultParagraphFont"/>
    <w:rsid w:val="00E900C3"/>
    <w:rPr>
      <w:b/>
      <w:bCs/>
      <w:sz w:val="20"/>
    </w:rPr>
  </w:style>
  <w:style w:type="character" w:customStyle="1" w:styleId="text9">
    <w:name w:val="text9"/>
    <w:basedOn w:val="DefaultParagraphFont"/>
    <w:rsid w:val="00E900C3"/>
  </w:style>
  <w:style w:type="character" w:customStyle="1" w:styleId="text19">
    <w:name w:val="text19"/>
    <w:basedOn w:val="DefaultParagraphFont"/>
    <w:rsid w:val="00E900C3"/>
  </w:style>
  <w:style w:type="character" w:customStyle="1" w:styleId="TagChar30">
    <w:name w:val="Tag Char3"/>
    <w:basedOn w:val="DefaultParagraphFont"/>
    <w:rsid w:val="00E900C3"/>
    <w:rPr>
      <w:rFonts w:ascii="Palatino Linotype" w:hAnsi="Palatino Linotype"/>
      <w:b/>
      <w:sz w:val="24"/>
      <w:szCs w:val="24"/>
      <w:lang w:val="en-US" w:eastAsia="en-US" w:bidi="ar-SA"/>
    </w:rPr>
  </w:style>
  <w:style w:type="paragraph" w:customStyle="1" w:styleId="tagCharCharCharCharCharCharChar">
    <w:name w:val="tag Char Char Char Char Char Char Char"/>
    <w:basedOn w:val="Normal"/>
    <w:rsid w:val="00E900C3"/>
    <w:pPr>
      <w:widowControl w:val="0"/>
    </w:pPr>
    <w:rPr>
      <w:rFonts w:ascii="Georgia" w:eastAsia="Times New Roman" w:hAnsi="Georgia"/>
      <w:b/>
      <w:sz w:val="24"/>
      <w:szCs w:val="20"/>
    </w:rPr>
  </w:style>
  <w:style w:type="character" w:customStyle="1" w:styleId="term2">
    <w:name w:val="term2"/>
    <w:basedOn w:val="DefaultParagraphFont"/>
    <w:rsid w:val="00E900C3"/>
    <w:rPr>
      <w:b/>
      <w:bCs/>
    </w:rPr>
  </w:style>
  <w:style w:type="paragraph" w:customStyle="1" w:styleId="title-bold-medium">
    <w:name w:val="title-bold-medium"/>
    <w:basedOn w:val="Normal"/>
    <w:rsid w:val="00E900C3"/>
    <w:pPr>
      <w:widowControl w:val="0"/>
      <w:spacing w:before="100" w:beforeAutospacing="1" w:after="100" w:afterAutospacing="1"/>
    </w:pPr>
    <w:rPr>
      <w:rFonts w:eastAsia="Arial Unicode MS"/>
      <w:b/>
      <w:bCs/>
      <w:color w:val="000000"/>
      <w:szCs w:val="20"/>
    </w:rPr>
  </w:style>
  <w:style w:type="paragraph" w:customStyle="1" w:styleId="lact">
    <w:name w:val="lact"/>
    <w:basedOn w:val="Normal"/>
    <w:rsid w:val="00E900C3"/>
    <w:pPr>
      <w:widowControl w:val="0"/>
      <w:spacing w:before="100" w:beforeAutospacing="1" w:after="100" w:afterAutospacing="1"/>
    </w:pPr>
    <w:rPr>
      <w:rFonts w:eastAsia="Arial Unicode MS"/>
      <w:b/>
      <w:bCs/>
      <w:color w:val="000000"/>
      <w:szCs w:val="20"/>
    </w:rPr>
  </w:style>
  <w:style w:type="paragraph" w:styleId="NormalIndent">
    <w:name w:val="Normal Indent"/>
    <w:basedOn w:val="Normal"/>
    <w:rsid w:val="00E900C3"/>
    <w:pPr>
      <w:widowControl w:val="0"/>
      <w:ind w:left="720"/>
    </w:pPr>
    <w:rPr>
      <w:rFonts w:ascii="Georgia" w:eastAsia="Times New Roman" w:hAnsi="Georgia"/>
      <w:szCs w:val="20"/>
    </w:rPr>
  </w:style>
  <w:style w:type="character" w:customStyle="1" w:styleId="ToReadCharChar">
    <w:name w:val="To Read Char Char"/>
    <w:basedOn w:val="DefaultParagraphFont"/>
    <w:rsid w:val="00E900C3"/>
    <w:rPr>
      <w:rFonts w:ascii="Verdana" w:hAnsi="Verdana"/>
      <w:b/>
      <w:szCs w:val="24"/>
      <w:u w:val="single"/>
      <w:lang w:val="en-US" w:eastAsia="en-US" w:bidi="ar-SA"/>
    </w:rPr>
  </w:style>
  <w:style w:type="paragraph" w:styleId="EnvelopeReturn">
    <w:name w:val="envelope return"/>
    <w:basedOn w:val="Normal"/>
    <w:rsid w:val="00E900C3"/>
    <w:pPr>
      <w:widowControl w:val="0"/>
    </w:pPr>
    <w:rPr>
      <w:rFonts w:eastAsia="Times New Roman"/>
      <w:sz w:val="24"/>
      <w:szCs w:val="20"/>
    </w:rPr>
  </w:style>
  <w:style w:type="paragraph" w:styleId="EnvelopeAddress">
    <w:name w:val="envelope address"/>
    <w:basedOn w:val="Normal"/>
    <w:rsid w:val="00E900C3"/>
    <w:pPr>
      <w:framePr w:w="7920" w:h="1980" w:hRule="exact" w:hSpace="180" w:wrap="auto" w:hAnchor="page" w:xAlign="center" w:yAlign="bottom"/>
      <w:widowControl w:val="0"/>
      <w:ind w:left="2880"/>
    </w:pPr>
    <w:rPr>
      <w:rFonts w:eastAsia="Times New Roman"/>
      <w:sz w:val="28"/>
      <w:szCs w:val="24"/>
    </w:rPr>
  </w:style>
  <w:style w:type="character" w:customStyle="1" w:styleId="bio">
    <w:name w:val="bio"/>
    <w:basedOn w:val="DefaultParagraphFont"/>
    <w:rsid w:val="00E900C3"/>
  </w:style>
  <w:style w:type="character" w:customStyle="1" w:styleId="storytextstyle">
    <w:name w:val="storytextstyle"/>
    <w:basedOn w:val="DefaultParagraphFont"/>
    <w:rsid w:val="00E900C3"/>
  </w:style>
  <w:style w:type="character" w:customStyle="1" w:styleId="cardunderlinedCharChar0">
    <w:name w:val="card underlined Char Char"/>
    <w:basedOn w:val="DefaultParagraphFont"/>
    <w:rsid w:val="00E900C3"/>
    <w:rPr>
      <w:rFonts w:ascii="Arial" w:hAnsi="Arial"/>
      <w:sz w:val="22"/>
      <w:szCs w:val="24"/>
      <w:u w:val="single"/>
      <w:lang w:val="en-US" w:eastAsia="en-US" w:bidi="ar-SA"/>
    </w:rPr>
  </w:style>
  <w:style w:type="character" w:customStyle="1" w:styleId="Style2Char1">
    <w:name w:val="Style2 Char1"/>
    <w:basedOn w:val="DefaultParagraphFont"/>
    <w:rsid w:val="00E900C3"/>
    <w:rPr>
      <w:rFonts w:ascii="Book Antiqua" w:hAnsi="Book Antiqua"/>
      <w:szCs w:val="24"/>
      <w:u w:val="thick"/>
      <w:lang w:val="en-US" w:eastAsia="en-US" w:bidi="ar-SA"/>
    </w:rPr>
  </w:style>
  <w:style w:type="character" w:customStyle="1" w:styleId="articlehead21">
    <w:name w:val="articlehead21"/>
    <w:basedOn w:val="DefaultParagraphFont"/>
    <w:rsid w:val="00E900C3"/>
    <w:rPr>
      <w:rFonts w:ascii="Arial" w:hAnsi="Arial" w:cs="Arial" w:hint="default"/>
      <w:b/>
      <w:bCs/>
      <w:color w:val="660000"/>
      <w:sz w:val="20"/>
      <w:szCs w:val="20"/>
    </w:rPr>
  </w:style>
  <w:style w:type="paragraph" w:customStyle="1" w:styleId="shellscontentions">
    <w:name w:val="shells/contentions"/>
    <w:basedOn w:val="TagCite"/>
    <w:rsid w:val="00E900C3"/>
    <w:pPr>
      <w:widowControl w:val="0"/>
      <w:autoSpaceDE w:val="0"/>
      <w:autoSpaceDN w:val="0"/>
      <w:adjustRightInd w:val="0"/>
    </w:pPr>
    <w:rPr>
      <w:rFonts w:ascii="Georgia" w:hAnsi="Georgia"/>
      <w:lang w:eastAsia="en-US"/>
    </w:rPr>
  </w:style>
  <w:style w:type="character" w:customStyle="1" w:styleId="TagCiteChar10">
    <w:name w:val="Tag/Cite Char1"/>
    <w:basedOn w:val="DefaultParagraphFont"/>
    <w:rsid w:val="00E900C3"/>
    <w:rPr>
      <w:b/>
      <w:lang w:val="en-US" w:eastAsia="en-US" w:bidi="ar-SA"/>
    </w:rPr>
  </w:style>
  <w:style w:type="character" w:customStyle="1" w:styleId="Normal2">
    <w:name w:val="Normal2"/>
    <w:basedOn w:val="DefaultParagraphFont"/>
    <w:rsid w:val="00E900C3"/>
  </w:style>
  <w:style w:type="paragraph" w:customStyle="1" w:styleId="BriefTitle1">
    <w:name w:val="Brief Title 1"/>
    <w:basedOn w:val="Normal"/>
    <w:rsid w:val="00E900C3"/>
    <w:pPr>
      <w:widowControl w:val="0"/>
      <w:autoSpaceDE w:val="0"/>
      <w:autoSpaceDN w:val="0"/>
      <w:adjustRightInd w:val="0"/>
      <w:jc w:val="center"/>
      <w:outlineLvl w:val="0"/>
    </w:pPr>
    <w:rPr>
      <w:rFonts w:ascii="Georgia" w:eastAsia="Times New Roman" w:hAnsi="Georgia"/>
      <w:b/>
      <w:szCs w:val="20"/>
      <w:u w:val="single"/>
    </w:rPr>
  </w:style>
  <w:style w:type="character" w:customStyle="1" w:styleId="BriefTitle1Char">
    <w:name w:val="Brief Title 1 Char"/>
    <w:basedOn w:val="DefaultParagraphFont"/>
    <w:rsid w:val="00E900C3"/>
    <w:rPr>
      <w:b/>
      <w:u w:val="single"/>
      <w:lang w:val="en-US" w:eastAsia="en-US" w:bidi="ar-SA"/>
    </w:rPr>
  </w:style>
  <w:style w:type="character" w:customStyle="1" w:styleId="TagCiteCharChar">
    <w:name w:val="Tag/Cite Char Char"/>
    <w:basedOn w:val="DefaultParagraphFont"/>
    <w:rsid w:val="00E900C3"/>
    <w:rPr>
      <w:b/>
      <w:lang w:val="en-US" w:eastAsia="en-US" w:bidi="ar-SA"/>
    </w:rPr>
  </w:style>
  <w:style w:type="paragraph" w:customStyle="1" w:styleId="ShellTitles">
    <w:name w:val="ShellTitles"/>
    <w:basedOn w:val="Normal"/>
    <w:rsid w:val="00E900C3"/>
    <w:pPr>
      <w:widowControl w:val="0"/>
      <w:autoSpaceDE w:val="0"/>
      <w:autoSpaceDN w:val="0"/>
      <w:adjustRightInd w:val="0"/>
    </w:pPr>
    <w:rPr>
      <w:rFonts w:ascii="Georgia" w:eastAsia="Times New Roman" w:hAnsi="Georgia"/>
      <w:b/>
      <w:szCs w:val="20"/>
    </w:rPr>
  </w:style>
  <w:style w:type="character" w:customStyle="1" w:styleId="btx">
    <w:name w:val="btx"/>
    <w:basedOn w:val="DefaultParagraphFont"/>
    <w:rsid w:val="00E900C3"/>
  </w:style>
  <w:style w:type="character" w:customStyle="1" w:styleId="prodgeneral1">
    <w:name w:val="prodgeneral1"/>
    <w:basedOn w:val="DefaultParagraphFont"/>
    <w:rsid w:val="00E900C3"/>
    <w:rPr>
      <w:rFonts w:ascii="Verdana" w:hAnsi="Verdana" w:hint="default"/>
      <w:b w:val="0"/>
      <w:bCs w:val="0"/>
      <w:caps w:val="0"/>
      <w:color w:val="000000"/>
      <w:spacing w:val="0"/>
      <w:sz w:val="16"/>
      <w:szCs w:val="16"/>
    </w:rPr>
  </w:style>
  <w:style w:type="character" w:customStyle="1" w:styleId="texto11">
    <w:name w:val="texto11"/>
    <w:basedOn w:val="DefaultParagraphFont"/>
    <w:rsid w:val="00E900C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E900C3"/>
  </w:style>
  <w:style w:type="character" w:customStyle="1" w:styleId="summary1">
    <w:name w:val="summary1"/>
    <w:basedOn w:val="DefaultParagraphFont"/>
    <w:rsid w:val="00E900C3"/>
    <w:rPr>
      <w:rFonts w:ascii="Arial" w:hAnsi="Arial" w:cs="Arial" w:hint="default"/>
      <w:sz w:val="18"/>
      <w:szCs w:val="18"/>
    </w:rPr>
  </w:style>
  <w:style w:type="paragraph" w:customStyle="1" w:styleId="ToRead">
    <w:name w:val="To Read"/>
    <w:basedOn w:val="Normal"/>
    <w:rsid w:val="00E900C3"/>
    <w:pPr>
      <w:widowControl w:val="0"/>
      <w:ind w:left="720"/>
    </w:pPr>
    <w:rPr>
      <w:rFonts w:ascii="Verdana" w:eastAsia="Times New Roman" w:hAnsi="Verdana"/>
      <w:b/>
      <w:szCs w:val="24"/>
      <w:u w:val="single"/>
    </w:rPr>
  </w:style>
  <w:style w:type="character" w:customStyle="1" w:styleId="text3">
    <w:name w:val="text3"/>
    <w:basedOn w:val="DefaultParagraphFont"/>
    <w:rsid w:val="00E900C3"/>
  </w:style>
  <w:style w:type="paragraph" w:customStyle="1" w:styleId="Style40">
    <w:name w:val="Style 4"/>
    <w:basedOn w:val="Normal"/>
    <w:rsid w:val="00E900C3"/>
    <w:pPr>
      <w:widowControl w:val="0"/>
      <w:tabs>
        <w:tab w:val="left" w:pos="6876"/>
      </w:tabs>
      <w:ind w:left="3744"/>
    </w:pPr>
    <w:rPr>
      <w:rFonts w:ascii="Georgia" w:eastAsia="Times New Roman" w:hAnsi="Georgia"/>
      <w:noProof/>
      <w:color w:val="000000"/>
      <w:szCs w:val="20"/>
    </w:rPr>
  </w:style>
  <w:style w:type="character" w:customStyle="1" w:styleId="featurecontentgray1">
    <w:name w:val="featurecontentgray1"/>
    <w:basedOn w:val="DefaultParagraphFont"/>
    <w:rsid w:val="00E900C3"/>
    <w:rPr>
      <w:rFonts w:ascii="Arial" w:hAnsi="Arial" w:cs="Arial" w:hint="default"/>
      <w:color w:val="666666"/>
    </w:rPr>
  </w:style>
  <w:style w:type="character" w:customStyle="1" w:styleId="CardCharCharChar0">
    <w:name w:val="Card Char Char Char"/>
    <w:basedOn w:val="DefaultParagraphFont"/>
    <w:rsid w:val="00E900C3"/>
    <w:rPr>
      <w:rFonts w:ascii="Book Antiqua" w:hAnsi="Book Antiqua"/>
      <w:szCs w:val="24"/>
      <w:lang w:val="en-US" w:eastAsia="en-US" w:bidi="ar-SA"/>
    </w:rPr>
  </w:style>
  <w:style w:type="paragraph" w:customStyle="1" w:styleId="CM10">
    <w:name w:val="CM10"/>
    <w:basedOn w:val="Default"/>
    <w:next w:val="Default"/>
    <w:rsid w:val="00E900C3"/>
    <w:pPr>
      <w:widowControl w:val="0"/>
      <w:spacing w:after="276" w:line="240" w:lineRule="auto"/>
    </w:pPr>
    <w:rPr>
      <w:rFonts w:eastAsia="Times New Roman" w:cs="Times New Roman"/>
      <w:sz w:val="24"/>
    </w:rPr>
  </w:style>
  <w:style w:type="character" w:customStyle="1" w:styleId="big1">
    <w:name w:val="big1"/>
    <w:basedOn w:val="DefaultParagraphFont"/>
    <w:rsid w:val="00E900C3"/>
    <w:rPr>
      <w:sz w:val="28"/>
      <w:szCs w:val="28"/>
    </w:rPr>
  </w:style>
  <w:style w:type="character" w:customStyle="1" w:styleId="articletitle1">
    <w:name w:val="articletitle1"/>
    <w:basedOn w:val="DefaultParagraphFont"/>
    <w:rsid w:val="00E900C3"/>
    <w:rPr>
      <w:b/>
      <w:bCs/>
      <w:color w:val="990000"/>
    </w:rPr>
  </w:style>
  <w:style w:type="character" w:customStyle="1" w:styleId="prodgeneral">
    <w:name w:val="prodgeneral"/>
    <w:basedOn w:val="DefaultParagraphFont"/>
    <w:rsid w:val="00E900C3"/>
  </w:style>
  <w:style w:type="character" w:customStyle="1" w:styleId="Style10pt">
    <w:name w:val="Style 10 pt"/>
    <w:basedOn w:val="DefaultParagraphFont"/>
    <w:rsid w:val="00E900C3"/>
    <w:rPr>
      <w:sz w:val="20"/>
    </w:rPr>
  </w:style>
  <w:style w:type="character" w:customStyle="1" w:styleId="StyleUnderlineChar">
    <w:name w:val="Style Underline + Char"/>
    <w:basedOn w:val="DefaultParagraphFont"/>
    <w:rsid w:val="00E900C3"/>
    <w:rPr>
      <w:rFonts w:eastAsia="SimSun" w:cs="Arial"/>
      <w:b/>
      <w:bCs/>
      <w:iCs/>
      <w:caps/>
      <w:sz w:val="24"/>
      <w:szCs w:val="24"/>
      <w:u w:val="single"/>
      <w:lang w:val="en-US" w:eastAsia="en-US" w:bidi="ar-SA"/>
    </w:rPr>
  </w:style>
  <w:style w:type="character" w:customStyle="1" w:styleId="highlightChar">
    <w:name w:val="highlight Char"/>
    <w:basedOn w:val="DefaultParagraphFont"/>
    <w:rsid w:val="00E900C3"/>
    <w:rPr>
      <w:sz w:val="24"/>
      <w:szCs w:val="24"/>
      <w:u w:val="single"/>
      <w:lang w:val="en-US" w:eastAsia="en-US" w:bidi="ar-SA"/>
    </w:rPr>
  </w:style>
  <w:style w:type="character" w:customStyle="1" w:styleId="StyleciteChar">
    <w:name w:val="Style cite + Char"/>
    <w:basedOn w:val="citeChar1"/>
    <w:rsid w:val="00E900C3"/>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rsid w:val="00E900C3"/>
    <w:pPr>
      <w:widowControl w:val="0"/>
    </w:pPr>
    <w:rPr>
      <w:rFonts w:ascii="Arial Narrow" w:hAnsi="Arial Narrow"/>
      <w:strike/>
      <w:u w:val="single"/>
    </w:rPr>
  </w:style>
  <w:style w:type="character" w:customStyle="1" w:styleId="OffensiveLanguageChar">
    <w:name w:val="Offensive Language Char"/>
    <w:rsid w:val="00E900C3"/>
    <w:rPr>
      <w:rFonts w:ascii="Arial Narrow" w:hAnsi="Arial Narrow"/>
      <w:strike/>
      <w:szCs w:val="24"/>
      <w:u w:val="single"/>
      <w:lang w:val="en-US" w:eastAsia="en-US" w:bidi="ar-SA"/>
    </w:rPr>
  </w:style>
  <w:style w:type="paragraph" w:customStyle="1" w:styleId="clearformatting0">
    <w:name w:val="clear formatting"/>
    <w:basedOn w:val="Normal"/>
    <w:rsid w:val="00E900C3"/>
    <w:pPr>
      <w:widowControl w:val="0"/>
    </w:pPr>
    <w:rPr>
      <w:rFonts w:ascii="Georgia" w:hAnsi="Georgia"/>
    </w:rPr>
  </w:style>
  <w:style w:type="paragraph" w:customStyle="1" w:styleId="Style18">
    <w:name w:val="Style 18"/>
    <w:uiPriority w:val="99"/>
    <w:rsid w:val="00E900C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E900C3"/>
  </w:style>
  <w:style w:type="paragraph" w:customStyle="1" w:styleId="formfld">
    <w:name w:val="formfld"/>
    <w:basedOn w:val="Normal"/>
    <w:rsid w:val="00E900C3"/>
    <w:pPr>
      <w:widowControl w:val="0"/>
      <w:spacing w:before="100" w:beforeAutospacing="1" w:after="100" w:afterAutospacing="1"/>
    </w:pPr>
    <w:rPr>
      <w:rFonts w:eastAsia="Arial Unicode MS"/>
      <w:szCs w:val="20"/>
    </w:rPr>
  </w:style>
  <w:style w:type="character" w:customStyle="1" w:styleId="yellowfadeinnerspan">
    <w:name w:val="yellowfadeinnerspan"/>
    <w:rsid w:val="00E900C3"/>
  </w:style>
  <w:style w:type="paragraph" w:customStyle="1" w:styleId="Caption3">
    <w:name w:val="Caption3"/>
    <w:basedOn w:val="Normal"/>
    <w:rsid w:val="00E900C3"/>
    <w:pPr>
      <w:widowControl w:val="0"/>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E900C3"/>
    <w:rPr>
      <w:rFonts w:ascii="Calibri" w:eastAsia="Times New Roman" w:hAnsi="Calibri" w:cs="Times New Roman"/>
      <w:b/>
      <w:sz w:val="20"/>
      <w:szCs w:val="24"/>
      <w:u w:val="single"/>
    </w:rPr>
  </w:style>
  <w:style w:type="character" w:customStyle="1" w:styleId="ipa">
    <w:name w:val="ipa"/>
    <w:basedOn w:val="DefaultParagraphFont"/>
    <w:rsid w:val="00E900C3"/>
  </w:style>
  <w:style w:type="character" w:customStyle="1" w:styleId="regtext">
    <w:name w:val="regtext"/>
    <w:uiPriority w:val="99"/>
    <w:rsid w:val="00E900C3"/>
  </w:style>
  <w:style w:type="character" w:customStyle="1" w:styleId="ft6">
    <w:name w:val="ft6"/>
    <w:basedOn w:val="DefaultParagraphFont"/>
    <w:rsid w:val="00E900C3"/>
  </w:style>
  <w:style w:type="paragraph" w:customStyle="1" w:styleId="StyleLeft025Right025TopSinglesolidlineAuto">
    <w:name w:val="Style Left:  0.25&quot; Right:  0.25&quot; Top: (Single solid line Auto  ..."/>
    <w:basedOn w:val="Normal"/>
    <w:rsid w:val="00E900C3"/>
    <w:pPr>
      <w:widowControl w:val="0"/>
      <w:pBdr>
        <w:top w:val="single" w:sz="4" w:space="1" w:color="auto"/>
        <w:left w:val="single" w:sz="4" w:space="0" w:color="auto"/>
        <w:bottom w:val="single" w:sz="4" w:space="1" w:color="auto"/>
        <w:right w:val="single" w:sz="4" w:space="4" w:color="auto"/>
      </w:pBdr>
      <w:ind w:left="360" w:right="360"/>
    </w:pPr>
    <w:rPr>
      <w:rFonts w:ascii="Georgia" w:eastAsia="Calibri" w:hAnsi="Georgia" w:cs="Times New Roman"/>
      <w:sz w:val="24"/>
      <w:szCs w:val="20"/>
    </w:rPr>
  </w:style>
  <w:style w:type="paragraph" w:customStyle="1" w:styleId="Card-Underline">
    <w:name w:val="Card-Underline"/>
    <w:basedOn w:val="Normal"/>
    <w:link w:val="Card-UnderlineChar"/>
    <w:qFormat/>
    <w:rsid w:val="00E900C3"/>
    <w:pPr>
      <w:widowControl w:val="0"/>
    </w:pPr>
    <w:rPr>
      <w:rFonts w:ascii="Century Gothic" w:eastAsia="Cambria" w:hAnsi="Century Gothic"/>
      <w:sz w:val="20"/>
      <w:szCs w:val="24"/>
      <w:u w:val="thick"/>
    </w:rPr>
  </w:style>
  <w:style w:type="character" w:customStyle="1" w:styleId="Card-UnderlineChar">
    <w:name w:val="Card-Underline Char"/>
    <w:link w:val="Card-Underline"/>
    <w:rsid w:val="00E900C3"/>
    <w:rPr>
      <w:rFonts w:ascii="Century Gothic" w:eastAsia="Cambria" w:hAnsi="Century Gothic" w:cs="Arial"/>
      <w:sz w:val="20"/>
      <w:szCs w:val="24"/>
      <w:u w:val="thick"/>
    </w:rPr>
  </w:style>
  <w:style w:type="paragraph" w:customStyle="1" w:styleId="DebateTag">
    <w:name w:val="Debate Tag"/>
    <w:basedOn w:val="Text"/>
    <w:uiPriority w:val="99"/>
    <w:rsid w:val="00E900C3"/>
    <w:pPr>
      <w:widowControl w:val="0"/>
      <w:spacing w:after="0" w:line="240" w:lineRule="auto"/>
    </w:pPr>
    <w:rPr>
      <w:rFonts w:eastAsia="Times New Roman" w:cs="Times New Roman"/>
      <w:b/>
      <w:color w:val="000000"/>
      <w:sz w:val="22"/>
    </w:rPr>
  </w:style>
  <w:style w:type="paragraph" w:customStyle="1" w:styleId="endarticle">
    <w:name w:val="endarticle"/>
    <w:basedOn w:val="Normal"/>
    <w:uiPriority w:val="99"/>
    <w:rsid w:val="00E900C3"/>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E900C3"/>
    <w:pPr>
      <w:widowControl w:val="0"/>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E900C3"/>
    <w:pPr>
      <w:widowControl w:val="0"/>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E900C3"/>
  </w:style>
  <w:style w:type="character" w:customStyle="1" w:styleId="field-content">
    <w:name w:val="field-content"/>
    <w:basedOn w:val="DefaultParagraphFont"/>
    <w:rsid w:val="00E900C3"/>
  </w:style>
  <w:style w:type="character" w:customStyle="1" w:styleId="l7">
    <w:name w:val="l7"/>
    <w:basedOn w:val="DefaultParagraphFont"/>
    <w:rsid w:val="00E900C3"/>
  </w:style>
  <w:style w:type="character" w:customStyle="1" w:styleId="l8">
    <w:name w:val="l8"/>
    <w:basedOn w:val="DefaultParagraphFont"/>
    <w:rsid w:val="00E900C3"/>
  </w:style>
  <w:style w:type="character" w:customStyle="1" w:styleId="l6">
    <w:name w:val="l6"/>
    <w:basedOn w:val="DefaultParagraphFont"/>
    <w:rsid w:val="00E900C3"/>
  </w:style>
  <w:style w:type="character" w:customStyle="1" w:styleId="l9">
    <w:name w:val="l9"/>
    <w:basedOn w:val="DefaultParagraphFont"/>
    <w:rsid w:val="00E900C3"/>
  </w:style>
  <w:style w:type="character" w:customStyle="1" w:styleId="honorific-prefix">
    <w:name w:val="honorific-prefix"/>
    <w:basedOn w:val="DefaultParagraphFont"/>
    <w:rsid w:val="00E900C3"/>
  </w:style>
  <w:style w:type="character" w:customStyle="1" w:styleId="given-name">
    <w:name w:val="given-name"/>
    <w:basedOn w:val="DefaultParagraphFont"/>
    <w:rsid w:val="00E900C3"/>
  </w:style>
  <w:style w:type="character" w:customStyle="1" w:styleId="family-name">
    <w:name w:val="family-name"/>
    <w:basedOn w:val="DefaultParagraphFont"/>
    <w:rsid w:val="00E900C3"/>
  </w:style>
  <w:style w:type="character" w:customStyle="1" w:styleId="chead">
    <w:name w:val="chead"/>
    <w:basedOn w:val="DefaultParagraphFont"/>
    <w:rsid w:val="00E900C3"/>
  </w:style>
  <w:style w:type="character" w:customStyle="1" w:styleId="obgcapsstart">
    <w:name w:val="obg_caps_start"/>
    <w:basedOn w:val="DefaultParagraphFont"/>
    <w:rsid w:val="00E900C3"/>
  </w:style>
  <w:style w:type="character" w:customStyle="1" w:styleId="tpk">
    <w:name w:val="tpk"/>
    <w:basedOn w:val="DefaultParagraphFont"/>
    <w:rsid w:val="00E900C3"/>
  </w:style>
  <w:style w:type="character" w:customStyle="1" w:styleId="MicroChar">
    <w:name w:val="Micro Char"/>
    <w:rsid w:val="00E900C3"/>
    <w:rPr>
      <w:rFonts w:ascii="Arial" w:hAnsi="Arial"/>
      <w:sz w:val="12"/>
      <w:szCs w:val="24"/>
      <w:lang w:val="en-US" w:eastAsia="en-US" w:bidi="ar-SA"/>
    </w:rPr>
  </w:style>
  <w:style w:type="character" w:customStyle="1" w:styleId="althead">
    <w:name w:val="althead"/>
    <w:basedOn w:val="DefaultParagraphFont"/>
    <w:rsid w:val="00E900C3"/>
  </w:style>
  <w:style w:type="character" w:customStyle="1" w:styleId="para">
    <w:name w:val="para"/>
    <w:basedOn w:val="DefaultParagraphFont"/>
    <w:rsid w:val="00E900C3"/>
  </w:style>
  <w:style w:type="character" w:customStyle="1" w:styleId="arbd1">
    <w:name w:val="arbd1"/>
    <w:basedOn w:val="DefaultParagraphFont"/>
    <w:rsid w:val="00E900C3"/>
  </w:style>
  <w:style w:type="character" w:customStyle="1" w:styleId="unx">
    <w:name w:val="unx"/>
    <w:basedOn w:val="DefaultParagraphFont"/>
    <w:rsid w:val="00E900C3"/>
  </w:style>
  <w:style w:type="character" w:customStyle="1" w:styleId="lrdctph">
    <w:name w:val="lr_dct_ph"/>
    <w:basedOn w:val="DefaultParagraphFont"/>
    <w:rsid w:val="00E900C3"/>
  </w:style>
  <w:style w:type="character" w:customStyle="1" w:styleId="Styleunderline12pt">
    <w:name w:val="Style underline + 12 pt"/>
    <w:rsid w:val="00E900C3"/>
    <w:rPr>
      <w:rFonts w:ascii="Times New Roman" w:hAnsi="Times New Roman"/>
      <w:bCs/>
      <w:sz w:val="20"/>
      <w:u w:val="single"/>
    </w:rPr>
  </w:style>
  <w:style w:type="character" w:customStyle="1" w:styleId="StyleUnderlineChar19pt">
    <w:name w:val="Style Underline Char1 + 9 pt"/>
    <w:basedOn w:val="UnderlineChar1"/>
    <w:rsid w:val="00E900C3"/>
    <w:rPr>
      <w:rFonts w:ascii="Times New Roman" w:hAnsi="Times New Roman"/>
      <w:sz w:val="20"/>
      <w:szCs w:val="24"/>
      <w:u w:val="single"/>
      <w:lang w:val="en-US" w:eastAsia="en-US" w:bidi="ar-SA"/>
    </w:rPr>
  </w:style>
  <w:style w:type="character" w:customStyle="1" w:styleId="StyleUnderlineCharChar9ptBold1">
    <w:name w:val="Style Underline Char Char + 9 pt Bold1"/>
    <w:rsid w:val="00E900C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900C3"/>
    <w:rPr>
      <w:rFonts w:ascii="Times New Roman" w:hAnsi="Times New Roman"/>
      <w:sz w:val="20"/>
      <w:szCs w:val="24"/>
      <w:u w:val="single"/>
      <w:lang w:val="en-US" w:eastAsia="en-US" w:bidi="ar-SA"/>
    </w:rPr>
  </w:style>
  <w:style w:type="paragraph" w:customStyle="1" w:styleId="StyleUnderline9pt0">
    <w:name w:val="Style Underline + 9 pt"/>
    <w:link w:val="StyleUnderline9ptChar"/>
    <w:rsid w:val="00E900C3"/>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0"/>
    <w:rsid w:val="00E900C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E900C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900C3"/>
    <w:rPr>
      <w:rFonts w:ascii="Times New Roman" w:hAnsi="Times New Roman"/>
      <w:sz w:val="20"/>
      <w:u w:val="single"/>
      <w:lang w:val="en-US" w:eastAsia="en-US" w:bidi="ar-SA"/>
    </w:rPr>
  </w:style>
  <w:style w:type="paragraph" w:customStyle="1" w:styleId="StyleUnderline9pt1">
    <w:name w:val="Style Underline + 9 pt1"/>
    <w:rsid w:val="00E900C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900C3"/>
    <w:rPr>
      <w:sz w:val="20"/>
      <w:u w:val="single"/>
    </w:rPr>
  </w:style>
  <w:style w:type="character" w:customStyle="1" w:styleId="StyleUnderlineChar19pt2">
    <w:name w:val="Style Underline Char1 + 9 pt2"/>
    <w:basedOn w:val="UnderlineChar1"/>
    <w:rsid w:val="00E900C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900C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900C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900C3"/>
    <w:rPr>
      <w:rFonts w:ascii="Times New Roman" w:hAnsi="Times New Roman"/>
      <w:b/>
      <w:bCs/>
      <w:sz w:val="20"/>
      <w:szCs w:val="24"/>
      <w:u w:val="single"/>
      <w:lang w:val="en-US" w:eastAsia="en-US" w:bidi="ar-SA"/>
    </w:rPr>
  </w:style>
  <w:style w:type="character" w:customStyle="1" w:styleId="articlecontent">
    <w:name w:val="articlecontent"/>
    <w:basedOn w:val="DefaultParagraphFont"/>
    <w:rsid w:val="00E900C3"/>
  </w:style>
  <w:style w:type="character" w:customStyle="1" w:styleId="content">
    <w:name w:val="content"/>
    <w:basedOn w:val="DefaultParagraphFont"/>
    <w:rsid w:val="00E900C3"/>
  </w:style>
  <w:style w:type="character" w:customStyle="1" w:styleId="Style9ptBoldUnderline1">
    <w:name w:val="Style 9 pt Bold Underline1"/>
    <w:rsid w:val="00E900C3"/>
    <w:rPr>
      <w:b/>
      <w:bCs/>
      <w:sz w:val="20"/>
      <w:u w:val="single"/>
    </w:rPr>
  </w:style>
  <w:style w:type="paragraph" w:customStyle="1" w:styleId="StyleUnderline9pt2">
    <w:name w:val="Style Underline + 9 pt2"/>
    <w:link w:val="StyleUnderline9pt2Char"/>
    <w:rsid w:val="00E900C3"/>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900C3"/>
    <w:rPr>
      <w:rFonts w:ascii="Times New Roman" w:eastAsia="SimSun" w:hAnsi="Times New Roman" w:cs="Times New Roman"/>
      <w:sz w:val="20"/>
      <w:szCs w:val="20"/>
      <w:u w:val="single"/>
    </w:rPr>
  </w:style>
  <w:style w:type="character" w:customStyle="1" w:styleId="tagCharCharCharChar">
    <w:name w:val="tag Char Char Char Char"/>
    <w:rsid w:val="00E900C3"/>
    <w:rPr>
      <w:rFonts w:ascii="Georgia" w:eastAsia="Calibri" w:hAnsi="Georgia" w:cs="Calibri"/>
      <w:b/>
      <w:sz w:val="24"/>
    </w:rPr>
  </w:style>
  <w:style w:type="character" w:customStyle="1" w:styleId="3">
    <w:name w:val="3"/>
    <w:rsid w:val="00E900C3"/>
    <w:rPr>
      <w:rFonts w:cs="Arial"/>
      <w:bCs/>
      <w:sz w:val="20"/>
      <w:u w:val="single"/>
      <w:lang w:val="en-US" w:eastAsia="en-US" w:bidi="ar-SA"/>
    </w:rPr>
  </w:style>
  <w:style w:type="character" w:customStyle="1" w:styleId="4">
    <w:name w:val="4"/>
    <w:rsid w:val="00E900C3"/>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E900C3"/>
    <w:rPr>
      <w:rFonts w:cs="Arial"/>
      <w:b/>
      <w:bCs/>
      <w:iCs/>
      <w:szCs w:val="28"/>
      <w:lang w:val="en-US" w:eastAsia="en-US" w:bidi="ar-SA"/>
    </w:rPr>
  </w:style>
  <w:style w:type="paragraph" w:customStyle="1" w:styleId="EmphasisText">
    <w:name w:val="Emphasis Text"/>
    <w:basedOn w:val="UnderlinedText"/>
    <w:link w:val="EmphasisTextChar"/>
    <w:rsid w:val="00E900C3"/>
    <w:pPr>
      <w:widowControl w:val="0"/>
    </w:pPr>
    <w:rPr>
      <w:rFonts w:eastAsia="SimSun"/>
      <w:b/>
      <w:sz w:val="24"/>
      <w:u w:val="single"/>
      <w:lang w:eastAsia="en-US"/>
    </w:rPr>
  </w:style>
  <w:style w:type="character" w:customStyle="1" w:styleId="EmphasisTextChar">
    <w:name w:val="Emphasis Text Char"/>
    <w:link w:val="EmphasisText"/>
    <w:rsid w:val="00E900C3"/>
    <w:rPr>
      <w:rFonts w:ascii="Times New Roman" w:eastAsia="SimSun" w:hAnsi="Times New Roman" w:cs="Times New Roman"/>
      <w:b/>
      <w:sz w:val="24"/>
      <w:szCs w:val="24"/>
      <w:u w:val="single"/>
    </w:rPr>
  </w:style>
  <w:style w:type="character" w:customStyle="1" w:styleId="featuretitle">
    <w:name w:val="feature_title"/>
    <w:basedOn w:val="DefaultParagraphFont"/>
    <w:rsid w:val="00E900C3"/>
  </w:style>
  <w:style w:type="character" w:customStyle="1" w:styleId="6">
    <w:name w:val="6"/>
    <w:rsid w:val="00E900C3"/>
    <w:rPr>
      <w:rFonts w:cs="Arial"/>
      <w:bCs/>
      <w:sz w:val="20"/>
      <w:u w:val="single"/>
      <w:lang w:val="en-US" w:eastAsia="en-US" w:bidi="ar-SA"/>
    </w:rPr>
  </w:style>
  <w:style w:type="character" w:customStyle="1" w:styleId="7">
    <w:name w:val="7"/>
    <w:rsid w:val="00E900C3"/>
    <w:rPr>
      <w:rFonts w:cs="Arial"/>
      <w:bCs/>
      <w:sz w:val="20"/>
      <w:u w:val="single"/>
      <w:lang w:val="en-US" w:eastAsia="en-US" w:bidi="ar-SA"/>
    </w:rPr>
  </w:style>
  <w:style w:type="character" w:customStyle="1" w:styleId="StyleUnderlineChar19pt4">
    <w:name w:val="Style Underline Char1 + 9 pt4"/>
    <w:basedOn w:val="UnderlineChar1"/>
    <w:rsid w:val="00E900C3"/>
    <w:rPr>
      <w:rFonts w:ascii="Times New Roman" w:hAnsi="Times New Roman"/>
      <w:sz w:val="20"/>
      <w:szCs w:val="24"/>
      <w:u w:val="single"/>
      <w:lang w:val="en-US" w:eastAsia="en-US" w:bidi="ar-SA"/>
    </w:rPr>
  </w:style>
  <w:style w:type="character" w:customStyle="1" w:styleId="StyleUnderlineChar19ptBold1">
    <w:name w:val="Style Underline Char1 + 9 pt Bold1"/>
    <w:rsid w:val="00E900C3"/>
    <w:rPr>
      <w:rFonts w:ascii="Times New Roman" w:hAnsi="Times New Roman"/>
      <w:b/>
      <w:bCs/>
      <w:sz w:val="20"/>
      <w:szCs w:val="24"/>
      <w:u w:val="single"/>
      <w:lang w:val="en-US" w:eastAsia="en-US" w:bidi="ar-SA"/>
    </w:rPr>
  </w:style>
  <w:style w:type="character" w:customStyle="1" w:styleId="Style9ptUnderline3">
    <w:name w:val="Style 9 pt Underline3"/>
    <w:rsid w:val="00E900C3"/>
    <w:rPr>
      <w:sz w:val="20"/>
      <w:u w:val="single"/>
    </w:rPr>
  </w:style>
  <w:style w:type="character" w:customStyle="1" w:styleId="Style9ptUnderline4">
    <w:name w:val="Style 9 pt Underline4"/>
    <w:rsid w:val="00E900C3"/>
    <w:rPr>
      <w:sz w:val="20"/>
      <w:u w:val="single"/>
    </w:rPr>
  </w:style>
  <w:style w:type="character" w:customStyle="1" w:styleId="Styleunderline9pt10">
    <w:name w:val="Style underline + 9 pt1"/>
    <w:basedOn w:val="underline"/>
    <w:rsid w:val="00E900C3"/>
    <w:rPr>
      <w:rFonts w:ascii="Georgia" w:hAnsi="Georgia" w:cs="Times New Roman"/>
      <w:b w:val="0"/>
      <w:sz w:val="24"/>
      <w:u w:val="single"/>
    </w:rPr>
  </w:style>
  <w:style w:type="character" w:customStyle="1" w:styleId="Styleunderline9ptBold">
    <w:name w:val="Style underline + 9 pt Bold"/>
    <w:rsid w:val="00E900C3"/>
    <w:rPr>
      <w:b/>
      <w:bCs/>
      <w:sz w:val="20"/>
      <w:u w:val="single"/>
    </w:rPr>
  </w:style>
  <w:style w:type="character" w:customStyle="1" w:styleId="StyleUnderliningChar9ptBold">
    <w:name w:val="Style Underlining Char + 9 pt Bold"/>
    <w:rsid w:val="00E900C3"/>
    <w:rPr>
      <w:rFonts w:ascii="Times New Roman" w:hAnsi="Times New Roman"/>
      <w:b/>
      <w:bCs/>
      <w:sz w:val="20"/>
      <w:szCs w:val="24"/>
      <w:u w:val="single"/>
      <w:lang w:val="en-US" w:eastAsia="en-US" w:bidi="ar-SA"/>
    </w:rPr>
  </w:style>
  <w:style w:type="character" w:customStyle="1" w:styleId="StyleUnderliningChar9pt">
    <w:name w:val="Style Underlining Char + 9 pt"/>
    <w:rsid w:val="00E900C3"/>
    <w:rPr>
      <w:rFonts w:ascii="Times New Roman" w:hAnsi="Times New Roman"/>
      <w:sz w:val="20"/>
      <w:szCs w:val="24"/>
      <w:u w:val="single"/>
      <w:lang w:val="en-US" w:eastAsia="en-US" w:bidi="ar-SA"/>
    </w:rPr>
  </w:style>
  <w:style w:type="character" w:customStyle="1" w:styleId="34">
    <w:name w:val="34"/>
    <w:rsid w:val="00E900C3"/>
    <w:rPr>
      <w:rFonts w:ascii="Times New Roman" w:hAnsi="Times New Roman" w:cs="Arial"/>
      <w:bCs/>
      <w:sz w:val="20"/>
      <w:u w:val="single"/>
      <w:lang w:val="en-US" w:eastAsia="en-US" w:bidi="ar-SA"/>
    </w:rPr>
  </w:style>
  <w:style w:type="character" w:customStyle="1" w:styleId="45">
    <w:name w:val="45"/>
    <w:rsid w:val="00E900C3"/>
    <w:rPr>
      <w:rFonts w:ascii="Times New Roman" w:hAnsi="Times New Roman" w:cs="Arial"/>
      <w:b/>
      <w:bCs/>
      <w:sz w:val="20"/>
      <w:u w:val="single"/>
      <w:lang w:val="en-US" w:eastAsia="en-US" w:bidi="ar-SA"/>
    </w:rPr>
  </w:style>
  <w:style w:type="character" w:customStyle="1" w:styleId="Style9ptUnderline5">
    <w:name w:val="Style 9 pt Underline5"/>
    <w:rsid w:val="00E900C3"/>
    <w:rPr>
      <w:rFonts w:ascii="Times New Roman" w:hAnsi="Times New Roman"/>
      <w:sz w:val="20"/>
      <w:u w:val="single"/>
    </w:rPr>
  </w:style>
  <w:style w:type="character" w:customStyle="1" w:styleId="Style9ptBoldUnderline2">
    <w:name w:val="Style 9 pt Bold Underline2"/>
    <w:rsid w:val="00E900C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900C3"/>
    <w:rPr>
      <w:rFonts w:ascii="Times New Roman" w:hAnsi="Times New Roman"/>
      <w:b/>
      <w:bCs/>
      <w:i/>
      <w:iCs/>
      <w:sz w:val="20"/>
      <w:u w:val="single"/>
      <w:bdr w:val="single" w:sz="4" w:space="0" w:color="auto"/>
    </w:rPr>
  </w:style>
  <w:style w:type="paragraph" w:customStyle="1" w:styleId="StyleStyle49pt2">
    <w:name w:val="Style Style4 + 9 pt2"/>
    <w:basedOn w:val="Style4"/>
    <w:link w:val="StyleStyle49pt2Char"/>
    <w:rsid w:val="00E900C3"/>
    <w:pPr>
      <w:widowControl w:val="0"/>
    </w:pPr>
    <w:rPr>
      <w:rFonts w:ascii="Georgia" w:eastAsia="Calibri" w:hAnsi="Georgia" w:cs="Calibri"/>
      <w:szCs w:val="24"/>
    </w:rPr>
  </w:style>
  <w:style w:type="character" w:customStyle="1" w:styleId="StyleStyle49pt2Char">
    <w:name w:val="Style Style4 + 9 pt2 Char"/>
    <w:basedOn w:val="Style4Char"/>
    <w:link w:val="StyleStyle49pt2"/>
    <w:rsid w:val="00E900C3"/>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E900C3"/>
    <w:pPr>
      <w:widowControl w:val="0"/>
    </w:pPr>
    <w:rPr>
      <w:rFonts w:ascii="Georgia" w:eastAsia="Calibri" w:hAnsi="Georgia" w:cs="Calibri"/>
      <w:b/>
      <w:bCs/>
      <w:sz w:val="22"/>
      <w:szCs w:val="24"/>
    </w:rPr>
  </w:style>
  <w:style w:type="character" w:customStyle="1" w:styleId="StyleStyle49ptBold2Char">
    <w:name w:val="Style Style4 + 9 pt Bold2 Char"/>
    <w:link w:val="StyleStyle49ptBold2"/>
    <w:rsid w:val="00E900C3"/>
    <w:rPr>
      <w:rFonts w:ascii="Georgia" w:eastAsia="Calibri" w:hAnsi="Georgia" w:cs="Calibri"/>
      <w:b/>
      <w:bCs/>
      <w:szCs w:val="24"/>
      <w:u w:val="single"/>
    </w:rPr>
  </w:style>
  <w:style w:type="character" w:customStyle="1" w:styleId="StyleArialNarrow9pt">
    <w:name w:val="Style Arial Narrow 9 pt"/>
    <w:rsid w:val="00E900C3"/>
    <w:rPr>
      <w:rFonts w:ascii="Times New Roman" w:hAnsi="Times New Roman"/>
      <w:sz w:val="20"/>
    </w:rPr>
  </w:style>
  <w:style w:type="paragraph" w:customStyle="1" w:styleId="CiteBody">
    <w:name w:val="Cite Body"/>
    <w:basedOn w:val="Normal"/>
    <w:link w:val="CiteBodyChar"/>
    <w:qFormat/>
    <w:rsid w:val="00E900C3"/>
    <w:pPr>
      <w:widowControl w:val="0"/>
    </w:pPr>
    <w:rPr>
      <w:rFonts w:ascii="Georgia" w:eastAsia="Calibri" w:hAnsi="Georgia"/>
      <w:szCs w:val="16"/>
    </w:rPr>
  </w:style>
  <w:style w:type="paragraph" w:customStyle="1" w:styleId="CiteBold0">
    <w:name w:val="Cite Bold"/>
    <w:basedOn w:val="CiteBody"/>
    <w:link w:val="CiteBoldChar"/>
    <w:qFormat/>
    <w:rsid w:val="00E900C3"/>
    <w:rPr>
      <w:b/>
    </w:rPr>
  </w:style>
  <w:style w:type="character" w:customStyle="1" w:styleId="CiteBodyChar">
    <w:name w:val="Cite Body Char"/>
    <w:link w:val="CiteBody"/>
    <w:rsid w:val="00E900C3"/>
    <w:rPr>
      <w:rFonts w:ascii="Georgia" w:eastAsia="Calibri" w:hAnsi="Georgia" w:cs="Arial"/>
      <w:sz w:val="16"/>
      <w:szCs w:val="16"/>
    </w:rPr>
  </w:style>
  <w:style w:type="character" w:customStyle="1" w:styleId="CiteBoldChar">
    <w:name w:val="Cite Bold Char"/>
    <w:link w:val="CiteBold0"/>
    <w:rsid w:val="00E900C3"/>
    <w:rPr>
      <w:rFonts w:ascii="Georgia" w:eastAsia="Calibri" w:hAnsi="Georgia" w:cs="Arial"/>
      <w:b/>
      <w:sz w:val="16"/>
      <w:szCs w:val="16"/>
    </w:rPr>
  </w:style>
  <w:style w:type="paragraph" w:customStyle="1" w:styleId="StyleCardBody11ptUnderline">
    <w:name w:val="Style Card Body + 11 pt Underline"/>
    <w:basedOn w:val="CardBody"/>
    <w:link w:val="StyleCardBody11ptUnderlineChar"/>
    <w:rsid w:val="00E900C3"/>
    <w:pPr>
      <w:widowControl w:val="0"/>
    </w:pPr>
    <w:rPr>
      <w:rFonts w:eastAsia="Calibri"/>
      <w:sz w:val="20"/>
      <w:u w:val="single"/>
    </w:rPr>
  </w:style>
  <w:style w:type="character" w:customStyle="1" w:styleId="StyleCardBody11ptUnderlineChar">
    <w:name w:val="Style Card Body + 11 pt Underline Char"/>
    <w:link w:val="StyleCardBody11ptUnderline"/>
    <w:rsid w:val="00E900C3"/>
    <w:rPr>
      <w:rFonts w:ascii="Georgia" w:eastAsia="Calibri" w:hAnsi="Georgia" w:cs="Arial"/>
      <w:sz w:val="20"/>
      <w:szCs w:val="24"/>
      <w:u w:val="single"/>
    </w:rPr>
  </w:style>
  <w:style w:type="paragraph" w:customStyle="1" w:styleId="StyleStyle49pt4">
    <w:name w:val="Style Style4 + 9 pt4"/>
    <w:basedOn w:val="Style4"/>
    <w:link w:val="StyleStyle49pt4Char"/>
    <w:rsid w:val="00E900C3"/>
    <w:pPr>
      <w:widowControl w:val="0"/>
    </w:pPr>
    <w:rPr>
      <w:rFonts w:ascii="Georgia" w:eastAsia="Calibri" w:hAnsi="Georgia" w:cs="Calibri"/>
      <w:szCs w:val="24"/>
    </w:rPr>
  </w:style>
  <w:style w:type="character" w:customStyle="1" w:styleId="StyleStyle49pt4Char">
    <w:name w:val="Style Style4 + 9 pt4 Char"/>
    <w:basedOn w:val="Style4Char"/>
    <w:link w:val="StyleStyle49pt4"/>
    <w:rsid w:val="00E900C3"/>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E900C3"/>
    <w:pPr>
      <w:widowControl w:val="0"/>
    </w:pPr>
    <w:rPr>
      <w:rFonts w:ascii="Georgia" w:eastAsia="Calibri" w:hAnsi="Georgia" w:cs="Calibri"/>
      <w:b/>
      <w:bCs/>
      <w:sz w:val="22"/>
      <w:szCs w:val="24"/>
    </w:rPr>
  </w:style>
  <w:style w:type="character" w:customStyle="1" w:styleId="StyleStyle49ptBold4Char">
    <w:name w:val="Style Style4 + 9 pt Bold4 Char"/>
    <w:link w:val="StyleStyle49ptBold4"/>
    <w:rsid w:val="00E900C3"/>
    <w:rPr>
      <w:rFonts w:ascii="Georgia" w:eastAsia="Calibri" w:hAnsi="Georgia" w:cs="Calibri"/>
      <w:b/>
      <w:bCs/>
      <w:szCs w:val="24"/>
      <w:u w:val="single"/>
    </w:rPr>
  </w:style>
  <w:style w:type="character" w:customStyle="1" w:styleId="StyleUnderlineCharChar9pt2">
    <w:name w:val="Style Underline Char Char + 9 pt2"/>
    <w:basedOn w:val="DefaultParagraphFont"/>
    <w:rsid w:val="00E900C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900C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900C3"/>
    <w:rPr>
      <w:b/>
      <w:bCs/>
      <w:sz w:val="20"/>
      <w:u w:val="single"/>
      <w:bdr w:val="single" w:sz="4" w:space="0" w:color="auto"/>
    </w:rPr>
  </w:style>
  <w:style w:type="character" w:customStyle="1" w:styleId="Style9ptUnderline7">
    <w:name w:val="Style 9 pt Underline7"/>
    <w:rsid w:val="00E900C3"/>
    <w:rPr>
      <w:sz w:val="20"/>
      <w:u w:val="single"/>
    </w:rPr>
  </w:style>
  <w:style w:type="character" w:customStyle="1" w:styleId="Style9ptBoldUnderline3">
    <w:name w:val="Style 9 pt Bold Underline3"/>
    <w:rsid w:val="00E900C3"/>
    <w:rPr>
      <w:b/>
      <w:bCs/>
      <w:sz w:val="20"/>
      <w:u w:val="single"/>
    </w:rPr>
  </w:style>
  <w:style w:type="character" w:customStyle="1" w:styleId="Style9ptUnderline8">
    <w:name w:val="Style 9 pt Underline8"/>
    <w:rsid w:val="00E900C3"/>
    <w:rPr>
      <w:sz w:val="20"/>
      <w:u w:val="single"/>
    </w:rPr>
  </w:style>
  <w:style w:type="paragraph" w:customStyle="1" w:styleId="StyleStyle49pt5">
    <w:name w:val="Style Style4 + 9 pt5"/>
    <w:basedOn w:val="Style4"/>
    <w:link w:val="StyleStyle49pt5Char"/>
    <w:rsid w:val="00E900C3"/>
    <w:pPr>
      <w:widowControl w:val="0"/>
    </w:pPr>
    <w:rPr>
      <w:rFonts w:ascii="Georgia" w:eastAsia="Calibri" w:hAnsi="Georgia" w:cs="Calibri"/>
      <w:szCs w:val="24"/>
    </w:rPr>
  </w:style>
  <w:style w:type="character" w:customStyle="1" w:styleId="StyleStyle49pt5Char">
    <w:name w:val="Style Style4 + 9 pt5 Char"/>
    <w:basedOn w:val="Style4Char"/>
    <w:link w:val="StyleStyle49pt5"/>
    <w:rsid w:val="00E900C3"/>
    <w:rPr>
      <w:rFonts w:ascii="Georgia" w:eastAsia="Calibri" w:hAnsi="Georgia" w:cs="Calibri"/>
      <w:sz w:val="20"/>
      <w:szCs w:val="24"/>
      <w:u w:val="single"/>
    </w:rPr>
  </w:style>
  <w:style w:type="paragraph" w:customStyle="1" w:styleId="StyleStyle49pt6">
    <w:name w:val="Style Style4 + 9 pt6"/>
    <w:basedOn w:val="Style4"/>
    <w:link w:val="StyleStyle49pt6Char"/>
    <w:rsid w:val="00E900C3"/>
    <w:pPr>
      <w:widowControl w:val="0"/>
    </w:pPr>
    <w:rPr>
      <w:rFonts w:ascii="Georgia" w:eastAsia="Calibri" w:hAnsi="Georgia" w:cs="Calibri"/>
      <w:szCs w:val="24"/>
    </w:rPr>
  </w:style>
  <w:style w:type="character" w:customStyle="1" w:styleId="StyleStyle49pt6Char">
    <w:name w:val="Style Style4 + 9 pt6 Char"/>
    <w:basedOn w:val="Style4Char"/>
    <w:link w:val="StyleStyle49pt6"/>
    <w:rsid w:val="00E900C3"/>
    <w:rPr>
      <w:rFonts w:ascii="Georgia" w:eastAsia="Calibri" w:hAnsi="Georgia" w:cs="Calibri"/>
      <w:sz w:val="20"/>
      <w:szCs w:val="24"/>
      <w:u w:val="single"/>
    </w:rPr>
  </w:style>
  <w:style w:type="character" w:customStyle="1" w:styleId="66">
    <w:name w:val="66"/>
    <w:rsid w:val="00E900C3"/>
    <w:rPr>
      <w:rFonts w:cs="Arial"/>
      <w:bCs/>
      <w:sz w:val="20"/>
      <w:u w:val="single"/>
      <w:lang w:val="en-US" w:eastAsia="en-US" w:bidi="ar-SA"/>
    </w:rPr>
  </w:style>
  <w:style w:type="character" w:customStyle="1" w:styleId="Style9ptUnderline9">
    <w:name w:val="Style 9 pt Underline9"/>
    <w:rsid w:val="00E900C3"/>
    <w:rPr>
      <w:sz w:val="20"/>
      <w:u w:val="single"/>
    </w:rPr>
  </w:style>
  <w:style w:type="paragraph" w:customStyle="1" w:styleId="StyleStyle49ptBold5">
    <w:name w:val="Style Style4 + 9 pt Bold5"/>
    <w:basedOn w:val="Style4"/>
    <w:link w:val="StyleStyle49ptBold5Char"/>
    <w:rsid w:val="00E900C3"/>
    <w:pPr>
      <w:widowControl w:val="0"/>
    </w:pPr>
    <w:rPr>
      <w:rFonts w:ascii="Georgia" w:eastAsia="Calibri" w:hAnsi="Georgia" w:cs="Calibri"/>
      <w:b/>
      <w:bCs/>
      <w:sz w:val="22"/>
      <w:szCs w:val="24"/>
    </w:rPr>
  </w:style>
  <w:style w:type="character" w:customStyle="1" w:styleId="StyleStyle49ptBold5Char">
    <w:name w:val="Style Style4 + 9 pt Bold5 Char"/>
    <w:link w:val="StyleStyle49ptBold5"/>
    <w:rsid w:val="00E900C3"/>
    <w:rPr>
      <w:rFonts w:ascii="Georgia" w:eastAsia="Calibri" w:hAnsi="Georgia" w:cs="Calibri"/>
      <w:b/>
      <w:bCs/>
      <w:szCs w:val="24"/>
      <w:u w:val="single"/>
    </w:rPr>
  </w:style>
  <w:style w:type="character" w:customStyle="1" w:styleId="Style9ptBoldUnderline4">
    <w:name w:val="Style 9 pt Bold Underline4"/>
    <w:rsid w:val="00E900C3"/>
    <w:rPr>
      <w:b/>
      <w:bCs/>
      <w:sz w:val="20"/>
      <w:u w:val="single"/>
    </w:rPr>
  </w:style>
  <w:style w:type="paragraph" w:customStyle="1" w:styleId="StyleStyle49pt7">
    <w:name w:val="Style Style4 + 9 pt7"/>
    <w:basedOn w:val="Style4"/>
    <w:link w:val="StyleStyle49pt7Char"/>
    <w:rsid w:val="00E900C3"/>
    <w:pPr>
      <w:widowControl w:val="0"/>
    </w:pPr>
    <w:rPr>
      <w:rFonts w:ascii="Georgia" w:eastAsia="Calibri" w:hAnsi="Georgia" w:cs="Calibri"/>
      <w:szCs w:val="24"/>
    </w:rPr>
  </w:style>
  <w:style w:type="character" w:customStyle="1" w:styleId="StyleStyle49pt7Char">
    <w:name w:val="Style Style4 + 9 pt7 Char"/>
    <w:basedOn w:val="Style4Char"/>
    <w:link w:val="StyleStyle49pt7"/>
    <w:rsid w:val="00E900C3"/>
    <w:rPr>
      <w:rFonts w:ascii="Georgia" w:eastAsia="Calibri" w:hAnsi="Georgia" w:cs="Calibri"/>
      <w:sz w:val="20"/>
      <w:szCs w:val="24"/>
      <w:u w:val="single"/>
    </w:rPr>
  </w:style>
  <w:style w:type="character" w:customStyle="1" w:styleId="titleblue14">
    <w:name w:val="titleblue14"/>
    <w:basedOn w:val="DefaultParagraphFont"/>
    <w:rsid w:val="00E900C3"/>
  </w:style>
  <w:style w:type="paragraph" w:customStyle="1" w:styleId="FONT7">
    <w:name w:val="FONT 7"/>
    <w:qFormat/>
    <w:rsid w:val="00E900C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900C3"/>
    <w:pPr>
      <w:widowControl w:val="0"/>
    </w:pPr>
    <w:rPr>
      <w:rFonts w:ascii="Georgia" w:eastAsia="Calibri" w:hAnsi="Georgia" w:cs="Calibri"/>
      <w:sz w:val="22"/>
      <w:szCs w:val="24"/>
    </w:rPr>
  </w:style>
  <w:style w:type="paragraph" w:customStyle="1" w:styleId="StyleHeading2Underline">
    <w:name w:val="Style Heading 2 + Underline"/>
    <w:basedOn w:val="Heading2"/>
    <w:link w:val="StyleHeading2UnderlineChar"/>
    <w:rsid w:val="00E900C3"/>
    <w:pPr>
      <w:widowControl w:val="0"/>
      <w:tabs>
        <w:tab w:val="right" w:leader="dot" w:pos="9360"/>
      </w:tabs>
      <w:spacing w:before="240" w:after="240"/>
      <w:ind w:left="-900" w:right="-900"/>
    </w:pPr>
    <w:rPr>
      <w:rFonts w:ascii="Georgia" w:eastAsia="Times New Roman" w:hAnsi="Georgia" w:cs="Times New Roman"/>
      <w:caps/>
      <w:sz w:val="24"/>
      <w:u w:val="single"/>
    </w:rPr>
  </w:style>
  <w:style w:type="character" w:customStyle="1" w:styleId="StyleHeading2UnderlineChar">
    <w:name w:val="Style Heading 2 + Underline Char"/>
    <w:link w:val="StyleHeading2Underline"/>
    <w:rsid w:val="00E900C3"/>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E900C3"/>
    <w:rPr>
      <w:rFonts w:eastAsia="Calibri"/>
      <w:szCs w:val="24"/>
      <w:u w:val="single"/>
    </w:rPr>
  </w:style>
  <w:style w:type="character" w:customStyle="1" w:styleId="StyleCardText11ptUnderlineChar">
    <w:name w:val="Style Card Text + 11 pt Underline Char"/>
    <w:link w:val="StyleCardText11ptUnderline"/>
    <w:rsid w:val="00E900C3"/>
    <w:rPr>
      <w:rFonts w:eastAsia="Calibri"/>
      <w:szCs w:val="24"/>
      <w:u w:val="single"/>
    </w:rPr>
  </w:style>
  <w:style w:type="paragraph" w:customStyle="1" w:styleId="StyleCardText11ptBoldUnderline">
    <w:name w:val="Style Card Text + 11 pt Bold Underline"/>
    <w:link w:val="StyleCardText11ptBoldUnderlineChar"/>
    <w:rsid w:val="00E900C3"/>
    <w:rPr>
      <w:rFonts w:eastAsia="Calibri"/>
      <w:b/>
      <w:bCs/>
      <w:szCs w:val="24"/>
      <w:u w:val="single"/>
    </w:rPr>
  </w:style>
  <w:style w:type="character" w:customStyle="1" w:styleId="StyleCardText11ptBoldUnderlineChar">
    <w:name w:val="Style Card Text + 11 pt Bold Underline Char"/>
    <w:link w:val="StyleCardText11ptBoldUnderline"/>
    <w:rsid w:val="00E900C3"/>
    <w:rPr>
      <w:rFonts w:eastAsia="Calibri"/>
      <w:b/>
      <w:bCs/>
      <w:szCs w:val="24"/>
      <w:u w:val="single"/>
    </w:rPr>
  </w:style>
  <w:style w:type="paragraph" w:customStyle="1" w:styleId="StyleStyle49ptBold6">
    <w:name w:val="Style Style4 + 9 pt Bold6"/>
    <w:basedOn w:val="Style4"/>
    <w:link w:val="StyleStyle49ptBold6Char"/>
    <w:rsid w:val="00E900C3"/>
    <w:pPr>
      <w:widowControl w:val="0"/>
    </w:pPr>
    <w:rPr>
      <w:rFonts w:ascii="Georgia" w:eastAsia="Calibri" w:hAnsi="Georgia" w:cs="Calibri"/>
      <w:b/>
      <w:bCs/>
      <w:sz w:val="22"/>
      <w:szCs w:val="24"/>
    </w:rPr>
  </w:style>
  <w:style w:type="character" w:customStyle="1" w:styleId="StyleStyle49ptBold6Char">
    <w:name w:val="Style Style4 + 9 pt Bold6 Char"/>
    <w:link w:val="StyleStyle49ptBold6"/>
    <w:rsid w:val="00E900C3"/>
    <w:rPr>
      <w:rFonts w:ascii="Georgia" w:eastAsia="Calibri" w:hAnsi="Georgia" w:cs="Calibri"/>
      <w:b/>
      <w:bCs/>
      <w:szCs w:val="24"/>
      <w:u w:val="single"/>
    </w:rPr>
  </w:style>
  <w:style w:type="character" w:customStyle="1" w:styleId="Style11ptUnderline2">
    <w:name w:val="Style 11 pt Underline2"/>
    <w:rsid w:val="00E900C3"/>
    <w:rPr>
      <w:sz w:val="20"/>
      <w:u w:val="single"/>
    </w:rPr>
  </w:style>
  <w:style w:type="character" w:customStyle="1" w:styleId="Style11ptBoldUnderline2">
    <w:name w:val="Style 11 pt Bold Underline2"/>
    <w:rsid w:val="00E900C3"/>
    <w:rPr>
      <w:b/>
      <w:bCs/>
      <w:sz w:val="20"/>
      <w:u w:val="single"/>
    </w:rPr>
  </w:style>
  <w:style w:type="paragraph" w:customStyle="1" w:styleId="StyleCircled11pt">
    <w:name w:val="Style Circled + 11 pt"/>
    <w:basedOn w:val="Circled"/>
    <w:link w:val="StyleCircled11ptChar"/>
    <w:rsid w:val="00E900C3"/>
    <w:pPr>
      <w:widowControl w:val="0"/>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E900C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900C3"/>
    <w:pPr>
      <w:widowControl w:val="0"/>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900C3"/>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E900C3"/>
    <w:pPr>
      <w:spacing w:after="200" w:line="276" w:lineRule="auto"/>
    </w:pPr>
    <w:rPr>
      <w:rFonts w:ascii="Times New Roman" w:eastAsia="Calibri" w:hAnsi="Times New Roman" w:cs="Times New Roman"/>
    </w:rPr>
  </w:style>
  <w:style w:type="character" w:customStyle="1" w:styleId="StyleMinimizedText11pt1Char">
    <w:name w:val="Style Minimized Text + 11 pt1 Char"/>
    <w:basedOn w:val="MinimizedTextChar"/>
    <w:link w:val="StyleMinimizedText11pt1"/>
    <w:rsid w:val="00E900C3"/>
    <w:rPr>
      <w:rFonts w:ascii="Times New Roman" w:eastAsia="Calibri" w:hAnsi="Times New Roman" w:cs="Times New Roman"/>
      <w:sz w:val="16"/>
      <w:szCs w:val="24"/>
    </w:rPr>
  </w:style>
  <w:style w:type="character" w:customStyle="1" w:styleId="StyleUnderlineCharChar9pt3">
    <w:name w:val="Style Underline Char Char + 9 pt3"/>
    <w:basedOn w:val="DefaultParagraphFont"/>
    <w:rsid w:val="00E900C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900C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E900C3"/>
    <w:pPr>
      <w:widowControl w:val="0"/>
    </w:pPr>
    <w:rPr>
      <w:rFonts w:ascii="Georgia" w:eastAsia="Calibri" w:hAnsi="Georgia"/>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E900C3"/>
    <w:pPr>
      <w:widowControl w:val="0"/>
    </w:pPr>
    <w:rPr>
      <w:rFonts w:ascii="Georgia" w:eastAsia="Calibri" w:hAnsi="Georgia"/>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E900C3"/>
    <w:rPr>
      <w:rFonts w:ascii="Georgia" w:eastAsia="Calibri" w:hAnsi="Georgia" w:cs="Arial"/>
      <w:b/>
      <w:sz w:val="16"/>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E900C3"/>
    <w:rPr>
      <w:rFonts w:ascii="Georgia" w:eastAsia="Calibri" w:hAnsi="Georgia" w:cs="Arial"/>
      <w:sz w:val="16"/>
      <w:szCs w:val="24"/>
      <w:u w:val="single"/>
    </w:rPr>
  </w:style>
  <w:style w:type="paragraph" w:customStyle="1" w:styleId="textboldChar">
    <w:name w:val="text bold Char"/>
    <w:basedOn w:val="Normal"/>
    <w:link w:val="textboldCharChar"/>
    <w:rsid w:val="00E900C3"/>
    <w:pPr>
      <w:widowControl w:val="0"/>
      <w:ind w:left="720"/>
    </w:pPr>
    <w:rPr>
      <w:rFonts w:ascii="Georgia" w:eastAsia="Calibri" w:hAnsi="Georgia"/>
      <w:b/>
      <w:sz w:val="24"/>
      <w:szCs w:val="24"/>
      <w:u w:val="thick"/>
    </w:rPr>
  </w:style>
  <w:style w:type="character" w:customStyle="1" w:styleId="textboldCharChar">
    <w:name w:val="text bold Char Char"/>
    <w:link w:val="textboldChar"/>
    <w:rsid w:val="00E900C3"/>
    <w:rPr>
      <w:rFonts w:ascii="Georgia" w:eastAsia="Calibri" w:hAnsi="Georgia" w:cs="Arial"/>
      <w:b/>
      <w:sz w:val="24"/>
      <w:szCs w:val="24"/>
      <w:u w:val="thick"/>
    </w:rPr>
  </w:style>
  <w:style w:type="character" w:customStyle="1" w:styleId="snapnoshots">
    <w:name w:val="snap_noshots"/>
    <w:basedOn w:val="DefaultParagraphFont"/>
    <w:rsid w:val="00E900C3"/>
  </w:style>
  <w:style w:type="character" w:customStyle="1" w:styleId="manchettebig2">
    <w:name w:val="manchettebig2"/>
    <w:basedOn w:val="DefaultParagraphFont"/>
    <w:rsid w:val="00E900C3"/>
  </w:style>
  <w:style w:type="character" w:customStyle="1" w:styleId="blox-headline">
    <w:name w:val="blox-headline"/>
    <w:rsid w:val="00E900C3"/>
  </w:style>
  <w:style w:type="character" w:customStyle="1" w:styleId="styletimesnewroman12ptbold0">
    <w:name w:val="styletimesnewroman12ptbold"/>
    <w:basedOn w:val="DefaultParagraphFont"/>
    <w:rsid w:val="00E900C3"/>
  </w:style>
  <w:style w:type="character" w:customStyle="1" w:styleId="Cite3">
    <w:name w:val="*Cite*"/>
    <w:rsid w:val="00E900C3"/>
    <w:rPr>
      <w:rFonts w:ascii="Times New Roman" w:hAnsi="Times New Roman"/>
      <w:b/>
      <w:caps/>
      <w:sz w:val="24"/>
    </w:rPr>
  </w:style>
  <w:style w:type="character" w:customStyle="1" w:styleId="sehl">
    <w:name w:val="sehl"/>
    <w:rsid w:val="00E900C3"/>
  </w:style>
  <w:style w:type="character" w:customStyle="1" w:styleId="citationtitle">
    <w:name w:val="citationtitle"/>
    <w:rsid w:val="00E900C3"/>
  </w:style>
  <w:style w:type="paragraph" w:customStyle="1" w:styleId="style41">
    <w:name w:val="style4"/>
    <w:basedOn w:val="Normal"/>
    <w:uiPriority w:val="99"/>
    <w:qFormat/>
    <w:rsid w:val="00E900C3"/>
    <w:pPr>
      <w:spacing w:before="100" w:beforeAutospacing="1" w:after="100" w:afterAutospacing="1"/>
    </w:pPr>
    <w:rPr>
      <w:rFonts w:ascii="Times New Roman" w:hAnsi="Times New Roman"/>
      <w:sz w:val="24"/>
    </w:rPr>
  </w:style>
  <w:style w:type="paragraph" w:customStyle="1" w:styleId="speech">
    <w:name w:val="speech"/>
    <w:basedOn w:val="Normal"/>
    <w:uiPriority w:val="99"/>
    <w:qFormat/>
    <w:rsid w:val="00E900C3"/>
    <w:pPr>
      <w:spacing w:before="100" w:beforeAutospacing="1" w:after="100" w:afterAutospacing="1"/>
    </w:pPr>
    <w:rPr>
      <w:rFonts w:ascii="Times New Roman" w:hAnsi="Times New Roman"/>
      <w:sz w:val="24"/>
    </w:rPr>
  </w:style>
  <w:style w:type="character" w:customStyle="1" w:styleId="adtext">
    <w:name w:val="adtext"/>
    <w:basedOn w:val="DefaultParagraphFont"/>
    <w:rsid w:val="00E900C3"/>
  </w:style>
  <w:style w:type="character" w:customStyle="1" w:styleId="gl">
    <w:name w:val="gl"/>
    <w:basedOn w:val="DefaultParagraphFont"/>
    <w:rsid w:val="00E900C3"/>
  </w:style>
  <w:style w:type="character" w:customStyle="1" w:styleId="qu730rj69h">
    <w:name w:val="qu730rj69h"/>
    <w:basedOn w:val="DefaultParagraphFont"/>
    <w:rsid w:val="00E900C3"/>
  </w:style>
  <w:style w:type="paragraph" w:customStyle="1" w:styleId="optext">
    <w:name w:val="optext"/>
    <w:basedOn w:val="Normal"/>
    <w:rsid w:val="00E900C3"/>
    <w:pPr>
      <w:spacing w:before="100" w:beforeAutospacing="1" w:after="100" w:afterAutospacing="1"/>
    </w:pPr>
    <w:rPr>
      <w:rFonts w:ascii="Times New Roman" w:hAnsi="Times New Roman"/>
      <w:sz w:val="24"/>
    </w:rPr>
  </w:style>
  <w:style w:type="character" w:customStyle="1" w:styleId="lmy74qr12z">
    <w:name w:val="lmy74qr12z"/>
    <w:basedOn w:val="DefaultParagraphFont"/>
    <w:rsid w:val="00E900C3"/>
  </w:style>
  <w:style w:type="character" w:customStyle="1" w:styleId="icr880">
    <w:name w:val="icr880"/>
    <w:basedOn w:val="DefaultParagraphFont"/>
    <w:rsid w:val="00E900C3"/>
  </w:style>
  <w:style w:type="character" w:customStyle="1" w:styleId="hx23q54">
    <w:name w:val="hx23q54"/>
    <w:basedOn w:val="DefaultParagraphFont"/>
    <w:rsid w:val="00E900C3"/>
  </w:style>
  <w:style w:type="paragraph" w:customStyle="1" w:styleId="UnderlinedEv">
    <w:name w:val="Underlined Ev"/>
    <w:basedOn w:val="Normal"/>
    <w:next w:val="Normal"/>
    <w:link w:val="UnderlinedEvChar"/>
    <w:qFormat/>
    <w:rsid w:val="00E900C3"/>
    <w:rPr>
      <w:rFonts w:ascii="Garamond" w:eastAsia="Calibri" w:hAnsi="Garamond" w:cs="Times New Roman"/>
      <w:szCs w:val="20"/>
      <w:u w:val="single"/>
    </w:rPr>
  </w:style>
  <w:style w:type="character" w:customStyle="1" w:styleId="UnderlinedEvChar">
    <w:name w:val="Underlined Ev Char"/>
    <w:basedOn w:val="DefaultParagraphFont"/>
    <w:link w:val="UnderlinedEv"/>
    <w:rsid w:val="00E900C3"/>
    <w:rPr>
      <w:rFonts w:ascii="Garamond" w:eastAsia="Calibri" w:hAnsi="Garamond" w:cs="Times New Roman"/>
      <w:sz w:val="16"/>
      <w:szCs w:val="20"/>
      <w:u w:val="single"/>
    </w:rPr>
  </w:style>
  <w:style w:type="character" w:customStyle="1" w:styleId="cardtextChar10">
    <w:name w:val="card text Char1"/>
    <w:locked/>
    <w:rsid w:val="00E900C3"/>
    <w:rPr>
      <w:sz w:val="21"/>
      <w:szCs w:val="24"/>
    </w:rPr>
  </w:style>
  <w:style w:type="paragraph" w:customStyle="1" w:styleId="UnderlineStyle1">
    <w:name w:val="Underline Style"/>
    <w:basedOn w:val="Normal"/>
    <w:link w:val="UnderlineStyleChar1"/>
    <w:rsid w:val="00E900C3"/>
    <w:rPr>
      <w:u w:val="single"/>
      <w:lang w:val="x-none" w:eastAsia="x-none"/>
    </w:rPr>
  </w:style>
  <w:style w:type="character" w:customStyle="1" w:styleId="UnderlineStyleChar1">
    <w:name w:val="Underline Style Char1"/>
    <w:link w:val="UnderlineStyle1"/>
    <w:rsid w:val="00E900C3"/>
    <w:rPr>
      <w:rFonts w:ascii="Arial" w:hAnsi="Arial" w:cs="Arial"/>
      <w:sz w:val="16"/>
      <w:u w:val="single"/>
      <w:lang w:val="x-none" w:eastAsia="x-none"/>
    </w:rPr>
  </w:style>
  <w:style w:type="character" w:customStyle="1" w:styleId="CardDown1Char">
    <w:name w:val="Card_Down1 Char"/>
    <w:link w:val="CardDown1"/>
    <w:locked/>
    <w:rsid w:val="00E900C3"/>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E900C3"/>
    <w:pPr>
      <w:jc w:val="both"/>
    </w:pPr>
    <w:rPr>
      <w:rFonts w:ascii="Times New Roman" w:eastAsia="Times New Roman" w:hAnsi="Times New Roman" w:cstheme="minorBidi"/>
      <w:szCs w:val="1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commentisfree/2013/may/23/obama-drone-speech-use-justified" TargetMode="External"/><Relationship Id="rId13" Type="http://schemas.openxmlformats.org/officeDocument/2006/relationships/hyperlink" Target="http://www.upi.com/Top_News/Analysis/Outside-View/2013/04/30/Outside-View-Drones-Say-it-with-figures/UPI-25571367294880/" TargetMode="External"/><Relationship Id="rId3" Type="http://schemas.microsoft.com/office/2007/relationships/stylesWithEffects" Target="stylesWithEffects.xml"/><Relationship Id="rId7" Type="http://schemas.openxmlformats.org/officeDocument/2006/relationships/hyperlink" Target="http://papers.ssrn.com/sol3/papers.cfm?abstract_id=1819583" TargetMode="External"/><Relationship Id="rId12" Type="http://schemas.openxmlformats.org/officeDocument/2006/relationships/hyperlink" Target="http://www.aynrand.org/site/News2?page=NewsArticle&amp;id=1126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olicymic.com/articles/21556/drones-why-americans-shouldn-t-worry-about-them" TargetMode="External"/><Relationship Id="rId11" Type="http://schemas.openxmlformats.org/officeDocument/2006/relationships/hyperlink" Target="http://www.lse.ac.uk/collections/LSEPublicLecturesAndEvents/pdf/20040210Pera.pdf" TargetMode="External"/><Relationship Id="rId5" Type="http://schemas.openxmlformats.org/officeDocument/2006/relationships/webSettings" Target="webSettings.xml"/><Relationship Id="rId15" Type="http://schemas.openxmlformats.org/officeDocument/2006/relationships/hyperlink" Target="http://www.lse.ac.uk/collections/LSEPublicLecturesAndEvents/pdf/20040210Pera.pdf" TargetMode="External"/><Relationship Id="rId10" Type="http://schemas.openxmlformats.org/officeDocument/2006/relationships/hyperlink" Target="http://www.brookings.edu/research/articles/2013/06/17-drones-obama-weapon-choice-us-counterterrorism-byman" TargetMode="External"/><Relationship Id="rId4" Type="http://schemas.openxmlformats.org/officeDocument/2006/relationships/settings" Target="settings.xml"/><Relationship Id="rId9" Type="http://schemas.openxmlformats.org/officeDocument/2006/relationships/hyperlink" Target="http://dyn.realclearpolitics.com/printpage/?url=http://www.realclearpolitics.com/articles/2013/05/24/the_case_for_drones_118548-full.html" TargetMode="External"/><Relationship Id="rId14" Type="http://schemas.openxmlformats.org/officeDocument/2006/relationships/hyperlink" Target="http://www.foreign.senate.gov/imo/media/doc/Michael_Leiter_Testimony.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7</TotalTime>
  <Pages>19</Pages>
  <Words>29596</Words>
  <Characters>168702</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2014-01-25T22:18:00Z</dcterms:created>
  <dcterms:modified xsi:type="dcterms:W3CDTF">2014-01-25T22:28:00Z</dcterms:modified>
</cp:coreProperties>
</file>